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238516</w:t>
      </w:r>
    </w:p>
    <w:p>
      <w:r>
        <w:t>I get to see my bestfriend maybe 5 times a month and that's really fucking pathetic.</w:t>
      </w:r>
    </w:p>
    <w:p>
      <w:r>
        <w:rPr>
          <w:b/>
          <w:u w:val="single"/>
        </w:rPr>
        <w:t>238517</w:t>
      </w:r>
    </w:p>
    <w:p>
      <w:r>
        <w:t>OMG! this guy has hacked both women's accounts he is an idiot to do this!  #BarbaUnderFire</w:t>
      </w:r>
    </w:p>
    <w:p>
      <w:r>
        <w:rPr>
          <w:b/>
          <w:u w:val="single"/>
        </w:rPr>
        <w:t>238518</w:t>
      </w:r>
    </w:p>
    <w:p>
      <w:r>
        <w:t>RT @ParissaXo: i'm tired of u feminist bitches bc this is just disgusting https://t.co/S91o478GJ2</w:t>
      </w:r>
    </w:p>
    <w:p>
      <w:r>
        <w:rPr>
          <w:b/>
          <w:u w:val="single"/>
        </w:rPr>
        <w:t>238519</w:t>
      </w:r>
    </w:p>
    <w:p>
      <w:r>
        <w:t>RT @simonharley: Some cruel bastard has dressed a horse up as Paul Nuttall. https://t.co/KYAEHJcFxj</w:t>
      </w:r>
    </w:p>
    <w:p>
      <w:r>
        <w:rPr>
          <w:b/>
          <w:u w:val="single"/>
        </w:rPr>
        <w:t>238520</w:t>
      </w:r>
    </w:p>
    <w:p>
      <w:r>
        <w:t>RT @TFLN: (508): I feel like captain Morgan put his peg leg up my ass</w:t>
      </w:r>
    </w:p>
    <w:p>
      <w:r>
        <w:rPr>
          <w:b/>
          <w:u w:val="single"/>
        </w:rPr>
        <w:t>238521</w:t>
      </w:r>
    </w:p>
    <w:p>
      <w:r>
        <w:t>Bill and Don sick fucks #Trump #HypocriteInChief https://t.co/z452dugDx2</w:t>
      </w:r>
    </w:p>
    <w:p>
      <w:r>
        <w:rPr>
          <w:b/>
          <w:u w:val="single"/>
        </w:rPr>
        <w:t>238522</w:t>
      </w:r>
    </w:p>
    <w:p>
      <w:r>
        <w:t>@__mykualla Why the fuck would tag me in some bullshit like this!?!?!?😭😭😭👀👀😱😱😰😒😒😒</w:t>
      </w:r>
    </w:p>
    <w:p>
      <w:r>
        <w:rPr>
          <w:b/>
          <w:u w:val="single"/>
        </w:rPr>
        <w:t>238523</w:t>
      </w:r>
    </w:p>
    <w:p>
      <w:r>
        <w:t>RT @TheBloodShow: I'm letting u know now. We not protesting when the laws shoot yo ass for this stupid phone case 😂😂 https://t.co/IcSMsKpCrl</w:t>
      </w:r>
    </w:p>
    <w:p>
      <w:r>
        <w:rPr>
          <w:b/>
          <w:u w:val="single"/>
        </w:rPr>
        <w:t>238524</w:t>
      </w:r>
    </w:p>
    <w:p>
      <w:r>
        <w:t>RT @gabiekin_: I HATE PLAYERS DUDE YALL CAN GO TO HELL FOHHHH</w:t>
      </w:r>
    </w:p>
    <w:p>
      <w:r>
        <w:rPr>
          <w:b/>
          <w:u w:val="single"/>
        </w:rPr>
        <w:t>238525</w:t>
      </w:r>
    </w:p>
    <w:p>
      <w:r>
        <w:t>it pisses me off for days when i come across someone with a really bad mindset.</w:t>
      </w:r>
    </w:p>
    <w:p>
      <w:r>
        <w:rPr>
          <w:b/>
          <w:u w:val="single"/>
        </w:rPr>
        <w:t>238526</w:t>
      </w:r>
    </w:p>
    <w:p>
      <w:r>
        <w:t xml:space="preserve">RT @th3j35t3r: ISIS: "US being run by an idiot' </w:t>
        <w:br/>
        <w:t>https://t.co/e64L4uLvmp</w:t>
      </w:r>
    </w:p>
    <w:p>
      <w:r>
        <w:rPr>
          <w:b/>
          <w:u w:val="single"/>
        </w:rPr>
        <w:t>238527</w:t>
      </w:r>
    </w:p>
    <w:p>
      <w:r>
        <w:t>RT @Smook_Dawg: Them people who mad and act like they don't know why you cut the ass off ! 😂😂😂😂 https://t.co/EUaeuWCZHN</w:t>
      </w:r>
    </w:p>
    <w:p>
      <w:r>
        <w:rPr>
          <w:b/>
          <w:u w:val="single"/>
        </w:rPr>
        <w:t>238528</w:t>
      </w:r>
    </w:p>
    <w:p>
      <w:r>
        <w:t>@amoursheshe_ he said he don't want you cause you a crazy hoe and he don't play with that. 😂😂you miserable</w:t>
      </w:r>
    </w:p>
    <w:p>
      <w:r>
        <w:rPr>
          <w:b/>
          <w:u w:val="single"/>
        </w:rPr>
        <w:t>238529</w:t>
      </w:r>
    </w:p>
    <w:p>
      <w:r>
        <w:t>RT @Complex: ISIS on President Trump: 'You are Being Run by an Idiot' https://t.co/3E2vBJD3xP https://t.co/HTlVGEo19f</w:t>
      </w:r>
    </w:p>
    <w:p>
      <w:r>
        <w:rPr>
          <w:b/>
          <w:u w:val="single"/>
        </w:rPr>
        <w:t>238530</w:t>
      </w:r>
    </w:p>
    <w:p>
      <w:r>
        <w:t>RT @THETRUMPBUREAU: @DeplorbleErick MICHAEL MOORE'S FOOD CONSUMPTION WILL BRING ABOUT WORLD FAMINE -- SOMEBODY PLEASE CORK THIS IDIOT BEFOR…</w:t>
      </w:r>
    </w:p>
    <w:p>
      <w:r>
        <w:rPr>
          <w:b/>
          <w:u w:val="single"/>
        </w:rPr>
        <w:t>238531</w:t>
      </w:r>
    </w:p>
    <w:p>
      <w:r>
        <w:t>Don't try to understand me, I fucking hate explaining myself.</w:t>
      </w:r>
    </w:p>
    <w:p>
      <w:r>
        <w:rPr>
          <w:b/>
          <w:u w:val="single"/>
        </w:rPr>
        <w:t>238532</w:t>
      </w:r>
    </w:p>
    <w:p>
      <w:r>
        <w:t>This nigga Reub has some of the worst communication skills 🤦🏾‍♂️</w:t>
      </w:r>
    </w:p>
    <w:p>
      <w:r>
        <w:rPr>
          <w:b/>
          <w:u w:val="single"/>
        </w:rPr>
        <w:t>238533</w:t>
      </w:r>
    </w:p>
    <w:p>
      <w:r>
        <w:t>RT @emanin: Bloody Islamic Bastards https://t.co/kbS2gIK2ki</w:t>
      </w:r>
    </w:p>
    <w:p>
      <w:r>
        <w:rPr>
          <w:b/>
          <w:u w:val="single"/>
        </w:rPr>
        <w:t>238534</w:t>
      </w:r>
    </w:p>
    <w:p>
      <w:r>
        <w:t>Yep. U got that. Mr tuff guy. MAGA 👊🤣 just look at his hair/face/says it all. He's bat crap crazy. How the HELL did this happen to USA😱😰🇺🇸♥️ https://t.co/Roov93Oyaa</w:t>
      </w:r>
    </w:p>
    <w:p>
      <w:r>
        <w:rPr>
          <w:b/>
          <w:u w:val="single"/>
        </w:rPr>
        <w:t>238535</w:t>
      </w:r>
    </w:p>
    <w:p>
      <w:r>
        <w:t>@poliahus yall ia m very sorry sabu is a fricking idiot and can not distinguish between twins dont be a sabu</w:t>
      </w:r>
    </w:p>
    <w:p>
      <w:r>
        <w:rPr>
          <w:b/>
          <w:u w:val="single"/>
        </w:rPr>
        <w:t>238536</w:t>
      </w:r>
    </w:p>
    <w:p>
      <w:r>
        <w:t>WV just give me bad vibes period I think that's why I stay mugging you nut ass mfs now</w:t>
      </w:r>
    </w:p>
    <w:p>
      <w:r>
        <w:rPr>
          <w:b/>
          <w:u w:val="single"/>
        </w:rPr>
        <w:t>238537</w:t>
      </w:r>
    </w:p>
    <w:p>
      <w:r>
        <w:t>RT @TheBloodShow: I'm letting u know now. We not protesting when the laws shoot yo ass for this stupid phone case 😂😂 https://t.co/IcSMsKpCrl</w:t>
      </w:r>
    </w:p>
    <w:p>
      <w:r>
        <w:rPr>
          <w:b/>
          <w:u w:val="single"/>
        </w:rPr>
        <w:t>238538</w:t>
      </w:r>
    </w:p>
    <w:p>
      <w:r>
        <w:t>this is INDEED verY fuckiNG CLose https://t.co/VDl3YojOqV</w:t>
      </w:r>
    </w:p>
    <w:p>
      <w:r>
        <w:rPr>
          <w:b/>
          <w:u w:val="single"/>
        </w:rPr>
        <w:t>238539</w:t>
      </w:r>
    </w:p>
    <w:p>
      <w:r>
        <w:t>my dragonite brings all the boys to the yard</w:t>
        <w:br/>
        <w:t>and they're like: can you trade me that?</w:t>
        <w:br/>
        <w:t>and i'm like:fck off retard</w:t>
        <w:br/>
        <w:t>#milkshake</w:t>
      </w:r>
    </w:p>
    <w:p>
      <w:r>
        <w:rPr>
          <w:b/>
          <w:u w:val="single"/>
        </w:rPr>
        <w:t>238540</w:t>
      </w:r>
    </w:p>
    <w:p>
      <w:r>
        <w:t>@madisoncheyann Alex is also a homo with no friends and cheated on you about 9 times and your stupid if u think he is nice and his nose looks like big bird</w:t>
      </w:r>
    </w:p>
    <w:p>
      <w:r>
        <w:rPr>
          <w:b/>
          <w:u w:val="single"/>
        </w:rPr>
        <w:t>238541</w:t>
      </w:r>
    </w:p>
    <w:p>
      <w:r>
        <w:t>RT @_DUDEImVida: 🤦🏽‍♀️ I hate a run and tell ya business ass bitch</w:t>
      </w:r>
    </w:p>
    <w:p>
      <w:r>
        <w:rPr>
          <w:b/>
          <w:u w:val="single"/>
        </w:rPr>
        <w:t>238542</w:t>
      </w:r>
    </w:p>
    <w:p>
      <w:r>
        <w:t>I FUCKIN 🖤 BAD GIRLS CAUSE THEY HAVE BALLS https://t.co/qeANi6tj0I</w:t>
      </w:r>
    </w:p>
    <w:p>
      <w:r>
        <w:rPr>
          <w:b/>
          <w:u w:val="single"/>
        </w:rPr>
        <w:t>238543</w:t>
      </w:r>
    </w:p>
    <w:p>
      <w:r>
        <w:t>There is no Situation Room at fucking  Mar-a-Lago</w:t>
        <w:br/>
        <w:t>Stop It!!</w:t>
      </w:r>
    </w:p>
    <w:p>
      <w:r>
        <w:rPr>
          <w:b/>
          <w:u w:val="single"/>
        </w:rPr>
        <w:t>238544</w:t>
      </w:r>
    </w:p>
    <w:p>
      <w:r>
        <w:t>RT @B_Real: Doesn't surprise me that our so called president would come to the defense of a douche like Bill O'Reilly. Bad hombres stick to…</w:t>
      </w:r>
    </w:p>
    <w:p>
      <w:r>
        <w:rPr>
          <w:b/>
          <w:u w:val="single"/>
        </w:rPr>
        <w:t>238545</w:t>
      </w:r>
    </w:p>
    <w:p>
      <w:r>
        <w:t>RT @CharsiBhangi: Oh my gawd why are still people talking about who should pay on dates just crash weddings together you idiots</w:t>
      </w:r>
    </w:p>
    <w:p>
      <w:r>
        <w:rPr>
          <w:b/>
          <w:u w:val="single"/>
        </w:rPr>
        <w:t>238546</w:t>
      </w:r>
    </w:p>
    <w:p>
      <w:r>
        <w:t>@Alexissnicolee_  hey give me your fucking money!!!!</w:t>
      </w:r>
    </w:p>
    <w:p>
      <w:r>
        <w:rPr>
          <w:b/>
          <w:u w:val="single"/>
        </w:rPr>
        <w:t>238547</w:t>
      </w:r>
    </w:p>
    <w:p>
      <w:r>
        <w:t>RT @richchigga: hey wassup u bad energy spreading Motherfucker</w:t>
      </w:r>
    </w:p>
    <w:p>
      <w:r>
        <w:rPr>
          <w:b/>
          <w:u w:val="single"/>
        </w:rPr>
        <w:t>238548</w:t>
      </w:r>
    </w:p>
    <w:p>
      <w:r>
        <w:t>@jbclaims if it's the rob lee I know, he's probably watched the masters from the base of Shearer's bollocks</w:t>
      </w:r>
    </w:p>
    <w:p>
      <w:r>
        <w:rPr>
          <w:b/>
          <w:u w:val="single"/>
        </w:rPr>
        <w:t>238549</w:t>
      </w:r>
    </w:p>
    <w:p>
      <w:r>
        <w:t>Well that snake looks fucking terrible!  #WrestleMania #WWE #WWEtitle</w:t>
      </w:r>
    </w:p>
    <w:p>
      <w:r>
        <w:rPr>
          <w:b/>
          <w:u w:val="single"/>
        </w:rPr>
        <w:t>238550</w:t>
      </w:r>
    </w:p>
    <w:p>
      <w:r>
        <w:t>The second-leading tackler of 2016?</w:t>
        <w:br/>
        <w:br/>
        <w:t>He's on the Redskins now: https://t.co/InSHQCKpNQ (via RapSheet) https://t.co/HemCMDvXc7</w:t>
      </w:r>
    </w:p>
    <w:p>
      <w:r>
        <w:rPr>
          <w:b/>
          <w:u w:val="single"/>
        </w:rPr>
        <w:t>238551</w:t>
      </w:r>
    </w:p>
    <w:p>
      <w:r>
        <w:t>RT @JimChapman: (someone please take Twitter away from me, I can't be trusted with it and I'm making a tit of myself)</w:t>
      </w:r>
    </w:p>
    <w:p>
      <w:r>
        <w:rPr>
          <w:b/>
          <w:u w:val="single"/>
        </w:rPr>
        <w:t>238552</w:t>
      </w:r>
    </w:p>
    <w:p>
      <w:r>
        <w:t>@intriquej worst is when she keeps sucking after you cum😢</w:t>
      </w:r>
    </w:p>
    <w:p>
      <w:r>
        <w:rPr>
          <w:b/>
          <w:u w:val="single"/>
        </w:rPr>
        <w:t>238553</w:t>
      </w:r>
    </w:p>
    <w:p>
      <w:r>
        <w:t>RT @trillfluffy: when i see a stupid ass fucking tweet that makes no sense https://t.co/R89KbczSLi</w:t>
      </w:r>
    </w:p>
    <w:p>
      <w:r>
        <w:rPr>
          <w:b/>
          <w:u w:val="single"/>
        </w:rPr>
        <w:t>238554</w:t>
      </w:r>
    </w:p>
    <w:p>
      <w:r>
        <w:t>@realDonaldTrump @nytimes @nytimes isn't failing IDIOT IN CHIEF &amp;amp; no, the ACA won't work if u undermine instead of strengthen it. If it dies it'll b BC U strangled it</w:t>
      </w:r>
    </w:p>
    <w:p>
      <w:r>
        <w:rPr>
          <w:b/>
          <w:u w:val="single"/>
        </w:rPr>
        <w:t>238555</w:t>
      </w:r>
    </w:p>
    <w:p>
      <w:r>
        <w:t>@ElectricSkylab the worst of it has passed but jesus fuckin christ i hate fever dreams</w:t>
      </w:r>
    </w:p>
    <w:p>
      <w:r>
        <w:rPr>
          <w:b/>
          <w:u w:val="single"/>
        </w:rPr>
        <w:t>238556</w:t>
      </w:r>
    </w:p>
    <w:p>
      <w:r>
        <w:t>Just woke up so sick today 🤧. Bum ass nigga who reccomended me tv show:</w:t>
      </w:r>
    </w:p>
    <w:p>
      <w:r>
        <w:rPr>
          <w:b/>
          <w:u w:val="single"/>
        </w:rPr>
        <w:t>238557</w:t>
      </w:r>
    </w:p>
    <w:p>
      <w:r>
        <w:t>only monsters could do this...Evil evil evil damned evil https://t.co/mvRzkwg3j3</w:t>
      </w:r>
    </w:p>
    <w:p>
      <w:r>
        <w:rPr>
          <w:b/>
          <w:u w:val="single"/>
        </w:rPr>
        <w:t>238558</w:t>
      </w:r>
    </w:p>
    <w:p>
      <w:r>
        <w:t>@baroqueout babe that was a fucking terrible thing to have happen and in no way your fault.</w:t>
      </w:r>
    </w:p>
    <w:p>
      <w:r>
        <w:rPr>
          <w:b/>
          <w:u w:val="single"/>
        </w:rPr>
        <w:t>238559</w:t>
      </w:r>
    </w:p>
    <w:p>
      <w:r>
        <w:t>@blackburnbusco some idiot just spilt their drink on the number 6</w:t>
      </w:r>
    </w:p>
    <w:p>
      <w:r>
        <w:rPr>
          <w:b/>
          <w:u w:val="single"/>
        </w:rPr>
        <w:t>238560</w:t>
      </w:r>
    </w:p>
    <w:p>
      <w:r>
        <w:t>@jesslovestrump @Vicky4Trump @MrDane1982. At this rate he'll have cost the country almost $156 MILLION in 1YEAR. Do the math idiot</w:t>
      </w:r>
    </w:p>
    <w:p>
      <w:r>
        <w:rPr>
          <w:b/>
          <w:u w:val="single"/>
        </w:rPr>
        <w:t>238561</w:t>
      </w:r>
    </w:p>
    <w:p>
      <w:r>
        <w:t>I didn't die in my sleep, how fucking annoying. 🙄🙄🙄🙄🙄🙄🙄🙄🙄</w:t>
      </w:r>
    </w:p>
    <w:p>
      <w:r>
        <w:rPr>
          <w:b/>
          <w:u w:val="single"/>
        </w:rPr>
        <w:t>238562</w:t>
      </w:r>
    </w:p>
    <w:p>
      <w:r>
        <w:t>RT @alien_lizard: Idiot stick blocked me 😂😂 couldn't handle all these facts https://t.co/C1NoGJTFju</w:t>
      </w:r>
    </w:p>
    <w:p>
      <w:r>
        <w:rPr>
          <w:b/>
          <w:u w:val="single"/>
        </w:rPr>
        <w:t>238563</w:t>
      </w:r>
    </w:p>
    <w:p>
      <w:r>
        <w:t>finna get a dual cam engine for my Honda and swap out the ugly ass 18in rims its riding on rn</w:t>
      </w:r>
    </w:p>
    <w:p>
      <w:r>
        <w:rPr>
          <w:b/>
          <w:u w:val="single"/>
        </w:rPr>
        <w:t>238564</w:t>
      </w:r>
    </w:p>
    <w:p>
      <w:r>
        <w:t>RT @BlactimusPrime: Beyoncé petty and annoying for this lil ass Kitty Kat video. It's still 🔥 tho 😩😍 https://t.co/WnjfkObpxs</w:t>
      </w:r>
    </w:p>
    <w:p>
      <w:r>
        <w:rPr>
          <w:b/>
          <w:u w:val="single"/>
        </w:rPr>
        <w:t>238565</w:t>
      </w:r>
    </w:p>
    <w:p>
      <w:r>
        <w:t>my ex... stupid bitch</w:t>
        <w:br/>
        <w:br/>
        <w:t>https://t.co/UKaXNN8z2K via @YouTube</w:t>
      </w:r>
    </w:p>
    <w:p>
      <w:r>
        <w:rPr>
          <w:b/>
          <w:u w:val="single"/>
        </w:rPr>
        <w:t>238566</w:t>
      </w:r>
    </w:p>
    <w:p>
      <w:r>
        <w:t>@ZlatanDrinkin @MrStephenHowson Retard alert!!! 😂😂</w:t>
      </w:r>
    </w:p>
    <w:p>
      <w:r>
        <w:rPr>
          <w:b/>
          <w:u w:val="single"/>
        </w:rPr>
        <w:t>238567</w:t>
      </w:r>
    </w:p>
    <w:p>
      <w:r>
        <w:t>RT @BeautyTMxo: The worst thing a nigga can do is make his bitch look stupid</w:t>
      </w:r>
    </w:p>
    <w:p>
      <w:r>
        <w:rPr>
          <w:b/>
          <w:u w:val="single"/>
        </w:rPr>
        <w:t>238568</w:t>
      </w:r>
    </w:p>
    <w:p>
      <w:r>
        <w:t>Throwing her shells on the floor like a fucking savage! #PistachioPassengerShaming ✈🌰🐽🚯✈ [photo credit:... https://t.co/gt8knEsEB4</w:t>
      </w:r>
    </w:p>
    <w:p>
      <w:r>
        <w:rPr>
          <w:b/>
          <w:u w:val="single"/>
        </w:rPr>
        <w:t>238569</w:t>
      </w:r>
    </w:p>
    <w:p>
      <w:r>
        <w:t>When I go home I'm watching cartoons with my baby all night with his bad ass 😂</w:t>
      </w:r>
    </w:p>
    <w:p>
      <w:r>
        <w:rPr>
          <w:b/>
          <w:u w:val="single"/>
        </w:rPr>
        <w:t>238570</w:t>
      </w:r>
    </w:p>
    <w:p>
      <w:r>
        <w:t>RT @Bila_Badazz: Worst question to ask a nigga .. " What are we " 😂😂😂😂😂😂😂😂</w:t>
      </w:r>
    </w:p>
    <w:p>
      <w:r>
        <w:rPr>
          <w:b/>
          <w:u w:val="single"/>
        </w:rPr>
        <w:t>238571</w:t>
      </w:r>
    </w:p>
    <w:p>
      <w:r>
        <w:t>having to walk through town with no makeup for my prom trial has got to be the worst thing😩😩 never felt so minging😭😂</w:t>
      </w:r>
    </w:p>
    <w:p>
      <w:r>
        <w:rPr>
          <w:b/>
          <w:u w:val="single"/>
        </w:rPr>
        <w:t>238572</w:t>
      </w:r>
    </w:p>
    <w:p>
      <w:r>
        <w:t>Grim are u fucking kidding me I've watches On Melancholy Hill about twelve times do yOU THINK I DON'T KNOW THIS https://t.co/qhNCKIyNQL</w:t>
      </w:r>
    </w:p>
    <w:p>
      <w:r>
        <w:rPr>
          <w:b/>
          <w:u w:val="single"/>
        </w:rPr>
        <w:t>238573</w:t>
      </w:r>
    </w:p>
    <w:p>
      <w:r>
        <w:t>RT @youngthug: Horse face hoe stop playing before I show the world yo lil ugly ass</w:t>
      </w:r>
    </w:p>
    <w:p>
      <w:r>
        <w:rPr>
          <w:b/>
          <w:u w:val="single"/>
        </w:rPr>
        <w:t>238574</w:t>
      </w:r>
    </w:p>
    <w:p>
      <w:r>
        <w:t>RT @AynRandPaulRyan: Please tell me Ivanka hid the nuclear codes.</w:t>
        <w:br/>
        <w:br/>
        <w:t>ISIS calls Trump an 'idiot' and tells U.S. to await 'bloodbath'</w:t>
        <w:br/>
        <w:t>https://…</w:t>
      </w:r>
    </w:p>
    <w:p>
      <w:r>
        <w:rPr>
          <w:b/>
          <w:u w:val="single"/>
        </w:rPr>
        <w:t>238575</w:t>
      </w:r>
    </w:p>
    <w:p>
      <w:r>
        <w:t>Nigga at da end of the day we all would be gone, or somewhere else. and speakin about it is not gonna fucking matter!</w:t>
      </w:r>
    </w:p>
    <w:p>
      <w:r>
        <w:rPr>
          <w:b/>
          <w:u w:val="single"/>
        </w:rPr>
        <w:t>238576</w:t>
      </w:r>
    </w:p>
    <w:p>
      <w:r>
        <w:t>@mcspocky Having this idiot on the Nat'l security council is just as idiotic to think that Trump has the nuclear codes</w:t>
      </w:r>
    </w:p>
    <w:p>
      <w:r>
        <w:rPr>
          <w:b/>
          <w:u w:val="single"/>
        </w:rPr>
        <w:t>238577</w:t>
      </w:r>
    </w:p>
    <w:p>
      <w:r>
        <w:t xml:space="preserve">IN MY LIFE ALL I NEED IS SOME HENNESSY </w:t>
        <w:br/>
        <w:br/>
        <w:t xml:space="preserve">A BAD BITCH AND A BAG OF WEED </w:t>
        <w:br/>
        <w:br/>
        <w:t>THE HOLY TRINITY</w:t>
      </w:r>
    </w:p>
    <w:p>
      <w:r>
        <w:rPr>
          <w:b/>
          <w:u w:val="single"/>
        </w:rPr>
        <w:t>238578</w:t>
      </w:r>
    </w:p>
    <w:p>
      <w:r>
        <w:t>RT @withhlove: yea &amp;amp; it looks fucking retarded https://t.co/j2cZ42iCAv</w:t>
      </w:r>
    </w:p>
    <w:p>
      <w:r>
        <w:rPr>
          <w:b/>
          <w:u w:val="single"/>
        </w:rPr>
        <w:t>238579</w:t>
      </w:r>
    </w:p>
    <w:p>
      <w:r>
        <w:t>RT @TheBloodShow: I'm letting u know now. We not protesting when the laws shoot yo ass for this stupid phone case 😂😂 https://t.co/IcSMsKpCrl</w:t>
      </w:r>
    </w:p>
    <w:p>
      <w:r>
        <w:rPr>
          <w:b/>
          <w:u w:val="single"/>
        </w:rPr>
        <w:t>238580</w:t>
      </w:r>
    </w:p>
    <w:p>
      <w:r>
        <w:t>RT @AndyRichter: Jesus, the Get Out sequel looks fucking terrifying https://t.co/cJRwj2QjzP</w:t>
      </w:r>
    </w:p>
    <w:p>
      <w:r>
        <w:rPr>
          <w:b/>
          <w:u w:val="single"/>
        </w:rPr>
        <w:t>238581</w:t>
      </w:r>
    </w:p>
    <w:p>
      <w:r>
        <w:t>I hate clingy ass people. Don't text me 100 times, don't be all over me, just no.</w:t>
      </w:r>
    </w:p>
    <w:p>
      <w:r>
        <w:rPr>
          <w:b/>
          <w:u w:val="single"/>
        </w:rPr>
        <w:t>238582</w:t>
      </w:r>
    </w:p>
    <w:p>
      <w:r>
        <w:t>@Uictoria33 @jaketapper So yes you could say that but then you would look like an idiot or an ignorant Trump ass sucking bitch in doing so.</w:t>
      </w:r>
    </w:p>
    <w:p>
      <w:r>
        <w:rPr>
          <w:b/>
          <w:u w:val="single"/>
        </w:rPr>
        <w:t>238583</w:t>
      </w:r>
    </w:p>
    <w:p>
      <w:r>
        <w:t>RT @tchrquotes: I've been doing some research and I think the problem is that people are actually stupid fucking idiots.</w:t>
      </w:r>
    </w:p>
    <w:p>
      <w:r>
        <w:rPr>
          <w:b/>
          <w:u w:val="single"/>
        </w:rPr>
        <w:t>238584</w:t>
      </w:r>
    </w:p>
    <w:p>
      <w:r>
        <w:t>RT @SchneidRemarks: (This boss was an efficiency-fetishizing gig economy-loving douchebag but that's another story.)</w:t>
      </w:r>
    </w:p>
    <w:p>
      <w:r>
        <w:rPr>
          <w:b/>
          <w:u w:val="single"/>
        </w:rPr>
        <w:t>238585</w:t>
      </w:r>
    </w:p>
    <w:p>
      <w:r>
        <w:t>@AFL BOOOOOOOOO!!!! YOU BUNCH OF FUCKING CROOKS!!!</w:t>
      </w:r>
    </w:p>
    <w:p>
      <w:r>
        <w:rPr>
          <w:b/>
          <w:u w:val="single"/>
        </w:rPr>
        <w:t>238586</w:t>
      </w:r>
    </w:p>
    <w:p>
      <w:r>
        <w:t>@Thembi46328764 @mailandguardian Jobs, remember them you fucking idiot. J...O...B...S...</w:t>
      </w:r>
    </w:p>
    <w:p>
      <w:r>
        <w:rPr>
          <w:b/>
          <w:u w:val="single"/>
        </w:rPr>
        <w:t>238587</w:t>
      </w:r>
    </w:p>
    <w:p>
      <w:r>
        <w:t>RT @youngthug: Horse face hoe stop playing before I show the world yo lil ugly ass</w:t>
      </w:r>
    </w:p>
    <w:p>
      <w:r>
        <w:rPr>
          <w:b/>
          <w:u w:val="single"/>
        </w:rPr>
        <w:t>238588</w:t>
      </w:r>
    </w:p>
    <w:p>
      <w:r>
        <w:t>I'm getting extremely frustrated cuz my WWE Network keeps glitching!! Idk if it's the network or shitty service, but it's pissing me off!!!!</w:t>
      </w:r>
    </w:p>
    <w:p>
      <w:r>
        <w:rPr>
          <w:b/>
          <w:u w:val="single"/>
        </w:rPr>
        <w:t>238589</w:t>
      </w:r>
    </w:p>
    <w:p>
      <w:r>
        <w:t>RT @perlmutations: Fucking Obama! https://t.co/E6gUv1V1aF</w:t>
      </w:r>
    </w:p>
    <w:p>
      <w:r>
        <w:rPr>
          <w:b/>
          <w:u w:val="single"/>
        </w:rPr>
        <w:t>238590</w:t>
      </w:r>
    </w:p>
    <w:p>
      <w:r>
        <w:t>RT @Stormzy1: #GSAP TOUR - DUBLIN - FUCKING HELL!!!! 🇮🇪❤️💪🏿 https://t.co/b6uzw8c3Ze</w:t>
      </w:r>
    </w:p>
    <w:p>
      <w:r>
        <w:rPr>
          <w:b/>
          <w:u w:val="single"/>
        </w:rPr>
        <w:t>238591</w:t>
      </w:r>
    </w:p>
    <w:p>
      <w:r>
        <w:t>@jeremy_mesa "what the fuck was that?!"</w:t>
        <w:br/>
        <w:t>"I'm out here wasting my time!"</w:t>
        <w:br/>
        <w:t>"Do that again your punished!"</w:t>
        <w:br/>
        <w:br/>
        <w:t>😂😂😂😂😂😂😂😂😂</w:t>
      </w:r>
    </w:p>
    <w:p>
      <w:r>
        <w:rPr>
          <w:b/>
          <w:u w:val="single"/>
        </w:rPr>
        <w:t>238592</w:t>
      </w:r>
    </w:p>
    <w:p>
      <w:r>
        <w:t>@RonnieRadke this is why he should've never been elected president 😒.. fucking hate that asshole</w:t>
      </w:r>
    </w:p>
    <w:p>
      <w:r>
        <w:rPr>
          <w:b/>
          <w:u w:val="single"/>
        </w:rPr>
        <w:t>238593</w:t>
      </w:r>
    </w:p>
    <w:p>
      <w:r>
        <w:t>@TheFootballRep Will someone shut this fucking idiot up. Embarrassing @FullTimeDEVILS</w:t>
      </w:r>
    </w:p>
    <w:p>
      <w:r>
        <w:rPr>
          <w:b/>
          <w:u w:val="single"/>
        </w:rPr>
        <w:t>238594</w:t>
      </w:r>
    </w:p>
    <w:p>
      <w:r>
        <w:t>RT @Soul_Savior_: https://t.co/C5pcKmMpfr</w:t>
        <w:br/>
        <w:br/>
        <w:t>Soul Savior - Democracy = Hypocricy (F.S.F Cover)</w:t>
        <w:br/>
        <w:br/>
        <w:t>"Obey! Obey! Obey the fucking rules!"</w:t>
      </w:r>
    </w:p>
    <w:p>
      <w:r>
        <w:rPr>
          <w:b/>
          <w:u w:val="single"/>
        </w:rPr>
        <w:t>238595</w:t>
      </w:r>
    </w:p>
    <w:p>
      <w:r>
        <w:t>iM READING SOMETHING AND THIS FUCKING STUPID BOY IS GONNA MAKE ME CRY AND IM GONNA BLOW UP IF HE DOES WHAT I THINK HES GONNA DO. I S2G. DJDK</w:t>
      </w:r>
    </w:p>
    <w:p>
      <w:r>
        <w:rPr>
          <w:b/>
          <w:u w:val="single"/>
        </w:rPr>
        <w:t>238596</w:t>
      </w:r>
    </w:p>
    <w:p>
      <w:r>
        <w:t>RT @CGGuy44: Coke executives when Pepsi made that stupid ass insensitive ad https://t.co/TbepE8qGjW</w:t>
      </w:r>
    </w:p>
    <w:p>
      <w:r>
        <w:rPr>
          <w:b/>
          <w:u w:val="single"/>
        </w:rPr>
        <w:t>238597</w:t>
      </w:r>
    </w:p>
    <w:p>
      <w:r>
        <w:t>RT @EiramAydni: Im a nasty ass freak when I like you..</w:t>
      </w:r>
    </w:p>
    <w:p>
      <w:r>
        <w:rPr>
          <w:b/>
          <w:u w:val="single"/>
        </w:rPr>
        <w:t>238598</w:t>
      </w:r>
    </w:p>
    <w:p>
      <w:r>
        <w:t>@fanmaiI Im 7ft you retard i would advince you think before you speak</w:t>
      </w:r>
    </w:p>
    <w:p>
      <w:r>
        <w:rPr>
          <w:b/>
          <w:u w:val="single"/>
        </w:rPr>
        <w:t>238599</w:t>
      </w:r>
    </w:p>
    <w:p>
      <w:r>
        <w:t>I had a very bad day on #5YearswithEXO anniversary...my supervisor and workmates just a group of bitches besides i hate my part-time job 😒</w:t>
      </w:r>
    </w:p>
    <w:p>
      <w:r>
        <w:rPr>
          <w:b/>
          <w:u w:val="single"/>
        </w:rPr>
        <w:t>238600</w:t>
      </w:r>
    </w:p>
    <w:p>
      <w:r>
        <w:t>RT @jasonderulo: Whaaahhh!?? Damn thank ya'll 32 million views in a weeek is crazy!🙏🏾🙏🏾 https://t.co/3aGwduqltr</w:t>
      </w:r>
    </w:p>
    <w:p>
      <w:r>
        <w:rPr>
          <w:b/>
          <w:u w:val="single"/>
        </w:rPr>
        <w:t>238601</w:t>
      </w:r>
    </w:p>
    <w:p>
      <w:r>
        <w:t>I hope a girl views me like this because damn am I ugly https://t.co/AqgAcdNVfv</w:t>
      </w:r>
    </w:p>
    <w:p>
      <w:r>
        <w:rPr>
          <w:b/>
          <w:u w:val="single"/>
        </w:rPr>
        <w:t>238602</w:t>
      </w:r>
    </w:p>
    <w:p>
      <w:r>
        <w:t>Fuck it I'm going to pold dancing classes !!! https://t.co/y8Tz6M47PR</w:t>
      </w:r>
    </w:p>
    <w:p>
      <w:r>
        <w:rPr>
          <w:b/>
          <w:u w:val="single"/>
        </w:rPr>
        <w:t>238603</w:t>
      </w:r>
    </w:p>
    <w:p>
      <w:r>
        <w:t>@_FamoussCam 😂damn y'all feeling me ainnit , but Cam you already know tha deal💯don't play stupid💁🏽... set sumn up BITCH😏</w:t>
      </w:r>
    </w:p>
    <w:p>
      <w:r>
        <w:rPr>
          <w:b/>
          <w:u w:val="single"/>
        </w:rPr>
        <w:t>238604</w:t>
      </w:r>
    </w:p>
    <w:p>
      <w:r>
        <w:t xml:space="preserve">Erm some of us are retarded that's why. </w:t>
        <w:br/>
        <w:br/>
        <w:t>AKA ME🙄 https://t.co/yhQ0qFxLt1</w:t>
      </w:r>
    </w:p>
    <w:p>
      <w:r>
        <w:rPr>
          <w:b/>
          <w:u w:val="single"/>
        </w:rPr>
        <w:t>238605</w:t>
      </w:r>
    </w:p>
    <w:p>
      <w:r>
        <w:t>I know the game I should teach it , cause these nigga hate for Mfn reason 🤷🏽‍♀️ !</w:t>
      </w:r>
    </w:p>
    <w:p>
      <w:r>
        <w:rPr>
          <w:b/>
          <w:u w:val="single"/>
        </w:rPr>
        <w:t>238606</w:t>
      </w:r>
    </w:p>
    <w:p>
      <w:r>
        <w:t>Just cause my money running like Forrest gump, I got niggas hate me like I'm Donald trump #Dolph 🔥🔥💪🏿</w:t>
      </w:r>
    </w:p>
    <w:p>
      <w:r>
        <w:rPr>
          <w:b/>
          <w:u w:val="single"/>
        </w:rPr>
        <w:t>238607</w:t>
      </w:r>
    </w:p>
    <w:p>
      <w:r>
        <w:t>I fucking hate that all of you immediately decided to respond to this the way you all did</w:t>
      </w:r>
    </w:p>
    <w:p>
      <w:r>
        <w:rPr>
          <w:b/>
          <w:u w:val="single"/>
        </w:rPr>
        <w:t>238608</w:t>
      </w:r>
    </w:p>
    <w:p>
      <w:r>
        <w:t>"Two things that I just can't respect.... A fuck nigga and a lyin ass bitch" @YoungDolph DOLPHHHHH!!!</w:t>
      </w:r>
    </w:p>
    <w:p>
      <w:r>
        <w:rPr>
          <w:b/>
          <w:u w:val="single"/>
        </w:rPr>
        <w:t>238609</w:t>
      </w:r>
    </w:p>
    <w:p>
      <w:r>
        <w:t>Have U heard reported why Europe has been decimated?Me neither.The idiots policy's on Syria Iraq Libya. Loons need 2be tarred and feathered</w:t>
      </w:r>
    </w:p>
    <w:p>
      <w:r>
        <w:rPr>
          <w:b/>
          <w:u w:val="single"/>
        </w:rPr>
        <w:t>238610</w:t>
      </w:r>
    </w:p>
    <w:p>
      <w:r>
        <w:t>@xlMLGGamerlx @brenchong No they couldn't you retard</w:t>
      </w:r>
    </w:p>
    <w:p>
      <w:r>
        <w:rPr>
          <w:b/>
          <w:u w:val="single"/>
        </w:rPr>
        <w:t>238611</w:t>
      </w:r>
    </w:p>
    <w:p>
      <w:r>
        <w:t>@Uber_Support how do i complain please? Charged a cancellation fee for a driver whi didnt show up or answer phone?!! Fucking cowboys!</w:t>
      </w:r>
    </w:p>
    <w:p>
      <w:r>
        <w:rPr>
          <w:b/>
          <w:u w:val="single"/>
        </w:rPr>
        <w:t>238612</w:t>
      </w:r>
    </w:p>
    <w:p>
      <w:r>
        <w:t>Hate when some 1 starts to tell me something then says nvm like na nigga you gotta tell me now 😂</w:t>
      </w:r>
    </w:p>
    <w:p>
      <w:r>
        <w:rPr>
          <w:b/>
          <w:u w:val="single"/>
        </w:rPr>
        <w:t>238613</w:t>
      </w:r>
    </w:p>
    <w:p>
      <w:r>
        <w:t>RT @jasonderulo: Whaaahhh!?? Damn thank ya'll 32 million views in a weeek is crazy!🙏🏾🙏🏾 https://t.co/3aGwduqltr</w:t>
      </w:r>
    </w:p>
    <w:p>
      <w:r>
        <w:rPr>
          <w:b/>
          <w:u w:val="single"/>
        </w:rPr>
        <w:t>238614</w:t>
      </w:r>
    </w:p>
    <w:p>
      <w:r>
        <w:t>Oh my god yes. Fuck photoshop always hated it!! https://t.co/yPYrf2Pzyv</w:t>
      </w:r>
    </w:p>
    <w:p>
      <w:r>
        <w:rPr>
          <w:b/>
          <w:u w:val="single"/>
        </w:rPr>
        <w:t>238615</w:t>
      </w:r>
    </w:p>
    <w:p>
      <w:r>
        <w:t>Check this idiot out. Thinks scurvy somehow disproves atheism and Darwin. What a tool. https://t.co/VnPNdFv7Jr</w:t>
      </w:r>
    </w:p>
    <w:p>
      <w:r>
        <w:rPr>
          <w:b/>
          <w:u w:val="single"/>
        </w:rPr>
        <w:t>238616</w:t>
      </w:r>
    </w:p>
    <w:p>
      <w:r>
        <w:t>Who is this idiot representing the cab trade on LBC.</w:t>
      </w:r>
    </w:p>
    <w:p>
      <w:r>
        <w:rPr>
          <w:b/>
          <w:u w:val="single"/>
        </w:rPr>
        <w:t>238617</w:t>
      </w:r>
    </w:p>
    <w:p>
      <w:r>
        <w:t>I FUCKING HATE ratchet ass memphis hoessss‼️‼️‼️‼️</w:t>
      </w:r>
    </w:p>
    <w:p>
      <w:r>
        <w:rPr>
          <w:b/>
          <w:u w:val="single"/>
        </w:rPr>
        <w:t>238618</w:t>
      </w:r>
    </w:p>
    <w:p>
      <w:r>
        <w:t>@discordapp bro i cant fucking wait for the Video / Screensharing!!! AAAAAAAA 😭😂😭😂 You said soon like 2 months ago!!</w:t>
      </w:r>
    </w:p>
    <w:p>
      <w:r>
        <w:rPr>
          <w:b/>
          <w:u w:val="single"/>
        </w:rPr>
        <w:t>238619</w:t>
      </w:r>
    </w:p>
    <w:p>
      <w:r>
        <w:t>RT @PortialoSo: hated her sneaky ass https://t.co/FDvXXx4o2h</w:t>
      </w:r>
    </w:p>
    <w:p>
      <w:r>
        <w:rPr>
          <w:b/>
          <w:u w:val="single"/>
        </w:rPr>
        <w:t>238620</w:t>
      </w:r>
    </w:p>
    <w:p>
      <w:r>
        <w:t>I keep getting fucked over! I'm done with everybody and everything</w:t>
      </w:r>
    </w:p>
    <w:p>
      <w:r>
        <w:rPr>
          <w:b/>
          <w:u w:val="single"/>
        </w:rPr>
        <w:t>238621</w:t>
      </w:r>
    </w:p>
    <w:p>
      <w:r>
        <w:t>@BR_DougFarrar It's this level of fellating that permits that idiot to keep pulling all the fascist stunts he does without critique from the MSM.</w:t>
      </w:r>
    </w:p>
    <w:p>
      <w:r>
        <w:rPr>
          <w:b/>
          <w:u w:val="single"/>
        </w:rPr>
        <w:t>238622</w:t>
      </w:r>
    </w:p>
    <w:p>
      <w:r>
        <w:t>RT @HeyThereJulisa: but yeah, keep making your stupid fucking jokes and memes https://t.co/6wVofP8I4g</w:t>
      </w:r>
    </w:p>
    <w:p>
      <w:r>
        <w:rPr>
          <w:b/>
          <w:u w:val="single"/>
        </w:rPr>
        <w:t>238623</w:t>
      </w:r>
    </w:p>
    <w:p>
      <w:r>
        <w:t>@IshanKhanna4 @Cody_Hall1 @KennyOmegamanX DDT is a finish - idiots using it dont get it</w:t>
      </w:r>
    </w:p>
    <w:p>
      <w:r>
        <w:rPr>
          <w:b/>
          <w:u w:val="single"/>
        </w:rPr>
        <w:t>238624</w:t>
      </w:r>
    </w:p>
    <w:p>
      <w:r>
        <w:t>this is a retarded  question but what's the Pokemon in your avatar</w:t>
      </w:r>
    </w:p>
    <w:p>
      <w:r>
        <w:rPr>
          <w:b/>
          <w:u w:val="single"/>
        </w:rPr>
        <w:t>238625</w:t>
      </w:r>
    </w:p>
    <w:p>
      <w:r>
        <w:t>#Assad is bad. Jihadis also bad &amp;amp; would still be bad w Assad gone. Assad is an asshole but he didn't create #ISIS. @marcorubio wrong here. https://t.co/BUcAwVqsmc</w:t>
      </w:r>
    </w:p>
    <w:p>
      <w:r>
        <w:rPr>
          <w:b/>
          <w:u w:val="single"/>
        </w:rPr>
        <w:t>238626</w:t>
      </w:r>
    </w:p>
    <w:p>
      <w:r>
        <w:t>RT @Travis_Brown4: Trail of lies baby get with it because they are fucking SICK https://t.co/4G7IhGRo1o</w:t>
      </w:r>
    </w:p>
    <w:p>
      <w:r>
        <w:rPr>
          <w:b/>
          <w:u w:val="single"/>
        </w:rPr>
        <w:t>238627</w:t>
      </w:r>
    </w:p>
    <w:p>
      <w:r>
        <w:t>Can an ass be tragic? To perish under a burden one can neither bear nor throw off? The case of the philosopher.  Friedrich Nietzsche</w:t>
      </w:r>
    </w:p>
    <w:p>
      <w:r>
        <w:rPr>
          <w:b/>
          <w:u w:val="single"/>
        </w:rPr>
        <w:t>238628</w:t>
      </w:r>
    </w:p>
    <w:p>
      <w:r>
        <w:t>RT @_CHYnese__: Miserable Martha's , Pathetic Patty's &amp;amp; Bullshit Becky's😂😂😂😂😂🤷🏽‍♀️ https://t.co/eB9QH9DyD7</w:t>
      </w:r>
    </w:p>
    <w:p>
      <w:r>
        <w:rPr>
          <w:b/>
          <w:u w:val="single"/>
        </w:rPr>
        <w:t>238629</w:t>
      </w:r>
    </w:p>
    <w:p>
      <w:r>
        <w:t>RT @OnlyLookAtMino: [!!] #WINNER trending on Melon Search🍈</w:t>
        <w:br/>
        <w:t>#FateNumberFor</w:t>
        <w:br/>
        <w:t>#ReallyReally</w:t>
        <w:br/>
        <w:t>💚💜💛💙 https://t.co/obAbwUbvaQ</w:t>
      </w:r>
    </w:p>
    <w:p>
      <w:r>
        <w:rPr>
          <w:b/>
          <w:u w:val="single"/>
        </w:rPr>
        <w:t>238630</w:t>
      </w:r>
    </w:p>
    <w:p>
      <w:r>
        <w:t>Ohhhhhh shit!!!!!!!! I don't fuckin believe it!!! #TheWalkingDead those fuckin traitors!!!</w:t>
      </w:r>
    </w:p>
    <w:p>
      <w:r>
        <w:rPr>
          <w:b/>
          <w:u w:val="single"/>
        </w:rPr>
        <w:t>238631</w:t>
      </w:r>
    </w:p>
    <w:p>
      <w:r>
        <w:t>I hate the assholes who don't turn off there brights... but then again I'm the asshole</w:t>
      </w:r>
    </w:p>
    <w:p>
      <w:r>
        <w:rPr>
          <w:b/>
          <w:u w:val="single"/>
        </w:rPr>
        <w:t>238632</w:t>
      </w:r>
    </w:p>
    <w:p>
      <w:r>
        <w:t>RT @_LipstickJunkie: E all the way! giving you bitches the cold shoulder!!! https://t.co/2kbT3EQm8H</w:t>
      </w:r>
    </w:p>
    <w:p>
      <w:r>
        <w:rPr>
          <w:b/>
          <w:u w:val="single"/>
        </w:rPr>
        <w:t>238633</w:t>
      </w:r>
    </w:p>
    <w:p>
      <w:r>
        <w:t xml:space="preserve">Her: Shut up ugly </w:t>
        <w:br/>
        <w:t xml:space="preserve">Me: what I'll bEAT yo ass </w:t>
        <w:br/>
        <w:t>Her: oh mah gawd.. https://t.co/q991u88s0P</w:t>
      </w:r>
    </w:p>
    <w:p>
      <w:r>
        <w:rPr>
          <w:b/>
          <w:u w:val="single"/>
        </w:rPr>
        <w:t>238634</w:t>
      </w:r>
    </w:p>
    <w:p>
      <w:r>
        <w:t>RT @TheBloodShow: I'm letting u know now. We not protesting when the laws shoot yo ass for this stupid phone case 😂😂 https://t.co/IcSMsKpCrl</w:t>
      </w:r>
    </w:p>
    <w:p>
      <w:r>
        <w:rPr>
          <w:b/>
          <w:u w:val="single"/>
        </w:rPr>
        <w:t>238635</w:t>
      </w:r>
    </w:p>
    <w:p>
      <w:r>
        <w:t>Soylent, but for your idiot feet. https://t.co/VyBYwCWGGV</w:t>
      </w:r>
    </w:p>
    <w:p>
      <w:r>
        <w:rPr>
          <w:b/>
          <w:u w:val="single"/>
        </w:rPr>
        <w:t>238636</w:t>
      </w:r>
    </w:p>
    <w:p>
      <w:r>
        <w:t>RT @normelanin: normani did u rest? bad bitches needs to</w:t>
      </w:r>
    </w:p>
    <w:p>
      <w:r>
        <w:rPr>
          <w:b/>
          <w:u w:val="single"/>
        </w:rPr>
        <w:t>238637</w:t>
      </w:r>
    </w:p>
    <w:p>
      <w:r>
        <w:t>RT @phfame_: Don't be a boring bitch. If that's Your nigga, suck that nigga dick.</w:t>
      </w:r>
    </w:p>
    <w:p>
      <w:r>
        <w:rPr>
          <w:b/>
          <w:u w:val="single"/>
        </w:rPr>
        <w:t>238638</w:t>
      </w:r>
    </w:p>
    <w:p>
      <w:r>
        <w:t>RT @brianklaas: ABC News reports that Syria moved personnel, equipment, and aircraft from the base before the strikes. https://t.co/LmvdFdp…</w:t>
      </w:r>
    </w:p>
    <w:p>
      <w:r>
        <w:rPr>
          <w:b/>
          <w:u w:val="single"/>
        </w:rPr>
        <w:t>238639</w:t>
      </w:r>
    </w:p>
    <w:p>
      <w:r>
        <w:t>oh knowing her it's gonna be that fuckin bad.</w:t>
        <w:br/>
        <w:t>trust me, lady troll is a fuckin trick. https://t.co/KaTUmo83cB</w:t>
      </w:r>
    </w:p>
    <w:p>
      <w:r>
        <w:rPr>
          <w:b/>
          <w:u w:val="single"/>
        </w:rPr>
        <w:t>238640</w:t>
      </w:r>
    </w:p>
    <w:p>
      <w:r>
        <w:t>RT @XplodingUnicorn: [rains nonstop for 2 days]</w:t>
        <w:br/>
        <w:br/>
        <w:t>Wife: We almost need an ark</w:t>
        <w:br/>
        <w:br/>
        <w:t>Me: The boat or the thing that melts Nazi faces?</w:t>
        <w:br/>
        <w:br/>
        <w:t>Wife:</w:t>
        <w:br/>
        <w:br/>
        <w:t>Me:…</w:t>
      </w:r>
    </w:p>
    <w:p>
      <w:r>
        <w:rPr>
          <w:b/>
          <w:u w:val="single"/>
        </w:rPr>
        <w:t>238641</w:t>
      </w:r>
    </w:p>
    <w:p>
      <w:r>
        <w:t>RT @docrocktex26: All these fuckers who thought email and a nebulous speech to Goldman Sachs were disqualifying look real FUCKING petty and…</w:t>
      </w:r>
    </w:p>
    <w:p>
      <w:r>
        <w:rPr>
          <w:b/>
          <w:u w:val="single"/>
        </w:rPr>
        <w:t>238642</w:t>
      </w:r>
    </w:p>
    <w:p>
      <w:r>
        <w:t>RT @BrettJSimpson: This makes me fucking sick!! Does it you!?!? https://t.co/Woc81zK9yi</w:t>
      </w:r>
    </w:p>
    <w:p>
      <w:r>
        <w:rPr>
          <w:b/>
          <w:u w:val="single"/>
        </w:rPr>
        <w:t>238643</w:t>
      </w:r>
    </w:p>
    <w:p>
      <w:r>
        <w:t>@_wndrlst__ anyways then after SHINee I went to work the day after aka no sleep (I got rlly fuckin sick at retreat &amp;amp;still recovering rn)</w:t>
      </w:r>
    </w:p>
    <w:p>
      <w:r>
        <w:rPr>
          <w:b/>
          <w:u w:val="single"/>
        </w:rPr>
        <w:t>238644</w:t>
      </w:r>
    </w:p>
    <w:p>
      <w:r>
        <w:t xml:space="preserve">RT @anoutlawlife: 'Women, huh?' said the cop </w:t>
        <w:br/>
        <w:br/>
        <w:t>Spoiler alert: he's not just playing bad cop. He's also just an asshole https://t.co/XkKNmGI…</w:t>
      </w:r>
    </w:p>
    <w:p>
      <w:r>
        <w:rPr>
          <w:b/>
          <w:u w:val="single"/>
        </w:rPr>
        <w:t>238645</w:t>
      </w:r>
    </w:p>
    <w:p>
      <w:r>
        <w:t>#trumprussia sean spicer is a blithering idiot who will repeat anything trump tells him.</w:t>
      </w:r>
    </w:p>
    <w:p>
      <w:r>
        <w:rPr>
          <w:b/>
          <w:u w:val="single"/>
        </w:rPr>
        <w:t>238646</w:t>
      </w:r>
    </w:p>
    <w:p>
      <w:r>
        <w:t>@anni369_mhh @ByronYork @SalenaZito @KimStrassel You're an idiot</w:t>
      </w:r>
    </w:p>
    <w:p>
      <w:r>
        <w:rPr>
          <w:b/>
          <w:u w:val="single"/>
        </w:rPr>
        <w:t>238647</w:t>
      </w:r>
    </w:p>
    <w:p>
      <w:r>
        <w:t>@BananaQueeeeen Sorry darlin, not gonna work. You're in my heart. And that lil sum bitch sees ALL!!! https://t.co/1ySz7adKeD</w:t>
      </w:r>
    </w:p>
    <w:p>
      <w:r>
        <w:rPr>
          <w:b/>
          <w:u w:val="single"/>
        </w:rPr>
        <w:t>238648</w:t>
      </w:r>
    </w:p>
    <w:p>
      <w:r>
        <w:t>JOANNA STERN IS SO FUCKING ANNOYING PLEASE STOP DOING THIS</w:t>
      </w:r>
    </w:p>
    <w:p>
      <w:r>
        <w:rPr>
          <w:b/>
          <w:u w:val="single"/>
        </w:rPr>
        <w:t>238649</w:t>
      </w:r>
    </w:p>
    <w:p>
      <w:r>
        <w:t>RT @ParissaXo: i'm tired of u feminist bitches bc this is just disgusting https://t.co/S91o478GJ2</w:t>
      </w:r>
    </w:p>
    <w:p>
      <w:r>
        <w:rPr>
          <w:b/>
          <w:u w:val="single"/>
        </w:rPr>
        <w:t>238650</w:t>
      </w:r>
    </w:p>
    <w:p>
      <w:r>
        <w:t>Some might say just do it because that's what men do. I agree but say something lil ugly 😂I'll let that door slam on ya fuckin head</w:t>
      </w:r>
    </w:p>
    <w:p>
      <w:r>
        <w:rPr>
          <w:b/>
          <w:u w:val="single"/>
        </w:rPr>
        <w:t>238651</w:t>
      </w:r>
    </w:p>
    <w:p>
      <w:r>
        <w:t>I swear to god if I get sick I'm gonna be so pissed</w:t>
      </w:r>
    </w:p>
    <w:p>
      <w:r>
        <w:rPr>
          <w:b/>
          <w:u w:val="single"/>
        </w:rPr>
        <w:t>238652</w:t>
      </w:r>
    </w:p>
    <w:p>
      <w:r>
        <w:t>RT @dynastyycolee: Don't fall stupid for these niggas words, let these niggas show u actions</w:t>
      </w:r>
    </w:p>
    <w:p>
      <w:r>
        <w:rPr>
          <w:b/>
          <w:u w:val="single"/>
        </w:rPr>
        <w:t>238653</w:t>
      </w:r>
    </w:p>
    <w:p>
      <w:r>
        <w:t>@MusclyBabies @DanTheDazzler @KidLykos @OBEYBrookes @ATTACKWrestling Something Something Idiot</w:t>
      </w:r>
    </w:p>
    <w:p>
      <w:r>
        <w:rPr>
          <w:b/>
          <w:u w:val="single"/>
        </w:rPr>
        <w:t>238654</w:t>
      </w:r>
    </w:p>
    <w:p>
      <w:r>
        <w:t>We just launched missiles at Syria?!?! Are we going to war?! WHAT THE F*CK?!? This idiot has been in office for a couple months and ALREADY?</w:t>
      </w:r>
    </w:p>
    <w:p>
      <w:r>
        <w:rPr>
          <w:b/>
          <w:u w:val="single"/>
        </w:rPr>
        <w:t>238655</w:t>
      </w:r>
    </w:p>
    <w:p>
      <w:r>
        <w:t>This how idiots on here operate... I woke up to a Hopsin song playing on my TV, I tweet he can rap &amp;amp; from that tweet I get "U a Hopsin fan" https://t.co/sVIxC0zvxK</w:t>
      </w:r>
    </w:p>
    <w:p>
      <w:r>
        <w:rPr>
          <w:b/>
          <w:u w:val="single"/>
        </w:rPr>
        <w:t>238656</w:t>
      </w:r>
    </w:p>
    <w:p>
      <w:r>
        <w:t>RT @__JaayLee: it makes me sick to my stomach to see how bitches dont care about they self respect.</w:t>
      </w:r>
    </w:p>
    <w:p>
      <w:r>
        <w:rPr>
          <w:b/>
          <w:u w:val="single"/>
        </w:rPr>
        <w:t>238657</w:t>
      </w:r>
    </w:p>
    <w:p>
      <w:r>
        <w:t>Shout-out to WWE partnering with FFXIV tho shits sick</w:t>
      </w:r>
    </w:p>
    <w:p>
      <w:r>
        <w:rPr>
          <w:b/>
          <w:u w:val="single"/>
        </w:rPr>
        <w:t>238658</w:t>
      </w:r>
    </w:p>
    <w:p>
      <w:r>
        <w:t>This isn't a dairy farm simulator??? It's a stupid fucking minigame, come on PETA https://t.co/9bTrWCp61L</w:t>
      </w:r>
    </w:p>
    <w:p>
      <w:r>
        <w:rPr>
          <w:b/>
          <w:u w:val="single"/>
        </w:rPr>
        <w:t>238659</w:t>
      </w:r>
    </w:p>
    <w:p>
      <w:r>
        <w:t>@LabourEoin She is a bloody disgrace She is unfit 2 be primeminister,how the hell do this tory lot sleep at nite selling bombs 2 kill all these people.</w:t>
      </w:r>
    </w:p>
    <w:p>
      <w:r>
        <w:rPr>
          <w:b/>
          <w:u w:val="single"/>
        </w:rPr>
        <w:t>238660</w:t>
      </w:r>
    </w:p>
    <w:p>
      <w:r>
        <w:t>clay is so fucking annoying he asks questions every 5 seconds and never goes with the flow just shut up and listen idk how yall claim</w:t>
      </w:r>
    </w:p>
    <w:p>
      <w:r>
        <w:rPr>
          <w:b/>
          <w:u w:val="single"/>
        </w:rPr>
        <w:t>238661</w:t>
      </w:r>
    </w:p>
    <w:p>
      <w:r>
        <w:t>hap birth stupid hoe💖💞💃🏻😛 @katgainer https://t.co/emtf9k3AdE</w:t>
      </w:r>
    </w:p>
    <w:p>
      <w:r>
        <w:rPr>
          <w:b/>
          <w:u w:val="single"/>
        </w:rPr>
        <w:t>238662</w:t>
      </w:r>
    </w:p>
    <w:p>
      <w:r>
        <w:t>PULL UP @ #MuseumBarTONIGHT SHIT WILL BE LIT ASF!!!!!! #InfiniteEnt #InfiniteQueenz</w:t>
      </w:r>
    </w:p>
    <w:p>
      <w:r>
        <w:rPr>
          <w:b/>
          <w:u w:val="single"/>
        </w:rPr>
        <w:t>238663</w:t>
      </w:r>
    </w:p>
    <w:p>
      <w:r>
        <w:t>@jimrome damn it Hawk those are some quality  calls I wish I could be as bad at my job as @ImAdamHawk is at his, Where did you find this guy</w:t>
      </w:r>
    </w:p>
    <w:p>
      <w:r>
        <w:rPr>
          <w:b/>
          <w:u w:val="single"/>
        </w:rPr>
        <w:t>238664</w:t>
      </w:r>
    </w:p>
    <w:p>
      <w:r>
        <w:t>McConnell...do you have Alzheimer's??? You are an idiot just like Trump! https://t.co/P13YVtzqk9</w:t>
      </w:r>
    </w:p>
    <w:p>
      <w:r>
        <w:rPr>
          <w:b/>
          <w:u w:val="single"/>
        </w:rPr>
        <w:t>238665</w:t>
      </w:r>
    </w:p>
    <w:p>
      <w:r>
        <w:t>@RelianceMobile Don't go with this fake pig crap eating idiots network. One of the worst piss drinkers</w:t>
      </w:r>
    </w:p>
    <w:p>
      <w:r>
        <w:rPr>
          <w:b/>
          <w:u w:val="single"/>
        </w:rPr>
        <w:t>238666</w:t>
      </w:r>
    </w:p>
    <w:p>
      <w:r>
        <w:t>RT @livingd0ll: I hate a frontin ass person, stay from around me!!! Perioddd</w:t>
      </w:r>
    </w:p>
    <w:p>
      <w:r>
        <w:rPr>
          <w:b/>
          <w:u w:val="single"/>
        </w:rPr>
        <w:t>238667</w:t>
      </w:r>
    </w:p>
    <w:p>
      <w:r>
        <w:t>RT @LexiiEsAqui: I HATE ALL YOU NIGGAS https://t.co/ZrVzYuFXs1</w:t>
      </w:r>
    </w:p>
    <w:p>
      <w:r>
        <w:rPr>
          <w:b/>
          <w:u w:val="single"/>
        </w:rPr>
        <w:t>238668</w:t>
      </w:r>
    </w:p>
    <w:p>
      <w:r>
        <w:t>RT @Expul_2: FUCKING GANADORA!! https://t.co/0Xx5vEyR2U</w:t>
      </w:r>
    </w:p>
    <w:p>
      <w:r>
        <w:rPr>
          <w:b/>
          <w:u w:val="single"/>
        </w:rPr>
        <w:t>238669</w:t>
      </w:r>
    </w:p>
    <w:p>
      <w:r>
        <w:t>That's what I fucking hate. Every defender just backing off and letting Aguero take on the shot. Make some bloody tackle.</w:t>
      </w:r>
    </w:p>
    <w:p>
      <w:r>
        <w:rPr>
          <w:b/>
          <w:u w:val="single"/>
        </w:rPr>
        <w:t>238670</w:t>
      </w:r>
    </w:p>
    <w:p>
      <w:r>
        <w:t>@tristanadelgay EW I FUCKING HATE THIS DISGUSTING TOOL BAG OMFG....</w:t>
      </w:r>
    </w:p>
    <w:p>
      <w:r>
        <w:rPr>
          <w:b/>
          <w:u w:val="single"/>
        </w:rPr>
        <w:t>238671</w:t>
      </w:r>
    </w:p>
    <w:p>
      <w:r>
        <w:t>Brutal #Anal #Orgasm makes her pussy flow https://t.co/vKBfDtqTYI #Sex #Porn https://t.co/HikXIrtN8N</w:t>
      </w:r>
    </w:p>
    <w:p>
      <w:r>
        <w:rPr>
          <w:b/>
          <w:u w:val="single"/>
        </w:rPr>
        <w:t>238672</w:t>
      </w:r>
    </w:p>
    <w:p>
      <w:r>
        <w:t>Some of you have horrible characteristics lmaoooo damn</w:t>
      </w:r>
    </w:p>
    <w:p>
      <w:r>
        <w:rPr>
          <w:b/>
          <w:u w:val="single"/>
        </w:rPr>
        <w:t>238673</w:t>
      </w:r>
    </w:p>
    <w:p>
      <w:r>
        <w:t>RT @sdawga97: I hate a "girls that smoke are ugly" ass nigga</w:t>
      </w:r>
    </w:p>
    <w:p>
      <w:r>
        <w:rPr>
          <w:b/>
          <w:u w:val="single"/>
        </w:rPr>
        <w:t>238674</w:t>
      </w:r>
    </w:p>
    <w:p>
      <w:r>
        <w:t>Bitch you use to be a fucking Gladiator! I dont know why your ginger ass aint look these ppl up b4 you went into bed with them! #Scandal</w:t>
      </w:r>
    </w:p>
    <w:p>
      <w:r>
        <w:rPr>
          <w:b/>
          <w:u w:val="single"/>
        </w:rPr>
        <w:t>238675</w:t>
      </w:r>
    </w:p>
    <w:p>
      <w:r>
        <w:t>RT @brianklaas: ABC News reports that Syria moved personnel, equipment, and aircraft from the base before the strikes. https://t.co/LmvdFdp…</w:t>
      </w:r>
    </w:p>
    <w:p>
      <w:r>
        <w:rPr>
          <w:b/>
          <w:u w:val="single"/>
        </w:rPr>
        <w:t>238676</w:t>
      </w:r>
    </w:p>
    <w:p>
      <w:r>
        <w:t>RT @BurnWithBrando: This looks like a retarded class field trip https://t.co/uI9c4zubxa</w:t>
      </w:r>
    </w:p>
    <w:p>
      <w:r>
        <w:rPr>
          <w:b/>
          <w:u w:val="single"/>
        </w:rPr>
        <w:t>238677</w:t>
      </w:r>
    </w:p>
    <w:p>
      <w:r>
        <w:t>WHERE THE BLOODY HELL IS BALOR?!!!  #RAWaftermania</w:t>
      </w:r>
    </w:p>
    <w:p>
      <w:r>
        <w:rPr>
          <w:b/>
          <w:u w:val="single"/>
        </w:rPr>
        <w:t>238678</w:t>
      </w:r>
    </w:p>
    <w:p>
      <w:r>
        <w:t>RT @jjackiediazz: I hate ungrateful bitches 🙄 https://t.co/BQFQYU3ft0</w:t>
      </w:r>
    </w:p>
    <w:p>
      <w:r>
        <w:rPr>
          <w:b/>
          <w:u w:val="single"/>
        </w:rPr>
        <w:t>238679</w:t>
      </w:r>
    </w:p>
    <w:p>
      <w:r>
        <w:t>RT @TFLN: (508): I feel like captain Morgan put his peg leg up my ass</w:t>
      </w:r>
    </w:p>
    <w:p>
      <w:r>
        <w:rPr>
          <w:b/>
          <w:u w:val="single"/>
        </w:rPr>
        <w:t>238680</w:t>
      </w:r>
    </w:p>
    <w:p>
      <w:r>
        <w:t>@ddlovato YOOOOO THIS SONG IS FUCKING LIT!!!!!! REPEATTTTTT https://t.co/LRFbQuTaiC</w:t>
      </w:r>
    </w:p>
    <w:p>
      <w:r>
        <w:rPr>
          <w:b/>
          <w:u w:val="single"/>
        </w:rPr>
        <w:t>238681</w:t>
      </w:r>
    </w:p>
    <w:p>
      <w:r>
        <w:t>RT @adriruizencina: Que fucked up es 13 reasons why! Lpm carajo.</w:t>
      </w:r>
    </w:p>
    <w:p>
      <w:r>
        <w:rPr>
          <w:b/>
          <w:u w:val="single"/>
        </w:rPr>
        <w:t>238682</w:t>
      </w:r>
    </w:p>
    <w:p>
      <w:r>
        <w:t>@AynRandPaulRyan @realDonaldTrump @NBCNews out of mouth of someone who worked for Obama what a fucking idiot https://t.co/tDtQ5WQVhf</w:t>
      </w:r>
    </w:p>
    <w:p>
      <w:r>
        <w:rPr>
          <w:b/>
          <w:u w:val="single"/>
        </w:rPr>
        <w:t>238683</w:t>
      </w:r>
    </w:p>
    <w:p>
      <w:r>
        <w:t>Man I hate when a nigga cock blocking at the function , I'm tryna get laid tonight .!</w:t>
      </w:r>
    </w:p>
    <w:p>
      <w:r>
        <w:rPr>
          <w:b/>
          <w:u w:val="single"/>
        </w:rPr>
        <w:t>238684</w:t>
      </w:r>
    </w:p>
    <w:p>
      <w:r>
        <w:t>RT @Cyn_Santana: Yoooooo RISE N GRIND. THERES A BAG OUT THERE, GET THE FUCK UP AND GET TO IT. LETS GO!!!!!</w:t>
      </w:r>
    </w:p>
    <w:p>
      <w:r>
        <w:rPr>
          <w:b/>
          <w:u w:val="single"/>
        </w:rPr>
        <w:t>238685</w:t>
      </w:r>
    </w:p>
    <w:p>
      <w:r>
        <w:t>@LaVelleNeal Why the hell is this franchise so unable to scout/develop pitching? Pathetic.</w:t>
      </w:r>
    </w:p>
    <w:p>
      <w:r>
        <w:rPr>
          <w:b/>
          <w:u w:val="single"/>
        </w:rPr>
        <w:t>238686</w:t>
      </w:r>
    </w:p>
    <w:p>
      <w:r>
        <w:t>RT @AnnCoulter: Const requires 2/3ds vote to override a presidential veto. According to idiot McCain, it ALSO takes 2/3ds vote to pass law…</w:t>
      </w:r>
    </w:p>
    <w:p>
      <w:r>
        <w:rPr>
          <w:b/>
          <w:u w:val="single"/>
        </w:rPr>
        <w:t>238687</w:t>
      </w:r>
    </w:p>
    <w:p>
      <w:r>
        <w:t>Ima get it in til da day that I go! Niggas don't act like niggas no mo! Hate when niggas act like they ain't from the trenches no mo..... https://t.co/g5zYcA9h0T</w:t>
      </w:r>
    </w:p>
    <w:p>
      <w:r>
        <w:rPr>
          <w:b/>
          <w:u w:val="single"/>
        </w:rPr>
        <w:t>238688</w:t>
      </w:r>
    </w:p>
    <w:p>
      <w:r>
        <w:t>Niggas hate apologizing but always doing something they need to apologize for</w:t>
      </w:r>
    </w:p>
    <w:p>
      <w:r>
        <w:rPr>
          <w:b/>
          <w:u w:val="single"/>
        </w:rPr>
        <w:t>238689</w:t>
      </w:r>
    </w:p>
    <w:p>
      <w:r>
        <w:t>she rocked his ass tbh I feel bad for bruh but s/o to who raised him https://t.co/eWAkskOobC</w:t>
      </w:r>
    </w:p>
    <w:p>
      <w:r>
        <w:rPr>
          <w:b/>
          <w:u w:val="single"/>
        </w:rPr>
        <w:t>238690</w:t>
      </w:r>
    </w:p>
    <w:p>
      <w:r>
        <w:t>RT @brianklaas: ABC News reports that Syria moved personnel, equipment, and aircraft from the base before the strikes. https://t.co/LmvdFdp…</w:t>
      </w:r>
    </w:p>
    <w:p>
      <w:r>
        <w:rPr>
          <w:b/>
          <w:u w:val="single"/>
        </w:rPr>
        <w:t>238691</w:t>
      </w:r>
    </w:p>
    <w:p>
      <w:r>
        <w:t>@hassan_akkad @MrHarryCole @STWuk Well done for trying sir, these stop the West idiots need a dose of truth.</w:t>
      </w:r>
    </w:p>
    <w:p>
      <w:r>
        <w:rPr>
          <w:b/>
          <w:u w:val="single"/>
        </w:rPr>
        <w:t>238692</w:t>
      </w:r>
    </w:p>
    <w:p>
      <w:r>
        <w:t>RT @peachisoda: [PANN] 170401 heol Eppis, we're on Melon's Hall of Fame!!! https://t.co/3O8etwtNlG</w:t>
      </w:r>
    </w:p>
    <w:p>
      <w:r>
        <w:rPr>
          <w:b/>
          <w:u w:val="single"/>
        </w:rPr>
        <w:t>238693</w:t>
      </w:r>
    </w:p>
    <w:p>
      <w:r>
        <w:t>He could have laid her stupid ass out with one hit if he wanted to https://t.co/sbDZVcMDvN</w:t>
      </w:r>
    </w:p>
    <w:p>
      <w:r>
        <w:rPr>
          <w:b/>
          <w:u w:val="single"/>
        </w:rPr>
        <w:t>238694</w:t>
      </w:r>
    </w:p>
    <w:p>
      <w:r>
        <w:t>@Phoenix_Plexus @ChicoRockx Sometimes restraining myself from calling someone an idiot is a very difficult effort that I've so far achieved with much aplomb...</w:t>
      </w:r>
    </w:p>
    <w:p>
      <w:r>
        <w:rPr>
          <w:b/>
          <w:u w:val="single"/>
        </w:rPr>
        <w:t>238695</w:t>
      </w:r>
    </w:p>
    <w:p>
      <w:r>
        <w:t>mfs should not have iPhone 5c's those shits so ugly</w:t>
      </w:r>
    </w:p>
    <w:p>
      <w:r>
        <w:rPr>
          <w:b/>
          <w:u w:val="single"/>
        </w:rPr>
        <w:t>238696</w:t>
      </w:r>
    </w:p>
    <w:p>
      <w:r>
        <w:t>the worst one for me is zach, she was TOTALLY vulnerable and he was pissed off because she didn't trust him?????</w:t>
      </w:r>
    </w:p>
    <w:p>
      <w:r>
        <w:rPr>
          <w:b/>
          <w:u w:val="single"/>
        </w:rPr>
        <w:t>238697</w:t>
      </w:r>
    </w:p>
    <w:p>
      <w:r>
        <w:t>RT @AlisonPower9: @EricLiptonNYT @Fahrenthold Wait a minute -- aren't these our troops, and don't these Trump idiots work for us? Somebody,…</w:t>
      </w:r>
    </w:p>
    <w:p>
      <w:r>
        <w:rPr>
          <w:b/>
          <w:u w:val="single"/>
        </w:rPr>
        <w:t>238698</w:t>
      </w:r>
    </w:p>
    <w:p>
      <w:r>
        <w:t>RT @activist360: Congrats to all the blithering idiots who elected this a**hole: Trump just signed away your internet privacy https://t.co/…</w:t>
      </w:r>
    </w:p>
    <w:p>
      <w:r>
        <w:rPr>
          <w:b/>
          <w:u w:val="single"/>
        </w:rPr>
        <w:t>238699</w:t>
      </w:r>
    </w:p>
    <w:p>
      <w:r>
        <w:t>SLIPPERS?? WITH MY UGLY ASS TOES?? NAH https://t.co/xQHiJAsnye</w:t>
      </w:r>
    </w:p>
    <w:p>
      <w:r>
        <w:rPr>
          <w:b/>
          <w:u w:val="single"/>
        </w:rPr>
        <w:t>238700</w:t>
      </w:r>
    </w:p>
    <w:p>
      <w:r>
        <w:t>RT @YosoyJramirez: When you been texting her all day y no te responde. But you go on twitter and she tweets "diablo why ugly niggas always…</w:t>
      </w:r>
    </w:p>
    <w:p>
      <w:r>
        <w:rPr>
          <w:b/>
          <w:u w:val="single"/>
        </w:rPr>
        <w:t>238701</w:t>
      </w:r>
    </w:p>
    <w:p>
      <w:r>
        <w:t>RT @Reuters: Islamic State says U.S. 'being run by an idiot' https://t.co/kABvGuhNon https://t.co/uzw81K0b38</w:t>
      </w:r>
    </w:p>
    <w:p>
      <w:r>
        <w:rPr>
          <w:b/>
          <w:u w:val="single"/>
        </w:rPr>
        <w:t>238702</w:t>
      </w:r>
    </w:p>
    <w:p>
      <w:r>
        <w:t>That's what his stupid ass get. 😂😂 https://t.co/UOn2vjNu3P</w:t>
      </w:r>
    </w:p>
    <w:p>
      <w:r>
        <w:rPr>
          <w:b/>
          <w:u w:val="single"/>
        </w:rPr>
        <w:t>238703</w:t>
      </w:r>
    </w:p>
    <w:p>
      <w:r>
        <w:t>Why you so bad 😭 like damn ma😍👅 https://t.co/Vhv8Ld3bDh</w:t>
      </w:r>
    </w:p>
    <w:p>
      <w:r>
        <w:rPr>
          <w:b/>
          <w:u w:val="single"/>
        </w:rPr>
        <w:t>238704</w:t>
      </w:r>
    </w:p>
    <w:p>
      <w:r>
        <w:t>@Complex @Ez4u2say_Janis Yes but this idiot is also sending troops in harms way and nobody is talking about it</w:t>
      </w:r>
    </w:p>
    <w:p>
      <w:r>
        <w:rPr>
          <w:b/>
          <w:u w:val="single"/>
        </w:rPr>
        <w:t>238705</w:t>
      </w:r>
    </w:p>
    <w:p>
      <w:r>
        <w:t>RT @MaraWilson: The "Those Who Trespass" (yes, that is the title of his stupid book) episode of @IDEOTVPod is fucking gold https://t.co/loO…</w:t>
      </w:r>
    </w:p>
    <w:p>
      <w:r>
        <w:rPr>
          <w:b/>
          <w:u w:val="single"/>
        </w:rPr>
        <w:t>238706</w:t>
      </w:r>
    </w:p>
    <w:p>
      <w:r>
        <w:t>RT @Ola__YBNL: Wizkid wrote one dance for drake and this idiot they call drake didn't even show up for the video smh.</w:t>
      </w:r>
    </w:p>
    <w:p>
      <w:r>
        <w:rPr>
          <w:b/>
          <w:u w:val="single"/>
        </w:rPr>
        <w:t>238707</w:t>
      </w:r>
    </w:p>
    <w:p>
      <w:r>
        <w:t>nyc_kicks_collector's photo https://t.co/r08syyjzpr this nigga retarded</w:t>
      </w:r>
    </w:p>
    <w:p>
      <w:r>
        <w:rPr>
          <w:b/>
          <w:u w:val="single"/>
        </w:rPr>
        <w:t>238708</w:t>
      </w:r>
    </w:p>
    <w:p>
      <w:r>
        <w:t>@SideMint That's horrible, why the hell would people do that?</w:t>
      </w:r>
    </w:p>
    <w:p>
      <w:r>
        <w:rPr>
          <w:b/>
          <w:u w:val="single"/>
        </w:rPr>
        <w:t>238709</w:t>
      </w:r>
    </w:p>
    <w:p>
      <w:r>
        <w:t>RT @WINNERPHYG: [!!!] WINNER #1 trending on MelOn search https://t.co/B3tDZSQXP7</w:t>
      </w:r>
    </w:p>
    <w:p>
      <w:r>
        <w:rPr>
          <w:b/>
          <w:u w:val="single"/>
        </w:rPr>
        <w:t>238710</w:t>
      </w:r>
    </w:p>
    <w:p>
      <w:r>
        <w:t>RT @brianklaas: ABC News reports that Syria moved personnel, equipment, and aircraft from the base before the strikes. https://t.co/LmvdFdp…</w:t>
      </w:r>
    </w:p>
    <w:p>
      <w:r>
        <w:rPr>
          <w:b/>
          <w:u w:val="single"/>
        </w:rPr>
        <w:t>238711</w:t>
      </w:r>
    </w:p>
    <w:p>
      <w:r>
        <w:t>I'm sick of bitching about things that are beyond my control.</w:t>
      </w:r>
    </w:p>
    <w:p>
      <w:r>
        <w:rPr>
          <w:b/>
          <w:u w:val="single"/>
        </w:rPr>
        <w:t>238712</w:t>
      </w:r>
    </w:p>
    <w:p>
      <w:r>
        <w:t>@rocksound @AllTimeLow STILL FUCKING SHOCKED https://t.co/PDEECQF5Jj</w:t>
      </w:r>
    </w:p>
    <w:p>
      <w:r>
        <w:rPr>
          <w:b/>
          <w:u w:val="single"/>
        </w:rPr>
        <w:t>238713</w:t>
      </w:r>
    </w:p>
    <w:p>
      <w:r>
        <w:t>@_JeDi_JD_ why did I post this twice. Am I retarded</w:t>
      </w:r>
    </w:p>
    <w:p>
      <w:r>
        <w:rPr>
          <w:b/>
          <w:u w:val="single"/>
        </w:rPr>
        <w:t>238714</w:t>
      </w:r>
    </w:p>
    <w:p>
      <w:r>
        <w:t>RT @__citgo: Nbs yo too bad our couches folded on niggas https://t.co/Ia7JfXFENT</w:t>
      </w:r>
    </w:p>
    <w:p>
      <w:r>
        <w:rPr>
          <w:b/>
          <w:u w:val="single"/>
        </w:rPr>
        <w:t>238715</w:t>
      </w:r>
    </w:p>
    <w:p>
      <w:r>
        <w:t>In P5, worst case scenario is you get a bad item and they leave.</w:t>
        <w:br/>
        <w:t>In mainline, they steal your items, money, SP, HP, and kick you in the dick</w:t>
      </w:r>
    </w:p>
    <w:p>
      <w:r>
        <w:rPr>
          <w:b/>
          <w:u w:val="single"/>
        </w:rPr>
        <w:t>238716</w:t>
      </w:r>
    </w:p>
    <w:p>
      <w:r>
        <w:t>@McHonrd That one was the worst one out of the 3 strikes LMFAOOOO nigga said eat a banana then get drugged just cuz you at a banana 😂your mind diff</w:t>
      </w:r>
    </w:p>
    <w:p>
      <w:r>
        <w:rPr>
          <w:b/>
          <w:u w:val="single"/>
        </w:rPr>
        <w:t>238717</w:t>
      </w:r>
    </w:p>
    <w:p>
      <w:r>
        <w:t>@MercedesAMGF1 @F1 It's getting so boring some of the camera crews have resorted to bird watching! XDDDD</w:t>
      </w:r>
    </w:p>
    <w:p>
      <w:r>
        <w:rPr>
          <w:b/>
          <w:u w:val="single"/>
        </w:rPr>
        <w:t>238718</w:t>
      </w:r>
    </w:p>
    <w:p>
      <w:r>
        <w:t>RT @amyordman: Fuck fake friends we don't need em!!!! https://t.co/5J1UGmzmRo</w:t>
      </w:r>
    </w:p>
    <w:p>
      <w:r>
        <w:rPr>
          <w:b/>
          <w:u w:val="single"/>
        </w:rPr>
        <w:t>238719</w:t>
      </w:r>
    </w:p>
    <w:p>
      <w:r>
        <w:t>"It takes a village to raise a child"  FFS And a village idiot to believe that Hillary NWO slogan: Princ... https://t.co/A3CqdbPRYP</w:t>
      </w:r>
    </w:p>
    <w:p>
      <w:r>
        <w:rPr>
          <w:b/>
          <w:u w:val="single"/>
        </w:rPr>
        <w:t>238720</w:t>
      </w:r>
    </w:p>
    <w:p>
      <w:r>
        <w:t>@baileysouthside why did that idiot call the police? #KamraForSomething</w:t>
      </w:r>
    </w:p>
    <w:p>
      <w:r>
        <w:rPr>
          <w:b/>
          <w:u w:val="single"/>
        </w:rPr>
        <w:t>238721</w:t>
      </w:r>
    </w:p>
    <w:p>
      <w:r>
        <w:t>@SenateDems being a Dem u all look like idiots considering u voted for Gorsuch as a circuit judge.</w:t>
      </w:r>
    </w:p>
    <w:p>
      <w:r>
        <w:rPr>
          <w:b/>
          <w:u w:val="single"/>
        </w:rPr>
        <w:t>238722</w:t>
      </w:r>
    </w:p>
    <w:p>
      <w:r>
        <w:t>RT @Khumagari: Am loud,boring &amp;amp; sometimes annoying, &amp;amp; have a girlfriend who just fucks with me. Appreciation @angie_sandla now find me awes…</w:t>
      </w:r>
    </w:p>
    <w:p>
      <w:r>
        <w:rPr>
          <w:b/>
          <w:u w:val="single"/>
        </w:rPr>
        <w:t>238723</w:t>
      </w:r>
    </w:p>
    <w:p>
      <w:r>
        <w:t>I fucking hate when people tell me I should change my ways</w:t>
      </w:r>
    </w:p>
    <w:p>
      <w:r>
        <w:rPr>
          <w:b/>
          <w:u w:val="single"/>
        </w:rPr>
        <w:t>238724</w:t>
      </w:r>
    </w:p>
    <w:p>
      <w:r>
        <w:t>@charlieINTEL All these idiots with their comments think they know everything.</w:t>
      </w:r>
    </w:p>
    <w:p>
      <w:r>
        <w:rPr>
          <w:b/>
          <w:u w:val="single"/>
        </w:rPr>
        <w:t>238725</w:t>
      </w:r>
    </w:p>
    <w:p>
      <w:r>
        <w:t>@SwiggyCares this is pathetic. What the hell is wrong with you guys</w:t>
      </w:r>
    </w:p>
    <w:p>
      <w:r>
        <w:rPr>
          <w:b/>
          <w:u w:val="single"/>
        </w:rPr>
        <w:t>238726</w:t>
      </w:r>
    </w:p>
    <w:p>
      <w:r>
        <w:t>Sometimes I look at Saber and think about how awful my penis is</w:t>
      </w:r>
    </w:p>
    <w:p>
      <w:r>
        <w:rPr>
          <w:b/>
          <w:u w:val="single"/>
        </w:rPr>
        <w:t>238727</w:t>
      </w:r>
    </w:p>
    <w:p>
      <w:r>
        <w:t>RT @Nunuss__: I really hate this nigga 🙄 https://t.co/IGvdBCN2KW</w:t>
      </w:r>
    </w:p>
    <w:p>
      <w:r>
        <w:rPr>
          <w:b/>
          <w:u w:val="single"/>
        </w:rPr>
        <w:t>238728</w:t>
      </w:r>
    </w:p>
    <w:p>
      <w:r>
        <w:t>@Connor_Brown93 @Jared_Carrabis Let's fucking have it!</w:t>
      </w:r>
    </w:p>
    <w:p>
      <w:r>
        <w:rPr>
          <w:b/>
          <w:u w:val="single"/>
        </w:rPr>
        <w:t>238729</w:t>
      </w:r>
    </w:p>
    <w:p>
      <w:r>
        <w:t>RT @BirdGuides: Sickening photos of migrant birds needlessly slaughtered in #Malta (via @newscientist): https://t.co/nziYjPj6H4 https://t.c…</w:t>
      </w:r>
    </w:p>
    <w:p>
      <w:r>
        <w:rPr>
          <w:b/>
          <w:u w:val="single"/>
        </w:rPr>
        <w:t>238730</w:t>
      </w:r>
    </w:p>
    <w:p>
      <w:r>
        <w:t>RT @alvarossanti: WHAAAAAAT 😍😍😍😩😩 that was insane gurls ❤️ finilly watched my four bitches 💕💕💕 so blessed 😘💅🏾 #LittleMix #LITTLEMIXLA @Litt…</w:t>
      </w:r>
    </w:p>
    <w:p>
      <w:r>
        <w:rPr>
          <w:b/>
          <w:u w:val="single"/>
        </w:rPr>
        <w:t>238731</w:t>
      </w:r>
    </w:p>
    <w:p>
      <w:r>
        <w:t>RT @SouljaDaniel_: xxxtentacion's fan base is fucking cancerous</w:t>
      </w:r>
    </w:p>
    <w:p>
      <w:r>
        <w:rPr>
          <w:b/>
          <w:u w:val="single"/>
        </w:rPr>
        <w:t>238732</w:t>
      </w:r>
    </w:p>
    <w:p>
      <w:r>
        <w:t>@IndiaToday they should hold their ears and get out of parliament .... Shame on SACHIN and rekha. Take away Bharat data from SACHIN an idiot</w:t>
      </w:r>
    </w:p>
    <w:p>
      <w:r>
        <w:rPr>
          <w:b/>
          <w:u w:val="single"/>
        </w:rPr>
        <w:t>238733</w:t>
      </w:r>
    </w:p>
    <w:p>
      <w:r>
        <w:t>RT @KinkyKevD: I hate that stupid fucking face https://t.co/iHJD9r5CQ4</w:t>
      </w:r>
    </w:p>
    <w:p>
      <w:r>
        <w:rPr>
          <w:b/>
          <w:u w:val="single"/>
        </w:rPr>
        <w:t>238734</w:t>
      </w:r>
    </w:p>
    <w:p>
      <w:r>
        <w:t>@realDonaldTrump time to get off your ass &amp;amp; start making presidential decisions.</w:t>
        <w:br/>
        <w:t>WTF you gonna do about Assad killing kids? #NoMorexcuses !!</w:t>
      </w:r>
    </w:p>
    <w:p>
      <w:r>
        <w:rPr>
          <w:b/>
          <w:u w:val="single"/>
        </w:rPr>
        <w:t>238735</w:t>
      </w:r>
    </w:p>
    <w:p>
      <w:r>
        <w:t>I fucking called it! John Cena is gonna propose and then the screen freezes. #mixedtag #wrestlemania33 #WreslteMania https://t.co/SPzsb3Mphj</w:t>
      </w:r>
    </w:p>
    <w:p>
      <w:r>
        <w:rPr>
          <w:b/>
          <w:u w:val="single"/>
        </w:rPr>
        <w:t>238736</w:t>
      </w:r>
    </w:p>
    <w:p>
      <w:r>
        <w:t>@FatNoobTM u fucking won!!!!!! https://t.co/2K5uxfTAqC</w:t>
      </w:r>
    </w:p>
    <w:p>
      <w:r>
        <w:rPr>
          <w:b/>
          <w:u w:val="single"/>
        </w:rPr>
        <w:t>238737</w:t>
      </w:r>
    </w:p>
    <w:p>
      <w:r>
        <w:t>I have a headache from these nasty ass animals &amp;amp; their smells</w:t>
      </w:r>
    </w:p>
    <w:p>
      <w:r>
        <w:rPr>
          <w:b/>
          <w:u w:val="single"/>
        </w:rPr>
        <w:t>238738</w:t>
      </w:r>
    </w:p>
    <w:p>
      <w:r>
        <w:t>Don't you fucking DARE!!! #TWDFinale #TheWalkingDead</w:t>
      </w:r>
    </w:p>
    <w:p>
      <w:r>
        <w:rPr>
          <w:b/>
          <w:u w:val="single"/>
        </w:rPr>
        <w:t>238739</w:t>
      </w:r>
    </w:p>
    <w:p>
      <w:r>
        <w:t>I fucking hate that I've been locking myself out all this week</w:t>
      </w:r>
    </w:p>
    <w:p>
      <w:r>
        <w:rPr>
          <w:b/>
          <w:u w:val="single"/>
        </w:rPr>
        <w:t>238740</w:t>
      </w:r>
    </w:p>
    <w:p>
      <w:r>
        <w:t>What an idiot ... "Trump Completes Repeal of Online Privacy Protections From Obama Era" #technews #trump #stupid https://t.co/zMHJ7pJ8BR</w:t>
      </w:r>
    </w:p>
    <w:p>
      <w:r>
        <w:rPr>
          <w:b/>
          <w:u w:val="single"/>
        </w:rPr>
        <w:t>238741</w:t>
      </w:r>
    </w:p>
    <w:p>
      <w:r>
        <w:t>@J28ASM @MrRheese Are you fucking kidding me bruh!</w:t>
      </w:r>
    </w:p>
    <w:p>
      <w:r>
        <w:rPr>
          <w:b/>
          <w:u w:val="single"/>
        </w:rPr>
        <w:t>238742</w:t>
      </w:r>
    </w:p>
    <w:p>
      <w:r>
        <w:t>NO!!!!!!!!!!!!!!!!!!!!!!!!!!!!!!!!!!!!!!!!!!!!!!!!!!!!</w:t>
        <w:br/>
        <w:t>I LIK BOOBER FUCK U!!!!!!!!!</w:t>
      </w:r>
    </w:p>
    <w:p>
      <w:r>
        <w:rPr>
          <w:b/>
          <w:u w:val="single"/>
        </w:rPr>
        <w:t>238743</w:t>
      </w:r>
    </w:p>
    <w:p>
      <w:r>
        <w:t>Push your cock inside me,i am a bad police,punish me https://t.co/VM5hiyM5cJ</w:t>
      </w:r>
    </w:p>
    <w:p>
      <w:r>
        <w:rPr>
          <w:b/>
          <w:u w:val="single"/>
        </w:rPr>
        <w:t>238744</w:t>
      </w:r>
    </w:p>
    <w:p>
      <w:r>
        <w:t>I fuckin hate how Mayorga calls me by my government name🤦🏻‍♂️😂</w:t>
      </w:r>
    </w:p>
    <w:p>
      <w:r>
        <w:rPr>
          <w:b/>
          <w:u w:val="single"/>
        </w:rPr>
        <w:t>238745</w:t>
      </w:r>
    </w:p>
    <w:p>
      <w:r>
        <w:t>Stupid bitch 😂😂💀💀 you so trifling https://t.co/4WGUuNdwMZ</w:t>
      </w:r>
    </w:p>
    <w:p>
      <w:r>
        <w:rPr>
          <w:b/>
          <w:u w:val="single"/>
        </w:rPr>
        <w:t>238746</w:t>
      </w:r>
    </w:p>
    <w:p>
      <w:r>
        <w:t>I need to stop coming to Bloomington.. something bad happens every damn time</w:t>
      </w:r>
    </w:p>
    <w:p>
      <w:r>
        <w:rPr>
          <w:b/>
          <w:u w:val="single"/>
        </w:rPr>
        <w:t>238747</w:t>
      </w:r>
    </w:p>
    <w:p>
      <w:r>
        <w:t>YID VICIOUS tonight at 7:30! https://t.co/uNU7BSSaxV</w:t>
      </w:r>
    </w:p>
    <w:p>
      <w:r>
        <w:rPr>
          <w:b/>
          <w:u w:val="single"/>
        </w:rPr>
        <w:t>238748</w:t>
      </w:r>
    </w:p>
    <w:p>
      <w:r>
        <w:t>@ShikiIRL Oh like selling shoes? I worked at a clothing store when I was going to school. Fucking hated it with all of my heart</w:t>
      </w:r>
    </w:p>
    <w:p>
      <w:r>
        <w:rPr>
          <w:b/>
          <w:u w:val="single"/>
        </w:rPr>
        <w:t>238749</w:t>
      </w:r>
    </w:p>
    <w:p>
      <w:r>
        <w:t>It was time for another bad ass tiger to get it's feed; do your thing Shiva #TheWalkingDead #TheWalkingDeadSeasonFinale https://t.co/T2nQDwE811</w:t>
      </w:r>
    </w:p>
    <w:p>
      <w:r>
        <w:rPr>
          <w:b/>
          <w:u w:val="single"/>
        </w:rPr>
        <w:t>238750</w:t>
      </w:r>
    </w:p>
    <w:p>
      <w:r>
        <w:t>FLIP OFF BOOTS: Minecraft Retards (Pt1): https://t.co/TZau1RqljT via @YouTube</w:t>
      </w:r>
    </w:p>
    <w:p>
      <w:r>
        <w:rPr>
          <w:b/>
          <w:u w:val="single"/>
        </w:rPr>
        <w:t>238751</w:t>
      </w:r>
    </w:p>
    <w:p>
      <w:r>
        <w:t>This mf shuttle bus driver trying to fucking freeze us to death !! Its cold af on this hoe !</w:t>
      </w:r>
    </w:p>
    <w:p>
      <w:r>
        <w:rPr>
          <w:b/>
          <w:u w:val="single"/>
        </w:rPr>
        <w:t>238752</w:t>
      </w:r>
    </w:p>
    <w:p>
      <w:r>
        <w:t>You can't say everybody a side piece to somebody cause that's all you knew all your life hoe 😂😂 I HATE FB</w:t>
      </w:r>
    </w:p>
    <w:p>
      <w:r>
        <w:rPr>
          <w:b/>
          <w:u w:val="single"/>
        </w:rPr>
        <w:t>238753</w:t>
      </w:r>
    </w:p>
    <w:p>
      <w:r>
        <w:t xml:space="preserve">RT @KarelisJimenz20: One day! One day! One fucking day! #SignOfTheTimes #HESnewChapter </w:t>
        <w:br/>
        <w:t>#OneDirection #YouKnowYouLoveThem @radiodisney http…</w:t>
      </w:r>
    </w:p>
    <w:p>
      <w:r>
        <w:rPr>
          <w:b/>
          <w:u w:val="single"/>
        </w:rPr>
        <w:t>238754</w:t>
      </w:r>
    </w:p>
    <w:p>
      <w:r>
        <w:t>RT @1Master_J: Condo in Compton I'm still in reach nigga!!! FUCK OFF KENDRICK!!! 😤😤😤😤😤</w:t>
      </w:r>
    </w:p>
    <w:p>
      <w:r>
        <w:rPr>
          <w:b/>
          <w:u w:val="single"/>
        </w:rPr>
        <w:t>238755</w:t>
      </w:r>
    </w:p>
    <w:p>
      <w:r>
        <w:t xml:space="preserve">U kno what!!!! Fuck club penguin i aint never play it.....!!! </w:t>
        <w:br/>
        <w:br/>
        <w:t>Jks jks im actually real sad for this :&amp;lt; i never played</w:t>
      </w:r>
    </w:p>
    <w:p>
      <w:r>
        <w:rPr>
          <w:b/>
          <w:u w:val="single"/>
        </w:rPr>
        <w:t>238756</w:t>
      </w:r>
    </w:p>
    <w:p>
      <w:r>
        <w:t>@De_Imperial Tambo must have been bad ass beyond believe. Or how do we explain it?</w:t>
      </w:r>
    </w:p>
    <w:p>
      <w:r>
        <w:rPr>
          <w:b/>
          <w:u w:val="single"/>
        </w:rPr>
        <w:t>238757</w:t>
      </w:r>
    </w:p>
    <w:p>
      <w:r>
        <w:t>I hate people who say I got this. In all honesty we don't have a damn thing.</w:t>
      </w:r>
    </w:p>
    <w:p>
      <w:r>
        <w:rPr>
          <w:b/>
          <w:u w:val="single"/>
        </w:rPr>
        <w:t>238758</w:t>
      </w:r>
    </w:p>
    <w:p>
      <w:r>
        <w:t>I hate when I give a bitch my # and she say here #....... you text me 🤦🏾‍♂️🤦🏾‍♂️🤦🏾‍♂️ Bitch 😒😤😩</w:t>
      </w:r>
    </w:p>
    <w:p>
      <w:r>
        <w:rPr>
          <w:b/>
          <w:u w:val="single"/>
        </w:rPr>
        <w:t>238759</w:t>
      </w:r>
    </w:p>
    <w:p>
      <w:r>
        <w:t>RT @ParissaXo: i'm tired of u feminist bitches bc this is just disgusting https://t.co/S91o478GJ2</w:t>
      </w:r>
    </w:p>
    <w:p>
      <w:r>
        <w:rPr>
          <w:b/>
          <w:u w:val="single"/>
        </w:rPr>
        <w:t>238760</w:t>
      </w:r>
    </w:p>
    <w:p>
      <w:r>
        <w:t>n yeah u hate boys coz u r lesbian😂😂😂😂 https://t.co/5Wr5jFkZsq</w:t>
      </w:r>
    </w:p>
    <w:p>
      <w:r>
        <w:rPr>
          <w:b/>
          <w:u w:val="single"/>
        </w:rPr>
        <w:t>238761</w:t>
      </w:r>
    </w:p>
    <w:p>
      <w:r>
        <w:t>@deb_rideout did you know you can mute hashtags in your settings? saves my sanity during annoying squawking bird season</w:t>
      </w:r>
    </w:p>
    <w:p>
      <w:r>
        <w:rPr>
          <w:b/>
          <w:u w:val="single"/>
        </w:rPr>
        <w:t>238762</w:t>
      </w:r>
    </w:p>
    <w:p>
      <w:r>
        <w:t>RT @THOTTRAINER: i necer been the type to just hate onna bitch for no reason</w:t>
      </w:r>
    </w:p>
    <w:p>
      <w:r>
        <w:rPr>
          <w:b/>
          <w:u w:val="single"/>
        </w:rPr>
        <w:t>238763</w:t>
      </w:r>
    </w:p>
    <w:p>
      <w:r>
        <w:t>If you think our president needs congressional approval to do what he did... You are an idiot 😄</w:t>
      </w:r>
    </w:p>
    <w:p>
      <w:r>
        <w:rPr>
          <w:b/>
          <w:u w:val="single"/>
        </w:rPr>
        <w:t>238764</w:t>
      </w:r>
    </w:p>
    <w:p>
      <w:r>
        <w:t>RT @Miss_Keeta11: Jealousy is really an ugly ass trait to have.</w:t>
      </w:r>
    </w:p>
    <w:p>
      <w:r>
        <w:rPr>
          <w:b/>
          <w:u w:val="single"/>
        </w:rPr>
        <w:t>238765</w:t>
      </w:r>
    </w:p>
    <w:p>
      <w:r>
        <w:t>Girl, look how fucking orange you look girl! https://t.co/PdLvq8O1wP</w:t>
      </w:r>
    </w:p>
    <w:p>
      <w:r>
        <w:rPr>
          <w:b/>
          <w:u w:val="single"/>
        </w:rPr>
        <w:t>238766</w:t>
      </w:r>
    </w:p>
    <w:p>
      <w:r>
        <w:t>Them Z6NE niggas are evil 😂😂😩 they cause nothing but heartache and headaches 😂😂😂😂</w:t>
      </w:r>
    </w:p>
    <w:p>
      <w:r>
        <w:rPr>
          <w:b/>
          <w:u w:val="single"/>
        </w:rPr>
        <w:t>238767</w:t>
      </w:r>
    </w:p>
    <w:p>
      <w:r>
        <w:t>🚫 THIS IS DISGUSTING 🚫</w:t>
        <w:br/>
        <w:br/>
        <w:t>slut and skinny shaming is just as bad as fat shaming. remember that before you call yourself "body positive" https://t.co/ij7t1HnAXv</w:t>
      </w:r>
    </w:p>
    <w:p>
      <w:r>
        <w:rPr>
          <w:b/>
          <w:u w:val="single"/>
        </w:rPr>
        <w:t>238768</w:t>
      </w:r>
    </w:p>
    <w:p>
      <w:r>
        <w:t>God, I miss when people hated that Miz was mocking Daniel Bryan. Smarks are idiots sometimes. #WrestleMania</w:t>
      </w:r>
    </w:p>
    <w:p>
      <w:r>
        <w:rPr>
          <w:b/>
          <w:u w:val="single"/>
        </w:rPr>
        <w:t>238769</w:t>
      </w:r>
    </w:p>
    <w:p>
      <w:r>
        <w:t>Ant and Dick have nothing on this https://t.co/HrEmQynFd0 for nothing!!gets crap frm dump and pays a 1k to make shit expensive shit unsold 🤣 https://t.co/EO46fzU4GX</w:t>
      </w:r>
    </w:p>
    <w:p>
      <w:r>
        <w:rPr>
          <w:b/>
          <w:u w:val="single"/>
        </w:rPr>
        <w:t>238770</w:t>
      </w:r>
    </w:p>
    <w:p>
      <w:r>
        <w:t>RT @virginkudi: Don't let idiots ruin your day  #Life #lifelessons #lifeadvice #lifequotes #quotesonlife #lifequotes https://t.co/lj1m64uC37</w:t>
      </w:r>
    </w:p>
    <w:p>
      <w:r>
        <w:rPr>
          <w:b/>
          <w:u w:val="single"/>
        </w:rPr>
        <w:t>238771</w:t>
      </w:r>
    </w:p>
    <w:p>
      <w:r>
        <w:t>RT @Trill4Life13: Yup Cowboys fans retarded https://t.co/aaX1z34EDG</w:t>
      </w:r>
    </w:p>
    <w:p>
      <w:r>
        <w:rPr>
          <w:b/>
          <w:u w:val="single"/>
        </w:rPr>
        <w:t>238772</w:t>
      </w:r>
    </w:p>
    <w:p>
      <w:r>
        <w:t>WHAT?! I am a lesbian. It is my JOB to hate (cishet) men. I signed a damn CONTRACT.</w:t>
      </w:r>
    </w:p>
    <w:p>
      <w:r>
        <w:rPr>
          <w:b/>
          <w:u w:val="single"/>
        </w:rPr>
        <w:t>238773</w:t>
      </w:r>
    </w:p>
    <w:p>
      <w:r>
        <w:t>RT @mmpadellan: In case anyone forgot, the IDIOT who blamed Obama for today's Syrian chemical attack was AGAINST bombing Syria in 2013, as…</w:t>
      </w:r>
    </w:p>
    <w:p>
      <w:r>
        <w:rPr>
          <w:b/>
          <w:u w:val="single"/>
        </w:rPr>
        <w:t>238774</w:t>
      </w:r>
    </w:p>
    <w:p>
      <w:r>
        <w:t>bulletsandbeesboutique's video https://t.co/seZODCKUP7 I FUCKING WON AND I AM DYING!</w:t>
      </w:r>
    </w:p>
    <w:p>
      <w:r>
        <w:rPr>
          <w:b/>
          <w:u w:val="single"/>
        </w:rPr>
        <w:t>238775</w:t>
      </w:r>
    </w:p>
    <w:p>
      <w:r>
        <w:t>@JoseJalapeno_ @susiec___ i'm so evil i smoke cigarettes. i am goddamn diabolical.</w:t>
      </w:r>
    </w:p>
    <w:p>
      <w:r>
        <w:rPr>
          <w:b/>
          <w:u w:val="single"/>
        </w:rPr>
        <w:t>238776</w:t>
      </w:r>
    </w:p>
    <w:p>
      <w:r>
        <w:t>@DufourJW THE SEATS DONT MATCH UP THERES NO BLEACHERS!!!! FUCKING HATE NYC</w:t>
      </w:r>
    </w:p>
    <w:p>
      <w:r>
        <w:rPr>
          <w:b/>
          <w:u w:val="single"/>
        </w:rPr>
        <w:t>238777</w:t>
      </w:r>
    </w:p>
    <w:p>
      <w:r>
        <w:t>DO WE EVER GET FUCKING PENALTIES?!? FUCKKKKK ME. #CHEPAL</w:t>
      </w:r>
    </w:p>
    <w:p>
      <w:r>
        <w:rPr>
          <w:b/>
          <w:u w:val="single"/>
        </w:rPr>
        <w:t>238778</w:t>
      </w:r>
    </w:p>
    <w:p>
      <w:r>
        <w:t>RT @brianklaas: ABC News reports that Syria moved personnel, equipment, and aircraft from the base before the strikes. https://t.co/LmvdFdp…</w:t>
      </w:r>
    </w:p>
    <w:p>
      <w:r>
        <w:rPr>
          <w:b/>
          <w:u w:val="single"/>
        </w:rPr>
        <w:t>238779</w:t>
      </w:r>
    </w:p>
    <w:p>
      <w:r>
        <w:t>RT @OnlyLookAtMino: [!!] #WINNER trending #1 on melon search</w:t>
        <w:br/>
        <w:t>#위너_4일4시_음원공개</w:t>
        <w:br/>
        <w:t>#FateNumberFor https://t.co/tdDhZpv7ZP</w:t>
      </w:r>
    </w:p>
    <w:p>
      <w:r>
        <w:rPr>
          <w:b/>
          <w:u w:val="single"/>
        </w:rPr>
        <w:t>238780</w:t>
      </w:r>
    </w:p>
    <w:p>
      <w:r>
        <w:t>Like fuck all the chocolate...</w:t>
        <w:br/>
        <w:br/>
        <w:t>SHE GOT ME A CANDLE!!!!</w:t>
      </w:r>
    </w:p>
    <w:p>
      <w:r>
        <w:rPr>
          <w:b/>
          <w:u w:val="single"/>
        </w:rPr>
        <w:t>238781</w:t>
      </w:r>
    </w:p>
    <w:p>
      <w:r>
        <w:t>Neat but not as obnoxious as I remember getting a rec for psycho pass and then avoiding it cause art style is so fucking ugly.</w:t>
      </w:r>
    </w:p>
    <w:p>
      <w:r>
        <w:rPr>
          <w:b/>
          <w:u w:val="single"/>
        </w:rPr>
        <w:t>238782</w:t>
      </w:r>
    </w:p>
    <w:p>
      <w:r>
        <w:t>Islamic State Says U.S. 'Being Run By An Idiot' https://t.co/IFsNjdOmZj</w:t>
      </w:r>
    </w:p>
    <w:p>
      <w:r>
        <w:rPr>
          <w:b/>
          <w:u w:val="single"/>
        </w:rPr>
        <w:t>238783</w:t>
      </w:r>
    </w:p>
    <w:p>
      <w:r>
        <w:t>RT @AnnCoulter: Const requires 2/3ds vote to override a presidential veto. According to idiot McCain, it ALSO takes 2/3ds vote to pass law…</w:t>
      </w:r>
    </w:p>
    <w:p>
      <w:r>
        <w:rPr>
          <w:b/>
          <w:u w:val="single"/>
        </w:rPr>
        <w:t>238784</w:t>
      </w:r>
    </w:p>
    <w:p>
      <w:r>
        <w:t>RT @mattmfm: I'm really fucking sick of watching the Republican Party be rewarded for flagrantly degrading our democracy.</w:t>
      </w:r>
    </w:p>
    <w:p>
      <w:r>
        <w:rPr>
          <w:b/>
          <w:u w:val="single"/>
        </w:rPr>
        <w:t>238785</w:t>
      </w:r>
    </w:p>
    <w:p>
      <w:r>
        <w:t>I fucking NEED this COuntry Girls DVD Magazine vol. 5!!!!!!!!!!!!!!!!!!!!!!!!!!!!!!!</w:t>
      </w:r>
    </w:p>
    <w:p>
      <w:r>
        <w:rPr>
          <w:b/>
          <w:u w:val="single"/>
        </w:rPr>
        <w:t>238786</w:t>
      </w:r>
    </w:p>
    <w:p>
      <w:r>
        <w:t>RT @haloularry: remember how Louis told Harry's ass he has hated it since he was 18 https://t.co/b1oYq2VOXJ</w:t>
      </w:r>
    </w:p>
    <w:p>
      <w:r>
        <w:rPr>
          <w:b/>
          <w:u w:val="single"/>
        </w:rPr>
        <w:t>238787</w:t>
      </w:r>
    </w:p>
    <w:p>
      <w:r>
        <w:t>RT @AynRandPaulRyan: Please tell me Ivanka hid the nuclear codes.</w:t>
        <w:br/>
        <w:br/>
        <w:t>ISIS calls Trump an 'idiot' and tells U.S. to await 'bloodbath'</w:t>
        <w:br/>
        <w:t>https://…</w:t>
      </w:r>
    </w:p>
    <w:p>
      <w:r>
        <w:rPr>
          <w:b/>
          <w:u w:val="single"/>
        </w:rPr>
        <w:t>238788</w:t>
      </w:r>
    </w:p>
    <w:p>
      <w:r>
        <w:t>RT @DanyAllStar15: yeah, UCONN women's basketball team didn't score 50 in '07 not even fuckin close... idiots</w:t>
      </w:r>
    </w:p>
    <w:p>
      <w:r>
        <w:rPr>
          <w:b/>
          <w:u w:val="single"/>
        </w:rPr>
        <w:t>238789</w:t>
      </w:r>
    </w:p>
    <w:p>
      <w:r>
        <w:t>RT @_kissRadhiya: This bitch @TEE_XXIII is stupid 😂😂😂😂😂</w:t>
      </w:r>
    </w:p>
    <w:p>
      <w:r>
        <w:rPr>
          <w:b/>
          <w:u w:val="single"/>
        </w:rPr>
        <w:t>238790</w:t>
      </w:r>
    </w:p>
    <w:p>
      <w:r>
        <w:t>RT @KeithOlbermann: This fatuous idiot believes all he has to do is issue an order. https://t.co/mWsjRJLQ2S</w:t>
      </w:r>
    </w:p>
    <w:p>
      <w:r>
        <w:rPr>
          <w:b/>
          <w:u w:val="single"/>
        </w:rPr>
        <w:t>238791</w:t>
      </w:r>
    </w:p>
    <w:p>
      <w:r>
        <w:t>me: im gonna try im@s again maybe the ugly ass art style will grow on me</w:t>
        <w:br/>
        <w:t>im@s: takes 20 hours to download</w:t>
        <w:br/>
        <w:t>me: 🙃</w:t>
      </w:r>
    </w:p>
    <w:p>
      <w:r>
        <w:rPr>
          <w:b/>
          <w:u w:val="single"/>
        </w:rPr>
        <w:t>238792</w:t>
      </w:r>
    </w:p>
    <w:p>
      <w:r>
        <w:t>I get Maggie's mom is sick and all but she's being a bitch #greysanatomy #TearsOfGreys</w:t>
      </w:r>
    </w:p>
    <w:p>
      <w:r>
        <w:rPr>
          <w:b/>
          <w:u w:val="single"/>
        </w:rPr>
        <w:t>238793</w:t>
      </w:r>
    </w:p>
    <w:p>
      <w:r>
        <w:t>@Only1_SHARA Ugly ass had me thinking God was doing a roll call 😩😂</w:t>
      </w:r>
    </w:p>
    <w:p>
      <w:r>
        <w:rPr>
          <w:b/>
          <w:u w:val="single"/>
        </w:rPr>
        <w:t>238794</w:t>
      </w:r>
    </w:p>
    <w:p>
      <w:r>
        <w:t>RT @AndyRichter: Jesus, the Get Out sequel looks fucking terrifying https://t.co/cJRwj2QjzP</w:t>
      </w:r>
    </w:p>
    <w:p>
      <w:r>
        <w:rPr>
          <w:b/>
          <w:u w:val="single"/>
        </w:rPr>
        <w:t>238795</w:t>
      </w:r>
    </w:p>
    <w:p>
      <w:r>
        <w:t>I'm pissed off because I'm sick and I can't sleep because of it</w:t>
      </w:r>
    </w:p>
    <w:p>
      <w:r>
        <w:rPr>
          <w:b/>
          <w:u w:val="single"/>
        </w:rPr>
        <w:t>238796</w:t>
      </w:r>
    </w:p>
    <w:p>
      <w:r>
        <w:t>@ryandowney @DVNT_Pinkie @Wendys @McDonalds you're fucking disgusting for posting this.</w:t>
      </w:r>
    </w:p>
    <w:p>
      <w:r>
        <w:rPr>
          <w:b/>
          <w:u w:val="single"/>
        </w:rPr>
        <w:t>238797</w:t>
      </w:r>
    </w:p>
    <w:p>
      <w:r>
        <w:t>[16] This kitchen invention takes away the worst thing about peeling fruit #realtime https://t.co/RJtBZp4cNA https://t.co/LJvyHP0n6u</w:t>
      </w:r>
    </w:p>
    <w:p>
      <w:r>
        <w:rPr>
          <w:b/>
          <w:u w:val="single"/>
        </w:rPr>
        <w:t>238798</w:t>
      </w:r>
    </w:p>
    <w:p>
      <w:r>
        <w:t>@Lawsonbulk @SylviaZ1913 Chaffetz is the 🏡Town🏠 Idiot 👹💩</w:t>
      </w:r>
    </w:p>
    <w:p>
      <w:r>
        <w:rPr>
          <w:b/>
          <w:u w:val="single"/>
        </w:rPr>
        <w:t>238799</w:t>
      </w:r>
    </w:p>
    <w:p>
      <w:r>
        <w:t>RT @taylorasbill1: @estes_reta 🤷🏼‍♀️ people are idiots</w:t>
      </w:r>
    </w:p>
    <w:p>
      <w:r>
        <w:rPr>
          <w:b/>
          <w:u w:val="single"/>
        </w:rPr>
        <w:t>238800</w:t>
      </w:r>
    </w:p>
    <w:p>
      <w:r>
        <w:t>RT @Cancer_Quotes: #Cancer's are shy but not if they like you!!!</w:t>
      </w:r>
    </w:p>
    <w:p>
      <w:r>
        <w:rPr>
          <w:b/>
          <w:u w:val="single"/>
        </w:rPr>
        <w:t>238801</w:t>
      </w:r>
    </w:p>
    <w:p>
      <w:r>
        <w:t>RT @MaieAiyed: it costs zero dollars to not be a fucking idiot</w:t>
      </w:r>
    </w:p>
    <w:p>
      <w:r>
        <w:rPr>
          <w:b/>
          <w:u w:val="single"/>
        </w:rPr>
        <w:t>238802</w:t>
      </w:r>
    </w:p>
    <w:p>
      <w:r>
        <w:t>...that an the fact that it's fucking boring. https://t.co/QZC5rkVB7Q</w:t>
      </w:r>
    </w:p>
    <w:p>
      <w:r>
        <w:rPr>
          <w:b/>
          <w:u w:val="single"/>
        </w:rPr>
        <w:t>238803</w:t>
      </w:r>
    </w:p>
    <w:p>
      <w:r>
        <w:t>RT @YRDeshmukh: Aur Bihar mein JDU-RJD-Congress ka. Aur Punjab mein Congress Ka. This BJP is so damn stupid you see.. So was Congress in 20…</w:t>
      </w:r>
    </w:p>
    <w:p>
      <w:r>
        <w:rPr>
          <w:b/>
          <w:u w:val="single"/>
        </w:rPr>
        <w:t>238804</w:t>
      </w:r>
    </w:p>
    <w:p>
      <w:r>
        <w:t>RT @PrincessBravato: This bitch oh my God</w:t>
        <w:br/>
        <w:t>On the wage gap</w:t>
        <w:br/>
        <w:t>Kristen Tate says we choose to take maternity leave 😮😮😮</w:t>
        <w:br/>
        <w:t xml:space="preserve">ARE U INSANE?!?? </w:t>
        <w:br/>
        <w:t>👶👶👶 wha…</w:t>
      </w:r>
    </w:p>
    <w:p>
      <w:r>
        <w:rPr>
          <w:b/>
          <w:u w:val="single"/>
        </w:rPr>
        <w:t>238805</w:t>
      </w:r>
    </w:p>
    <w:p>
      <w:r>
        <w:t>This nigga really ugly asf 😂😂😂 https://t.co/z4ZajBa5aZ</w:t>
      </w:r>
    </w:p>
    <w:p>
      <w:r>
        <w:rPr>
          <w:b/>
          <w:u w:val="single"/>
        </w:rPr>
        <w:t>238806</w:t>
      </w:r>
    </w:p>
    <w:p>
      <w:r>
        <w:t>RT @makayylameow: if i gotta be a bitch imma be a bad one</w:t>
      </w:r>
    </w:p>
    <w:p>
      <w:r>
        <w:rPr>
          <w:b/>
          <w:u w:val="single"/>
        </w:rPr>
        <w:t>238807</w:t>
      </w:r>
    </w:p>
    <w:p>
      <w:r>
        <w:t>People who reacted shocked that marines would share nudes are obviously retarded</w:t>
      </w:r>
    </w:p>
    <w:p>
      <w:r>
        <w:rPr>
          <w:b/>
          <w:u w:val="single"/>
        </w:rPr>
        <w:t>238808</w:t>
      </w:r>
    </w:p>
    <w:p>
      <w:r>
        <w:t>RT @TheBloodShow: I'm letting u know now. We not protesting when the laws shoot yo ass for this stupid phone case 😂😂 https://t.co/IcSMsKpCrl</w:t>
      </w:r>
    </w:p>
    <w:p>
      <w:r>
        <w:rPr>
          <w:b/>
          <w:u w:val="single"/>
        </w:rPr>
        <w:t>238809</w:t>
      </w:r>
    </w:p>
    <w:p>
      <w:r>
        <w:t>RT @YG_WINNER: [!] WINNER #REALLYREALLY at #1 and #FOOL at #8 on Melon (9PM KST)! 🍈 👏🏻💪🏻💙 https://t.co/F8dCMD80Ri</w:t>
      </w:r>
    </w:p>
    <w:p>
      <w:r>
        <w:rPr>
          <w:b/>
          <w:u w:val="single"/>
        </w:rPr>
        <w:t>238810</w:t>
      </w:r>
    </w:p>
    <w:p>
      <w:r>
        <w:t>@jeremyfaust @RBReich @jaswtaylor1 @NewYorker -my point is we've let the democracy devolve. Red/blue/swing, we still have an idiot in WH</w:t>
      </w:r>
    </w:p>
    <w:p>
      <w:r>
        <w:rPr>
          <w:b/>
          <w:u w:val="single"/>
        </w:rPr>
        <w:t>238811</w:t>
      </w:r>
    </w:p>
    <w:p>
      <w:r>
        <w:t>SETH FUCKING ROLLINS! #Wrestlemania https://t.co/DBGIAnmPYt</w:t>
      </w:r>
    </w:p>
    <w:p>
      <w:r>
        <w:rPr>
          <w:b/>
          <w:u w:val="single"/>
        </w:rPr>
        <w:t>238812</w:t>
      </w:r>
    </w:p>
    <w:p>
      <w:r>
        <w:t>RT @requestGranted: I literally loathe every one of y'all that voted this idiot into office</w:t>
      </w:r>
    </w:p>
    <w:p>
      <w:r>
        <w:rPr>
          <w:b/>
          <w:u w:val="single"/>
        </w:rPr>
        <w:t>238813</w:t>
      </w:r>
    </w:p>
    <w:p>
      <w:r>
        <w:t>bc im trying to hangout w ur ugly ass too https://t.co/qEDDaaaUoT</w:t>
      </w:r>
    </w:p>
    <w:p>
      <w:r>
        <w:rPr>
          <w:b/>
          <w:u w:val="single"/>
        </w:rPr>
        <w:t>238814</w:t>
      </w:r>
    </w:p>
    <w:p>
      <w:r>
        <w:t>RT @hotspur_world: FUCK SAKE @SkySportsNewsHQ!!! You can't mention the title race without saying FUCKING LIVERPOOL!!!!! https://t.co/aC0h40…</w:t>
      </w:r>
    </w:p>
    <w:p>
      <w:r>
        <w:rPr>
          <w:b/>
          <w:u w:val="single"/>
        </w:rPr>
        <w:t>238815</w:t>
      </w:r>
    </w:p>
    <w:p>
      <w:r>
        <w:t>I am so so so so so damn homesick lately i hate it /(</w:t>
      </w:r>
    </w:p>
    <w:p>
      <w:r>
        <w:rPr>
          <w:b/>
          <w:u w:val="single"/>
        </w:rPr>
        <w:t>238816</w:t>
      </w:r>
    </w:p>
    <w:p>
      <w:r>
        <w:t>JOHN FUCKING FLECK!!!!!!!!!!!! NORTHAMPTON 1-2 BLADES!!!!! #sufc #twitterblades</w:t>
      </w:r>
    </w:p>
    <w:p>
      <w:r>
        <w:rPr>
          <w:b/>
          <w:u w:val="single"/>
        </w:rPr>
        <w:t>238817</w:t>
      </w:r>
    </w:p>
    <w:p>
      <w:r>
        <w:t>"You will see...you will see what the message will be.."- @realDonaldTrump HE IS CLUELESS!!!  DAMN THIS FUCKING NO PLAN POS!!!</w:t>
      </w:r>
    </w:p>
    <w:p>
      <w:r>
        <w:rPr>
          <w:b/>
          <w:u w:val="single"/>
        </w:rPr>
        <w:t>238818</w:t>
      </w:r>
    </w:p>
    <w:p>
      <w:r>
        <w:t>@counterfeitrock I don't know what Im fucking doing that,but I must be there !!!</w:t>
      </w:r>
    </w:p>
    <w:p>
      <w:r>
        <w:rPr>
          <w:b/>
          <w:u w:val="single"/>
        </w:rPr>
        <w:t>238819</w:t>
      </w:r>
    </w:p>
    <w:p>
      <w:r>
        <w:t>RT @TheBloodShow: I'm letting u know now. We not protesting when the laws shoot yo ass for this stupid phone case 😂😂 https://t.co/IcSMsKpCrl</w:t>
      </w:r>
    </w:p>
    <w:p>
      <w:r>
        <w:rPr>
          <w:b/>
          <w:u w:val="single"/>
        </w:rPr>
        <w:t>238820</w:t>
      </w:r>
    </w:p>
    <w:p>
      <w:r>
        <w:t>“THE FORCE AWAKENS: A Bad Lip Reading” (Featuring Mark Hamill as Han Solo) https://t.co/Q6NZdX2dgj https://t.co/7gKHfDzfEa</w:t>
      </w:r>
    </w:p>
    <w:p>
      <w:r>
        <w:rPr>
          <w:b/>
          <w:u w:val="single"/>
        </w:rPr>
        <w:t>238821</w:t>
      </w:r>
    </w:p>
    <w:p>
      <w:r>
        <w:t>RT @christenpadua: Unappreciative people are the fucking worst</w:t>
      </w:r>
    </w:p>
    <w:p>
      <w:r>
        <w:rPr>
          <w:b/>
          <w:u w:val="single"/>
        </w:rPr>
        <w:t>238822</w:t>
      </w:r>
    </w:p>
    <w:p>
      <w:r>
        <w:t>The fucking quality of this stream tho! https://t.co/M5n3rAkeNQ</w:t>
      </w:r>
    </w:p>
    <w:p>
      <w:r>
        <w:rPr>
          <w:b/>
          <w:u w:val="single"/>
        </w:rPr>
        <w:t>238823</w:t>
      </w:r>
    </w:p>
    <w:p>
      <w:r>
        <w:t>Islamic State says U.S. 'being run by an idiot' https://t.co/hjne8NKBT7 we'll see who the idiots end up being</w:t>
      </w:r>
    </w:p>
    <w:p>
      <w:r>
        <w:rPr>
          <w:b/>
          <w:u w:val="single"/>
        </w:rPr>
        <w:t>238824</w:t>
      </w:r>
    </w:p>
    <w:p>
      <w:r>
        <w:t>RT @AlistairPDBain: @myknittingwool @opa1420 Pig Iron Bob? He didn't have to manage jack. And he fucked up even that?!</w:t>
        <w:br/>
        <w:t>Geez.</w:t>
        <w:br/>
        <w:br/>
        <w:t>#RobertMenzie…</w:t>
      </w:r>
    </w:p>
    <w:p>
      <w:r>
        <w:rPr>
          <w:b/>
          <w:u w:val="single"/>
        </w:rPr>
        <w:t>238825</w:t>
      </w:r>
    </w:p>
    <w:p>
      <w:r>
        <w:t xml:space="preserve">I FUCKING HATE THE BEACH </w:t>
        <w:br/>
        <w:t>Why would I choose to go there</w:t>
      </w:r>
    </w:p>
    <w:p>
      <w:r>
        <w:rPr>
          <w:b/>
          <w:u w:val="single"/>
        </w:rPr>
        <w:t>238826</w:t>
      </w:r>
    </w:p>
    <w:p>
      <w:r>
        <w:t>@BasedMonitored I feel bad for the cars. Not the idiot</w:t>
      </w:r>
    </w:p>
    <w:p>
      <w:r>
        <w:rPr>
          <w:b/>
          <w:u w:val="single"/>
        </w:rPr>
        <w:t>238827</w:t>
      </w:r>
    </w:p>
    <w:p>
      <w:r>
        <w:t>RT @Bossmankendrick: I hate the smoke your weed up hoes !! like bitch buy a gram or some 🤦🏽‍♂️</w:t>
      </w:r>
    </w:p>
    <w:p>
      <w:r>
        <w:rPr>
          <w:b/>
          <w:u w:val="single"/>
        </w:rPr>
        <w:t>238828</w:t>
      </w:r>
    </w:p>
    <w:p>
      <w:r>
        <w:t>@RVAwonk You're an idiot. We're not bots, we're people who don't want to go to fucking war.</w:t>
      </w:r>
    </w:p>
    <w:p>
      <w:r>
        <w:rPr>
          <w:b/>
          <w:u w:val="single"/>
        </w:rPr>
        <w:t>238829</w:t>
      </w:r>
    </w:p>
    <w:p>
      <w:r>
        <w:t>Being a bad bitch on the side,</w:t>
        <w:br/>
        <w:t>Might not appeal to fools like you.</w:t>
      </w:r>
    </w:p>
    <w:p>
      <w:r>
        <w:rPr>
          <w:b/>
          <w:u w:val="single"/>
        </w:rPr>
        <w:t>238830</w:t>
      </w:r>
    </w:p>
    <w:p>
      <w:r>
        <w:t>Our president is an idiot and a madman and I'm disgusted to be a part of this nation.</w:t>
      </w:r>
    </w:p>
    <w:p>
      <w:r>
        <w:rPr>
          <w:b/>
          <w:u w:val="single"/>
        </w:rPr>
        <w:t>238831</w:t>
      </w:r>
    </w:p>
    <w:p>
      <w:r>
        <w:t>@DaftLimmy Evil Limmy. What the fuck did ye make watch?</w:t>
      </w:r>
    </w:p>
    <w:p>
      <w:r>
        <w:rPr>
          <w:b/>
          <w:u w:val="single"/>
        </w:rPr>
        <w:t>238832</w:t>
      </w:r>
    </w:p>
    <w:p>
      <w:r>
        <w:t>@anxiousgaynerd and i want to get a binder so fucking bad but im too scsred to because I'm scared i'll hurt myself</w:t>
      </w:r>
    </w:p>
    <w:p>
      <w:r>
        <w:rPr>
          <w:b/>
          <w:u w:val="single"/>
        </w:rPr>
        <w:t>238833</w:t>
      </w:r>
    </w:p>
    <w:p>
      <w:r>
        <w:t>Bruhhh this naco cheddar popcorn seasoning is FUCKING GOOOOOD!!!!</w:t>
      </w:r>
    </w:p>
    <w:p>
      <w:r>
        <w:rPr>
          <w:b/>
          <w:u w:val="single"/>
        </w:rPr>
        <w:t>238834</w:t>
      </w:r>
    </w:p>
    <w:p>
      <w:r>
        <w:t>RT @brianklaas: ABC News reports that Syria moved personnel, equipment, and aircraft from the base before the strikes. https://t.co/LmvdFdp…</w:t>
      </w:r>
    </w:p>
    <w:p>
      <w:r>
        <w:rPr>
          <w:b/>
          <w:u w:val="single"/>
        </w:rPr>
        <w:t>238835</w:t>
      </w:r>
    </w:p>
    <w:p>
      <w:r>
        <w:t>Stockport/Manchester this looks v bad - but wanted to avoid the “Were you tweeting about vaginas again?</w:t>
      </w:r>
    </w:p>
    <w:p>
      <w:r>
        <w:rPr>
          <w:b/>
          <w:u w:val="single"/>
        </w:rPr>
        <w:t>238836</w:t>
      </w:r>
    </w:p>
    <w:p>
      <w:r>
        <w:t>RT @HelenKennedy: And you thought the Brits were idiots about Brexit. Now they are talking war with Spain. (Insert pic of Putin chortling o…</w:t>
      </w:r>
    </w:p>
    <w:p>
      <w:r>
        <w:rPr>
          <w:b/>
          <w:u w:val="single"/>
        </w:rPr>
        <w:t>238837</w:t>
      </w:r>
    </w:p>
    <w:p>
      <w:r>
        <w:t>@iTishda well that’s indescribably stupid. How the hell could they justify that?</w:t>
      </w:r>
    </w:p>
    <w:p>
      <w:r>
        <w:rPr>
          <w:b/>
          <w:u w:val="single"/>
        </w:rPr>
        <w:t>238838</w:t>
      </w:r>
    </w:p>
    <w:p>
      <w:r>
        <w:t>Aight it's time to pull the gloves out I'm sick of bitches</w:t>
      </w:r>
    </w:p>
    <w:p>
      <w:r>
        <w:rPr>
          <w:b/>
          <w:u w:val="single"/>
        </w:rPr>
        <w:t>238839</w:t>
      </w:r>
    </w:p>
    <w:p>
      <w:r>
        <w:t>RT @SuperButterBuns: P3: All the adults are crazy</w:t>
        <w:br/>
        <w:t>P4: All the adults are stupid</w:t>
        <w:br/>
        <w:t>P5: All the adults are assholes</w:t>
      </w:r>
    </w:p>
    <w:p>
      <w:r>
        <w:rPr>
          <w:b/>
          <w:u w:val="single"/>
        </w:rPr>
        <w:t>238840</w:t>
      </w:r>
    </w:p>
    <w:p>
      <w:r>
        <w:t>RT @EiramAydni: Im a nasty ass freak when I like you..</w:t>
      </w:r>
    </w:p>
    <w:p>
      <w:r>
        <w:rPr>
          <w:b/>
          <w:u w:val="single"/>
        </w:rPr>
        <w:t>238841</w:t>
      </w:r>
    </w:p>
    <w:p>
      <w:r>
        <w:t>I Hate A Mice Head Nigga That Want A Bitch All To They Self But Be Micen Like A Mf 😑</w:t>
      </w:r>
    </w:p>
    <w:p>
      <w:r>
        <w:rPr>
          <w:b/>
          <w:u w:val="single"/>
        </w:rPr>
        <w:t>238842</w:t>
      </w:r>
    </w:p>
    <w:p>
      <w:r>
        <w:t>i don't trust nobody around my boyfriend period.. he know not to try me , but it's the principal y'all hoes nasty!</w:t>
      </w:r>
    </w:p>
    <w:p>
      <w:r>
        <w:rPr>
          <w:b/>
          <w:u w:val="single"/>
        </w:rPr>
        <w:t>238843</w:t>
      </w:r>
    </w:p>
    <w:p>
      <w:r>
        <w:t>https://t.co/Tkd2qAW7vo THE FUCK IS THIS BULLSHIT!!!!!!!!</w:t>
      </w:r>
    </w:p>
    <w:p>
      <w:r>
        <w:rPr>
          <w:b/>
          <w:u w:val="single"/>
        </w:rPr>
        <w:t>238844</w:t>
      </w:r>
    </w:p>
    <w:p>
      <w:r>
        <w:t>RT @StevieKnip: What idiot called them nazi's instead of deutschbags</w:t>
      </w:r>
    </w:p>
    <w:p>
      <w:r>
        <w:rPr>
          <w:b/>
          <w:u w:val="single"/>
        </w:rPr>
        <w:t>238845</w:t>
      </w:r>
    </w:p>
    <w:p>
      <w:r>
        <w:t>@AYPrivateEye @Lexi @PaigeSpiranac Stop trolling you idiot @AYPrivateEye !!!</w:t>
      </w:r>
    </w:p>
    <w:p>
      <w:r>
        <w:rPr>
          <w:b/>
          <w:u w:val="single"/>
        </w:rPr>
        <w:t>238846</w:t>
      </w:r>
    </w:p>
    <w:p>
      <w:r>
        <w:t>I run around like an idiot with a vibrating flashing noisy gadget in my cleavage and everyone hates me #badlyexplainyourjob</w:t>
      </w:r>
    </w:p>
    <w:p>
      <w:r>
        <w:rPr>
          <w:b/>
          <w:u w:val="single"/>
        </w:rPr>
        <w:t>238847</w:t>
      </w:r>
    </w:p>
    <w:p>
      <w:r>
        <w:t>@Ernesto_RS1 My niggas is savage, ruthless. We aint goin our classes, we droppin out school</w:t>
      </w:r>
    </w:p>
    <w:p>
      <w:r>
        <w:rPr>
          <w:b/>
          <w:u w:val="single"/>
        </w:rPr>
        <w:t>238848</w:t>
      </w:r>
    </w:p>
    <w:p>
      <w:r>
        <w:t>@Marvel So its an iron man movie that shows some Spider-Man what a fucking terrible looking movie</w:t>
      </w:r>
    </w:p>
    <w:p>
      <w:r>
        <w:rPr>
          <w:b/>
          <w:u w:val="single"/>
        </w:rPr>
        <w:t>238849</w:t>
      </w:r>
    </w:p>
    <w:p>
      <w:r>
        <w:t>@mredkavalee @mrtonymartin @ashwilliams1 @LachyHulme @bad_producer 39 mins? It's fucking shrinking! That doesn't even get me to work #selfish</w:t>
      </w:r>
    </w:p>
    <w:p>
      <w:r>
        <w:rPr>
          <w:b/>
          <w:u w:val="single"/>
        </w:rPr>
        <w:t>238850</w:t>
      </w:r>
    </w:p>
    <w:p>
      <w:r>
        <w:t>RT @Bila_Badazz: Worst question to ask a nigga .. " What are we " 😂😂😂😂😂😂😂😂</w:t>
      </w:r>
    </w:p>
    <w:p>
      <w:r>
        <w:rPr>
          <w:b/>
          <w:u w:val="single"/>
        </w:rPr>
        <w:t>238851</w:t>
      </w:r>
    </w:p>
    <w:p>
      <w:r>
        <w:t>@AdrianMulholla1 @Change_Britain Do you want to see andrew neil debunk this &amp;amp; make the person who made this video look like an idiot ?</w:t>
      </w:r>
    </w:p>
    <w:p>
      <w:r>
        <w:rPr>
          <w:b/>
          <w:u w:val="single"/>
        </w:rPr>
        <w:t>238852</w:t>
      </w:r>
    </w:p>
    <w:p>
      <w:r>
        <w:t>RT @_cee__cee__: Bitches be in TWIN BEDS talking about "I hate sleeping alone" BITCH U HAVE NO CHOICE 😂🙄</w:t>
      </w:r>
    </w:p>
    <w:p>
      <w:r>
        <w:rPr>
          <w:b/>
          <w:u w:val="single"/>
        </w:rPr>
        <w:t>238853</w:t>
      </w:r>
    </w:p>
    <w:p>
      <w:r>
        <w:t>RT @Smook_Dawg: Them people who mad and act like they don't know why you cut the ass off ! 😂😂😂😂 https://t.co/EUaeuWCZHN</w:t>
      </w:r>
    </w:p>
    <w:p>
      <w:r>
        <w:rPr>
          <w:b/>
          <w:u w:val="single"/>
        </w:rPr>
        <w:t>238854</w:t>
      </w:r>
    </w:p>
    <w:p>
      <w:r>
        <w:t>@Roguelens @ABCPolitics @MarthaRaddatz Continue to be an ass about it, and you people are insane if you want to continue to blame everything on Obama all the time. The man -&amp;gt;</w:t>
      </w:r>
    </w:p>
    <w:p>
      <w:r>
        <w:rPr>
          <w:b/>
          <w:u w:val="single"/>
        </w:rPr>
        <w:t>238855</w:t>
      </w:r>
    </w:p>
    <w:p>
      <w:r>
        <w:t>RT @AK93750384: Dangal all set to beat 3Idiots in Taiwan.Historic collections</w:t>
        <w:br/>
        <w:br/>
        <w:t>https://t.co/opdWcfZ4pg</w:t>
      </w:r>
    </w:p>
    <w:p>
      <w:r>
        <w:rPr>
          <w:b/>
          <w:u w:val="single"/>
        </w:rPr>
        <w:t>238856</w:t>
      </w:r>
    </w:p>
    <w:p>
      <w:r>
        <w:t>RT @mmmseany: Too bad im a puxxy and wont see none of these bc niggas gon be too scared 😂😂 https://t.co/gNNvf3doPM</w:t>
      </w:r>
    </w:p>
    <w:p>
      <w:r>
        <w:rPr>
          <w:b/>
          <w:u w:val="single"/>
        </w:rPr>
        <w:t>238857</w:t>
      </w:r>
    </w:p>
    <w:p>
      <w:r>
        <w:t>RT @PrisonPlanet: This idiot is even trolling a Trump thread about wounded warriors.</w:t>
        <w:br/>
        <w:br/>
        <w:t>Literally all he does all day every day is troll Trum…</w:t>
      </w:r>
    </w:p>
    <w:p>
      <w:r>
        <w:rPr>
          <w:b/>
          <w:u w:val="single"/>
        </w:rPr>
        <w:t>238858</w:t>
      </w:r>
    </w:p>
    <w:p>
      <w:r>
        <w:t>RT @jayabharati: Searching fr relevance in any issue making rounds aftr being kicked out of AAP. Desperate retard compares God to a fiction…</w:t>
      </w:r>
    </w:p>
    <w:p>
      <w:r>
        <w:rPr>
          <w:b/>
          <w:u w:val="single"/>
        </w:rPr>
        <w:t>238859</w:t>
      </w:r>
    </w:p>
    <w:p>
      <w:r>
        <w:t>RT @XplodingUnicorn: [rains nonstop for 2 days]</w:t>
        <w:br/>
        <w:br/>
        <w:t>Wife: We almost need an ark</w:t>
        <w:br/>
        <w:br/>
        <w:t>Me: The boat or the thing that melts Nazi faces?</w:t>
        <w:br/>
        <w:br/>
        <w:t>Wife:</w:t>
        <w:br/>
        <w:br/>
        <w:t>Me:…</w:t>
      </w:r>
    </w:p>
    <w:p>
      <w:r>
        <w:rPr>
          <w:b/>
          <w:u w:val="single"/>
        </w:rPr>
        <w:t>238860</w:t>
      </w:r>
    </w:p>
    <w:p>
      <w:r>
        <w:t>@murphy_simon Simon are you a fucking moron?  Yes.... yes is the answer to that question</w:t>
      </w:r>
    </w:p>
    <w:p>
      <w:r>
        <w:rPr>
          <w:b/>
          <w:u w:val="single"/>
        </w:rPr>
        <w:t>238861</w:t>
      </w:r>
    </w:p>
    <w:p>
      <w:r>
        <w:t>except you're fuckin ugly my guy and she ain't got time for you https://t.co/Jsqhj0VBZC</w:t>
      </w:r>
    </w:p>
    <w:p>
      <w:r>
        <w:rPr>
          <w:b/>
          <w:u w:val="single"/>
        </w:rPr>
        <w:t>238862</w:t>
      </w:r>
    </w:p>
    <w:p>
      <w:r>
        <w:t>who would call u ugly? bad bitch is what they meant — bad bitch jdjsjs thank u sis!  https://t.co/vtkUNRUoHv</w:t>
      </w:r>
    </w:p>
    <w:p>
      <w:r>
        <w:rPr>
          <w:b/>
          <w:u w:val="single"/>
        </w:rPr>
        <w:t>238863</w:t>
      </w:r>
    </w:p>
    <w:p>
      <w:r>
        <w:t>RT @pinealpples: I hate when people don't get my sarcasm and I'm out here lookin like a bitch when I'm just making jokes 😒</w:t>
      </w:r>
    </w:p>
    <w:p>
      <w:r>
        <w:rPr>
          <w:b/>
          <w:u w:val="single"/>
        </w:rPr>
        <w:t>238864</w:t>
      </w:r>
    </w:p>
    <w:p>
      <w:r>
        <w:t>@StevenBayShore One reason, pussy. Nasty nasty pussy</w:t>
      </w:r>
    </w:p>
    <w:p>
      <w:r>
        <w:rPr>
          <w:b/>
          <w:u w:val="single"/>
        </w:rPr>
        <w:t>238865</w:t>
      </w:r>
    </w:p>
    <w:p>
      <w:r>
        <w:t>The worst film I've ever been in my fucking grave.</w:t>
      </w:r>
    </w:p>
    <w:p>
      <w:r>
        <w:rPr>
          <w:b/>
          <w:u w:val="single"/>
        </w:rPr>
        <w:t>238866</w:t>
      </w:r>
    </w:p>
    <w:p>
      <w:r>
        <w:t>RT @Stormzy1: #GSAP TOUR - DUBLIN - FUCKING HELL!!!! 🇮🇪❤️💪🏿 https://t.co/b6uzw8c3Ze</w:t>
      </w:r>
    </w:p>
    <w:p>
      <w:r>
        <w:rPr>
          <w:b/>
          <w:u w:val="single"/>
        </w:rPr>
        <w:t>238867</w:t>
      </w:r>
    </w:p>
    <w:p>
      <w:r>
        <w:t>@TSN_Sports hey tsn stop with the stupid golf and give me my damn leafs for Christ sakes</w:t>
      </w:r>
    </w:p>
    <w:p>
      <w:r>
        <w:rPr>
          <w:b/>
          <w:u w:val="single"/>
        </w:rPr>
        <w:t>238868</w:t>
      </w:r>
    </w:p>
    <w:p>
      <w:r>
        <w:t>Listen to I Got Bitches FREESTYLE (prod. Sleepy Eyes) by Ugly God #np on #SoundCloud</w:t>
        <w:br/>
        <w:t>https://t.co/vRV5buwhTb</w:t>
      </w:r>
    </w:p>
    <w:p>
      <w:r>
        <w:rPr>
          <w:b/>
          <w:u w:val="single"/>
        </w:rPr>
        <w:t>238869</w:t>
      </w:r>
    </w:p>
    <w:p>
      <w:r>
        <w:t>WTF KEVIN!!! STOP MUTING THE DAMN AUDIO #Wrestlemania</w:t>
      </w:r>
    </w:p>
    <w:p>
      <w:r>
        <w:rPr>
          <w:b/>
          <w:u w:val="single"/>
        </w:rPr>
        <w:t>238870</w:t>
      </w:r>
    </w:p>
    <w:p>
      <w:r>
        <w:t>Voter ID has been upheld by the courts, murdering babies is evil, it's not a Muslim ban, those are some bullshit constitutional rights. https://t.co/kOCFF12AHH</w:t>
      </w:r>
    </w:p>
    <w:p>
      <w:r>
        <w:rPr>
          <w:b/>
          <w:u w:val="single"/>
        </w:rPr>
        <w:t>238871</w:t>
      </w:r>
    </w:p>
    <w:p>
      <w:r>
        <w:t>@tino023 yeh. but the seasonal waifu spam infiltrates TL's no matter what. was fucking terrible when Re:Zero was out</w:t>
      </w:r>
    </w:p>
    <w:p>
      <w:r>
        <w:rPr>
          <w:b/>
          <w:u w:val="single"/>
        </w:rPr>
        <w:t>238872</w:t>
      </w:r>
    </w:p>
    <w:p>
      <w:r>
        <w:t>RT @CanadaInPeril: @ljbeebe @BrurellSue @TrustyJudeau @WakeUpCanada1  yup .. idiots !! Gotta wonder why when the country was going on just…</w:t>
      </w:r>
    </w:p>
    <w:p>
      <w:r>
        <w:rPr>
          <w:b/>
          <w:u w:val="single"/>
        </w:rPr>
        <w:t>238873</w:t>
      </w:r>
    </w:p>
    <w:p>
      <w:r>
        <w:t>RT @BrettJSimpson: This makes me fucking sick!! Does it you!?!? https://t.co/Woc81zK9yi</w:t>
      </w:r>
    </w:p>
    <w:p>
      <w:r>
        <w:rPr>
          <w:b/>
          <w:u w:val="single"/>
        </w:rPr>
        <w:t>238874</w:t>
      </w:r>
    </w:p>
    <w:p>
      <w:r>
        <w:t>RT @Stormzy1: #GSAP TOUR - DUBLIN - FUCKING HELL!!!! 🇮🇪❤️💪🏿 https://t.co/b6uzw8c3Ze</w:t>
      </w:r>
    </w:p>
    <w:p>
      <w:r>
        <w:rPr>
          <w:b/>
          <w:u w:val="single"/>
        </w:rPr>
        <w:t>238875</w:t>
      </w:r>
    </w:p>
    <w:p>
      <w:r>
        <w:t>@realDonaldTrump you an idiot dude... douche bag 😒</w:t>
      </w:r>
    </w:p>
    <w:p>
      <w:r>
        <w:rPr>
          <w:b/>
          <w:u w:val="single"/>
        </w:rPr>
        <w:t>238876</w:t>
      </w:r>
    </w:p>
    <w:p>
      <w:r>
        <w:t>REAL SHIT BRO I MISS RAMDITION!!!!! https://t.co/Yoc7xQX0eE</w:t>
      </w:r>
    </w:p>
    <w:p>
      <w:r>
        <w:rPr>
          <w:b/>
          <w:u w:val="single"/>
        </w:rPr>
        <w:t>238877</w:t>
      </w:r>
    </w:p>
    <w:p>
      <w:r>
        <w:t>@CastroMikec1084 They're all fucked up! The funniest one has been carl 😂</w:t>
      </w:r>
    </w:p>
    <w:p>
      <w:r>
        <w:rPr>
          <w:b/>
          <w:u w:val="single"/>
        </w:rPr>
        <w:t>238878</w:t>
      </w:r>
    </w:p>
    <w:p>
      <w:r>
        <w:t>RT @FaimeMontana_: Bad ass Kool-Cup https://t.co/myotw2Ownk</w:t>
      </w:r>
    </w:p>
    <w:p>
      <w:r>
        <w:rPr>
          <w:b/>
          <w:u w:val="single"/>
        </w:rPr>
        <w:t>238879</w:t>
      </w:r>
    </w:p>
    <w:p>
      <w:r>
        <w:t>i dropped my cheesecake on the floor. how fucking tragic.</w:t>
      </w:r>
    </w:p>
    <w:p>
      <w:r>
        <w:rPr>
          <w:b/>
          <w:u w:val="single"/>
        </w:rPr>
        <w:t>238880</w:t>
      </w:r>
    </w:p>
    <w:p>
      <w:r>
        <w:t>ISIS message calls Trump 'foolish idiot' https://t.co/np5W5C372S</w:t>
      </w:r>
    </w:p>
    <w:p>
      <w:r>
        <w:rPr>
          <w:b/>
          <w:u w:val="single"/>
        </w:rPr>
        <w:t>238881</w:t>
      </w:r>
    </w:p>
    <w:p>
      <w:r>
        <w:t>RT @HayaaM123: i hate all talk ass people. if you say something do it, if you want something get it</w:t>
      </w:r>
    </w:p>
    <w:p>
      <w:r>
        <w:rPr>
          <w:b/>
          <w:u w:val="single"/>
        </w:rPr>
        <w:t>238882</w:t>
      </w:r>
    </w:p>
    <w:p>
      <w:r>
        <w:t>Mad bum on the mound today can't fucking wait!!! #WeAreSF</w:t>
      </w:r>
    </w:p>
    <w:p>
      <w:r>
        <w:rPr>
          <w:b/>
          <w:u w:val="single"/>
        </w:rPr>
        <w:t>238883</w:t>
      </w:r>
    </w:p>
    <w:p>
      <w:r>
        <w:t>RT @MrCPT: FIREWORKS!</w:t>
        <w:br/>
        <w:br/>
        <w:t>@IrshaadSayed vs @TumisangMadiba</w:t>
        <w:br/>
        <w:br/>
        <w:t>This is going to be a cracker of a fight. The face off was insane. Video up shortl…</w:t>
      </w:r>
    </w:p>
    <w:p>
      <w:r>
        <w:rPr>
          <w:b/>
          <w:u w:val="single"/>
        </w:rPr>
        <w:t>238884</w:t>
      </w:r>
    </w:p>
    <w:p>
      <w:r>
        <w:t>Aint this the fucking truth!!! https://t.co/cf7TWTTirw</w:t>
      </w:r>
    </w:p>
    <w:p>
      <w:r>
        <w:rPr>
          <w:b/>
          <w:u w:val="single"/>
        </w:rPr>
        <w:t>238885</w:t>
      </w:r>
    </w:p>
    <w:p>
      <w:r>
        <w:t>RT @Drebae_: How you hate somebody you never even spoke to? Bitches be Jealous &amp;amp; MAADDDDDDD. https://t.co/fiis4emg01</w:t>
      </w:r>
    </w:p>
    <w:p>
      <w:r>
        <w:rPr>
          <w:b/>
          <w:u w:val="single"/>
        </w:rPr>
        <w:t>238886</w:t>
      </w:r>
    </w:p>
    <w:p>
      <w:r>
        <w:t>RT @TheBloodShow: I'm letting u know now. We not protesting when the laws shoot yo ass for this stupid phone case 😂😂 https://t.co/IcSMsKpCrl</w:t>
      </w:r>
    </w:p>
    <w:p>
      <w:r>
        <w:rPr>
          <w:b/>
          <w:u w:val="single"/>
        </w:rPr>
        <w:t>238887</w:t>
      </w:r>
    </w:p>
    <w:p>
      <w:r>
        <w:t>send these idiots to Venezuela - see how they survive, https://t.co/0HbZZAsJsR</w:t>
      </w:r>
    </w:p>
    <w:p>
      <w:r>
        <w:rPr>
          <w:b/>
          <w:u w:val="single"/>
        </w:rPr>
        <w:t>238888</w:t>
      </w:r>
    </w:p>
    <w:p>
      <w:r>
        <w:t>Can someone pls tell me why my annoying ass has a crush on someone omg I gtg.</w:t>
      </w:r>
    </w:p>
    <w:p>
      <w:r>
        <w:rPr>
          <w:b/>
          <w:u w:val="single"/>
        </w:rPr>
        <w:t>238889</w:t>
      </w:r>
    </w:p>
    <w:p>
      <w:r>
        <w:t>RT @livingd0ll: I hate a frontin ass person, stay from around me!!! Perioddd</w:t>
      </w:r>
    </w:p>
    <w:p>
      <w:r>
        <w:rPr>
          <w:b/>
          <w:u w:val="single"/>
        </w:rPr>
        <w:t>238890</w:t>
      </w:r>
    </w:p>
    <w:p>
      <w:r>
        <w:t>@seanhannity @KellyannePolls @newtgingrich @JaySekulow @mercedesschlapp @MonicaCrowley The idiot list</w:t>
      </w:r>
    </w:p>
    <w:p>
      <w:r>
        <w:rPr>
          <w:b/>
          <w:u w:val="single"/>
        </w:rPr>
        <w:t>238891</w:t>
      </w:r>
    </w:p>
    <w:p>
      <w:r>
        <w:t>RT @SlavenOUT: BILIC I FUCKING HATE YOU, WATCH US LOSE TO SWANSEA AND RELEGATION WILL BE IMMINENT</w:t>
      </w:r>
    </w:p>
    <w:p>
      <w:r>
        <w:rPr>
          <w:b/>
          <w:u w:val="single"/>
        </w:rPr>
        <w:t>238892</w:t>
      </w:r>
    </w:p>
    <w:p>
      <w:r>
        <w:t>RT @__k8i: Here in Oklahoma we cut funding for everything &amp;amp; wonder why our roads are shitty &amp;amp; kids are stupid https://t.co/bVBeqJR6LO</w:t>
      </w:r>
    </w:p>
    <w:p>
      <w:r>
        <w:rPr>
          <w:b/>
          <w:u w:val="single"/>
        </w:rPr>
        <w:t>238893</w:t>
      </w:r>
    </w:p>
    <w:p>
      <w:r>
        <w:t>RT @_AMBISH: YESSSSS THE FUCKING HARDYSSSSS !!!!!!!!!</w:t>
      </w:r>
    </w:p>
    <w:p>
      <w:r>
        <w:rPr>
          <w:b/>
          <w:u w:val="single"/>
        </w:rPr>
        <w:t>238894</w:t>
      </w:r>
    </w:p>
    <w:p>
      <w:r>
        <w:t>@idkjodz Mate we don't even know if he even knew her. Was fucking horrific.</w:t>
      </w:r>
    </w:p>
    <w:p>
      <w:r>
        <w:rPr>
          <w:b/>
          <w:u w:val="single"/>
        </w:rPr>
        <w:t>238895</w:t>
      </w:r>
    </w:p>
    <w:p>
      <w:r>
        <w:t>know them niggas lookin so you know they gon hate 😈</w:t>
      </w:r>
    </w:p>
    <w:p>
      <w:r>
        <w:rPr>
          <w:b/>
          <w:u w:val="single"/>
        </w:rPr>
        <w:t>238896</w:t>
      </w:r>
    </w:p>
    <w:p>
      <w:r>
        <w:t>Result:  @comcast from your idiot employee, you could atleast replace my windshield https://t.co/wSDHAjm2ga</w:t>
      </w:r>
    </w:p>
    <w:p>
      <w:r>
        <w:rPr>
          <w:b/>
          <w:u w:val="single"/>
        </w:rPr>
        <w:t>238897</w:t>
      </w:r>
    </w:p>
    <w:p>
      <w:r>
        <w:t>RT @XplodingUnicorn: [rains nonstop for 2 days]</w:t>
        <w:br/>
        <w:br/>
        <w:t>Wife: We almost need an ark</w:t>
        <w:br/>
        <w:br/>
        <w:t>Me: The boat or the thing that melts Nazi faces?</w:t>
        <w:br/>
        <w:br/>
        <w:t>Wife:</w:t>
        <w:br/>
        <w:br/>
        <w:t>Me:…</w:t>
      </w:r>
    </w:p>
    <w:p>
      <w:r>
        <w:rPr>
          <w:b/>
          <w:u w:val="single"/>
        </w:rPr>
        <w:t>238898</w:t>
      </w:r>
    </w:p>
    <w:p>
      <w:r>
        <w:t>YES PLEASE! Vote these IDIOTS OUT in the mid-terms! Do #America a favor! @salis333 @xatzisotiris @sxdoc @FiveRights @AnewTrackrecord https://t.co/zX2e5PQnnV</w:t>
      </w:r>
    </w:p>
    <w:p>
      <w:r>
        <w:rPr>
          <w:b/>
          <w:u w:val="single"/>
        </w:rPr>
        <w:t>238899</w:t>
      </w:r>
    </w:p>
    <w:p>
      <w:r>
        <w:t>RT @angelbabylola: Ppl so fuckin annoying this is why I don't associate w anyone</w:t>
      </w:r>
    </w:p>
    <w:p>
      <w:r>
        <w:rPr>
          <w:b/>
          <w:u w:val="single"/>
        </w:rPr>
        <w:t>238900</w:t>
      </w:r>
    </w:p>
    <w:p>
      <w:r>
        <w:t>I need a bad bitch who keep a hand grenade in her Burberry</w:t>
      </w:r>
    </w:p>
    <w:p>
      <w:r>
        <w:rPr>
          <w:b/>
          <w:u w:val="single"/>
        </w:rPr>
        <w:t>238901</w:t>
      </w:r>
    </w:p>
    <w:p>
      <w:r>
        <w:t>RT @Newsweek: ISIS calls Trump an 'idiot' and tells U.S. to await 'bloodbath' in official comments https://t.co/jzifUjVU2l https://t.co/jDG…</w:t>
      </w:r>
    </w:p>
    <w:p>
      <w:r>
        <w:rPr>
          <w:b/>
          <w:u w:val="single"/>
        </w:rPr>
        <w:t>238902</w:t>
      </w:r>
    </w:p>
    <w:p>
      <w:r>
        <w:t>yo u don't even fuckin know about life bro that shits crazy anything could happen gotdamn how tight is that !!!!!!!!!!!!!!!!!!!!!!!!!!!!!!!!</w:t>
      </w:r>
    </w:p>
    <w:p>
      <w:r>
        <w:rPr>
          <w:b/>
          <w:u w:val="single"/>
        </w:rPr>
        <w:t>238903</w:t>
      </w:r>
    </w:p>
    <w:p>
      <w:r>
        <w:t>@realbrockturner hey I hope you're having the worst day of your life today and then again tomorrow. you are a disgusting piece of shit</w:t>
      </w:r>
    </w:p>
    <w:p>
      <w:r>
        <w:rPr>
          <w:b/>
          <w:u w:val="single"/>
        </w:rPr>
        <w:t>238904</w:t>
      </w:r>
    </w:p>
    <w:p>
      <w:r>
        <w:t>@reliancejio do u guys ever listen or robots and dodos sitting in cust care? Idiots @JioCare</w:t>
      </w:r>
    </w:p>
    <w:p>
      <w:r>
        <w:rPr>
          <w:b/>
          <w:u w:val="single"/>
        </w:rPr>
        <w:t>238905</w:t>
      </w:r>
    </w:p>
    <w:p>
      <w:r>
        <w:t>me too. but NOT WHEN MY SHOES ARE FUCKING SOAKED AND MY FEET ARE FREEZING!!!!!!!!!!!!! https://t.co/sDeqA5OfZ7</w:t>
      </w:r>
    </w:p>
    <w:p>
      <w:r>
        <w:rPr>
          <w:b/>
          <w:u w:val="single"/>
        </w:rPr>
        <w:t>238906</w:t>
      </w:r>
    </w:p>
    <w:p>
      <w:r>
        <w:t>@AgentSaffron tweets like yours happen, when you are retarded and your don't know it</w:t>
      </w:r>
    </w:p>
    <w:p>
      <w:r>
        <w:rPr>
          <w:b/>
          <w:u w:val="single"/>
        </w:rPr>
        <w:t>238907</w:t>
      </w:r>
    </w:p>
    <w:p>
      <w:r>
        <w:t>This is how these idiots will look as fools https://t.co/Owko437Aa3</w:t>
      </w:r>
    </w:p>
    <w:p>
      <w:r>
        <w:rPr>
          <w:b/>
          <w:u w:val="single"/>
        </w:rPr>
        <w:t>238908</w:t>
      </w:r>
    </w:p>
    <w:p>
      <w:r>
        <w:t>@FoxNews @HowieCarrShow Fox news ? Where do they get theirs from? Oh that's the fake news trump keeps bitching about! Bahhhh!</w:t>
      </w:r>
    </w:p>
    <w:p>
      <w:r>
        <w:rPr>
          <w:b/>
          <w:u w:val="single"/>
        </w:rPr>
        <w:t>238909</w:t>
      </w:r>
    </w:p>
    <w:p>
      <w:r>
        <w:t>@reesonabledoubt @karyewest yup. I hated the way it ended. Fuckin tease</w:t>
      </w:r>
    </w:p>
    <w:p>
      <w:r>
        <w:rPr>
          <w:b/>
          <w:u w:val="single"/>
        </w:rPr>
        <w:t>238910</w:t>
      </w:r>
    </w:p>
    <w:p>
      <w:r>
        <w:t>Mauro Ranallo interrupted the wedding of Shane McMahon with a five star frog splash in winnipeg you idiot</w:t>
      </w:r>
    </w:p>
    <w:p>
      <w:r>
        <w:rPr>
          <w:b/>
          <w:u w:val="single"/>
        </w:rPr>
        <w:t>238911</w:t>
      </w:r>
    </w:p>
    <w:p>
      <w:r>
        <w:t>RT @OnlyLookAtMino: [!!] Wondering who listens to #WINNER?</w:t>
        <w:br/>
        <w:t>According to Melon</w:t>
        <w:br/>
        <w:t>People in their 20s followed by 30s</w:t>
        <w:br/>
        <w:t>Of which</w:t>
        <w:br/>
        <w:t>59.8% = females…</w:t>
      </w:r>
    </w:p>
    <w:p>
      <w:r>
        <w:rPr>
          <w:b/>
          <w:u w:val="single"/>
        </w:rPr>
        <w:t>238912</w:t>
      </w:r>
    </w:p>
    <w:p>
      <w:r>
        <w:t>@Callawrex @brandead14 Dewayne Dedmon youf ucking retard</w:t>
      </w:r>
    </w:p>
    <w:p>
      <w:r>
        <w:rPr>
          <w:b/>
          <w:u w:val="single"/>
        </w:rPr>
        <w:t>238913</w:t>
      </w:r>
    </w:p>
    <w:p>
      <w:r>
        <w:t>RT @callmecurlsss: I hate when ugly niggas have opinions on women they couldn't get if they tried https://t.co/LHebFRhQ1v</w:t>
      </w:r>
    </w:p>
    <w:p>
      <w:r>
        <w:rPr>
          <w:b/>
          <w:u w:val="single"/>
        </w:rPr>
        <w:t>238914</w:t>
      </w:r>
    </w:p>
    <w:p>
      <w:r>
        <w:t>RT @leytonxscott: Annoying ass kids are birth control for me.</w:t>
      </w:r>
    </w:p>
    <w:p>
      <w:r>
        <w:rPr>
          <w:b/>
          <w:u w:val="single"/>
        </w:rPr>
        <w:t>238915</w:t>
      </w:r>
    </w:p>
    <w:p>
      <w:r>
        <w:t>I fucking hate alcohol, everything about it, I hate.</w:t>
      </w:r>
    </w:p>
    <w:p>
      <w:r>
        <w:rPr>
          <w:b/>
          <w:u w:val="single"/>
        </w:rPr>
        <w:t>238916</w:t>
      </w:r>
    </w:p>
    <w:p>
      <w:r>
        <w:t>@NickyGounaris Oh yes I forgot to mention this to you today!! Who the bloody hell is going to replace him?!</w:t>
      </w:r>
    </w:p>
    <w:p>
      <w:r>
        <w:rPr>
          <w:b/>
          <w:u w:val="single"/>
        </w:rPr>
        <w:t>238917</w:t>
      </w:r>
    </w:p>
    <w:p>
      <w:r>
        <w:t>RT @amadijuana: TOO BAD I CANT GLO WITH U TOO BAD I HAVE TO STUNT ON YOU FOR LIFE TOO FUCKING BAD</w:t>
      </w:r>
    </w:p>
    <w:p>
      <w:r>
        <w:rPr>
          <w:b/>
          <w:u w:val="single"/>
        </w:rPr>
        <w:t>238918</w:t>
      </w:r>
    </w:p>
    <w:p>
      <w:r>
        <w:t>You sayyy you hate me but you stalk my page, you fucking hypocrite https://t.co/9aJisFaRsy</w:t>
      </w:r>
    </w:p>
    <w:p>
      <w:r>
        <w:rPr>
          <w:b/>
          <w:u w:val="single"/>
        </w:rPr>
        <w:t>238919</w:t>
      </w:r>
    </w:p>
    <w:p>
      <w:r>
        <w:t>RT @ParissaXo: i'm tired of u feminist bitches bc this is just disgusting https://t.co/S91o478GJ2</w:t>
      </w:r>
    </w:p>
    <w:p>
      <w:r>
        <w:rPr>
          <w:b/>
          <w:u w:val="single"/>
        </w:rPr>
        <w:t>238920</w:t>
      </w:r>
    </w:p>
    <w:p>
      <w:r>
        <w:t>@JacksonSperduti Hahah I saw on your snap stories, she's a real bad bitch</w:t>
      </w:r>
    </w:p>
    <w:p>
      <w:r>
        <w:rPr>
          <w:b/>
          <w:u w:val="single"/>
        </w:rPr>
        <w:t>238921</w:t>
      </w:r>
    </w:p>
    <w:p>
      <w:r>
        <w:t>RT @oohnicoleee: I'm smiling like a retard rn wth. 🙄 https://t.co/qb7nCpKxUa</w:t>
      </w:r>
    </w:p>
    <w:p>
      <w:r>
        <w:rPr>
          <w:b/>
          <w:u w:val="single"/>
        </w:rPr>
        <w:t>238922</w:t>
      </w:r>
    </w:p>
    <w:p>
      <w:r>
        <w:t>RT @allure_essence: I'm stingy as fuck with my food, my man, my friends, basically anything that's MINEEEEEE!!!!!!!!!!</w:t>
      </w:r>
    </w:p>
    <w:p>
      <w:r>
        <w:rPr>
          <w:b/>
          <w:u w:val="single"/>
        </w:rPr>
        <w:t>238923</w:t>
      </w:r>
    </w:p>
    <w:p>
      <w:r>
        <w:t>@catchclaw @JvaldezO3 and I can tell you that's a terrible idea. Don't fuckin' do it.</w:t>
      </w:r>
    </w:p>
    <w:p>
      <w:r>
        <w:rPr>
          <w:b/>
          <w:u w:val="single"/>
        </w:rPr>
        <w:t>238924</w:t>
      </w:r>
    </w:p>
    <w:p>
      <w:r>
        <w:t>RT @REMEZCLA: John Leguizamo's 'Latin History for Morons' is an Urgent Call to Re-Learn Our Collective Past https://t.co/IFJvrc82Wv https:/…</w:t>
      </w:r>
    </w:p>
    <w:p>
      <w:r>
        <w:rPr>
          <w:b/>
          <w:u w:val="single"/>
        </w:rPr>
        <w:t>238925</w:t>
      </w:r>
    </w:p>
    <w:p>
      <w:r>
        <w:t>@BreadmanSports @isacsson_oscar I think so i hate the fact that the packs are untradeble.. cunts</w:t>
      </w:r>
    </w:p>
    <w:p>
      <w:r>
        <w:rPr>
          <w:b/>
          <w:u w:val="single"/>
        </w:rPr>
        <w:t>238926</w:t>
      </w:r>
    </w:p>
    <w:p>
      <w:r>
        <w:t>just fucking kidding! scored https://t.co/VzAAxQtRDZ</w:t>
      </w:r>
    </w:p>
    <w:p>
      <w:r>
        <w:rPr>
          <w:b/>
          <w:u w:val="single"/>
        </w:rPr>
        <w:t>238927</w:t>
      </w:r>
    </w:p>
    <w:p>
      <w:r>
        <w:t>It's Even Boring Listening To These Niggas Talk About Golf 😴😴😴😴</w:t>
      </w:r>
    </w:p>
    <w:p>
      <w:r>
        <w:rPr>
          <w:b/>
          <w:u w:val="single"/>
        </w:rPr>
        <w:t>238928</w:t>
      </w:r>
    </w:p>
    <w:p>
      <w:r>
        <w:t>RT @louiskingdoms: bullying is so fucking wrong and disgusting why is it happening i dont understand</w:t>
      </w:r>
    </w:p>
    <w:p>
      <w:r>
        <w:rPr>
          <w:b/>
          <w:u w:val="single"/>
        </w:rPr>
        <w:t>238929</w:t>
      </w:r>
    </w:p>
    <w:p>
      <w:r>
        <w:t>@DocBastard Or in this case measles. Jesus Christ people are fucking stupid. https://t.co/1xvMcDsabY</w:t>
      </w:r>
    </w:p>
    <w:p>
      <w:r>
        <w:rPr>
          <w:b/>
          <w:u w:val="single"/>
        </w:rPr>
        <w:t>238930</w:t>
      </w:r>
    </w:p>
    <w:p>
      <w:r>
        <w:t>RT @TheBloodShow: I'm letting u know now. We not protesting when the laws shoot yo ass for this stupid phone case 😂😂 https://t.co/IcSMsKpCrl</w:t>
      </w:r>
    </w:p>
    <w:p>
      <w:r>
        <w:rPr>
          <w:b/>
          <w:u w:val="single"/>
        </w:rPr>
        <w:t>238931</w:t>
      </w:r>
    </w:p>
    <w:p>
      <w:r>
        <w:t>RT @Adetayo__: Fucking idiots https://t.co/8Pznobj4Nz</w:t>
      </w:r>
    </w:p>
    <w:p>
      <w:r>
        <w:rPr>
          <w:b/>
          <w:u w:val="single"/>
        </w:rPr>
        <w:t>238932</w:t>
      </w:r>
    </w:p>
    <w:p>
      <w:r>
        <w:t>Damn shawty you bad😍.. can I get your number? https://t.co/FEmsJdtcNA</w:t>
      </w:r>
    </w:p>
    <w:p>
      <w:r>
        <w:rPr>
          <w:b/>
          <w:u w:val="single"/>
        </w:rPr>
        <w:t>238933</w:t>
      </w:r>
    </w:p>
    <w:p>
      <w:r>
        <w:t>RT @africatechie: Yes. Idiots like this exist. #BringBackOurInternet https://t.co/I1YI67Ad8j</w:t>
      </w:r>
    </w:p>
    <w:p>
      <w:r>
        <w:rPr>
          <w:b/>
          <w:u w:val="single"/>
        </w:rPr>
        <w:t>238934</w:t>
      </w:r>
    </w:p>
    <w:p>
      <w:r>
        <w:t>RT @BluntOfLoud: Reason Why These Bitches Secretly Hate Me🤣🤣🤣🤣🤣 https://t.co/ixJD7B4ZDz</w:t>
      </w:r>
    </w:p>
    <w:p>
      <w:r>
        <w:rPr>
          <w:b/>
          <w:u w:val="single"/>
        </w:rPr>
        <w:t>238935</w:t>
      </w:r>
    </w:p>
    <w:p>
      <w:r>
        <w:t>RT @illesttam: i need me a lil baby who goin' listennn, because i fucking hate repeating myself</w:t>
      </w:r>
    </w:p>
    <w:p>
      <w:r>
        <w:rPr>
          <w:b/>
          <w:u w:val="single"/>
        </w:rPr>
        <w:t>238936</w:t>
      </w:r>
    </w:p>
    <w:p>
      <w:r>
        <w:t>I've just arrived home, I am wearing my pajamas and I am about to listen to Harry's song so I may die bc Skam has already fucked me up!</w:t>
      </w:r>
    </w:p>
    <w:p>
      <w:r>
        <w:rPr>
          <w:b/>
          <w:u w:val="single"/>
        </w:rPr>
        <w:t>238937</w:t>
      </w:r>
    </w:p>
    <w:p>
      <w:r>
        <w:t>RT @kornfan420: when all the homies jack off in the bong and u fuckin SMOKE THAT SHIT!!!!!!!!</w:t>
      </w:r>
    </w:p>
    <w:p>
      <w:r>
        <w:rPr>
          <w:b/>
          <w:u w:val="single"/>
        </w:rPr>
        <w:t>238938</w:t>
      </w:r>
    </w:p>
    <w:p>
      <w:r>
        <w:t>RT @Igbtmalum: @Michael5SOS MICHAEL PLEASE NOTICE THIS IM FUCKING BEGGING !!!  https://t.co/I84tgZ6tm0</w:t>
      </w:r>
    </w:p>
    <w:p>
      <w:r>
        <w:rPr>
          <w:b/>
          <w:u w:val="single"/>
        </w:rPr>
        <w:t>238939</w:t>
      </w:r>
    </w:p>
    <w:p>
      <w:r>
        <w:t>RT @EyeKeem: @JimmNasty @WARHOLSS @itsSamNigga @propanelord @Plu2o_Nash Yeah the boi sam fucked it up ahaha ! snapped out</w:t>
      </w:r>
    </w:p>
    <w:p>
      <w:r>
        <w:rPr>
          <w:b/>
          <w:u w:val="single"/>
        </w:rPr>
        <w:t>238940</w:t>
      </w:r>
    </w:p>
    <w:p>
      <w:r>
        <w:t>@iNonVicious your litterally just making ecxuses for droping 2 kills in 2 maps ask anyone we dont boot you werent lagging doshit retard</w:t>
      </w:r>
    </w:p>
    <w:p>
      <w:r>
        <w:rPr>
          <w:b/>
          <w:u w:val="single"/>
        </w:rPr>
        <w:t>238941</w:t>
      </w:r>
    </w:p>
    <w:p>
      <w:r>
        <w:t>I havent watched all the eps of 13rw and i dont wanna know any spoilers but i see/rt people who posted the scene. Who is the stupid ass rn?</w:t>
      </w:r>
    </w:p>
    <w:p>
      <w:r>
        <w:rPr>
          <w:b/>
          <w:u w:val="single"/>
        </w:rPr>
        <w:t>238942</w:t>
      </w:r>
    </w:p>
    <w:p>
      <w:r>
        <w:t>RT @mehdonny: 10 is a lot of bad bitches to be in a mansion</w:t>
      </w:r>
    </w:p>
    <w:p>
      <w:r>
        <w:rPr>
          <w:b/>
          <w:u w:val="single"/>
        </w:rPr>
        <w:t>238943</w:t>
      </w:r>
    </w:p>
    <w:p>
      <w:r>
        <w:t>Patrick from FOB: IF HEAVEN'S GRIEF BRINGS HELL'S REIGN</w:t>
        <w:br/>
        <w:br/>
        <w:t>Me: THEN I'LL TRADE ALL MY TOMORROWS FOR JUST ONE YESTERDAY https://t.co/WSnrMzfNif</w:t>
      </w:r>
    </w:p>
    <w:p>
      <w:r>
        <w:rPr>
          <w:b/>
          <w:u w:val="single"/>
        </w:rPr>
        <w:t>238944</w:t>
      </w:r>
    </w:p>
    <w:p>
      <w:r>
        <w:t>@CullanMako I understand your tweet, it's still very fucking bad.</w:t>
      </w:r>
    </w:p>
    <w:p>
      <w:r>
        <w:rPr>
          <w:b/>
          <w:u w:val="single"/>
        </w:rPr>
        <w:t>238945</w:t>
      </w:r>
    </w:p>
    <w:p>
      <w:r>
        <w:t>RT @Crudes: How to trick an idiot https://t.co/MiLC09c7hP</w:t>
      </w:r>
    </w:p>
    <w:p>
      <w:r>
        <w:rPr>
          <w:b/>
          <w:u w:val="single"/>
        </w:rPr>
        <w:t>238946</w:t>
      </w:r>
    </w:p>
    <w:p>
      <w:r>
        <w:t>RT @jayy100k_: Idgaf what my shorty wear cause niggas can look buh can't have 🤷🏽‍♂️👌🏾not Finna stop ha from looking bad asl 🤤</w:t>
      </w:r>
    </w:p>
    <w:p>
      <w:r>
        <w:rPr>
          <w:b/>
          <w:u w:val="single"/>
        </w:rPr>
        <w:t>238947</w:t>
      </w:r>
    </w:p>
    <w:p>
      <w:r>
        <w:t>RT @STlMULATION: Damn I don't know whether to feel bad for her or for him 😭 https://t.co/FYmscmNa8H</w:t>
      </w:r>
    </w:p>
    <w:p>
      <w:r>
        <w:rPr>
          <w:b/>
          <w:u w:val="single"/>
        </w:rPr>
        <w:t>238948</w:t>
      </w:r>
    </w:p>
    <w:p>
      <w:r>
        <w:t>RT @EiramAydni: Im a nasty ass freak when I like you..</w:t>
      </w:r>
    </w:p>
    <w:p>
      <w:r>
        <w:rPr>
          <w:b/>
          <w:u w:val="single"/>
        </w:rPr>
        <w:t>238949</w:t>
      </w:r>
    </w:p>
    <w:p>
      <w:r>
        <w:t>her voice is so FUCKING annoying https://t.co/ErqhgtmPc7</w:t>
      </w:r>
    </w:p>
    <w:p>
      <w:r>
        <w:rPr>
          <w:b/>
          <w:u w:val="single"/>
        </w:rPr>
        <w:t>238950</w:t>
      </w:r>
    </w:p>
    <w:p>
      <w:r>
        <w:t>@DavidKlion the worst damn part of waiting at that toll station</w:t>
      </w:r>
    </w:p>
    <w:p>
      <w:r>
        <w:rPr>
          <w:b/>
          <w:u w:val="single"/>
        </w:rPr>
        <w:t>238951</w:t>
      </w:r>
    </w:p>
    <w:p>
      <w:r>
        <w:t>RT @Smook_Dawg: Them people who mad and act like they don't know why you cut the ass off ! 😂😂😂😂 https://t.co/EUaeuWCZHN</w:t>
      </w:r>
    </w:p>
    <w:p>
      <w:r>
        <w:rPr>
          <w:b/>
          <w:u w:val="single"/>
        </w:rPr>
        <w:t>238952</w:t>
      </w:r>
    </w:p>
    <w:p>
      <w:r>
        <w:t>@SaaadBaigg I'm so fucking pissed. Shittest thing to do!</w:t>
      </w:r>
    </w:p>
    <w:p>
      <w:r>
        <w:rPr>
          <w:b/>
          <w:u w:val="single"/>
        </w:rPr>
        <w:t>238953</w:t>
      </w:r>
    </w:p>
    <w:p>
      <w:r>
        <w:t>RT @Newsweek: ISIS calls Trump an 'idiot' and tells U.S. to await 'bloodbath' in official comments https://t.co/jzifUjVU2l https://t.co/jDG…</w:t>
      </w:r>
    </w:p>
    <w:p>
      <w:r>
        <w:rPr>
          <w:b/>
          <w:u w:val="single"/>
        </w:rPr>
        <w:t>238954</w:t>
      </w:r>
    </w:p>
    <w:p>
      <w:r>
        <w:t>RT @richchigga: hey wassup u bad energy spreading Motherfucker</w:t>
      </w:r>
    </w:p>
    <w:p>
      <w:r>
        <w:rPr>
          <w:b/>
          <w:u w:val="single"/>
        </w:rPr>
        <w:t>238955</w:t>
      </w:r>
    </w:p>
    <w:p>
      <w:r>
        <w:t>RT @MontaSane: Stop claiming these Bitches you niggas look stupid 🙈</w:t>
      </w:r>
    </w:p>
    <w:p>
      <w:r>
        <w:rPr>
          <w:b/>
          <w:u w:val="single"/>
        </w:rPr>
        <w:t>238956</w:t>
      </w:r>
    </w:p>
    <w:p>
      <w:r>
        <w:t>RT @Money_Cabb: As soon as y'all post y'all ugly ass kids on IG, I hit that Unfollow button</w:t>
      </w:r>
    </w:p>
    <w:p>
      <w:r>
        <w:rPr>
          <w:b/>
          <w:u w:val="single"/>
        </w:rPr>
        <w:t>238957</w:t>
      </w:r>
    </w:p>
    <w:p>
      <w:r>
        <w:t>wish someone would give me 20% bloody hell https://t.co/IyzCzGZ8Md</w:t>
      </w:r>
    </w:p>
    <w:p>
      <w:r>
        <w:rPr>
          <w:b/>
          <w:u w:val="single"/>
        </w:rPr>
        <w:t>238958</w:t>
      </w:r>
    </w:p>
    <w:p>
      <w:r>
        <w:t>RT @AndyRichter: Jesus, the Get Out sequel looks fucking terrifying https://t.co/cJRwj2QjzP</w:t>
      </w:r>
    </w:p>
    <w:p>
      <w:r>
        <w:rPr>
          <w:b/>
          <w:u w:val="single"/>
        </w:rPr>
        <w:t>238959</w:t>
      </w:r>
    </w:p>
    <w:p>
      <w:r>
        <w:t>RT @MadelineAshby: Or, hey, maybe retconning Captain America into a Nazi is bad for sales. https://t.co/ktBoXZb2iB</w:t>
      </w:r>
    </w:p>
    <w:p>
      <w:r>
        <w:rPr>
          <w:b/>
          <w:u w:val="single"/>
        </w:rPr>
        <w:t>238960</w:t>
      </w:r>
    </w:p>
    <w:p>
      <w:r>
        <w:t>RT @youngthug: Horse face hoe stop playing before I show the world yo lil ugly ass</w:t>
      </w:r>
    </w:p>
    <w:p>
      <w:r>
        <w:rPr>
          <w:b/>
          <w:u w:val="single"/>
        </w:rPr>
        <w:t>238961</w:t>
      </w:r>
    </w:p>
    <w:p>
      <w:r>
        <w:t>Aghhh! This two-faced bitch Pudding. 😬😠😬 Freaking hate her. 😡😡 #OnePiece #OnePiece861 https://t.co/2txnfQVvk1</w:t>
      </w:r>
    </w:p>
    <w:p>
      <w:r>
        <w:rPr>
          <w:b/>
          <w:u w:val="single"/>
        </w:rPr>
        <w:t>238962</w:t>
      </w:r>
    </w:p>
    <w:p>
      <w:r>
        <w:t>I HATE CORNY ASS NIGGAS WHO MESSAGE YOU ASKING TO JOIN THEIR PYRAMID SKIM HEADASSES</w:t>
      </w:r>
    </w:p>
    <w:p>
      <w:r>
        <w:rPr>
          <w:b/>
          <w:u w:val="single"/>
        </w:rPr>
        <w:t>238963</w:t>
      </w:r>
    </w:p>
    <w:p>
      <w:r>
        <w:t>I hate this lmaoooo pisses me off https://t.co/WYH63iAzii</w:t>
      </w:r>
    </w:p>
    <w:p>
      <w:r>
        <w:rPr>
          <w:b/>
          <w:u w:val="single"/>
        </w:rPr>
        <w:t>238964</w:t>
      </w:r>
    </w:p>
    <w:p>
      <w:r>
        <w:t>My bitch fucked another nigga that hurt my feelings !</w:t>
      </w:r>
    </w:p>
    <w:p>
      <w:r>
        <w:rPr>
          <w:b/>
          <w:u w:val="single"/>
        </w:rPr>
        <w:t>238965</w:t>
      </w:r>
    </w:p>
    <w:p>
      <w:r>
        <w:t>@HARPcast @Zajice I don't fucking ever know when anything is going on!</w:t>
      </w:r>
    </w:p>
    <w:p>
      <w:r>
        <w:rPr>
          <w:b/>
          <w:u w:val="single"/>
        </w:rPr>
        <w:t>238966</w:t>
      </w:r>
    </w:p>
    <w:p>
      <w:r>
        <w:t>Kasumi can be bad ass to &amp;lt;3 https://t.co/uMRybbjf2n</w:t>
      </w:r>
    </w:p>
    <w:p>
      <w:r>
        <w:rPr>
          <w:b/>
          <w:u w:val="single"/>
        </w:rPr>
        <w:t>238967</w:t>
      </w:r>
    </w:p>
    <w:p>
      <w:r>
        <w:t>Some guy at Cracker Barrel told me that i was evil and that I was going to hell 🙄🙄</w:t>
      </w:r>
    </w:p>
    <w:p>
      <w:r>
        <w:rPr>
          <w:b/>
          <w:u w:val="single"/>
        </w:rPr>
        <w:t>238968</w:t>
      </w:r>
    </w:p>
    <w:p>
      <w:r>
        <w:t>😂😂😂😂😂😂😂😂😂😂😂😂😂😂😂😂😂😂😂😂😂😂😂😂😂 the replies to this tweet.....y'all fucked up! https://t.co/OFfqBQJwJX</w:t>
      </w:r>
    </w:p>
    <w:p>
      <w:r>
        <w:rPr>
          <w:b/>
          <w:u w:val="single"/>
        </w:rPr>
        <w:t>238969</w:t>
      </w:r>
    </w:p>
    <w:p>
      <w:r>
        <w:t>RT @peachisoda: [PANN] 170401 heol Eppis, we're on Melon's Hall of Fame!!! https://t.co/3O8etwtNlG</w:t>
      </w:r>
    </w:p>
    <w:p>
      <w:r>
        <w:rPr>
          <w:b/>
          <w:u w:val="single"/>
        </w:rPr>
        <w:t>238970</w:t>
      </w:r>
    </w:p>
    <w:p>
      <w:r>
        <w:t>RT @chevleia: don't hmu when u get tired of ur boring hoe ur boring now too</w:t>
      </w:r>
    </w:p>
    <w:p>
      <w:r>
        <w:rPr>
          <w:b/>
          <w:u w:val="single"/>
        </w:rPr>
        <w:t>238971</w:t>
      </w:r>
    </w:p>
    <w:p>
      <w:r>
        <w:t>Why do they let Barkley talk on TV. He sounds like an idiot</w:t>
      </w:r>
    </w:p>
    <w:p>
      <w:r>
        <w:rPr>
          <w:b/>
          <w:u w:val="single"/>
        </w:rPr>
        <w:t>238972</w:t>
      </w:r>
    </w:p>
    <w:p>
      <w:r>
        <w:t>@BleacherReport @Pringles Those were cavs fans idiot</w:t>
      </w:r>
    </w:p>
    <w:p>
      <w:r>
        <w:rPr>
          <w:b/>
          <w:u w:val="single"/>
        </w:rPr>
        <w:t>238973</w:t>
      </w:r>
    </w:p>
    <w:p>
      <w:r>
        <w:t>RT @rySANtan876: @xxxtentacion ON THE FUCKING RADIO!!! https://t.co/yQwq0kUXiq</w:t>
      </w:r>
    </w:p>
    <w:p>
      <w:r>
        <w:rPr>
          <w:b/>
          <w:u w:val="single"/>
        </w:rPr>
        <w:t>238974</w:t>
      </w:r>
    </w:p>
    <w:p>
      <w:r>
        <w:t>my fucking uni's library service went through some fucked up changes and i lost all access to all of my sources for my essay!!!! N I C E</w:t>
      </w:r>
    </w:p>
    <w:p>
      <w:r>
        <w:rPr>
          <w:b/>
          <w:u w:val="single"/>
        </w:rPr>
        <w:t>238975</w:t>
      </w:r>
    </w:p>
    <w:p>
      <w:r>
        <w:t>RT @jamesak47: Gibraltar always going to become a #Brexit issue even without jingoistic idiots like Michael Howard. #bbcdp #c4news</w:t>
        <w:br/>
        <w:t>https://…</w:t>
      </w:r>
    </w:p>
    <w:p>
      <w:r>
        <w:rPr>
          <w:b/>
          <w:u w:val="single"/>
        </w:rPr>
        <w:t>238976</w:t>
      </w:r>
    </w:p>
    <w:p>
      <w:r>
        <w:t>RT @youngthug: Horse face hoe stop playing before I show the world yo lil ugly ass</w:t>
      </w:r>
    </w:p>
    <w:p>
      <w:r>
        <w:rPr>
          <w:b/>
          <w:u w:val="single"/>
        </w:rPr>
        <w:t>238977</w:t>
      </w:r>
    </w:p>
    <w:p>
      <w:r>
        <w:t>RT @KeithOlbermann: This fatuous idiot believes all he has to do is issue an order. https://t.co/mWsjRJLQ2S</w:t>
      </w:r>
    </w:p>
    <w:p>
      <w:r>
        <w:rPr>
          <w:b/>
          <w:u w:val="single"/>
        </w:rPr>
        <w:t>238978</w:t>
      </w:r>
    </w:p>
    <w:p>
      <w:r>
        <w:t>RT @Stormzy1: #GSAP TOUR - DUBLIN - FUCKING HELL!!!! 🇮🇪❤️💪🏿 https://t.co/b6uzw8c3Ze</w:t>
      </w:r>
    </w:p>
    <w:p>
      <w:r>
        <w:rPr>
          <w:b/>
          <w:u w:val="single"/>
        </w:rPr>
        <w:t>238979</w:t>
      </w:r>
    </w:p>
    <w:p>
      <w:r>
        <w:t>RT @dfordarious_: I don't be fucking w nobody period💯💯 mfs so phony!</w:t>
      </w:r>
    </w:p>
    <w:p>
      <w:r>
        <w:rPr>
          <w:b/>
          <w:u w:val="single"/>
        </w:rPr>
        <w:t>238980</w:t>
      </w:r>
    </w:p>
    <w:p>
      <w:r>
        <w:t>GUYS RT THE SHIT OUT OF THIS TWEET !!!!!! #BuyNoPromisesOniTunes @CheatCodesMusic @ddlovato https://t.co/Y90Shb7fjf</w:t>
      </w:r>
    </w:p>
    <w:p>
      <w:r>
        <w:rPr>
          <w:b/>
          <w:u w:val="single"/>
        </w:rPr>
        <w:t>238981</w:t>
      </w:r>
    </w:p>
    <w:p>
      <w:r>
        <w:t>@mygoditsraining well, that's fucking annoying: Cinebook are releasing all the Valerian &amp;amp; Laureline books in hardcover omnibuses because of film...</w:t>
      </w:r>
    </w:p>
    <w:p>
      <w:r>
        <w:rPr>
          <w:b/>
          <w:u w:val="single"/>
        </w:rPr>
        <w:t>238982</w:t>
      </w:r>
    </w:p>
    <w:p>
      <w:r>
        <w:t>And these idiot @GOP token women are standing around applauding another cruel nonsensical 45* move. Is this MAGA? https://t.co/SRAlPmCC8V</w:t>
      </w:r>
    </w:p>
    <w:p>
      <w:r>
        <w:rPr>
          <w:b/>
          <w:u w:val="single"/>
        </w:rPr>
        <w:t>238983</w:t>
      </w:r>
    </w:p>
    <w:p>
      <w:r>
        <w:t>RT @MikeBigby: What's the deal with Lemons and Melons? Is it like a Wario / Mario thing like lemon is melon's evil twin or wat</w:t>
      </w:r>
    </w:p>
    <w:p>
      <w:r>
        <w:rPr>
          <w:b/>
          <w:u w:val="single"/>
        </w:rPr>
        <w:t>238984</w:t>
      </w:r>
    </w:p>
    <w:p>
      <w:r>
        <w:t>@ChrisDuguay69 if he starts anderson again hes an idiot</w:t>
        <w:br/>
        <w:br/>
        <w:t>#sens</w:t>
      </w:r>
    </w:p>
    <w:p>
      <w:r>
        <w:rPr>
          <w:b/>
          <w:u w:val="single"/>
        </w:rPr>
        <w:t>238985</w:t>
      </w:r>
    </w:p>
    <w:p>
      <w:r>
        <w:t>Socialist Scumbags Shucky Schumer,Fauxcahontas Sacajawea Warren,Dementia-Riddled Retard Pelosi must be stopped!!! 🔥👿 https://t.co/cqehm701b8</w:t>
      </w:r>
    </w:p>
    <w:p>
      <w:r>
        <w:rPr>
          <w:b/>
          <w:u w:val="single"/>
        </w:rPr>
        <w:t>238986</w:t>
      </w:r>
    </w:p>
    <w:p>
      <w:r>
        <w:t>You're fucking crazy!!! The DCEU needed no saving. https://t.co/mXOeDjLA1s</w:t>
      </w:r>
    </w:p>
    <w:p>
      <w:r>
        <w:rPr>
          <w:b/>
          <w:u w:val="single"/>
        </w:rPr>
        <w:t>238987</w:t>
      </w:r>
    </w:p>
    <w:p>
      <w:r>
        <w:t>some customers are so fucking annoying i hope they choke and die on the drinks i made for them</w:t>
      </w:r>
    </w:p>
    <w:p>
      <w:r>
        <w:rPr>
          <w:b/>
          <w:u w:val="single"/>
        </w:rPr>
        <w:t>238988</w:t>
      </w:r>
    </w:p>
    <w:p>
      <w:r>
        <w:t>@TheVoidPocket OMFG ANYONE THAT JOINS IS GETTING IP-BANNED AND YOU ALL JUST SIT THERE WHILE A ABUSIVE ADMIN FUCKING BANNS EVERYONE WTF!?!?!</w:t>
      </w:r>
    </w:p>
    <w:p>
      <w:r>
        <w:rPr>
          <w:b/>
          <w:u w:val="single"/>
        </w:rPr>
        <w:t>238989</w:t>
      </w:r>
    </w:p>
    <w:p>
      <w:r>
        <w:t>i know a bad bitch when I see one &amp;amp;&amp;amp; she aint bad</w:t>
      </w:r>
    </w:p>
    <w:p>
      <w:r>
        <w:rPr>
          <w:b/>
          <w:u w:val="single"/>
        </w:rPr>
        <w:t>238990</w:t>
      </w:r>
    </w:p>
    <w:p>
      <w:r>
        <w:t>I like bad bitches that like bad bitches too,&amp;amp;&amp;amp; I like hood niggas with a bad attitude &amp;gt;&amp;gt;&amp;gt;</w:t>
      </w:r>
    </w:p>
    <w:p>
      <w:r>
        <w:rPr>
          <w:b/>
          <w:u w:val="single"/>
        </w:rPr>
        <w:t>238991</w:t>
      </w:r>
    </w:p>
    <w:p>
      <w:r>
        <w:t>My sister is mad as hell we haf to watch huck getting shot twice!!! Who does that?? #Scandal</w:t>
      </w:r>
    </w:p>
    <w:p>
      <w:r>
        <w:rPr>
          <w:b/>
          <w:u w:val="single"/>
        </w:rPr>
        <w:t>238992</w:t>
      </w:r>
    </w:p>
    <w:p>
      <w:r>
        <w:t>RT @ParissaXo: i'm tired of u feminist bitches bc this is just disgusting https://t.co/S91o478GJ2</w:t>
      </w:r>
    </w:p>
    <w:p>
      <w:r>
        <w:rPr>
          <w:b/>
          <w:u w:val="single"/>
        </w:rPr>
        <w:t>238993</w:t>
      </w:r>
    </w:p>
    <w:p>
      <w:r>
        <w:t>RT @OnlyLookAtMino: [!!] #WINNER #ReallyReally still #1 in Melon &amp;amp; now trending in Melon Search https://t.co/sRtJTDCgck</w:t>
      </w:r>
    </w:p>
    <w:p>
      <w:r>
        <w:rPr>
          <w:b/>
          <w:u w:val="single"/>
        </w:rPr>
        <w:t>238994</w:t>
      </w:r>
    </w:p>
    <w:p>
      <w:r>
        <w:t>😊😊 RT @LyndonJR86: Yankees looked terrible yesterday smh RT @__Wannn: #LGM!!!</w:t>
      </w:r>
    </w:p>
    <w:p>
      <w:r>
        <w:rPr>
          <w:b/>
          <w:u w:val="single"/>
        </w:rPr>
        <w:t>238995</w:t>
      </w:r>
    </w:p>
    <w:p>
      <w:r>
        <w:t>Lmfao some bitches are evil. https://t.co/guzxV9CmSm</w:t>
      </w:r>
    </w:p>
    <w:p>
      <w:r>
        <w:rPr>
          <w:b/>
          <w:u w:val="single"/>
        </w:rPr>
        <w:t>238996</w:t>
      </w:r>
    </w:p>
    <w:p>
      <w:r>
        <w:t>Tasek Gelugor mp Shabudin is sick and bloody idiot</w:t>
      </w:r>
    </w:p>
    <w:p>
      <w:r>
        <w:rPr>
          <w:b/>
          <w:u w:val="single"/>
        </w:rPr>
        <w:t>238997</w:t>
      </w:r>
    </w:p>
    <w:p>
      <w:r>
        <w:t xml:space="preserve">RT @Tiffalips: FUCKING GENIUS!!!! </w:t>
        <w:br/>
        <w:t>https://t.co/SPWoEeDYw9</w:t>
      </w:r>
    </w:p>
    <w:p>
      <w:r>
        <w:rPr>
          <w:b/>
          <w:u w:val="single"/>
        </w:rPr>
        <w:t>238998</w:t>
      </w:r>
    </w:p>
    <w:p>
      <w:r>
        <w:t>That one ugly hoe that even the hoe culture doesn't wanna accept</w:t>
      </w:r>
    </w:p>
    <w:p>
      <w:r>
        <w:rPr>
          <w:b/>
          <w:u w:val="single"/>
        </w:rPr>
        <w:t>238999</w:t>
      </w:r>
    </w:p>
    <w:p>
      <w:r>
        <w:t>@realDonaldTrump You are an idiot and the majority of Americans see it.</w:t>
      </w:r>
    </w:p>
    <w:p>
      <w:r>
        <w:rPr>
          <w:b/>
          <w:u w:val="single"/>
        </w:rPr>
        <w:t>239000</w:t>
      </w:r>
    </w:p>
    <w:p>
      <w:r>
        <w:t>RT @DonteMacc: 6. THE TIME 2K HAD ME FUCKED UP!!! 😡😡😂 https://t.co/KwIBvBMyI9</w:t>
      </w:r>
    </w:p>
    <w:p>
      <w:r>
        <w:rPr>
          <w:b/>
          <w:u w:val="single"/>
        </w:rPr>
        <w:t>239001</w:t>
      </w:r>
    </w:p>
    <w:p>
      <w:r>
        <w:t>ISIS message calls Trump 'foolish idiot' https://t.co/U3bw3D3YM7 #Politics #Trump #USA</w:t>
      </w:r>
    </w:p>
    <w:p>
      <w:r>
        <w:rPr>
          <w:b/>
          <w:u w:val="single"/>
        </w:rPr>
        <w:t>239002</w:t>
      </w:r>
    </w:p>
    <w:p>
      <w:r>
        <w:t>GOD.... This idiot though. https://t.co/5cK6gNkG0l</w:t>
      </w:r>
    </w:p>
    <w:p>
      <w:r>
        <w:rPr>
          <w:b/>
          <w:u w:val="single"/>
        </w:rPr>
        <w:t>239003</w:t>
      </w:r>
    </w:p>
    <w:p>
      <w:r>
        <w:t>RT @OnlyLookAtMino: [!!] #ReallyReally still #1 in Melon at 4pm kst</w:t>
        <w:br/>
        <w:t>💚💜💙💛</w:t>
        <w:br/>
        <w:t>#위너_4일4시_음원공개</w:t>
        <w:br/>
        <w:t>#FateNumberFor https://t.co/WR91OUQmyK</w:t>
      </w:r>
    </w:p>
    <w:p>
      <w:r>
        <w:rPr>
          <w:b/>
          <w:u w:val="single"/>
        </w:rPr>
        <w:t>239004</w:t>
      </w:r>
    </w:p>
    <w:p>
      <w:r>
        <w:t>Nas the one asking you all these stupid ass questio... — 😂😂😂😂 that's my dawg Lil bitch !  https://t.co/pfGRY91Gkn</w:t>
      </w:r>
    </w:p>
    <w:p>
      <w:r>
        <w:rPr>
          <w:b/>
          <w:u w:val="single"/>
        </w:rPr>
        <w:t>239005</w:t>
      </w:r>
    </w:p>
    <w:p>
      <w:r>
        <w:t>Press play on your #radio and let's #dance #np #music Alexandra Burke - Bad Boys (Moto Blanco Radio) https://t.co/5xos6uUFQd</w:t>
      </w:r>
    </w:p>
    <w:p>
      <w:r>
        <w:rPr>
          <w:b/>
          <w:u w:val="single"/>
        </w:rPr>
        <w:t>239006</w:t>
      </w:r>
    </w:p>
    <w:p>
      <w:r>
        <w:t>.@JohnMcCain Blindsides GOP With Shock Response:</w:t>
        <w:br/>
        <w:t>Supporters Of The Nuclear Option Are Stupid Idiots https://t.co/LANh84xkDh</w:t>
      </w:r>
    </w:p>
    <w:p>
      <w:r>
        <w:rPr>
          <w:b/>
          <w:u w:val="single"/>
        </w:rPr>
        <w:t>239007</w:t>
      </w:r>
    </w:p>
    <w:p>
      <w:r>
        <w:t>Um no. Are you fucking stupid or something? https://t.co/yqFUMpEGVw</w:t>
      </w:r>
    </w:p>
    <w:p>
      <w:r>
        <w:rPr>
          <w:b/>
          <w:u w:val="single"/>
        </w:rPr>
        <w:t>239008</w:t>
      </w:r>
    </w:p>
    <w:p>
      <w:r>
        <w:t>RT @Wonkette: And that spy thinks Carter Page is A IDIOT https://t.co/DRbmRjbGE3</w:t>
      </w:r>
    </w:p>
    <w:p>
      <w:r>
        <w:rPr>
          <w:b/>
          <w:u w:val="single"/>
        </w:rPr>
        <w:t>239009</w:t>
      </w:r>
    </w:p>
    <w:p>
      <w:r>
        <w:t>@Altschmerz666 @strayg0d Are you clinically retarded</w:t>
      </w:r>
    </w:p>
    <w:p>
      <w:r>
        <w:rPr>
          <w:b/>
          <w:u w:val="single"/>
        </w:rPr>
        <w:t>239010</w:t>
      </w:r>
    </w:p>
    <w:p>
      <w:r>
        <w:t>RT @josezarate620: hello twitter. u ugly as hell tonight.</w:t>
      </w:r>
    </w:p>
    <w:p>
      <w:r>
        <w:rPr>
          <w:b/>
          <w:u w:val="single"/>
        </w:rPr>
        <w:t>239011</w:t>
      </w:r>
    </w:p>
    <w:p>
      <w:r>
        <w:t>THE SICK ASS BITCH,WAS SICK,EVEN TRIED TO PUT CHILD ENDANGERMENT,ON ME,TO GET HER HANDS ON OUR SON,THE ALLEGATION... https://t.co/4hu1mltdDK</w:t>
      </w:r>
    </w:p>
    <w:p>
      <w:r>
        <w:rPr>
          <w:b/>
          <w:u w:val="single"/>
        </w:rPr>
        <w:t>239012</w:t>
      </w:r>
    </w:p>
    <w:p>
      <w:r>
        <w:t>@princess_lindaT *laughs* I was pretending that the targets was maleficent's stupid bird</w:t>
      </w:r>
    </w:p>
    <w:p>
      <w:r>
        <w:rPr>
          <w:b/>
          <w:u w:val="single"/>
        </w:rPr>
        <w:t>239013</w:t>
      </w:r>
    </w:p>
    <w:p>
      <w:r>
        <w:t>@Josh_UTBoro If he hasn't the WWE are absolutely fucking stupid</w:t>
      </w:r>
    </w:p>
    <w:p>
      <w:r>
        <w:rPr>
          <w:b/>
          <w:u w:val="single"/>
        </w:rPr>
        <w:t>239014</w:t>
      </w:r>
    </w:p>
    <w:p>
      <w:r>
        <w:t>Mendacious idiot quisling gonna mendacious idiot quisling. https://t.co/r6VEw9TU3k</w:t>
      </w:r>
    </w:p>
    <w:p>
      <w:r>
        <w:rPr>
          <w:b/>
          <w:u w:val="single"/>
        </w:rPr>
        <w:t>239015</w:t>
      </w:r>
    </w:p>
    <w:p>
      <w:r>
        <w:t>Just saw a dude restocking the Nitro milk stout supply in the philosophy grad student lounge fridge....i fucking hate this school</w:t>
      </w:r>
    </w:p>
    <w:p>
      <w:r>
        <w:rPr>
          <w:b/>
          <w:u w:val="single"/>
        </w:rPr>
        <w:t>239016</w:t>
      </w:r>
    </w:p>
    <w:p>
      <w:r>
        <w:t>RT @latinamarissa: When ur wife outta town &amp;amp; a bad tatted bitch riding u on wifey's kitchen floor😈💋 @AdultBrazil @xDannyBoy92 @AssStar_0_ @…</w:t>
      </w:r>
    </w:p>
    <w:p>
      <w:r>
        <w:rPr>
          <w:b/>
          <w:u w:val="single"/>
        </w:rPr>
        <w:t>239017</w:t>
      </w:r>
    </w:p>
    <w:p>
      <w:r>
        <w:t>RT @caileejanecek13: "I don't like him/her because he/she is annoying"; the fucking dumbest reason to not like someone. Everyone is annoyin…</w:t>
      </w:r>
    </w:p>
    <w:p>
      <w:r>
        <w:rPr>
          <w:b/>
          <w:u w:val="single"/>
        </w:rPr>
        <w:t>239018</w:t>
      </w:r>
    </w:p>
    <w:p>
      <w:r>
        <w:t>RT @OGcuhh: I hate when fat niggas try to shoot they shot at me, that's disrespectful.</w:t>
      </w:r>
    </w:p>
    <w:p>
      <w:r>
        <w:rPr>
          <w:b/>
          <w:u w:val="single"/>
        </w:rPr>
        <w:t>239019</w:t>
      </w:r>
    </w:p>
    <w:p>
      <w:r>
        <w:t>@lilchickenxx @goofballrhy @xoxonyzhe @queen_kya21 Billy bad ass huh?</w:t>
      </w:r>
    </w:p>
    <w:p>
      <w:r>
        <w:rPr>
          <w:b/>
          <w:u w:val="single"/>
        </w:rPr>
        <w:t>239020</w:t>
      </w:r>
    </w:p>
    <w:p>
      <w:r>
        <w:t>Stupid lil bitch done pissed me off. I ain't let nobody make me this mad in months 🤦🏽‍♀️</w:t>
      </w:r>
    </w:p>
    <w:p>
      <w:r>
        <w:rPr>
          <w:b/>
          <w:u w:val="single"/>
        </w:rPr>
        <w:t>239021</w:t>
      </w:r>
    </w:p>
    <w:p>
      <w:r>
        <w:t>@tshidi_lee @Julius_S_Malema @News24 This ppl carrying bricks are idiots</w:t>
      </w:r>
    </w:p>
    <w:p>
      <w:r>
        <w:rPr>
          <w:b/>
          <w:u w:val="single"/>
        </w:rPr>
        <w:t>239022</w:t>
      </w:r>
    </w:p>
    <w:p>
      <w:r>
        <w:t>RT @TomZolisa: It's no twitter hype hey, phone calls and video calls when you aren't in the mood to talk are fucking annoying.</w:t>
      </w:r>
    </w:p>
    <w:p>
      <w:r>
        <w:rPr>
          <w:b/>
          <w:u w:val="single"/>
        </w:rPr>
        <w:t>239023</w:t>
      </w:r>
    </w:p>
    <w:p>
      <w:r>
        <w:t>RT @Iloveyou12001: I swear niggas get in fraternities and forget they still ugly 😫😂</w:t>
      </w:r>
    </w:p>
    <w:p>
      <w:r>
        <w:rPr>
          <w:b/>
          <w:u w:val="single"/>
        </w:rPr>
        <w:t>239024</w:t>
      </w:r>
    </w:p>
    <w:p>
      <w:r>
        <w:t>RT @Stormzy1: #GSAP TOUR - DUBLIN - FUCKING HELL!!!! 🇮🇪❤️💪🏿 https://t.co/b6uzw8c3Ze</w:t>
      </w:r>
    </w:p>
    <w:p>
      <w:r>
        <w:rPr>
          <w:b/>
          <w:u w:val="single"/>
        </w:rPr>
        <w:t>239025</w:t>
      </w:r>
    </w:p>
    <w:p>
      <w:r>
        <w:t>RT @ItsShake4ndbake: Damn just checked and my Camera doesn't have an Anti Ugly Mode 😩😣</w:t>
      </w:r>
    </w:p>
    <w:p>
      <w:r>
        <w:rPr>
          <w:b/>
          <w:u w:val="single"/>
        </w:rPr>
        <w:t>239026</w:t>
      </w:r>
    </w:p>
    <w:p>
      <w:r>
        <w:t>@BreitbartNews Idiots seem to come out of the woodwork.  It he threatens our President he should be jailed.</w:t>
      </w:r>
    </w:p>
    <w:p>
      <w:r>
        <w:rPr>
          <w:b/>
          <w:u w:val="single"/>
        </w:rPr>
        <w:t>239027</w:t>
      </w:r>
    </w:p>
    <w:p>
      <w:r>
        <w:t>RT @irwinskush: 6. I'M A BAD BITCH YOU CAN'T KILL ME https://t.co/ehavkP8n6Z</w:t>
      </w:r>
    </w:p>
    <w:p>
      <w:r>
        <w:rPr>
          <w:b/>
          <w:u w:val="single"/>
        </w:rPr>
        <w:t>239028</w:t>
      </w:r>
    </w:p>
    <w:p>
      <w:r>
        <w:t>RT @livingd0ll: I hate a frontin ass person, stay from around me!!! Perioddd</w:t>
      </w:r>
    </w:p>
    <w:p>
      <w:r>
        <w:rPr>
          <w:b/>
          <w:u w:val="single"/>
        </w:rPr>
        <w:t>239029</w:t>
      </w:r>
    </w:p>
    <w:p>
      <w:r>
        <w:t>RT @_ashkayv: It's bitches that hate me and don't even know me !!🤦‍♀️</w:t>
      </w:r>
    </w:p>
    <w:p>
      <w:r>
        <w:rPr>
          <w:b/>
          <w:u w:val="single"/>
        </w:rPr>
        <w:t>239030</w:t>
      </w:r>
    </w:p>
    <w:p>
      <w:r>
        <w:t>Trump and his evil cabal of criminals will be caught and his lying ass will be impeached and it won't b a moment too soon.</w:t>
      </w:r>
    </w:p>
    <w:p>
      <w:r>
        <w:rPr>
          <w:b/>
          <w:u w:val="single"/>
        </w:rPr>
        <w:t>239031</w:t>
      </w:r>
    </w:p>
    <w:p>
      <w:r>
        <w:t>@Ronnie_Grether a bad bitch like you can be whatever you want</w:t>
      </w:r>
    </w:p>
    <w:p>
      <w:r>
        <w:rPr>
          <w:b/>
          <w:u w:val="single"/>
        </w:rPr>
        <w:t>239032</w:t>
      </w:r>
    </w:p>
    <w:p>
      <w:r>
        <w:t>@thedailybeast I am so sick of hearing Susan Sarandon talk, idiot she is...</w:t>
      </w:r>
    </w:p>
    <w:p>
      <w:r>
        <w:rPr>
          <w:b/>
          <w:u w:val="single"/>
        </w:rPr>
        <w:t>239033</w:t>
      </w:r>
    </w:p>
    <w:p>
      <w:r>
        <w:t>How bad is that "SLUT" tattoo on her arse @justtattooofus</w:t>
      </w:r>
    </w:p>
    <w:p>
      <w:r>
        <w:rPr>
          <w:b/>
          <w:u w:val="single"/>
        </w:rPr>
        <w:t>239034</w:t>
      </w:r>
    </w:p>
    <w:p>
      <w:r>
        <w:t>@BakeyFilms @gormanseamus YESSSSSSSSSSS!!!!!!!!!!*SCREAMS OH MY BLOODY HELL THAT WOULD BE MY TWO FAV YOUTUBER COLLABING* *faints*</w:t>
      </w:r>
    </w:p>
    <w:p>
      <w:r>
        <w:rPr>
          <w:b/>
          <w:u w:val="single"/>
        </w:rPr>
        <w:t>239035</w:t>
      </w:r>
    </w:p>
    <w:p>
      <w:r>
        <w:t>RT @arigmatica: I fucking hate Sean https://t.co/xK5c8qOrgD</w:t>
      </w:r>
    </w:p>
    <w:p>
      <w:r>
        <w:rPr>
          <w:b/>
          <w:u w:val="single"/>
        </w:rPr>
        <w:t>239036</w:t>
      </w:r>
    </w:p>
    <w:p>
      <w:r>
        <w:t>Ew why tf is Uriah Justus ugly racist ass in 13 reasons why</w:t>
      </w:r>
    </w:p>
    <w:p>
      <w:r>
        <w:rPr>
          <w:b/>
          <w:u w:val="single"/>
        </w:rPr>
        <w:t>239037</w:t>
      </w:r>
    </w:p>
    <w:p>
      <w:r>
        <w:t>@meGa_Dyke ME NIGGA I DONT LIKE TECHNO FUCKING SUE ME!!! HOUSE HEAD ELECTRO PROGRESSIVE HEAD ASS HANDBANGING ASS BITCH THATS WHO THE FUCK I AM!!!!</w:t>
      </w:r>
    </w:p>
    <w:p>
      <w:r>
        <w:rPr>
          <w:b/>
          <w:u w:val="single"/>
        </w:rPr>
        <w:t>239038</w:t>
      </w:r>
    </w:p>
    <w:p>
      <w:r>
        <w:t>Can't even deny I feel quite fucking disappointed.  Staying at someone's house for THEIR sake in the living room and they're...</w:t>
      </w:r>
    </w:p>
    <w:p>
      <w:r>
        <w:rPr>
          <w:b/>
          <w:u w:val="single"/>
        </w:rPr>
        <w:t>239039</w:t>
      </w:r>
    </w:p>
    <w:p>
      <w:r>
        <w:t>Why did you fall — Guz you retarded 😂😂😂 I miss that during wrestling s... https://t.co/hwwt6DskDx</w:t>
      </w:r>
    </w:p>
    <w:p>
      <w:r>
        <w:rPr>
          <w:b/>
          <w:u w:val="single"/>
        </w:rPr>
        <w:t>239040</w:t>
      </w:r>
    </w:p>
    <w:p>
      <w:r>
        <w:t>Kevin hart was stupid as hell  in think like a man 1</w:t>
      </w:r>
    </w:p>
    <w:p>
      <w:r>
        <w:rPr>
          <w:b/>
          <w:u w:val="single"/>
        </w:rPr>
        <w:t>239041</w:t>
      </w:r>
    </w:p>
    <w:p>
      <w:r>
        <w:t>Taking an online Latin class was probably the worst decision I have made</w:t>
      </w:r>
    </w:p>
    <w:p>
      <w:r>
        <w:rPr>
          <w:b/>
          <w:u w:val="single"/>
        </w:rPr>
        <w:t>239042</w:t>
      </w:r>
    </w:p>
    <w:p>
      <w:r>
        <w:t>RT @MannyMua733: HOLY SHIT JSCXMANNY COMES OUT TOMORROW!!!! I'm gonna scream! 10AM PST!  😍😩😍😩😍😩😍 https://t.co/BkoYPXicEz</w:t>
      </w:r>
    </w:p>
    <w:p>
      <w:r>
        <w:rPr>
          <w:b/>
          <w:u w:val="single"/>
        </w:rPr>
        <w:t>239043</w:t>
      </w:r>
    </w:p>
    <w:p>
      <w:r>
        <w:t>Ice my wrists and I piss on bitches</w:t>
        <w:br/>
        <w:t>You can suck my diznik if you take this jizzes… ♫ Stupid Hoe by @NICKIMINAJ — https://t.co/Htt2MlRpna</w:t>
      </w:r>
    </w:p>
    <w:p>
      <w:r>
        <w:rPr>
          <w:b/>
          <w:u w:val="single"/>
        </w:rPr>
        <w:t>239044</w:t>
      </w:r>
    </w:p>
    <w:p>
      <w:r>
        <w:t>Washington Redskins card lot, autograph, game used jersey. Kirk Cousins, Reed!!! https://t.co/x05MixFHxC https://t.co/PXXBIS63Eq</w:t>
      </w:r>
    </w:p>
    <w:p>
      <w:r>
        <w:rPr>
          <w:b/>
          <w:u w:val="single"/>
        </w:rPr>
        <w:t>239045</w:t>
      </w:r>
    </w:p>
    <w:p>
      <w:r>
        <w:t>Who the fuck would say no to that ring?!?! Mercy! #WrestleMania</w:t>
      </w:r>
    </w:p>
    <w:p>
      <w:r>
        <w:rPr>
          <w:b/>
          <w:u w:val="single"/>
        </w:rPr>
        <w:t>239046</w:t>
      </w:r>
    </w:p>
    <w:p>
      <w:r>
        <w:t>RT @queermurphys: FUCKING BABES!!!!!!! ❤️ #Survival2 https://t.co/QUleR3cBBF</w:t>
      </w:r>
    </w:p>
    <w:p>
      <w:r>
        <w:rPr>
          <w:b/>
          <w:u w:val="single"/>
        </w:rPr>
        <w:t>239047</w:t>
      </w:r>
    </w:p>
    <w:p>
      <w:r>
        <w:t>RT @kschottt: I FUCKING HATE DONALD TRUMP AND E V E R Y O N E WHO VOTED FOR HIM</w:t>
      </w:r>
    </w:p>
    <w:p>
      <w:r>
        <w:rPr>
          <w:b/>
          <w:u w:val="single"/>
        </w:rPr>
        <w:t>239048</w:t>
      </w:r>
    </w:p>
    <w:p>
      <w:r>
        <w:t>That's me wanna know why am so mlg and bad ass it's because somebody wanted to roast me but I ended up roasting him so bad https://t.co/rpqH2y1fbg</w:t>
      </w:r>
    </w:p>
    <w:p>
      <w:r>
        <w:rPr>
          <w:b/>
          <w:u w:val="single"/>
        </w:rPr>
        <w:t>239049</w:t>
      </w:r>
    </w:p>
    <w:p>
      <w:r>
        <w:t>RT @nsoamesmp: If Ecuador changes govt post Election tomorrow that dreadful shyster Assange will be kicked out of their London Embassy #fly…</w:t>
      </w:r>
    </w:p>
    <w:p>
      <w:r>
        <w:rPr>
          <w:b/>
          <w:u w:val="single"/>
        </w:rPr>
        <w:t>239050</w:t>
      </w:r>
    </w:p>
    <w:p>
      <w:r>
        <w:t>Ha ha... will have to stockpile... Isn't this ashwini an idiot https://t.co/xzbnxNKan3</w:t>
      </w:r>
    </w:p>
    <w:p>
      <w:r>
        <w:rPr>
          <w:b/>
          <w:u w:val="single"/>
        </w:rPr>
        <w:t>239051</w:t>
      </w:r>
    </w:p>
    <w:p>
      <w:r>
        <w:t>@thehill Nigel Farage is an idiot Brit who should keep his trap shut about America.</w:t>
      </w:r>
    </w:p>
    <w:p>
      <w:r>
        <w:rPr>
          <w:b/>
          <w:u w:val="single"/>
        </w:rPr>
        <w:t>239052</w:t>
      </w:r>
    </w:p>
    <w:p>
      <w:r>
        <w:t>Bitch you ugly then — I bet I'll beat your mom granny sister &amp;amp; auntie up ... https://t.co/TXRv2rFcCX</w:t>
      </w:r>
    </w:p>
    <w:p>
      <w:r>
        <w:rPr>
          <w:b/>
          <w:u w:val="single"/>
        </w:rPr>
        <w:t>239053</w:t>
      </w:r>
    </w:p>
    <w:p>
      <w:r>
        <w:t>WTF?! I fuckin' hate this. https://t.co/6w9vwdK81U</w:t>
      </w:r>
    </w:p>
    <w:p>
      <w:r>
        <w:rPr>
          <w:b/>
          <w:u w:val="single"/>
        </w:rPr>
        <w:t>239054</w:t>
      </w:r>
    </w:p>
    <w:p>
      <w:r>
        <w:t>she could have it all but she rather act up and be a fucking idiot but wtvr</w:t>
      </w:r>
    </w:p>
    <w:p>
      <w:r>
        <w:rPr>
          <w:b/>
          <w:u w:val="single"/>
        </w:rPr>
        <w:t>239055</w:t>
      </w:r>
    </w:p>
    <w:p>
      <w:r>
        <w:t>@IvankaTrump Blame your idiot father for not holding Assad accountable. Deaths are on him.</w:t>
      </w:r>
    </w:p>
    <w:p>
      <w:r>
        <w:rPr>
          <w:b/>
          <w:u w:val="single"/>
        </w:rPr>
        <w:t>239056</w:t>
      </w:r>
    </w:p>
    <w:p>
      <w:r>
        <w:t>"Another day in fucking paradise, fellas!" - things you hear in the hallways of City College😂</w:t>
      </w:r>
    </w:p>
    <w:p>
      <w:r>
        <w:rPr>
          <w:b/>
          <w:u w:val="single"/>
        </w:rPr>
        <w:t>239057</w:t>
      </w:r>
    </w:p>
    <w:p>
      <w:r>
        <w:t>RT @KBDeuce4: Terrible way to go out but y'all had one hell of a run @OregonMBB #GoDucks</w:t>
      </w:r>
    </w:p>
    <w:p>
      <w:r>
        <w:rPr>
          <w:b/>
          <w:u w:val="single"/>
        </w:rPr>
        <w:t>239058</w:t>
      </w:r>
    </w:p>
    <w:p>
      <w:r>
        <w:t>RT @YG_WINNER: [🎵] WINNER - FATE NUMBER FOR</w:t>
        <w:br/>
        <w:br/>
        <w:t>Melon https://t.co/hzZj18a4N3</w:t>
        <w:br/>
        <w:t>Mnet https://t.co/qUYf336tya</w:t>
        <w:br/>
        <w:t>Naver https://t.co/ceJjugsKfd</w:t>
      </w:r>
    </w:p>
    <w:p>
      <w:r>
        <w:rPr>
          <w:b/>
          <w:u w:val="single"/>
        </w:rPr>
        <w:t>239059</w:t>
      </w:r>
    </w:p>
    <w:p>
      <w:r>
        <w:t>RT @PrisonPlanet: Join us today on the DC mall for Pussy March 2 against evil fascist dictator Drumpf. #RESISTANCE #NOTMYPRESIDENT #IMWITHH…</w:t>
      </w:r>
    </w:p>
    <w:p>
      <w:r>
        <w:rPr>
          <w:b/>
          <w:u w:val="single"/>
        </w:rPr>
        <w:t>239060</w:t>
      </w:r>
    </w:p>
    <w:p>
      <w:r>
        <w:t>RT @RoleeModel: I hate when niggas try to talk to me 😕 I don't be wanting y'all asses</w:t>
      </w:r>
    </w:p>
    <w:p>
      <w:r>
        <w:rPr>
          <w:b/>
          <w:u w:val="single"/>
        </w:rPr>
        <w:t>239061</w:t>
      </w:r>
    </w:p>
    <w:p>
      <w:r>
        <w:t>RT @VaguelyFunnyDan: Gotta give Trump credit for thoroughness. He's literally trying to do ALL of the awful things. Like EVERY FUCKING ONE…</w:t>
      </w:r>
    </w:p>
    <w:p>
      <w:r>
        <w:rPr>
          <w:b/>
          <w:u w:val="single"/>
        </w:rPr>
        <w:t>239062</w:t>
      </w:r>
    </w:p>
    <w:p>
      <w:r>
        <w:t>RT @TheBloodShow: I'm letting u know now. We not protesting when the laws shoot yo ass for this stupid phone case 😂😂 https://t.co/IcSMsKpCrl</w:t>
      </w:r>
    </w:p>
    <w:p>
      <w:r>
        <w:rPr>
          <w:b/>
          <w:u w:val="single"/>
        </w:rPr>
        <w:t>239063</w:t>
      </w:r>
    </w:p>
    <w:p>
      <w:r>
        <w:t>RT @OnlyLookAtMino: [!!] WINNER trending on Melon Search at #1 😍</w:t>
        <w:br/>
        <w:br/>
        <w:t>#위너_4일4시_음원공개 https://t.co/jNwkUlTrPC</w:t>
      </w:r>
    </w:p>
    <w:p>
      <w:r>
        <w:rPr>
          <w:b/>
          <w:u w:val="single"/>
        </w:rPr>
        <w:t>239064</w:t>
      </w:r>
    </w:p>
    <w:p>
      <w:r>
        <w:t>U idiot why U forget triple talaq UCC this is also pole promise https://t.co/06Jed1S1z5</w:t>
      </w:r>
    </w:p>
    <w:p>
      <w:r>
        <w:rPr>
          <w:b/>
          <w:u w:val="single"/>
        </w:rPr>
        <w:t>239065</w:t>
      </w:r>
    </w:p>
    <w:p>
      <w:r>
        <w:t>RT @funder: RT if you're sick of these Nazis #trumprussia</w:t>
      </w:r>
    </w:p>
    <w:p>
      <w:r>
        <w:rPr>
          <w:b/>
          <w:u w:val="single"/>
        </w:rPr>
        <w:t>239066</w:t>
      </w:r>
    </w:p>
    <w:p>
      <w:r>
        <w:t>They lied about your evil ass https://t.co/7cQQuF0Ydk</w:t>
      </w:r>
    </w:p>
    <w:p>
      <w:r>
        <w:rPr>
          <w:b/>
          <w:u w:val="single"/>
        </w:rPr>
        <w:t>239067</w:t>
      </w:r>
    </w:p>
    <w:p>
      <w:r>
        <w:t>@MMFlint 😂😂😂 what an idiot https://t.co/umSLGc4DG0</w:t>
      </w:r>
    </w:p>
    <w:p>
      <w:r>
        <w:rPr>
          <w:b/>
          <w:u w:val="single"/>
        </w:rPr>
        <w:t>239068</w:t>
      </w:r>
    </w:p>
    <w:p>
      <w:r>
        <w:t>Today I decided to be an idiot and ask my girlfriend to prom https://t.co/Zp70YYikVP</w:t>
      </w:r>
    </w:p>
    <w:p>
      <w:r>
        <w:rPr>
          <w:b/>
          <w:u w:val="single"/>
        </w:rPr>
        <w:t>239069</w:t>
      </w:r>
    </w:p>
    <w:p>
      <w:r>
        <w:t>@whosamjohn Wym where??? I'm nothing like them ugly ass females and I refuse to be compared to one</w:t>
      </w:r>
    </w:p>
    <w:p>
      <w:r>
        <w:rPr>
          <w:b/>
          <w:u w:val="single"/>
        </w:rPr>
        <w:t>239070</w:t>
      </w:r>
    </w:p>
    <w:p>
      <w:r>
        <w:t>that's why I hate working on school days... be fucking up my schedule</w:t>
      </w:r>
    </w:p>
    <w:p>
      <w:r>
        <w:rPr>
          <w:b/>
          <w:u w:val="single"/>
        </w:rPr>
        <w:t>239071</w:t>
      </w:r>
    </w:p>
    <w:p>
      <w:r>
        <w:t>@SthAussieGirl @fitnerd25 @mason_rulz @Megan_4RL Idiot and doesn't care who knows it.</w:t>
      </w:r>
    </w:p>
    <w:p>
      <w:r>
        <w:rPr>
          <w:b/>
          <w:u w:val="single"/>
        </w:rPr>
        <w:t>239072</w:t>
      </w:r>
    </w:p>
    <w:p>
      <w:r>
        <w:t>@nytimes Idiots believe insecticides are harmless has the world gone mad with Trump. Trump released a,BAN ON POLUUTION  WAY TO GO.</w:t>
      </w:r>
    </w:p>
    <w:p>
      <w:r>
        <w:rPr>
          <w:b/>
          <w:u w:val="single"/>
        </w:rPr>
        <w:t>239073</w:t>
      </w:r>
    </w:p>
    <w:p>
      <w:r>
        <w:t>worst fuckin setup ever</w:t>
        <w:br/>
        <w:t>that cable management.......</w:t>
        <w:br/>
        <w:t>~CANCER~ https://t.co/Hy5uCVMEqm</w:t>
      </w:r>
    </w:p>
    <w:p>
      <w:r>
        <w:rPr>
          <w:b/>
          <w:u w:val="single"/>
        </w:rPr>
        <w:t>239074</w:t>
      </w:r>
    </w:p>
    <w:p>
      <w:r>
        <w:t>@TuckerCarlson Juan Juan. Who pays you to say these idiot things</w:t>
      </w:r>
    </w:p>
    <w:p>
      <w:r>
        <w:rPr>
          <w:b/>
          <w:u w:val="single"/>
        </w:rPr>
        <w:t>239075</w:t>
      </w:r>
    </w:p>
    <w:p>
      <w:r>
        <w:t>Im mad he didn't hit that bitch ! https://t.co/7sJtfx1SFy</w:t>
      </w:r>
    </w:p>
    <w:p>
      <w:r>
        <w:rPr>
          <w:b/>
          <w:u w:val="single"/>
        </w:rPr>
        <w:t>239076</w:t>
      </w:r>
    </w:p>
    <w:p>
      <w:r>
        <w:t>if yo bestfriend dont call/act like ur girlfriend when she see a ugly nigga trynna yike w u at a party they aint your bestfriend, period.</w:t>
      </w:r>
    </w:p>
    <w:p>
      <w:r>
        <w:rPr>
          <w:b/>
          <w:u w:val="single"/>
        </w:rPr>
        <w:t>239077</w:t>
      </w:r>
    </w:p>
    <w:p>
      <w:r>
        <w:t>even the crap parts</w:t>
        <w:br/>
        <w:t>you'll believe a solution</w:t>
        <w:br/>
        <w:t>instead of going to hell for sinning</w:t>
        <w:br/>
        <w:t>with faith n hope belief</w:t>
        <w:br/>
        <w:t>confession</w:t>
        <w:br/>
        <w:t>God will Forgive You</w:t>
      </w:r>
    </w:p>
    <w:p>
      <w:r>
        <w:rPr>
          <w:b/>
          <w:u w:val="single"/>
        </w:rPr>
        <w:t>239078</w:t>
      </w:r>
    </w:p>
    <w:p>
      <w:r>
        <w:t>I listened to this piece on  National Progressive Radio.  3 Liberal idiots think they can do a thorough assessment from lies and sound bites https://t.co/CCR2TvmY0s</w:t>
      </w:r>
    </w:p>
    <w:p>
      <w:r>
        <w:rPr>
          <w:b/>
          <w:u w:val="single"/>
        </w:rPr>
        <w:t>239079</w:t>
      </w:r>
    </w:p>
    <w:p>
      <w:r>
        <w:t>Sister piles socks on dog who looks up to birds chirping about two hours so that they realize how behind they are the worst</w:t>
      </w:r>
    </w:p>
    <w:p>
      <w:r>
        <w:rPr>
          <w:b/>
          <w:u w:val="single"/>
        </w:rPr>
        <w:t>239080</w:t>
      </w:r>
    </w:p>
    <w:p>
      <w:r>
        <w:t>RT @isabelaseraffim: y'all be having routines for everything except that ugly ass attitude</w:t>
      </w:r>
    </w:p>
    <w:p>
      <w:r>
        <w:rPr>
          <w:b/>
          <w:u w:val="single"/>
        </w:rPr>
        <w:t>239081</w:t>
      </w:r>
    </w:p>
    <w:p>
      <w:r>
        <w:t>I added a video to a @YouTube playlist https://t.co/Qy7o2A9kCC NBA 2K17 ProAm: A Bunch Of Idiots #14</w:t>
      </w:r>
    </w:p>
    <w:p>
      <w:r>
        <w:rPr>
          <w:b/>
          <w:u w:val="single"/>
        </w:rPr>
        <w:t>239082</w:t>
      </w:r>
    </w:p>
    <w:p>
      <w:r>
        <w:t>RT @Doublelay: Me trying to figure out why people so fucking stupid https://t.co/vRuG16QQnT</w:t>
      </w:r>
    </w:p>
    <w:p>
      <w:r>
        <w:rPr>
          <w:b/>
          <w:u w:val="single"/>
        </w:rPr>
        <w:t>239083</w:t>
      </w:r>
    </w:p>
    <w:p>
      <w:r>
        <w:t>RT @DAY6intl: [INFO] #DAY6 is trending 1st and #YouWereBeautiful is trending 4th on Melon 💙 https://t.co/xQl6ZfEI8S</w:t>
      </w:r>
    </w:p>
    <w:p>
      <w:r>
        <w:rPr>
          <w:b/>
          <w:u w:val="single"/>
        </w:rPr>
        <w:t>239084</w:t>
      </w:r>
    </w:p>
    <w:p>
      <w:r>
        <w:t>RT @MythReazy: Where is my fucking clips. Goodnight ! https://t.co/9DOp0ymnAS</w:t>
      </w:r>
    </w:p>
    <w:p>
      <w:r>
        <w:rPr>
          <w:b/>
          <w:u w:val="single"/>
        </w:rPr>
        <w:t>239085</w:t>
      </w:r>
    </w:p>
    <w:p>
      <w:r>
        <w:t>WATCH🎥 see your PM .. #scumbag Trudeau the useless idiot PM has to go !!  #Trudeaumustgo #cdnpoli  #Just3xit7rudeau  https://t.co/NPYMMiIta0 https://t.co/tdUHnp24Ks</w:t>
      </w:r>
    </w:p>
    <w:p>
      <w:r>
        <w:rPr>
          <w:b/>
          <w:u w:val="single"/>
        </w:rPr>
        <w:t>239086</w:t>
      </w:r>
    </w:p>
    <w:p>
      <w:r>
        <w:t>The level of hypocrisy is fucking exponential!! 🤔 https://t.co/OMBxmUriM7</w:t>
      </w:r>
    </w:p>
    <w:p>
      <w:r>
        <w:rPr>
          <w:b/>
          <w:u w:val="single"/>
        </w:rPr>
        <w:t>239087</w:t>
      </w:r>
    </w:p>
    <w:p>
      <w:r>
        <w:t>why does this stupid cough make a shitty appreance at night 😷</w:t>
      </w:r>
    </w:p>
    <w:p>
      <w:r>
        <w:rPr>
          <w:b/>
          <w:u w:val="single"/>
        </w:rPr>
        <w:t>239088</w:t>
      </w:r>
    </w:p>
    <w:p>
      <w:r>
        <w:t>Lets beat the fuck out of all of them!!!! https://t.co/oQxDjnFK1n</w:t>
      </w:r>
    </w:p>
    <w:p>
      <w:r>
        <w:rPr>
          <w:b/>
          <w:u w:val="single"/>
        </w:rPr>
        <w:t>239089</w:t>
      </w:r>
    </w:p>
    <w:p>
      <w:r>
        <w:t xml:space="preserve">my bitch is bad and boujee </w:t>
        <w:br/>
        <w:t>cookin' up dope with an uz</w:t>
      </w:r>
    </w:p>
    <w:p>
      <w:r>
        <w:rPr>
          <w:b/>
          <w:u w:val="single"/>
        </w:rPr>
        <w:t>239090</w:t>
      </w:r>
    </w:p>
    <w:p>
      <w:r>
        <w:t>@Pouyalilpou Fucking sick song. You and the dudes in @Volumesband kill it.</w:t>
      </w:r>
    </w:p>
    <w:p>
      <w:r>
        <w:rPr>
          <w:b/>
          <w:u w:val="single"/>
        </w:rPr>
        <w:t>239091</w:t>
      </w:r>
    </w:p>
    <w:p>
      <w:r>
        <w:t>RT @genn_up: "Opened 5 min ago" is SO fuckin annoying. A dinny send messages for the ged of ma health a send them for a fuckin REPLY</w:t>
      </w:r>
    </w:p>
    <w:p>
      <w:r>
        <w:rPr>
          <w:b/>
          <w:u w:val="single"/>
        </w:rPr>
        <w:t>239092</w:t>
      </w:r>
    </w:p>
    <w:p>
      <w:r>
        <w:t>RT @YG_WINNER: [!] WINNER #REALLYREALLY at #1 and #FOOL at #8 on Melon (9PM KST)! 🍈 👏🏻💪🏻💙 https://t.co/F8dCMD80Ri</w:t>
      </w:r>
    </w:p>
    <w:p>
      <w:r>
        <w:rPr>
          <w:b/>
          <w:u w:val="single"/>
        </w:rPr>
        <w:t>239093</w:t>
      </w:r>
    </w:p>
    <w:p>
      <w:r>
        <w:t>RT @TheBloodShow: I'm letting u know now. We not protesting when the laws shoot yo ass for this stupid phone case 😂😂 https://t.co/IcSMsKpCrl</w:t>
      </w:r>
    </w:p>
    <w:p>
      <w:r>
        <w:rPr>
          <w:b/>
          <w:u w:val="single"/>
        </w:rPr>
        <w:t>239094</w:t>
      </w:r>
    </w:p>
    <w:p>
      <w:r>
        <w:t>How can a team be so fucking bad at defense?!?!?!?</w:t>
      </w:r>
    </w:p>
    <w:p>
      <w:r>
        <w:rPr>
          <w:b/>
          <w:u w:val="single"/>
        </w:rPr>
        <w:t>239095</w:t>
      </w:r>
    </w:p>
    <w:p>
      <w:r>
        <w:t>@DiamondLakim It was ugly as hell on the website, them hoes look like a Beauty and the beast gown 😂</w:t>
      </w:r>
    </w:p>
    <w:p>
      <w:r>
        <w:rPr>
          <w:b/>
          <w:u w:val="single"/>
        </w:rPr>
        <w:t>239096</w:t>
      </w:r>
    </w:p>
    <w:p>
      <w:r>
        <w:t>@mrsbarkel @PrimordialRadio @FULMETALHACKETT Jesus fucking Christ, that should come with a warning!</w:t>
      </w:r>
    </w:p>
    <w:p>
      <w:r>
        <w:rPr>
          <w:b/>
          <w:u w:val="single"/>
        </w:rPr>
        <w:t>239097</w:t>
      </w:r>
    </w:p>
    <w:p>
      <w:r>
        <w:t>Who said bananas were a boring fruit? 🍌 https://t.co/YugqjSdOpX</w:t>
      </w:r>
    </w:p>
    <w:p>
      <w:r>
        <w:rPr>
          <w:b/>
          <w:u w:val="single"/>
        </w:rPr>
        <w:t>239098</w:t>
      </w:r>
    </w:p>
    <w:p>
      <w:r>
        <w:t>.@sassyismassey @tinylesbrarian Like it was their WEDDING SONG, you evil wenches! And now I'm fucking covered in FEEEEEEEELZ!</w:t>
      </w:r>
    </w:p>
    <w:p>
      <w:r>
        <w:rPr>
          <w:b/>
          <w:u w:val="single"/>
        </w:rPr>
        <w:t>239099</w:t>
      </w:r>
    </w:p>
    <w:p>
      <w:r>
        <w:t>RT @Melee_Hell: Shout out to sfat being a stupid fucking bitch.</w:t>
        <w:br/>
        <w:br/>
        <w:t>https://t.co/opmENrmNdI</w:t>
      </w:r>
    </w:p>
    <w:p>
      <w:r>
        <w:rPr>
          <w:b/>
          <w:u w:val="single"/>
        </w:rPr>
        <w:t>239100</w:t>
      </w:r>
    </w:p>
    <w:p>
      <w:r>
        <w:t>Years of Obama and Clinton and now we hear from ethics lawyer - ARE YOU FUCKING KIDDING ME?!?!?! https://t.co/cjCU92QDCo</w:t>
      </w:r>
    </w:p>
    <w:p>
      <w:r>
        <w:rPr>
          <w:b/>
          <w:u w:val="single"/>
        </w:rPr>
        <w:t>239101</w:t>
      </w:r>
    </w:p>
    <w:p>
      <w:r>
        <w:t>RT OhBaeMsgs: A relationship where we can act like idiots together 😍💕</w:t>
      </w:r>
    </w:p>
    <w:p>
      <w:r>
        <w:rPr>
          <w:b/>
          <w:u w:val="single"/>
        </w:rPr>
        <w:t>239102</w:t>
      </w:r>
    </w:p>
    <w:p>
      <w:r>
        <w:t>RT @XixoHS: If this gets 5k Retweets, I will play Exodia Mage which some idiots won games on rank 15 with in TOC Vienna. 2 Days till deck s…</w:t>
      </w:r>
    </w:p>
    <w:p>
      <w:r>
        <w:rPr>
          <w:b/>
          <w:u w:val="single"/>
        </w:rPr>
        <w:t>239103</w:t>
      </w:r>
    </w:p>
    <w:p>
      <w:r>
        <w:t>Thank god, stupid fucking situation that should've never been an issue https://t.co/jXGtZFNNlz</w:t>
      </w:r>
    </w:p>
    <w:p>
      <w:r>
        <w:rPr>
          <w:b/>
          <w:u w:val="single"/>
        </w:rPr>
        <w:t>239104</w:t>
      </w:r>
    </w:p>
    <w:p>
      <w:r>
        <w:t>This season is going to be fucking insane and I can't wait! #DoctorWho https://t.co/tVpxwqP1sB</w:t>
      </w:r>
    </w:p>
    <w:p>
      <w:r>
        <w:rPr>
          <w:b/>
          <w:u w:val="single"/>
        </w:rPr>
        <w:t>239105</w:t>
      </w:r>
    </w:p>
    <w:p>
      <w:r>
        <w:t>RT @CrapTaxidermy: Thank fuck its Friday!!! https://t.co/oA1O1zG7Rg</w:t>
      </w:r>
    </w:p>
    <w:p>
      <w:r>
        <w:rPr>
          <w:b/>
          <w:u w:val="single"/>
        </w:rPr>
        <w:t>239106</w:t>
      </w:r>
    </w:p>
    <w:p>
      <w:r>
        <w:t>RT @TheAnfieldWrap: Fucking get in, Reds! #WTRWWAW https://t.co/47xmLYOqSI</w:t>
      </w:r>
    </w:p>
    <w:p>
      <w:r>
        <w:rPr>
          <w:b/>
          <w:u w:val="single"/>
        </w:rPr>
        <w:t>239107</w:t>
      </w:r>
    </w:p>
    <w:p>
      <w:r>
        <w:t>RT @Yoooo_Jay: Stupid nigga 😂 https://t.co/DL18tyPKrv</w:t>
      </w:r>
    </w:p>
    <w:p>
      <w:r>
        <w:rPr>
          <w:b/>
          <w:u w:val="single"/>
        </w:rPr>
        <w:t>239108</w:t>
      </w:r>
    </w:p>
    <w:p>
      <w:r>
        <w:t xml:space="preserve">@roarghmetal saw y'all in NYC with Thrash Or Die, bought your music, and now play you on my show on https://t.co/aGFTlwj88F </w:t>
        <w:br/>
        <w:t>Bad ass stuff</w:t>
      </w:r>
    </w:p>
    <w:p>
      <w:r>
        <w:rPr>
          <w:b/>
          <w:u w:val="single"/>
        </w:rPr>
        <w:t>239109</w:t>
      </w:r>
    </w:p>
    <w:p>
      <w:r>
        <w:t>RT @js_edit: They keep fucking you and you keep voting for them. Idiots. https://t.co/KDXfLTZMA4</w:t>
      </w:r>
    </w:p>
    <w:p>
      <w:r>
        <w:rPr>
          <w:b/>
          <w:u w:val="single"/>
        </w:rPr>
        <w:t>239110</w:t>
      </w:r>
    </w:p>
    <w:p>
      <w:r>
        <w:t>RT @WrestlingLAD: A wenger out sign at wrestlemania fucking screaming!!! 😂😂😂 #Wrestlemania https://t.co/JCpuFMgixb</w:t>
      </w:r>
    </w:p>
    <w:p>
      <w:r>
        <w:rPr>
          <w:b/>
          <w:u w:val="single"/>
        </w:rPr>
        <w:t>239111</w:t>
      </w:r>
    </w:p>
    <w:p>
      <w:r>
        <w:t>Violent Forces Radio: Now Playing Holy Moses - Princess Of Hell</w:t>
        <w:br/>
        <w:t>TuneIn Player @ https://t.co/XsSgEdAAPw</w:t>
      </w:r>
    </w:p>
    <w:p>
      <w:r>
        <w:rPr>
          <w:b/>
          <w:u w:val="single"/>
        </w:rPr>
        <w:t>239112</w:t>
      </w:r>
    </w:p>
    <w:p>
      <w:r>
        <w:t>RT @nellychillin: THIS NIGGA KD REALLY STUPID. LIKE IM CONVINCED https://t.co/O6iz1l1BDD</w:t>
      </w:r>
    </w:p>
    <w:p>
      <w:r>
        <w:rPr>
          <w:b/>
          <w:u w:val="single"/>
        </w:rPr>
        <w:t>239113</w:t>
      </w:r>
    </w:p>
    <w:p>
      <w:r>
        <w:t>I do hate how expensive bus tickets are with a burning passion, I don't even understand why the hell they're so pricy?!</w:t>
      </w:r>
    </w:p>
    <w:p>
      <w:r>
        <w:rPr>
          <w:b/>
          <w:u w:val="single"/>
        </w:rPr>
        <w:t>239114</w:t>
      </w:r>
    </w:p>
    <w:p>
      <w:r>
        <w:t>RT @youngthug: Horse face hoe stop playing before I show the world yo lil ugly ass</w:t>
      </w:r>
    </w:p>
    <w:p>
      <w:r>
        <w:rPr>
          <w:b/>
          <w:u w:val="single"/>
        </w:rPr>
        <w:t>239115</w:t>
      </w:r>
    </w:p>
    <w:p>
      <w:r>
        <w:t xml:space="preserve">@shanemcmahon vs @AJStylesOrg </w:t>
        <w:br/>
        <w:t xml:space="preserve">@WrestleMania </w:t>
        <w:br/>
        <w:t xml:space="preserve">I Know Winner is @shanemcmahon </w:t>
        <w:br/>
        <w:t>Not The idiot #AJ https://t.co/dkuP9pKWrm</w:t>
      </w:r>
    </w:p>
    <w:p>
      <w:r>
        <w:rPr>
          <w:b/>
          <w:u w:val="single"/>
        </w:rPr>
        <w:t>239116</w:t>
      </w:r>
    </w:p>
    <w:p>
      <w:r>
        <w:t>I was going to try this today too! Damn how annoying, guess there's no linking to my blog posts anytime soon 🙍🏼 https://t.co/vYeKQe0N9E</w:t>
      </w:r>
    </w:p>
    <w:p>
      <w:r>
        <w:rPr>
          <w:b/>
          <w:u w:val="single"/>
        </w:rPr>
        <w:t>239117</w:t>
      </w:r>
    </w:p>
    <w:p>
      <w:r>
        <w:t>RT @Curvables: Ugly niggas be like http://t.co/XcsLPOdqsh</w:t>
      </w:r>
    </w:p>
    <w:p>
      <w:r>
        <w:rPr>
          <w:b/>
          <w:u w:val="single"/>
        </w:rPr>
        <w:t>239118</w:t>
      </w:r>
    </w:p>
    <w:p>
      <w:r>
        <w:t xml:space="preserve">RT @EconomicTimes: #ISIS calls @realDonaldTrump 'stupid idiot' in 1st remarks on @POTUS </w:t>
        <w:br/>
        <w:t>https://t.co/T3gDjFw69w</w:t>
      </w:r>
    </w:p>
    <w:p>
      <w:r>
        <w:rPr>
          <w:b/>
          <w:u w:val="single"/>
        </w:rPr>
        <w:t>239119</w:t>
      </w:r>
    </w:p>
    <w:p>
      <w:r>
        <w:t>A fucking grammy for this! https://t.co/xAKIplr40u</w:t>
      </w:r>
    </w:p>
    <w:p>
      <w:r>
        <w:rPr>
          <w:b/>
          <w:u w:val="single"/>
        </w:rPr>
        <w:t>239120</w:t>
      </w:r>
    </w:p>
    <w:p>
      <w:r>
        <w:t>RT @CaliforniaBuzz_: Translation:</w:t>
        <w:br/>
        <w:t>🗣MIND YOUR FUCKING BUSINESS!!! https://t.co/QickrzbpIM</w:t>
      </w:r>
    </w:p>
    <w:p>
      <w:r>
        <w:rPr>
          <w:b/>
          <w:u w:val="single"/>
        </w:rPr>
        <w:t>239121</w:t>
      </w:r>
    </w:p>
    <w:p>
      <w:r>
        <w:t>Literally this is the worst sensation I feel like my foot is gonna explode because it's swelling but has nowhere to go FUCK THIS CAST</w:t>
      </w:r>
    </w:p>
    <w:p>
      <w:r>
        <w:rPr>
          <w:b/>
          <w:u w:val="single"/>
        </w:rPr>
        <w:t>239122</w:t>
      </w:r>
    </w:p>
    <w:p>
      <w:r>
        <w:t>Mrs just introduced me to @kirbyjenner ... 😂😂 This cat has some crazy ass Photoshop skills!</w:t>
        <w:br/>
        <w:t>https://t.co/DdMGV3p1rz https://t.co/2ED1fxmW7K</w:t>
      </w:r>
    </w:p>
    <w:p>
      <w:r>
        <w:rPr>
          <w:b/>
          <w:u w:val="single"/>
        </w:rPr>
        <w:t>239123</w:t>
      </w:r>
    </w:p>
    <w:p>
      <w:r>
        <w:t>(And THAT is fucking TOM STOPPARD!!!!) @ Soho https://t.co/pglQBU5im5</w:t>
      </w:r>
    </w:p>
    <w:p>
      <w:r>
        <w:rPr>
          <w:b/>
          <w:u w:val="single"/>
        </w:rPr>
        <w:t>239124</w:t>
      </w:r>
    </w:p>
    <w:p>
      <w:r>
        <w:t>hate when niggas want my undivided attention like i have a son bitch 😑✌🏾</w:t>
      </w:r>
    </w:p>
    <w:p>
      <w:r>
        <w:rPr>
          <w:b/>
          <w:u w:val="single"/>
        </w:rPr>
        <w:t>239125</w:t>
      </w:r>
    </w:p>
    <w:p>
      <w:r>
        <w:t>@MyFavsTrash That response was fucking BRUTAL LMAOOOOO</w:t>
      </w:r>
    </w:p>
    <w:p>
      <w:r>
        <w:rPr>
          <w:b/>
          <w:u w:val="single"/>
        </w:rPr>
        <w:t>239126</w:t>
      </w:r>
    </w:p>
    <w:p>
      <w:r>
        <w:t>@jamesmassola @smh Remember how every donkey beleived kathy jacksons bullshit because they hated gillard bunch of sexist pricks #auspol</w:t>
      </w:r>
    </w:p>
    <w:p>
      <w:r>
        <w:rPr>
          <w:b/>
          <w:u w:val="single"/>
        </w:rPr>
        <w:t>239127</w:t>
      </w:r>
    </w:p>
    <w:p>
      <w:r>
        <w:t>RT @Smook_Dawg: Them people who mad and act like they don't know why you cut the ass off ! 😂😂😂😂 https://t.co/EUaeuWCZHN</w:t>
      </w:r>
    </w:p>
    <w:p>
      <w:r>
        <w:rPr>
          <w:b/>
          <w:u w:val="single"/>
        </w:rPr>
        <w:t>239128</w:t>
      </w:r>
    </w:p>
    <w:p>
      <w:r>
        <w:t>*looks at my text messages*</w:t>
        <w:br/>
        <w:t>People are fucking insane</w:t>
      </w:r>
    </w:p>
    <w:p>
      <w:r>
        <w:rPr>
          <w:b/>
          <w:u w:val="single"/>
        </w:rPr>
        <w:t>239129</w:t>
      </w:r>
    </w:p>
    <w:p>
      <w:r>
        <w:t>RT @MadelineAshby: Or, hey, maybe retconning Captain America into a Nazi is bad for sales. https://t.co/ktBoXZb2iB</w:t>
      </w:r>
    </w:p>
    <w:p>
      <w:r>
        <w:rPr>
          <w:b/>
          <w:u w:val="single"/>
        </w:rPr>
        <w:t>239130</w:t>
      </w:r>
    </w:p>
    <w:p>
      <w:r>
        <w:t>RT @TheBloodShow: I'm letting u know now. We not protesting when the laws shoot yo ass for this stupid phone case 😂😂 https://t.co/IcSMsKpCrl</w:t>
      </w:r>
    </w:p>
    <w:p>
      <w:r>
        <w:rPr>
          <w:b/>
          <w:u w:val="single"/>
        </w:rPr>
        <w:t>239131</w:t>
      </w:r>
    </w:p>
    <w:p>
      <w:r>
        <w:t>I hate when somebody go to laughing and they hit my shoulder  ..... Do you want your ass beat ?? 🙃</w:t>
      </w:r>
    </w:p>
    <w:p>
      <w:r>
        <w:rPr>
          <w:b/>
          <w:u w:val="single"/>
        </w:rPr>
        <w:t>239132</w:t>
      </w:r>
    </w:p>
    <w:p>
      <w:r>
        <w:t>@nowthisnews @JuddApatow These fuckers aren't just greedy thieves, they're all fucking sadists! They get pleasure from the suffering of other living beings &amp;amp; humans!</w:t>
      </w:r>
    </w:p>
    <w:p>
      <w:r>
        <w:rPr>
          <w:b/>
          <w:u w:val="single"/>
        </w:rPr>
        <w:t>239133</w:t>
      </w:r>
    </w:p>
    <w:p>
      <w:r>
        <w:t>The worst thing a bitch can do is let me knw I got her attention💯cuz bitch u gone DIE I'm finna stress u tf out ☺️ finna BLOW u purposely💅🏾</w:t>
      </w:r>
    </w:p>
    <w:p>
      <w:r>
        <w:rPr>
          <w:b/>
          <w:u w:val="single"/>
        </w:rPr>
        <w:t>239134</w:t>
      </w:r>
    </w:p>
    <w:p>
      <w:r>
        <w:t>RT @PrincessChantx: Help me rinse this fucking loser!! $10 RT/$10 like. I have 1 hour! #findom #rtgame #paypig #rtpig #moneyslave #rinse #f…</w:t>
      </w:r>
    </w:p>
    <w:p>
      <w:r>
        <w:rPr>
          <w:b/>
          <w:u w:val="single"/>
        </w:rPr>
        <w:t>239135</w:t>
      </w:r>
    </w:p>
    <w:p>
      <w:r>
        <w:t>RT @SuperButterBuns: P3: All the adults are crazy</w:t>
        <w:br/>
        <w:t>P4: All the adults are stupid</w:t>
        <w:br/>
        <w:t>P5: All the adults are assholes</w:t>
      </w:r>
    </w:p>
    <w:p>
      <w:r>
        <w:rPr>
          <w:b/>
          <w:u w:val="single"/>
        </w:rPr>
        <w:t>239136</w:t>
      </w:r>
    </w:p>
    <w:p>
      <w:r>
        <w:t>RT @Stormzy1: #GSAP TOUR - DUBLIN - FUCKING HELL!!!! 🇮🇪❤️💪🏿 https://t.co/b6uzw8c3Ze</w:t>
      </w:r>
    </w:p>
    <w:p>
      <w:r>
        <w:rPr>
          <w:b/>
          <w:u w:val="single"/>
        </w:rPr>
        <w:t>239137</w:t>
      </w:r>
    </w:p>
    <w:p>
      <w:r>
        <w:t>RT @PaulRidd: Presumably we're at a point in advertising where folk are deliberately making offensive bollocks to generate outraged online…</w:t>
      </w:r>
    </w:p>
    <w:p>
      <w:r>
        <w:rPr>
          <w:b/>
          <w:u w:val="single"/>
        </w:rPr>
        <w:t>239138</w:t>
      </w:r>
    </w:p>
    <w:p>
      <w:r>
        <w:t>RT @anthony76730120: # THIS IS WHY GLOBALIST ARE PISSED WITH TRUMP POLICIES HE IS MAKING ALL OF THESE DO NOTHING  JERKS LOOK BAD PRESS CONT…</w:t>
      </w:r>
    </w:p>
    <w:p>
      <w:r>
        <w:rPr>
          <w:b/>
          <w:u w:val="single"/>
        </w:rPr>
        <w:t>239139</w:t>
      </w:r>
    </w:p>
    <w:p>
      <w:r>
        <w:t>RT @shadymumbai: Waiting for the Supreme Court to ban Idiots from 500 metres around you .</w:t>
      </w:r>
    </w:p>
    <w:p>
      <w:r>
        <w:rPr>
          <w:b/>
          <w:u w:val="single"/>
        </w:rPr>
        <w:t>239140</w:t>
      </w:r>
    </w:p>
    <w:p>
      <w:r>
        <w:t>too bad I'm a size 11 men and got basketball torn up ass feet 🤷🏽‍♀️ https://t.co/xWDblad389</w:t>
      </w:r>
    </w:p>
    <w:p>
      <w:r>
        <w:rPr>
          <w:b/>
          <w:u w:val="single"/>
        </w:rPr>
        <w:t>239141</w:t>
      </w:r>
    </w:p>
    <w:p>
      <w:r>
        <w:t>@YELLOWCLAW yoooooooo that album is fucking FIIIIRE!!!! CANT WAIT TO SEE YOU GUYS AGAIN AT DISO!!!!</w:t>
      </w:r>
    </w:p>
    <w:p>
      <w:r>
        <w:rPr>
          <w:b/>
          <w:u w:val="single"/>
        </w:rPr>
        <w:t>239142</w:t>
      </w:r>
    </w:p>
    <w:p>
      <w:r>
        <w:t>wonder if Fakenews hired her since Roger is know out .. but she is an idiot https://t.co/m2cAK7Ppr5</w:t>
      </w:r>
    </w:p>
    <w:p>
      <w:r>
        <w:rPr>
          <w:b/>
          <w:u w:val="single"/>
        </w:rPr>
        <w:t>239143</w:t>
      </w:r>
    </w:p>
    <w:p>
      <w:r>
        <w:t>RT @WestHamMatters: I can see the headlines now...</w:t>
        <w:br/>
        <w:br/>
        <w:t>"No service for Andy Carroll at The Vodafone Stadium tonight".</w:t>
        <w:br/>
        <w:br/>
        <w:t>Can't fucking wait!</w:t>
      </w:r>
    </w:p>
    <w:p>
      <w:r>
        <w:rPr>
          <w:b/>
          <w:u w:val="single"/>
        </w:rPr>
        <w:t>239144</w:t>
      </w:r>
    </w:p>
    <w:p>
      <w:r>
        <w:t>I don't have time for stupid ass bitches who think everything is about themselves</w:t>
      </w:r>
    </w:p>
    <w:p>
      <w:r>
        <w:rPr>
          <w:b/>
          <w:u w:val="single"/>
        </w:rPr>
        <w:t>239145</w:t>
      </w:r>
    </w:p>
    <w:p>
      <w:r>
        <w:t>RT @realjoeypoirier: Jill Stein is a fucking asshole. She is an agent Russia. The woman is totally insane. Pathological liar. https://t.co/…</w:t>
      </w:r>
    </w:p>
    <w:p>
      <w:r>
        <w:rPr>
          <w:b/>
          <w:u w:val="single"/>
        </w:rPr>
        <w:t>239146</w:t>
      </w:r>
    </w:p>
    <w:p>
      <w:r>
        <w:t>RT @TheBloodShow: I'm letting u know now. We not protesting when the laws shoot yo ass for this stupid phone case 😂😂 https://t.co/IcSMsKpCrl</w:t>
      </w:r>
    </w:p>
    <w:p>
      <w:r>
        <w:rPr>
          <w:b/>
          <w:u w:val="single"/>
        </w:rPr>
        <w:t>239147</w:t>
      </w:r>
    </w:p>
    <w:p>
      <w:r>
        <w:t>ISIS: US 'being run by an idiot' https://t.co/g3k6p7BarJ</w:t>
      </w:r>
    </w:p>
    <w:p>
      <w:r>
        <w:rPr>
          <w:b/>
          <w:u w:val="single"/>
        </w:rPr>
        <w:t>239148</w:t>
      </w:r>
    </w:p>
    <w:p>
      <w:r>
        <w:t>RT @EveIrving69: If ur shocked by what I say</w:t>
        <w:br/>
        <w:t>Then block my ass &amp;amp; stay away</w:t>
        <w:br/>
        <w:t>I'm no princess that needs a knight</w:t>
        <w:br/>
        <w:t>But a woman who knows how to…</w:t>
      </w:r>
    </w:p>
    <w:p>
      <w:r>
        <w:rPr>
          <w:b/>
          <w:u w:val="single"/>
        </w:rPr>
        <w:t>239149</w:t>
      </w:r>
    </w:p>
    <w:p>
      <w:r>
        <w:t xml:space="preserve">👏👏👏👏 @HamillHimself!! Your Han Solo was hysterical. </w:t>
        <w:br/>
        <w:br/>
        <w:t xml:space="preserve">"Did you say Ninjas???!" </w:t>
        <w:br/>
        <w:br/>
        <w:t>#whatILearnedToday https://t.co/1lRHHGgjqp</w:t>
      </w:r>
    </w:p>
    <w:p>
      <w:r>
        <w:rPr>
          <w:b/>
          <w:u w:val="single"/>
        </w:rPr>
        <w:t>239150</w:t>
      </w:r>
    </w:p>
    <w:p>
      <w:r>
        <w:t>RT @AndyRichter: Jesus, the Get Out sequel looks fucking terrifying https://t.co/cJRwj2QjzP</w:t>
      </w:r>
    </w:p>
    <w:p>
      <w:r>
        <w:rPr>
          <w:b/>
          <w:u w:val="single"/>
        </w:rPr>
        <w:t>239151</w:t>
      </w:r>
    </w:p>
    <w:p>
      <w:r>
        <w:t>@JoeNBC @JesseRodriguez Damage is self inflicted= he is an idiot</w:t>
      </w:r>
    </w:p>
    <w:p>
      <w:r>
        <w:rPr>
          <w:b/>
          <w:u w:val="single"/>
        </w:rPr>
        <w:t>239152</w:t>
      </w:r>
    </w:p>
    <w:p>
      <w:r>
        <w:t>RT @CoconutGucci2: I literally want to fight this bitch so bad https://t.co/LRq30ceXkp</w:t>
      </w:r>
    </w:p>
    <w:p>
      <w:r>
        <w:rPr>
          <w:b/>
          <w:u w:val="single"/>
        </w:rPr>
        <w:t>239153</w:t>
      </w:r>
    </w:p>
    <w:p>
      <w:r>
        <w:t>RT @TheBloodShow: I'm letting u know now. We not protesting when the laws shoot yo ass for this stupid phone case 😂😂 https://t.co/IcSMsKpCrl</w:t>
      </w:r>
    </w:p>
    <w:p>
      <w:r>
        <w:rPr>
          <w:b/>
          <w:u w:val="single"/>
        </w:rPr>
        <w:t>239154</w:t>
      </w:r>
    </w:p>
    <w:p>
      <w:r>
        <w:t>it'll take me dAYS WEEKS YEARS tO get over the fact tht exo is in my country but my stupid ass ain't attending their concert 👏 #EXOrDIUMinSG https://t.co/X8mfX1H88F</w:t>
      </w:r>
    </w:p>
    <w:p>
      <w:r>
        <w:rPr>
          <w:b/>
          <w:u w:val="single"/>
        </w:rPr>
        <w:t>239155</w:t>
      </w:r>
    </w:p>
    <w:p>
      <w:r>
        <w:t>😂😂😂😂😂 agreed sick of seeing her ass https://t.co/O1siETJSdF</w:t>
      </w:r>
    </w:p>
    <w:p>
      <w:r>
        <w:rPr>
          <w:b/>
          <w:u w:val="single"/>
        </w:rPr>
        <w:t>239156</w:t>
      </w:r>
    </w:p>
    <w:p>
      <w:r>
        <w:t>Any idiot can face a crisis - it's day to day living that wears you out. -Anton Chekhov</w:t>
      </w:r>
    </w:p>
    <w:p>
      <w:r>
        <w:rPr>
          <w:b/>
          <w:u w:val="single"/>
        </w:rPr>
        <w:t>239157</w:t>
      </w:r>
    </w:p>
    <w:p>
      <w:r>
        <w:t>RT @7WorldINFINITE: [PIC] 170402 Han Minjeong instagram update with #INFINITE Sungjong https://t.co/ovfX0AkjCC</w:t>
      </w:r>
    </w:p>
    <w:p>
      <w:r>
        <w:rPr>
          <w:b/>
          <w:u w:val="single"/>
        </w:rPr>
        <w:t>239158</w:t>
      </w:r>
    </w:p>
    <w:p>
      <w:r>
        <w:t>@AnyTechnology every time I watch one of your videos, I feel like an idiot for asking if you knew what you were doing when you were re-wiring the microwave</w:t>
      </w:r>
    </w:p>
    <w:p>
      <w:r>
        <w:rPr>
          <w:b/>
          <w:u w:val="single"/>
        </w:rPr>
        <w:t>239159</w:t>
      </w:r>
    </w:p>
    <w:p>
      <w:r>
        <w:t>Damn that's some evil stuff to wish upon a person.. https://t.co/u6bzwguFAw</w:t>
      </w:r>
    </w:p>
    <w:p>
      <w:r>
        <w:rPr>
          <w:b/>
          <w:u w:val="single"/>
        </w:rPr>
        <w:t>239160</w:t>
      </w:r>
    </w:p>
    <w:p>
      <w:r>
        <w:t>@MSNBC Why do you have a pro Neil Gorsuch ad? A pro klan ad A pro GOP ad A pro Nazi ad A pro hate ad? Why?</w:t>
      </w:r>
    </w:p>
    <w:p>
      <w:r>
        <w:rPr>
          <w:b/>
          <w:u w:val="single"/>
        </w:rPr>
        <w:t>239161</w:t>
      </w:r>
    </w:p>
    <w:p>
      <w:r>
        <w:t>RT @LeeChongWei: [Admin] Datuk Wira Lee Chong Wei celebrates his 4th Yonex All England after beating Shi Yuqi 🇨🇳 21-12, 21-10!... https://t…</w:t>
      </w:r>
    </w:p>
    <w:p>
      <w:r>
        <w:rPr>
          <w:b/>
          <w:u w:val="single"/>
        </w:rPr>
        <w:t>239162</w:t>
      </w:r>
    </w:p>
    <w:p>
      <w:r>
        <w:t>BULLSHIT!!!!!!!!!!!!!! FUCK ALL THE THINGS!!!!!!!!!!!!! #Wrestlemania #Wrestlemania33</w:t>
      </w:r>
    </w:p>
    <w:p>
      <w:r>
        <w:rPr>
          <w:b/>
          <w:u w:val="single"/>
        </w:rPr>
        <w:t>239163</w:t>
      </w:r>
    </w:p>
    <w:p>
      <w:r>
        <w:t>@chase_michaela Yeah Michaela ur the worst!!! u hoe</w:t>
      </w:r>
    </w:p>
    <w:p>
      <w:r>
        <w:rPr>
          <w:b/>
          <w:u w:val="single"/>
        </w:rPr>
        <w:t>239164</w:t>
      </w:r>
    </w:p>
    <w:p>
      <w:r>
        <w:t>RT @crunkboy713: lying on your bank is worst than lying on your dick</w:t>
      </w:r>
    </w:p>
    <w:p>
      <w:r>
        <w:rPr>
          <w:b/>
          <w:u w:val="single"/>
        </w:rPr>
        <w:t>239165</w:t>
      </w:r>
    </w:p>
    <w:p>
      <w:r>
        <w:t>RT @irwinskush: 6. I'M A BAD BITCH YOU CAN'T KILL ME https://t.co/ehavkP8n6Z</w:t>
      </w:r>
    </w:p>
    <w:p>
      <w:r>
        <w:rPr>
          <w:b/>
          <w:u w:val="single"/>
        </w:rPr>
        <w:t>239166</w:t>
      </w:r>
    </w:p>
    <w:p>
      <w:r>
        <w:t>people who take advantage of generosity are the worst never again will I offer up my cheetohs you greedy bastards</w:t>
      </w:r>
    </w:p>
    <w:p>
      <w:r>
        <w:rPr>
          <w:b/>
          <w:u w:val="single"/>
        </w:rPr>
        <w:t>239167</w:t>
      </w:r>
    </w:p>
    <w:p>
      <w:r>
        <w:t>@EA_M19 My bad prima, Son I'm at Area 51 I'll hop on a damn UFO 👽</w:t>
      </w:r>
    </w:p>
    <w:p>
      <w:r>
        <w:rPr>
          <w:b/>
          <w:u w:val="single"/>
        </w:rPr>
        <w:t>239168</w:t>
      </w:r>
    </w:p>
    <w:p>
      <w:r>
        <w:t>RT @AlexisOmishore: Spitting on someone is nasty &amp;amp; disrespectful as hell man or woman you deserve whatever is coming after that.</w:t>
      </w:r>
    </w:p>
    <w:p>
      <w:r>
        <w:rPr>
          <w:b/>
          <w:u w:val="single"/>
        </w:rPr>
        <w:t>239169</w:t>
      </w:r>
    </w:p>
    <w:p>
      <w:r>
        <w:t>@IchbinUjjaini @AvijitSinha5 @shivendushekhar @geetv79 I don't want to argue with u all idiots who r using beef eating matter politically</w:t>
        <w:br/>
        <w:t>It's straight n simple</w:t>
        <w:br/>
        <w:t>We will ban beef eating in India</w:t>
      </w:r>
    </w:p>
    <w:p>
      <w:r>
        <w:rPr>
          <w:b/>
          <w:u w:val="single"/>
        </w:rPr>
        <w:t>239170</w:t>
      </w:r>
    </w:p>
    <w:p>
      <w:r>
        <w:t>RT @Newsweek: ISIS calls Trump an 'idiot' and tells U.S. to await 'bloodbath' in official comments https://t.co/jzifUjVU2l https://t.co/jDG…</w:t>
      </w:r>
    </w:p>
    <w:p>
      <w:r>
        <w:rPr>
          <w:b/>
          <w:u w:val="single"/>
        </w:rPr>
        <w:t>239171</w:t>
      </w:r>
    </w:p>
    <w:p>
      <w:r>
        <w:t>@count_210 @cspanwj @Cigarvolante @YouTube without claiming to fight WS This idiot would be punching cash register asking if you want fries with your order</w:t>
      </w:r>
    </w:p>
    <w:p>
      <w:r>
        <w:rPr>
          <w:b/>
          <w:u w:val="single"/>
        </w:rPr>
        <w:t>239172</w:t>
      </w:r>
    </w:p>
    <w:p>
      <w:r>
        <w:t>This world is a fucked up place. I'm speechless. I don't understand how anyone can be this hateful and evil. https://t.co/m7zgEtItvL</w:t>
      </w:r>
    </w:p>
    <w:p>
      <w:r>
        <w:rPr>
          <w:b/>
          <w:u w:val="single"/>
        </w:rPr>
        <w:t>239173</w:t>
      </w:r>
    </w:p>
    <w:p>
      <w:r>
        <w:t>RT @DCComics: In the preview of BATGIRL &amp;amp; THE BIRDS OF PREY #9, Canary joins a fight club! Crap, weren't supposed to say that... https://t.…</w:t>
      </w:r>
    </w:p>
    <w:p>
      <w:r>
        <w:rPr>
          <w:b/>
          <w:u w:val="single"/>
        </w:rPr>
        <w:t>239174</w:t>
      </w:r>
    </w:p>
    <w:p>
      <w:r>
        <w:t>RT @TheBloodShow: I'm letting u know now. We not protesting when the laws shoot yo ass for this stupid phone case 😂😂 https://t.co/IcSMsKpCrl</w:t>
      </w:r>
    </w:p>
    <w:p>
      <w:r>
        <w:rPr>
          <w:b/>
          <w:u w:val="single"/>
        </w:rPr>
        <w:t>239175</w:t>
      </w:r>
    </w:p>
    <w:p>
      <w:r>
        <w:t>RT @chevleia: don't hmu when u get tired of ur boring hoe ur boring now too</w:t>
      </w:r>
    </w:p>
    <w:p>
      <w:r>
        <w:rPr>
          <w:b/>
          <w:u w:val="single"/>
        </w:rPr>
        <w:t>239176</w:t>
      </w:r>
    </w:p>
    <w:p>
      <w:r>
        <w:t>Omg we're going to war! Trump is so fucking stupid</w:t>
      </w:r>
    </w:p>
    <w:p>
      <w:r>
        <w:rPr>
          <w:b/>
          <w:u w:val="single"/>
        </w:rPr>
        <w:t>239177</w:t>
      </w:r>
    </w:p>
    <w:p>
      <w:r>
        <w:t>omg @gabbybeauty13 's car got towed on sunday from there too and they fucked her car up! she has to pay $350 to get it fixed ): https://t.co/yZX8zIHs2e</w:t>
      </w:r>
    </w:p>
    <w:p>
      <w:r>
        <w:rPr>
          <w:b/>
          <w:u w:val="single"/>
        </w:rPr>
        <w:t>239178</w:t>
      </w:r>
    </w:p>
    <w:p>
      <w:r>
        <w:t>Or their stupid hoe stories https://t.co/L6cP7LPdoe</w:t>
      </w:r>
    </w:p>
    <w:p>
      <w:r>
        <w:rPr>
          <w:b/>
          <w:u w:val="single"/>
        </w:rPr>
        <w:t>239179</w:t>
      </w:r>
    </w:p>
    <w:p>
      <w:r>
        <w:t>RT @davidjoachim: Islamic State says US 'being run by an idiot' https://t.co/Bfw7FxermY</w:t>
      </w:r>
    </w:p>
    <w:p>
      <w:r>
        <w:rPr>
          <w:b/>
          <w:u w:val="single"/>
        </w:rPr>
        <w:t>239180</w:t>
      </w:r>
    </w:p>
    <w:p>
      <w:r>
        <w:t>Fuccckkkkkkk this section about PTSD really fucked me up!!!! I felt it through the fucking dance..... #YoungMen #BalletBoyz</w:t>
      </w:r>
    </w:p>
    <w:p>
      <w:r>
        <w:rPr>
          <w:b/>
          <w:u w:val="single"/>
        </w:rPr>
        <w:t>239181</w:t>
      </w:r>
    </w:p>
    <w:p>
      <w:r>
        <w:t>RT @TheBloodShow: I'm letting u know now. We not protesting when the laws shoot yo ass for this stupid phone case 😂😂 https://t.co/IcSMsKpCrl</w:t>
      </w:r>
    </w:p>
    <w:p>
      <w:r>
        <w:rPr>
          <w:b/>
          <w:u w:val="single"/>
        </w:rPr>
        <w:t>239182</w:t>
      </w:r>
    </w:p>
    <w:p>
      <w:r>
        <w:t>RT @brianklaas: ABC News reports that Syria moved personnel, equipment, and aircraft from the base before the strikes. https://t.co/LmvdFdp…</w:t>
      </w:r>
    </w:p>
    <w:p>
      <w:r>
        <w:rPr>
          <w:b/>
          <w:u w:val="single"/>
        </w:rPr>
        <w:t>239183</w:t>
      </w:r>
    </w:p>
    <w:p>
      <w:r>
        <w:t>CROCK POT HONEY GARLIC CHICKEN! &amp;lt;3 https://t.co/PsURmVYRoK</w:t>
      </w:r>
    </w:p>
    <w:p>
      <w:r>
        <w:rPr>
          <w:b/>
          <w:u w:val="single"/>
        </w:rPr>
        <w:t>239184</w:t>
      </w:r>
    </w:p>
    <w:p>
      <w:r>
        <w:t>RT @AnnCoulter: Const requires 2/3ds vote to override a presidential veto. According to idiot McCain, it ALSO takes 2/3ds vote to pass law…</w:t>
      </w:r>
    </w:p>
    <w:p>
      <w:r>
        <w:rPr>
          <w:b/>
          <w:u w:val="single"/>
        </w:rPr>
        <w:t>239185</w:t>
      </w:r>
    </w:p>
    <w:p>
      <w:r>
        <w:t>RT @Smook_Dawg: Them people who mad and act like they don't know why you cut the ass off ! 😂😂😂😂 https://t.co/EUaeuWCZHN</w:t>
      </w:r>
    </w:p>
    <w:p>
      <w:r>
        <w:rPr>
          <w:b/>
          <w:u w:val="single"/>
        </w:rPr>
        <w:t>239186</w:t>
      </w:r>
    </w:p>
    <w:p>
      <w:r>
        <w:t>RT @Complex: ISIS to USA: "...you are being run by an idiot who does not know what Syria or Iraq or Islam is." https://t.co/kJPir4mcv9 http…</w:t>
      </w:r>
    </w:p>
    <w:p>
      <w:r>
        <w:rPr>
          <w:b/>
          <w:u w:val="single"/>
        </w:rPr>
        <w:t>239187</w:t>
      </w:r>
    </w:p>
    <w:p>
      <w:r>
        <w:t>Islamic State says U.S. 'being run by an idiot' https://t.co/k2a0LqfXjO</w:t>
      </w:r>
    </w:p>
    <w:p>
      <w:r>
        <w:rPr>
          <w:b/>
          <w:u w:val="single"/>
        </w:rPr>
        <w:t>239188</w:t>
      </w:r>
    </w:p>
    <w:p>
      <w:r>
        <w:t>RT @TheBloodShow: I'm letting u know now. We not protesting when the laws shoot yo ass for this stupid phone case 😂😂 https://t.co/IcSMsKpCrl</w:t>
      </w:r>
    </w:p>
    <w:p>
      <w:r>
        <w:rPr>
          <w:b/>
          <w:u w:val="single"/>
        </w:rPr>
        <w:t>239189</w:t>
      </w:r>
    </w:p>
    <w:p>
      <w:r>
        <w:t>@OMGItsBirdman I think this guy is mentally fucking retarded</w:t>
      </w:r>
    </w:p>
    <w:p>
      <w:r>
        <w:rPr>
          <w:b/>
          <w:u w:val="single"/>
        </w:rPr>
        <w:t>239190</w:t>
      </w:r>
    </w:p>
    <w:p>
      <w:r>
        <w:t>RT @Boobie24Dixon: Hail Fucking State!!! https://t.co/Lkm1jQd2uF</w:t>
      </w:r>
    </w:p>
    <w:p>
      <w:r>
        <w:rPr>
          <w:b/>
          <w:u w:val="single"/>
        </w:rPr>
        <w:t>239191</w:t>
      </w:r>
    </w:p>
    <w:p>
      <w:r>
        <w:t>RT @sabs0ul: why do y'all wanna use the n word so fucking bad https://t.co/cP5RlAsWzF</w:t>
      </w:r>
    </w:p>
    <w:p>
      <w:r>
        <w:rPr>
          <w:b/>
          <w:u w:val="single"/>
        </w:rPr>
        <w:t>239192</w:t>
      </w:r>
    </w:p>
    <w:p>
      <w:r>
        <w:t>I like Michael Fullmer but god that was a retarded thing to say</w:t>
      </w:r>
    </w:p>
    <w:p>
      <w:r>
        <w:rPr>
          <w:b/>
          <w:u w:val="single"/>
        </w:rPr>
        <w:t>239193</w:t>
      </w:r>
    </w:p>
    <w:p>
      <w:r>
        <w:t>RT @swaggmiiyaa: niggas loveeeeeeee the ugly bitches😂🤦🏽‍♀️</w:t>
      </w:r>
    </w:p>
    <w:p>
      <w:r>
        <w:rPr>
          <w:b/>
          <w:u w:val="single"/>
        </w:rPr>
        <w:t>239194</w:t>
      </w:r>
    </w:p>
    <w:p>
      <w:r>
        <w:t>Like niggas always lying thinking I'm stupid , like you don't have to lie to me baby you ain't my nigga</w:t>
      </w:r>
    </w:p>
    <w:p>
      <w:r>
        <w:rPr>
          <w:b/>
          <w:u w:val="single"/>
        </w:rPr>
        <w:t>239195</w:t>
      </w:r>
    </w:p>
    <w:p>
      <w:r>
        <w:t>RT @summerbrennan: What happens when you put idiots in charge. https://t.co/9qZhasTxgz</w:t>
      </w:r>
    </w:p>
    <w:p>
      <w:r>
        <w:rPr>
          <w:b/>
          <w:u w:val="single"/>
        </w:rPr>
        <w:t>239196</w:t>
      </w:r>
    </w:p>
    <w:p>
      <w:r>
        <w:t>@1twillback321 @DavidKlion Sanchez is a fucking idiot. Anyone from California (I'm guessing you're not since you use "Cali" knows that).</w:t>
      </w:r>
    </w:p>
    <w:p>
      <w:r>
        <w:rPr>
          <w:b/>
          <w:u w:val="single"/>
        </w:rPr>
        <w:t>239197</w:t>
      </w:r>
    </w:p>
    <w:p>
      <w:r>
        <w:t>@JalenReeves_10 @toddneville Putting her nasty ass feet on the furniture</w:t>
      </w:r>
    </w:p>
    <w:p>
      <w:r>
        <w:rPr>
          <w:b/>
          <w:u w:val="single"/>
        </w:rPr>
        <w:t>239198</w:t>
      </w:r>
    </w:p>
    <w:p>
      <w:r>
        <w:t>RT @OnlyLookAtMino: [!!] WINNER trending on Melon Search at #1 😍</w:t>
        <w:br/>
        <w:br/>
        <w:t>#위너_4일4시_음원공개 https://t.co/jNwkUlTrPC</w:t>
      </w:r>
    </w:p>
    <w:p>
      <w:r>
        <w:rPr>
          <w:b/>
          <w:u w:val="single"/>
        </w:rPr>
        <w:t>239199</w:t>
      </w:r>
    </w:p>
    <w:p>
      <w:r>
        <w:t>RT @mmpadellan: In case anyone forgot, the IDIOT who blamed Obama for today's Syrian chemical attack was AGAINST bombing Syria in 2013, as…</w:t>
      </w:r>
    </w:p>
    <w:p>
      <w:r>
        <w:rPr>
          <w:b/>
          <w:u w:val="single"/>
        </w:rPr>
        <w:t>239200</w:t>
      </w:r>
    </w:p>
    <w:p>
      <w:r>
        <w:t>RT @Smook_Dawg: Them people who mad and act like they don't know why you cut the ass off ! 😂😂😂😂 https://t.co/EUaeuWCZHN</w:t>
      </w:r>
    </w:p>
    <w:p>
      <w:r>
        <w:rPr>
          <w:b/>
          <w:u w:val="single"/>
        </w:rPr>
        <w:t>239201</w:t>
      </w:r>
    </w:p>
    <w:p>
      <w:r>
        <w:t>@cathykilledjian Have you fucking watched the night of?!!?</w:t>
      </w:r>
    </w:p>
    <w:p>
      <w:r>
        <w:rPr>
          <w:b/>
          <w:u w:val="single"/>
        </w:rPr>
        <w:t>239202</w:t>
      </w:r>
    </w:p>
    <w:p>
      <w:r>
        <w:t>@KEEMSTAR @realDonaldTrump And I think you're a fucking moron 😉</w:t>
      </w:r>
    </w:p>
    <w:p>
      <w:r>
        <w:rPr>
          <w:b/>
          <w:u w:val="single"/>
        </w:rPr>
        <w:t>239203</w:t>
      </w:r>
    </w:p>
    <w:p>
      <w:r>
        <w:t>@m_altayer @realDonaldTrump Stupid Saudi isis fanboy! No wonder all of you idiots were cheering for the strike- now isis advances in the area</w:t>
      </w:r>
    </w:p>
    <w:p>
      <w:r>
        <w:rPr>
          <w:b/>
          <w:u w:val="single"/>
        </w:rPr>
        <w:t>239204</w:t>
      </w:r>
    </w:p>
    <w:p>
      <w:r>
        <w:t>RT @EdanEdwards: Humans are the worst fucking things on this planet I swear</w:t>
      </w:r>
    </w:p>
    <w:p>
      <w:r>
        <w:rPr>
          <w:b/>
          <w:u w:val="single"/>
        </w:rPr>
        <w:t>239205</w:t>
      </w:r>
    </w:p>
    <w:p>
      <w:r>
        <w:t>RT @MagicOfBarca: Exposing Argentina's supposed "world class" players.</w:t>
        <w:br/>
        <w:t>Messi carried these retards to three consecutive finals. Unbelievabl…</w:t>
      </w:r>
    </w:p>
    <w:p>
      <w:r>
        <w:rPr>
          <w:b/>
          <w:u w:val="single"/>
        </w:rPr>
        <w:t>239206</w:t>
      </w:r>
    </w:p>
    <w:p>
      <w:r>
        <w:t>Islamic State says U.S. 'being run by an idiot' https://t.co/PJnz0sPsOA</w:t>
      </w:r>
    </w:p>
    <w:p>
      <w:r>
        <w:rPr>
          <w:b/>
          <w:u w:val="single"/>
        </w:rPr>
        <w:t>239207</w:t>
      </w:r>
    </w:p>
    <w:p>
      <w:r>
        <w:t>RT @TheCourtKim: How can you be a bad bitch if you don't drink water? Ask yourself.</w:t>
      </w:r>
    </w:p>
    <w:p>
      <w:r>
        <w:rPr>
          <w:b/>
          <w:u w:val="single"/>
        </w:rPr>
        <w:t>239208</w:t>
      </w:r>
    </w:p>
    <w:p>
      <w:r>
        <w:t>Are people fucking serious?!!! You don't ASK for the location of the hotel in the comments under a pic made by a celeb you want to stalk!</w:t>
      </w:r>
    </w:p>
    <w:p>
      <w:r>
        <w:rPr>
          <w:b/>
          <w:u w:val="single"/>
        </w:rPr>
        <w:t>239209</w:t>
      </w:r>
    </w:p>
    <w:p>
      <w:r>
        <w:t>His Honesty and his gang of retards have been targeting everyone who does not agree with them point for them abuse is a 2 way street morons!</w:t>
      </w:r>
    </w:p>
    <w:p>
      <w:r>
        <w:rPr>
          <w:b/>
          <w:u w:val="single"/>
        </w:rPr>
        <w:t>239210</w:t>
      </w:r>
    </w:p>
    <w:p>
      <w:r>
        <w:t xml:space="preserve">RT @YesIamSaffron: Disgusting in Name of Freedom of Speech This Jihadi Swine @pbhushan1 </w:t>
        <w:br/>
        <w:t>Has Always Been Demonizing Hindu Gods &amp;amp; Sentiments…</w:t>
      </w:r>
    </w:p>
    <w:p>
      <w:r>
        <w:rPr>
          <w:b/>
          <w:u w:val="single"/>
        </w:rPr>
        <w:t>239211</w:t>
      </w:r>
    </w:p>
    <w:p>
      <w:r>
        <w:t>@BigGUY995 @SUKREW Fuck ryan!!! i wanna come and eat that as out in those</w:t>
      </w:r>
    </w:p>
    <w:p>
      <w:r>
        <w:rPr>
          <w:b/>
          <w:u w:val="single"/>
        </w:rPr>
        <w:t>239212</w:t>
      </w:r>
    </w:p>
    <w:p>
      <w:r>
        <w:t xml:space="preserve">#HealthcareIsForYouAndMeNotForFuckingIndustry </w:t>
        <w:br/>
        <w:t>Healthcare Is For You And Me Not For Fucking Industry! https://t.co/Vkt2lRGchv</w:t>
      </w:r>
    </w:p>
    <w:p>
      <w:r>
        <w:rPr>
          <w:b/>
          <w:u w:val="single"/>
        </w:rPr>
        <w:t>239213</w:t>
      </w:r>
    </w:p>
    <w:p>
      <w:r>
        <w:t>RT @grbradbury: @davidlipson @Nick_Xenophon can you please call him an evil capitalist sellout cunt #auspol https://t.co/NoPxV3Uv95</w:t>
      </w:r>
    </w:p>
    <w:p>
      <w:r>
        <w:rPr>
          <w:b/>
          <w:u w:val="single"/>
        </w:rPr>
        <w:t>239214</w:t>
      </w:r>
    </w:p>
    <w:p>
      <w:r>
        <w:t>@MiamiOpen it's just idiots like @ProdigyRep that rant about it</w:t>
      </w:r>
    </w:p>
    <w:p>
      <w:r>
        <w:rPr>
          <w:b/>
          <w:u w:val="single"/>
        </w:rPr>
        <w:t>239215</w:t>
      </w:r>
    </w:p>
    <w:p>
      <w:r>
        <w:t>@JuicyJayyx Girl No Tf It's Not🙄😭💀That Lil Bitch Was A Pussy That Wanted Friends So Bad</w:t>
      </w:r>
    </w:p>
    <w:p>
      <w:r>
        <w:rPr>
          <w:b/>
          <w:u w:val="single"/>
        </w:rPr>
        <w:t>239216</w:t>
      </w:r>
    </w:p>
    <w:p>
      <w:r>
        <w:t>Cigarettes fucking BOOOOOOM man make my stomach hurt every trip!</w:t>
      </w:r>
    </w:p>
    <w:p>
      <w:r>
        <w:rPr>
          <w:b/>
          <w:u w:val="single"/>
        </w:rPr>
        <w:t>239217</w:t>
      </w:r>
    </w:p>
    <w:p>
      <w:r>
        <w:t>"The way them titties sag milk done gone bad bitch I promise he ain't coppin"</w:t>
      </w:r>
    </w:p>
    <w:p>
      <w:r>
        <w:rPr>
          <w:b/>
          <w:u w:val="single"/>
        </w:rPr>
        <w:t>239218</w:t>
      </w:r>
    </w:p>
    <w:p>
      <w:r>
        <w:t>RT @antoniodelotero: when this damn bell gonna ring i'm so sick of school https://t.co/sVdERAg329</w:t>
      </w:r>
    </w:p>
    <w:p>
      <w:r>
        <w:rPr>
          <w:b/>
          <w:u w:val="single"/>
        </w:rPr>
        <w:t>239219</w:t>
      </w:r>
    </w:p>
    <w:p>
      <w:r>
        <w:t>@blck_obsessed Brutal, laughing, fighting, fucking💙</w:t>
      </w:r>
    </w:p>
    <w:p>
      <w:r>
        <w:rPr>
          <w:b/>
          <w:u w:val="single"/>
        </w:rPr>
        <w:t>239220</w:t>
      </w:r>
    </w:p>
    <w:p>
      <w:r>
        <w:t>I added a video to a @YouTube playlist https://t.co/pyPYKmPxXS LET'S PICK A RANDOM ASS CHARACTER!! [MARIO KART 8]</w:t>
      </w:r>
    </w:p>
    <w:p>
      <w:r>
        <w:rPr>
          <w:b/>
          <w:u w:val="single"/>
        </w:rPr>
        <w:t>239221</w:t>
      </w:r>
    </w:p>
    <w:p>
      <w:r>
        <w:t>Fucking hell another awful attempt. Embarrassing marking from Barca.</w:t>
      </w:r>
    </w:p>
    <w:p>
      <w:r>
        <w:rPr>
          <w:b/>
          <w:u w:val="single"/>
        </w:rPr>
        <w:t>239222</w:t>
      </w:r>
    </w:p>
    <w:p>
      <w:r>
        <w:t>this was the worst night of my life..now into those fucking dizzy feelin</w:t>
      </w:r>
    </w:p>
    <w:p>
      <w:r>
        <w:rPr>
          <w:b/>
          <w:u w:val="single"/>
        </w:rPr>
        <w:t>239223</w:t>
      </w:r>
    </w:p>
    <w:p>
      <w:r>
        <w:t>Appreciate my dad taking me to go get a car but his choice in music taste on the way there is fucking dreadful</w:t>
      </w:r>
    </w:p>
    <w:p>
      <w:r>
        <w:rPr>
          <w:b/>
          <w:u w:val="single"/>
        </w:rPr>
        <w:t>239224</w:t>
      </w:r>
    </w:p>
    <w:p>
      <w:r>
        <w:t>RT @sabs0ul: why do y'all wanna use the n word so fucking bad https://t.co/cP5RlAsWzF</w:t>
      </w:r>
    </w:p>
    <w:p>
      <w:r>
        <w:rPr>
          <w:b/>
          <w:u w:val="single"/>
        </w:rPr>
        <w:t>239225</w:t>
      </w:r>
    </w:p>
    <w:p>
      <w:r>
        <w:t xml:space="preserve">RT @Newsarama: MARK HAMILL Becomes HAN SOLO For STAR WARS BAD LIP READING </w:t>
        <w:br/>
        <w:t>https://t.co/2O6YtU8q8N</w:t>
      </w:r>
    </w:p>
    <w:p>
      <w:r>
        <w:rPr>
          <w:b/>
          <w:u w:val="single"/>
        </w:rPr>
        <w:t>239226</w:t>
      </w:r>
    </w:p>
    <w:p>
      <w:r>
        <w:t>I absolutely hate when ppl act like life is so shitty and hate the world</w:t>
      </w:r>
    </w:p>
    <w:p>
      <w:r>
        <w:rPr>
          <w:b/>
          <w:u w:val="single"/>
        </w:rPr>
        <w:t>239227</w:t>
      </w:r>
    </w:p>
    <w:p>
      <w:r>
        <w:t>Reminder: It has now been 2954 days since Idiot @SeanHannity offered to be water boarded for charity--He need to be told every day.</w:t>
      </w:r>
    </w:p>
    <w:p>
      <w:r>
        <w:rPr>
          <w:b/>
          <w:u w:val="single"/>
        </w:rPr>
        <w:t>239228</w:t>
      </w:r>
    </w:p>
    <w:p>
      <w:r>
        <w:t>@fmnieves13 Whoa. Chill. I may have to put this friendship on hold if you bad mouth my Yankees 😳</w:t>
      </w:r>
    </w:p>
    <w:p>
      <w:r>
        <w:rPr>
          <w:b/>
          <w:u w:val="single"/>
        </w:rPr>
        <w:t>239229</w:t>
      </w:r>
    </w:p>
    <w:p>
      <w:r>
        <w:t>RT @swaggmiiyaa: niggas loveeeeeeee the ugly bitches😂🤦🏽‍♀️</w:t>
      </w:r>
    </w:p>
    <w:p>
      <w:r>
        <w:rPr>
          <w:b/>
          <w:u w:val="single"/>
        </w:rPr>
        <w:t>239230</w:t>
      </w:r>
    </w:p>
    <w:p>
      <w:r>
        <w:t>@roamingrooster1 damn that honey butter chicken sandwich was HEAVENLY!</w:t>
      </w:r>
    </w:p>
    <w:p>
      <w:r>
        <w:rPr>
          <w:b/>
          <w:u w:val="single"/>
        </w:rPr>
        <w:t>239231</w:t>
      </w:r>
    </w:p>
    <w:p>
      <w:r>
        <w:t>RT @mmpadellan: In case anyone forgot, the IDIOT who blamed Obama for today's Syrian chemical attack was AGAINST bombing Syria in 2013, as…</w:t>
      </w:r>
    </w:p>
    <w:p>
      <w:r>
        <w:rPr>
          <w:b/>
          <w:u w:val="single"/>
        </w:rPr>
        <w:t>239232</w:t>
      </w:r>
    </w:p>
    <w:p>
      <w:r>
        <w:t>Cracked up at Charlie telling Eureka to shut up XD MOMENTS</w:t>
        <w:br/>
        <w:t>Bitch is so annoying she totes deserved that</w:t>
        <w:br/>
        <w:t>#untucked #rpdr https://t.co/96EeG6Ol4Y</w:t>
      </w:r>
    </w:p>
    <w:p>
      <w:r>
        <w:rPr>
          <w:b/>
          <w:u w:val="single"/>
        </w:rPr>
        <w:t>239233</w:t>
      </w:r>
    </w:p>
    <w:p>
      <w:r>
        <w:t>RT @twinkfrank: "i get hurt every fucking day. im an idiot." https://t.co/QvIhWOsrpI</w:t>
      </w:r>
    </w:p>
    <w:p>
      <w:r>
        <w:rPr>
          <w:b/>
          <w:u w:val="single"/>
        </w:rPr>
        <w:t>239234</w:t>
      </w:r>
    </w:p>
    <w:p>
      <w:r>
        <w:t>@caliaims @MGaylie @SleepyHollowFOX @sleepywriters Sorry, Dreyfuss!!!!! Never piss off a demon... #SleepyHollow</w:t>
      </w:r>
    </w:p>
    <w:p>
      <w:r>
        <w:rPr>
          <w:b/>
          <w:u w:val="single"/>
        </w:rPr>
        <w:t>239235</w:t>
      </w:r>
    </w:p>
    <w:p>
      <w:r>
        <w:t>RT @ColMorrisDavis: Idiot shoots idiot at idiot headquarters.</w:t>
        <w:br/>
        <w:br/>
        <w:t>@NRA https://t.co/kz2xEYD0JG</w:t>
      </w:r>
    </w:p>
    <w:p>
      <w:r>
        <w:rPr>
          <w:b/>
          <w:u w:val="single"/>
        </w:rPr>
        <w:t>239236</w:t>
      </w:r>
    </w:p>
    <w:p>
      <w:r>
        <w:t>RT @Expul_2: FUCKING GANADORA!! https://t.co/0Xx5vEyR2U</w:t>
      </w:r>
    </w:p>
    <w:p>
      <w:r>
        <w:rPr>
          <w:b/>
          <w:u w:val="single"/>
        </w:rPr>
        <w:t>239237</w:t>
      </w:r>
    </w:p>
    <w:p>
      <w:r>
        <w:t>RT @mikegvrza: What idiot named them jet skis instead of boatercycles</w:t>
      </w:r>
    </w:p>
    <w:p>
      <w:r>
        <w:rPr>
          <w:b/>
          <w:u w:val="single"/>
        </w:rPr>
        <w:t>239238</w:t>
      </w:r>
    </w:p>
    <w:p>
      <w:r>
        <w:t>RT @JessieVercetti: Issa bad bitch🔥 https://t.co/Xe1oJ5xGd4</w:t>
      </w:r>
    </w:p>
    <w:p>
      <w:r>
        <w:rPr>
          <w:b/>
          <w:u w:val="single"/>
        </w:rPr>
        <w:t>239239</w:t>
      </w:r>
    </w:p>
    <w:p>
      <w:r>
        <w:t>Wow....you're a horrible fucking friend. https://t.co/JmbMxDybY9</w:t>
      </w:r>
    </w:p>
    <w:p>
      <w:r>
        <w:rPr>
          <w:b/>
          <w:u w:val="single"/>
        </w:rPr>
        <w:t>239240</w:t>
      </w:r>
    </w:p>
    <w:p>
      <w:r>
        <w:t>Guy’z all those people talking about UFO’s aliens and Nibiru ARE DUMB RETARDED IDIOTS!!! #XYZ</w:t>
      </w:r>
    </w:p>
    <w:p>
      <w:r>
        <w:rPr>
          <w:b/>
          <w:u w:val="single"/>
        </w:rPr>
        <w:t>239241</w:t>
      </w:r>
    </w:p>
    <w:p>
      <w:r>
        <w:t>I said fuck not duck ! ! ! ! https://t.co/hyKmCWWjh5</w:t>
      </w:r>
    </w:p>
    <w:p>
      <w:r>
        <w:rPr>
          <w:b/>
          <w:u w:val="single"/>
        </w:rPr>
        <w:t>239242</w:t>
      </w:r>
    </w:p>
    <w:p>
      <w:r>
        <w:t>@TomTheLoud yeah i know i fucking hate the cat mist part. it feels disjointed from the rest of the poem. but yeah I've got a paragraph on that.</w:t>
      </w:r>
    </w:p>
    <w:p>
      <w:r>
        <w:rPr>
          <w:b/>
          <w:u w:val="single"/>
        </w:rPr>
        <w:t>239243</w:t>
      </w:r>
    </w:p>
    <w:p>
      <w:r>
        <w:t xml:space="preserve">Tell me what you're thinking </w:t>
        <w:br/>
        <w:t>If it's that damn bad then keep it to yourself</w:t>
      </w:r>
    </w:p>
    <w:p>
      <w:r>
        <w:rPr>
          <w:b/>
          <w:u w:val="single"/>
        </w:rPr>
        <w:t>239244</w:t>
      </w:r>
    </w:p>
    <w:p>
      <w:r>
        <w:t>regram @starwarsfannews</w:t>
        <w:br/>
        <w:t>I hope I didn't get y'all too bad with that Han Solo post earlier...my… https://t.co/NggxhjbzDs</w:t>
      </w:r>
    </w:p>
    <w:p>
      <w:r>
        <w:rPr>
          <w:b/>
          <w:u w:val="single"/>
        </w:rPr>
        <w:t>239245</w:t>
      </w:r>
    </w:p>
    <w:p>
      <w:r>
        <w:t>@idontknowaaronn how can you be laughing you evil bitch</w:t>
      </w:r>
    </w:p>
    <w:p>
      <w:r>
        <w:rPr>
          <w:b/>
          <w:u w:val="single"/>
        </w:rPr>
        <w:t>239246</w:t>
      </w:r>
    </w:p>
    <w:p>
      <w:r>
        <w:t>"Bloody Hell Liz! I'm on a #Podcast" #Comedy #Monarchy https://t.co/oJCbNc12y5 https://t.co/CEIaN070Jm</w:t>
      </w:r>
    </w:p>
    <w:p>
      <w:r>
        <w:rPr>
          <w:b/>
          <w:u w:val="single"/>
        </w:rPr>
        <w:t>239247</w:t>
      </w:r>
    </w:p>
    <w:p>
      <w:r>
        <w:t>@JaleelDelaney yo ugly ass going to start answer my messages</w:t>
      </w:r>
    </w:p>
    <w:p>
      <w:r>
        <w:rPr>
          <w:b/>
          <w:u w:val="single"/>
        </w:rPr>
        <w:t>239248</w:t>
      </w:r>
    </w:p>
    <w:p>
      <w:r>
        <w:t>RT @DiamondDimeDi: @_RatedGorgeous I FUCKING HAAAATTTTTEEEEEEEEEEE YOU😭😭😭😭😭😭😭😭😭😭😭😭😭😭😂 YOU ARE BLOCKED! DELETED! GONE! OMG I HATE YOU 😂😂😂😂😂😂…</w:t>
      </w:r>
    </w:p>
    <w:p>
      <w:r>
        <w:rPr>
          <w:b/>
          <w:u w:val="single"/>
        </w:rPr>
        <w:t>239249</w:t>
      </w:r>
    </w:p>
    <w:p>
      <w:r>
        <w:t>RT @bloody_osiris: Dear Wifey ,I hate that another bitch kan say she had me.</w:t>
      </w:r>
    </w:p>
    <w:p>
      <w:r>
        <w:rPr>
          <w:b/>
          <w:u w:val="single"/>
        </w:rPr>
        <w:t>239250</w:t>
      </w:r>
    </w:p>
    <w:p>
      <w:r>
        <w:t>@dopenusss lmfaoooo you asshole that looks disgusting</w:t>
      </w:r>
    </w:p>
    <w:p>
      <w:r>
        <w:rPr>
          <w:b/>
          <w:u w:val="single"/>
        </w:rPr>
        <w:t>239251</w:t>
      </w:r>
    </w:p>
    <w:p>
      <w:r>
        <w:t>I know these nasty as hell https://t.co/spU4yz8p9U</w:t>
      </w:r>
    </w:p>
    <w:p>
      <w:r>
        <w:rPr>
          <w:b/>
          <w:u w:val="single"/>
        </w:rPr>
        <w:t>239252</w:t>
      </w:r>
    </w:p>
    <w:p>
      <w:r>
        <w:t>If you hate me over a nigga seek help Bitch😂😂😂🤦🏾‍♀️</w:t>
      </w:r>
    </w:p>
    <w:p>
      <w:r>
        <w:rPr>
          <w:b/>
          <w:u w:val="single"/>
        </w:rPr>
        <w:t>239253</w:t>
      </w:r>
    </w:p>
    <w:p>
      <w:r>
        <w:t>RT @baby_susan182: Don't fucking look at me unless you want me to end your pathetic life.</w:t>
      </w:r>
    </w:p>
    <w:p>
      <w:r>
        <w:rPr>
          <w:b/>
          <w:u w:val="single"/>
        </w:rPr>
        <w:t>239254</w:t>
      </w:r>
    </w:p>
    <w:p>
      <w:r>
        <w:t>@13reesy What a stupid fucking thing to ask, made a mug of himself.</w:t>
      </w:r>
    </w:p>
    <w:p>
      <w:r>
        <w:rPr>
          <w:b/>
          <w:u w:val="single"/>
        </w:rPr>
        <w:t>239255</w:t>
      </w:r>
    </w:p>
    <w:p>
      <w:r>
        <w:t>😂😂😂😂 I fucking hate the Internet omg https://t.co/FLaV5R4Uo0</w:t>
      </w:r>
    </w:p>
    <w:p>
      <w:r>
        <w:rPr>
          <w:b/>
          <w:u w:val="single"/>
        </w:rPr>
        <w:t>239256</w:t>
      </w:r>
    </w:p>
    <w:p>
      <w:r>
        <w:t>An idiots prediction for UFC 210 https://t.co/ehHvakfXGL</w:t>
      </w:r>
    </w:p>
    <w:p>
      <w:r>
        <w:rPr>
          <w:b/>
          <w:u w:val="single"/>
        </w:rPr>
        <w:t>239257</w:t>
      </w:r>
    </w:p>
    <w:p>
      <w:r>
        <w:t>Is that big-nosed Captain retard still there? https://t.co/eY6PSQm0sZ</w:t>
      </w:r>
    </w:p>
    <w:p>
      <w:r>
        <w:rPr>
          <w:b/>
          <w:u w:val="single"/>
        </w:rPr>
        <w:t>239258</w:t>
      </w:r>
    </w:p>
    <w:p>
      <w:r>
        <w:t>why on earth did i take this god awful fucking shift oh my god</w:t>
      </w:r>
    </w:p>
    <w:p>
      <w:r>
        <w:rPr>
          <w:b/>
          <w:u w:val="single"/>
        </w:rPr>
        <w:t>239259</w:t>
      </w:r>
    </w:p>
    <w:p>
      <w:r>
        <w:t>Crap why can't we ever see the idiots running around in the field!</w:t>
      </w:r>
    </w:p>
    <w:p>
      <w:r>
        <w:rPr>
          <w:b/>
          <w:u w:val="single"/>
        </w:rPr>
        <w:t>239260</w:t>
      </w:r>
    </w:p>
    <w:p>
      <w:r>
        <w:t>@RebelRed16 They are fucking morons. Fans like them make the rest of us look bad</w:t>
      </w:r>
    </w:p>
    <w:p>
      <w:r>
        <w:rPr>
          <w:b/>
          <w:u w:val="single"/>
        </w:rPr>
        <w:t>239261</w:t>
      </w:r>
    </w:p>
    <w:p>
      <w:r>
        <w:t>RT @simonharley: Some cruel bastard has dressed a horse up as Paul Nuttall. https://t.co/KYAEHJcFxj</w:t>
      </w:r>
    </w:p>
    <w:p>
      <w:r>
        <w:rPr>
          <w:b/>
          <w:u w:val="single"/>
        </w:rPr>
        <w:t>239262</w:t>
      </w:r>
    </w:p>
    <w:p>
      <w:r>
        <w:t>RT @Guhreen: How to trick an idiot https://t.co/5weSo4Qzav</w:t>
      </w:r>
    </w:p>
    <w:p>
      <w:r>
        <w:rPr>
          <w:b/>
          <w:u w:val="single"/>
        </w:rPr>
        <w:t>239263</w:t>
      </w:r>
    </w:p>
    <w:p>
      <w:r>
        <w:t>@shatiya_graham hell I gotta referral in this tardy room it's been a bad day 😂😂😂😂</w:t>
      </w:r>
    </w:p>
    <w:p>
      <w:r>
        <w:rPr>
          <w:b/>
          <w:u w:val="single"/>
        </w:rPr>
        <w:t>239264</w:t>
      </w:r>
    </w:p>
    <w:p>
      <w:r>
        <w:t>The worst thing a nigga can do is make his bitch look stupid</w:t>
      </w:r>
    </w:p>
    <w:p>
      <w:r>
        <w:rPr>
          <w:b/>
          <w:u w:val="single"/>
        </w:rPr>
        <w:t>239265</w:t>
      </w:r>
    </w:p>
    <w:p>
      <w:r>
        <w:t>Petty ass idiots. RT @XXL: Kendrick's stretch mark bars have some people unhappy https://t.co/sQdmq0hs46</w:t>
      </w:r>
    </w:p>
    <w:p>
      <w:r>
        <w:rPr>
          <w:b/>
          <w:u w:val="single"/>
        </w:rPr>
        <w:t>239266</w:t>
      </w:r>
    </w:p>
    <w:p>
      <w:r>
        <w:t>RT @SlimBaeless: I fucking hate you all https://t.co/S788NMvM35</w:t>
      </w:r>
    </w:p>
    <w:p>
      <w:r>
        <w:rPr>
          <w:b/>
          <w:u w:val="single"/>
        </w:rPr>
        <w:t>239267</w:t>
      </w:r>
    </w:p>
    <w:p>
      <w:r>
        <w:t>His president is a bankrupt Reality TV host... what fucking lanes?! https://t.co/DKBGSKDP6I</w:t>
      </w:r>
    </w:p>
    <w:p>
      <w:r>
        <w:rPr>
          <w:b/>
          <w:u w:val="single"/>
        </w:rPr>
        <w:t>239268</w:t>
      </w:r>
    </w:p>
    <w:p>
      <w:r>
        <w:t>RT @TheBloodShow: I'm letting u know now. We not protesting when the laws shoot yo ass for this stupid phone case 😂😂 https://t.co/IcSMsKpCrl</w:t>
      </w:r>
    </w:p>
    <w:p>
      <w:r>
        <w:rPr>
          <w:b/>
          <w:u w:val="single"/>
        </w:rPr>
        <w:t>239269</w:t>
      </w:r>
    </w:p>
    <w:p>
      <w:r>
        <w:t>Ugh why do the eyeshadows in this palette crease so fucking bad</w:t>
      </w:r>
    </w:p>
    <w:p>
      <w:r>
        <w:rPr>
          <w:b/>
          <w:u w:val="single"/>
        </w:rPr>
        <w:t>239270</w:t>
      </w:r>
    </w:p>
    <w:p>
      <w:r>
        <w:t>RT @edwardandrew24: Time to get fucked up this Saturday !!!! 🔥🙌🏼🍻</w:t>
        <w:br/>
        <w:br/>
        <w:t>Hit up me or my boys up for details @Salz_88 @RealBrandonRae @randyalvar…</w:t>
      </w:r>
    </w:p>
    <w:p>
      <w:r>
        <w:rPr>
          <w:b/>
          <w:u w:val="single"/>
        </w:rPr>
        <w:t>239271</w:t>
      </w:r>
    </w:p>
    <w:p>
      <w:r>
        <w:t xml:space="preserve">RT @AfterDecember96: "Is it just me or does everyone fucking  hate you?"  </w:t>
        <w:br/>
        <w:br/>
        <w:t>~me flirting~</w:t>
      </w:r>
    </w:p>
    <w:p>
      <w:r>
        <w:rPr>
          <w:b/>
          <w:u w:val="single"/>
        </w:rPr>
        <w:t>239272</w:t>
      </w:r>
    </w:p>
    <w:p>
      <w:r>
        <w:t>@SanjayAzadSln That's what idiotism is all about. Idiots dont know difference between promoting a person &amp;amp; promoting a state. Like you compares PM with CM</w:t>
      </w:r>
    </w:p>
    <w:p>
      <w:r>
        <w:rPr>
          <w:b/>
          <w:u w:val="single"/>
        </w:rPr>
        <w:t>239273</w:t>
      </w:r>
    </w:p>
    <w:p>
      <w:r>
        <w:t>@NUFC_OurClub couldn't give a flying fuck the colour of attackers...it's a vile and cowardly act!!!!!</w:t>
      </w:r>
    </w:p>
    <w:p>
      <w:r>
        <w:rPr>
          <w:b/>
          <w:u w:val="single"/>
        </w:rPr>
        <w:t>239274</w:t>
      </w:r>
    </w:p>
    <w:p>
      <w:r>
        <w:t>RT @TheBloodShow: I'm letting u know now. We not protesting when the laws shoot yo ass for this stupid phone case 😂😂 https://t.co/IcSMsKpCrl</w:t>
      </w:r>
    </w:p>
    <w:p>
      <w:r>
        <w:rPr>
          <w:b/>
          <w:u w:val="single"/>
        </w:rPr>
        <w:t>239275</w:t>
      </w:r>
    </w:p>
    <w:p>
      <w:r>
        <w:t>@m_d3mps3y Debts because you're so fucking in the hole because all you and your pathetic ass "boyfriend" do are put pills up your nose! So PLEASE* stop</w:t>
      </w:r>
    </w:p>
    <w:p>
      <w:r>
        <w:rPr>
          <w:b/>
          <w:u w:val="single"/>
        </w:rPr>
        <w:t>239276</w:t>
      </w:r>
    </w:p>
    <w:p>
      <w:r>
        <w:t>@Cammaloney94 Listen I would not have one of that daft pricks tickets you mad!</w:t>
      </w:r>
    </w:p>
    <w:p>
      <w:r>
        <w:rPr>
          <w:b/>
          <w:u w:val="single"/>
        </w:rPr>
        <w:t>239277</w:t>
      </w:r>
    </w:p>
    <w:p>
      <w:r>
        <w:t>@PLDT_Cares service you also have the SHITTIEST FUCKING SUBCONTRACTORS NAMELY PROTEK! !!!!!!!!!!!!!!!!!!!!!!!!!!!!!!!!!!!!!!!!!!!!!!!!!!!!!!</w:t>
      </w:r>
    </w:p>
    <w:p>
      <w:r>
        <w:rPr>
          <w:b/>
          <w:u w:val="single"/>
        </w:rPr>
        <w:t>239278</w:t>
      </w:r>
    </w:p>
    <w:p>
      <w:r>
        <w:t>My nail tech so damn bad ... and she from Inglewood too girl .. we friends now btw😋</w:t>
      </w:r>
    </w:p>
    <w:p>
      <w:r>
        <w:rPr>
          <w:b/>
          <w:u w:val="single"/>
        </w:rPr>
        <w:t>239279</w:t>
      </w:r>
    </w:p>
    <w:p>
      <w:r>
        <w:t>RT @Daniel_slaw: Fuck off Becchetti!!!! #LOFC https://t.co/VX58pYYisF</w:t>
      </w:r>
    </w:p>
    <w:p>
      <w:r>
        <w:rPr>
          <w:b/>
          <w:u w:val="single"/>
        </w:rPr>
        <w:t>239280</w:t>
      </w:r>
    </w:p>
    <w:p>
      <w:r>
        <w:t>@luckyforus12 @dandakich how about all the people in the AD office get fired!! And put some of those idiots get out there and try to coach!</w:t>
      </w:r>
    </w:p>
    <w:p>
      <w:r>
        <w:rPr>
          <w:b/>
          <w:u w:val="single"/>
        </w:rPr>
        <w:t>239281</w:t>
      </w:r>
    </w:p>
    <w:p>
      <w:r>
        <w:t>im closing my wells fargo account and going no-bank for a while because this is just fucking stupid</w:t>
      </w:r>
    </w:p>
    <w:p>
      <w:r>
        <w:rPr>
          <w:b/>
          <w:u w:val="single"/>
        </w:rPr>
        <w:t>239282</w:t>
      </w:r>
    </w:p>
    <w:p>
      <w:r>
        <w:t>RT @HellOnHeelsGirl: Dasani water is fucking disgusting and if you don't agree I literally can't even with you</w:t>
      </w:r>
    </w:p>
    <w:p>
      <w:r>
        <w:rPr>
          <w:b/>
          <w:u w:val="single"/>
        </w:rPr>
        <w:t>239283</w:t>
      </w:r>
    </w:p>
    <w:p>
      <w:r>
        <w:t>RT @thnrqz: Hi, if I'm with my boyfriend and you say hi to him you can say hi to me too. I don't bite. I hate bitches like you.</w:t>
      </w:r>
    </w:p>
    <w:p>
      <w:r>
        <w:rPr>
          <w:b/>
          <w:u w:val="single"/>
        </w:rPr>
        <w:t>239284</w:t>
      </w:r>
    </w:p>
    <w:p>
      <w:r>
        <w:t>@StutteringGiant Wasn't directed at you ugly nigga</w:t>
      </w:r>
    </w:p>
    <w:p>
      <w:r>
        <w:rPr>
          <w:b/>
          <w:u w:val="single"/>
        </w:rPr>
        <w:t>239285</w:t>
      </w:r>
    </w:p>
    <w:p>
      <w:r>
        <w:t>RT @iLudaCrys: Sometimes your knight and shining armor , may turn out to be an idiot in tinfoil .</w:t>
      </w:r>
    </w:p>
    <w:p>
      <w:r>
        <w:rPr>
          <w:b/>
          <w:u w:val="single"/>
        </w:rPr>
        <w:t>239286</w:t>
      </w:r>
    </w:p>
    <w:p>
      <w:r>
        <w:t>RT @eduardo_LACS: WTF SOUTH AFRICA?? What the hell are you doing lifting the ban on rhino horn sales??? Outrageous &amp;amp; stupid https://t.co/sT…</w:t>
      </w:r>
    </w:p>
    <w:p>
      <w:r>
        <w:rPr>
          <w:b/>
          <w:u w:val="single"/>
        </w:rPr>
        <w:t>239287</w:t>
      </w:r>
    </w:p>
    <w:p>
      <w:r>
        <w:t xml:space="preserve">RT @Lexb_312: THE FUCKING HARDY BOYZ!!!!!! </w:t>
        <w:br/>
        <w:br/>
        <w:t>#WrestleMania #HardyBoyz</w:t>
      </w:r>
    </w:p>
    <w:p>
      <w:r>
        <w:rPr>
          <w:b/>
          <w:u w:val="single"/>
        </w:rPr>
        <w:t>239288</w:t>
      </w:r>
    </w:p>
    <w:p>
      <w:r>
        <w:t>13 REASONS WHY GOT ME FUCKED UP I HATE THE CHOICES I MAKE IN MY LIFE</w:t>
      </w:r>
    </w:p>
    <w:p>
      <w:r>
        <w:rPr>
          <w:b/>
          <w:u w:val="single"/>
        </w:rPr>
        <w:t>239289</w:t>
      </w:r>
    </w:p>
    <w:p>
      <w:r>
        <w:t>RT @Stormzy1: #GSAP TOUR - DUBLIN - FUCKING HELL!!!! 🇮🇪❤️💪🏿 https://t.co/b6uzw8c3Ze</w:t>
      </w:r>
    </w:p>
    <w:p>
      <w:r>
        <w:rPr>
          <w:b/>
          <w:u w:val="single"/>
        </w:rPr>
        <w:t>239290</w:t>
      </w:r>
    </w:p>
    <w:p>
      <w:r>
        <w:t>Just dropped my phone in mayonnaise</w:t>
        <w:br/>
        <w:t>Fucking Hellman!!!</w:t>
      </w:r>
    </w:p>
    <w:p>
      <w:r>
        <w:rPr>
          <w:b/>
          <w:u w:val="single"/>
        </w:rPr>
        <w:t>239291</w:t>
      </w:r>
    </w:p>
    <w:p>
      <w:r>
        <w:t>@MJCochran007 @NBCNews your an idiot TROLL and the furthest thing from what you think you are 007 is your frigging IQ</w:t>
      </w:r>
    </w:p>
    <w:p>
      <w:r>
        <w:rPr>
          <w:b/>
          <w:u w:val="single"/>
        </w:rPr>
        <w:t>239292</w:t>
      </w:r>
    </w:p>
    <w:p>
      <w:r>
        <w:t>Lot of niggas going bad on me, please one at a time. https://t.co/Lvz5WKfsu9</w:t>
      </w:r>
    </w:p>
    <w:p>
      <w:r>
        <w:rPr>
          <w:b/>
          <w:u w:val="single"/>
        </w:rPr>
        <w:t>239293</w:t>
      </w:r>
    </w:p>
    <w:p>
      <w:r>
        <w:t>@JRsBBQ @WWE Stupid idiot rr doesn't deserve to end career of The Phenom the worst booking ever.#ThankyouTaker</w:t>
      </w:r>
    </w:p>
    <w:p>
      <w:r>
        <w:rPr>
          <w:b/>
          <w:u w:val="single"/>
        </w:rPr>
        <w:t>239294</w:t>
      </w:r>
    </w:p>
    <w:p>
      <w:r>
        <w:t>@SirLarr I FUCKING knew it!! 😅 https://t.co/OYY79UccEi</w:t>
      </w:r>
    </w:p>
    <w:p>
      <w:r>
        <w:rPr>
          <w:b/>
          <w:u w:val="single"/>
        </w:rPr>
        <w:t>239295</w:t>
      </w:r>
    </w:p>
    <w:p>
      <w:r>
        <w:t>I was legit screaming my lungs out!!!!  Fuck I HATE THIS!! 😭 https://t.co/mjhdnrMOHX</w:t>
      </w:r>
    </w:p>
    <w:p>
      <w:r>
        <w:rPr>
          <w:b/>
          <w:u w:val="single"/>
        </w:rPr>
        <w:t>239296</w:t>
      </w:r>
    </w:p>
    <w:p>
      <w:r>
        <w:t>Been waiting to release all this anger out!! OML I'm gone send a bitch to the hospital</w:t>
      </w:r>
    </w:p>
    <w:p>
      <w:r>
        <w:rPr>
          <w:b/>
          <w:u w:val="single"/>
        </w:rPr>
        <w:t>239297</w:t>
      </w:r>
    </w:p>
    <w:p>
      <w:r>
        <w:t>RT @FREE_BANDZOE: I hate mfs that lock they tweets like what's the fucking point 🤦🏾‍♂️</w:t>
      </w:r>
    </w:p>
    <w:p>
      <w:r>
        <w:rPr>
          <w:b/>
          <w:u w:val="single"/>
        </w:rPr>
        <w:t>239298</w:t>
      </w:r>
    </w:p>
    <w:p>
      <w:r>
        <w:t>I feel so fucking filthy now https://t.co/akhRGGMDad</w:t>
      </w:r>
    </w:p>
    <w:p>
      <w:r>
        <w:rPr>
          <w:b/>
          <w:u w:val="single"/>
        </w:rPr>
        <w:t>239299</w:t>
      </w:r>
    </w:p>
    <w:p>
      <w:r>
        <w:t>📷 ITS GOING TO BE A GNARLY FUCKING NIGHT WITH A WAVE NIGGA!! Cali Dinero (BIRTHDAY BOY) AND ME (RIO... https://t.co/ltThGI54Hh</w:t>
      </w:r>
    </w:p>
    <w:p>
      <w:r>
        <w:rPr>
          <w:b/>
          <w:u w:val="single"/>
        </w:rPr>
        <w:t>239300</w:t>
      </w:r>
    </w:p>
    <w:p>
      <w:r>
        <w:t>@Its_Quetta_Duh I was looking. Seats horrible as hell</w:t>
      </w:r>
    </w:p>
    <w:p>
      <w:r>
        <w:rPr>
          <w:b/>
          <w:u w:val="single"/>
        </w:rPr>
        <w:t>239301</w:t>
      </w:r>
    </w:p>
    <w:p>
      <w:r>
        <w:t xml:space="preserve">That's if they don't march your ass to the gas chambers. </w:t>
        <w:br/>
        <w:br/>
        <w:t>Fucking idiots</w:t>
      </w:r>
    </w:p>
    <w:p>
      <w:r>
        <w:rPr>
          <w:b/>
          <w:u w:val="single"/>
        </w:rPr>
        <w:t>239302</w:t>
      </w:r>
    </w:p>
    <w:p>
      <w:r>
        <w:t>RT @httpgttk: I KNEW THEYD FUCKING BRING UP AJ'S DANCING SHOES THEY NEVER DISAPPOINT!!!!! https://t.co/KUs13t0LmP</w:t>
      </w:r>
    </w:p>
    <w:p>
      <w:r>
        <w:rPr>
          <w:b/>
          <w:u w:val="single"/>
        </w:rPr>
        <w:t>239303</w:t>
      </w:r>
    </w:p>
    <w:p>
      <w:r>
        <w:t>Hate when people bring up my name into stupid bullshit</w:t>
      </w:r>
    </w:p>
    <w:p>
      <w:r>
        <w:rPr>
          <w:b/>
          <w:u w:val="single"/>
        </w:rPr>
        <w:t>239304</w:t>
      </w:r>
    </w:p>
    <w:p>
      <w:r>
        <w:t>@rikumemes Your work is fucking terrible tbh fuck them</w:t>
      </w:r>
    </w:p>
    <w:p>
      <w:r>
        <w:rPr>
          <w:b/>
          <w:u w:val="single"/>
        </w:rPr>
        <w:t>239305</w:t>
      </w:r>
    </w:p>
    <w:p>
      <w:r>
        <w:t>For fucks sake...</w:t>
        <w:br/>
        <w:br/>
        <w:t>Dismay over Liam Fox's claim of 'shared values' with Duterte's brutal regime</w:t>
        <w:br/>
        <w:br/>
        <w:t>https://t.co/Lku6rHKV8F</w:t>
      </w:r>
    </w:p>
    <w:p>
      <w:r>
        <w:rPr>
          <w:b/>
          <w:u w:val="single"/>
        </w:rPr>
        <w:t>239306</w:t>
      </w:r>
    </w:p>
    <w:p>
      <w:r>
        <w:t>RT @DemonG0d9000: Quotes part 2 "I just got Freaky Deaky" "see this fucking frog? I need this frog!" "Can you blame her? He has a gun cock(…</w:t>
      </w:r>
    </w:p>
    <w:p>
      <w:r>
        <w:rPr>
          <w:b/>
          <w:u w:val="single"/>
        </w:rPr>
        <w:t>239307</w:t>
      </w:r>
    </w:p>
    <w:p>
      <w:r>
        <w:t>RT @datnofact: I hate reading the replies to Donald Trump's tweets.</w:t>
        <w:br/>
        <w:br/>
        <w:t>Always one fucking verified account going on a one-man bore crusade.</w:t>
      </w:r>
    </w:p>
    <w:p>
      <w:r>
        <w:rPr>
          <w:b/>
          <w:u w:val="single"/>
        </w:rPr>
        <w:t>239308</w:t>
      </w:r>
    </w:p>
    <w:p>
      <w:r>
        <w:t>RT @Smook_Dawg: Them people who mad and act like they don't know why you cut the ass off ! 😂😂😂😂 https://t.co/EUaeuWCZHN</w:t>
      </w:r>
    </w:p>
    <w:p>
      <w:r>
        <w:rPr>
          <w:b/>
          <w:u w:val="single"/>
        </w:rPr>
        <w:t>239309</w:t>
      </w:r>
    </w:p>
    <w:p>
      <w:r>
        <w:t>RT @kopice86: Miserable bastard me, still can't get over the fact we threw away 2 points against a team that did fuck all for 90+mins.</w:t>
      </w:r>
    </w:p>
    <w:p>
      <w:r>
        <w:rPr>
          <w:b/>
          <w:u w:val="single"/>
        </w:rPr>
        <w:t>239310</w:t>
      </w:r>
    </w:p>
    <w:p>
      <w:r>
        <w:t>@DGFurr @CNN @marcorubio Yep! ANOTHER FALSE FLAG JUST LIKE IRAQ. WE AINT IDIOTS YOU KNOW. US MEDIA MUST CUT THE CRAP AND BS!</w:t>
      </w:r>
    </w:p>
    <w:p>
      <w:r>
        <w:rPr>
          <w:b/>
          <w:u w:val="single"/>
        </w:rPr>
        <w:t>239311</w:t>
      </w:r>
    </w:p>
    <w:p>
      <w:r>
        <w:t>RT @EiramAydni: Im a nasty ass freak when I like you..</w:t>
      </w:r>
    </w:p>
    <w:p>
      <w:r>
        <w:rPr>
          <w:b/>
          <w:u w:val="single"/>
        </w:rPr>
        <w:t>239312</w:t>
      </w:r>
    </w:p>
    <w:p>
      <w:r>
        <w:t xml:space="preserve">Say, breh… these niggas are horribly corny. I feel like you’re insulting my intelligence. These dweebs need help </w:t>
        <w:br/>
        <w:t>https://t.co/LjjOZrWlbS</w:t>
      </w:r>
    </w:p>
    <w:p>
      <w:r>
        <w:rPr>
          <w:b/>
          <w:u w:val="single"/>
        </w:rPr>
        <w:t>239313</w:t>
      </w:r>
    </w:p>
    <w:p>
      <w:r>
        <w:t>https://t.co/9hMy9HidPt please watch and share all you fucking moron Clinton supporters and the like .wake up</w:t>
      </w:r>
    </w:p>
    <w:p>
      <w:r>
        <w:rPr>
          <w:b/>
          <w:u w:val="single"/>
        </w:rPr>
        <w:t>239314</w:t>
      </w:r>
    </w:p>
    <w:p>
      <w:r>
        <w:t>Tired of the wack ass niggaz getting recognition, nomore games ! Y'all gonna know my name !!</w:t>
      </w:r>
    </w:p>
    <w:p>
      <w:r>
        <w:rPr>
          <w:b/>
          <w:u w:val="single"/>
        </w:rPr>
        <w:t>239315</w:t>
      </w:r>
    </w:p>
    <w:p>
      <w:r>
        <w:t>YAAAASSSSSSS!!!!!!!! COME THE FUCK ON!!!! 2x WOMENS CHAMP!!!! @NaomiWWE</w:t>
      </w:r>
    </w:p>
    <w:p>
      <w:r>
        <w:rPr>
          <w:b/>
          <w:u w:val="single"/>
        </w:rPr>
        <w:t>239316</w:t>
      </w:r>
    </w:p>
    <w:p>
      <w:r>
        <w:t>RT @YG_WINNER: [🎵] WINNER - FATE NUMBER FOR</w:t>
        <w:br/>
        <w:br/>
        <w:t>Melon https://t.co/hzZj18a4N3</w:t>
        <w:br/>
        <w:t>Mnet https://t.co/qUYf336tya</w:t>
        <w:br/>
        <w:t>Naver https://t.co/ceJjugsKfd</w:t>
      </w:r>
    </w:p>
    <w:p>
      <w:r>
        <w:rPr>
          <w:b/>
          <w:u w:val="single"/>
        </w:rPr>
        <w:t>239317</w:t>
      </w:r>
    </w:p>
    <w:p>
      <w:r>
        <w:t>SHAOLIN!!!!! SHAO!!!!! MY FUCKING SON !!!!! HES SINGING WHAT THZ EUXKCKFD OG YT GOGIS</w:t>
      </w:r>
    </w:p>
    <w:p>
      <w:r>
        <w:rPr>
          <w:b/>
          <w:u w:val="single"/>
        </w:rPr>
        <w:t>239318</w:t>
      </w:r>
    </w:p>
    <w:p>
      <w:r>
        <w:t>RT @ItsYahBoyErnie: Bout time someone fired your stupid ass @jbrenning7</w:t>
      </w:r>
    </w:p>
    <w:p>
      <w:r>
        <w:rPr>
          <w:b/>
          <w:u w:val="single"/>
        </w:rPr>
        <w:t>239319</w:t>
      </w:r>
    </w:p>
    <w:p>
      <w:r>
        <w:t>Looking for Coachella wristbands is the fucking worst!</w:t>
      </w:r>
    </w:p>
    <w:p>
      <w:r>
        <w:rPr>
          <w:b/>
          <w:u w:val="single"/>
        </w:rPr>
        <w:t>239320</w:t>
      </w:r>
    </w:p>
    <w:p>
      <w:r>
        <w:t>RT @OnlyLookAtMino: [!!] #WINNER #ReallyReally still #1 in Melon &amp;amp; now trending in Melon Search https://t.co/sRtJTDCgck</w:t>
      </w:r>
    </w:p>
    <w:p>
      <w:r>
        <w:rPr>
          <w:b/>
          <w:u w:val="single"/>
        </w:rPr>
        <w:t>239321</w:t>
      </w:r>
    </w:p>
    <w:p>
      <w:r>
        <w:t>@jasonsproblem unfucking block me you stupid bitch</w:t>
      </w:r>
    </w:p>
    <w:p>
      <w:r>
        <w:rPr>
          <w:b/>
          <w:u w:val="single"/>
        </w:rPr>
        <w:t>239322</w:t>
      </w:r>
    </w:p>
    <w:p>
      <w:r>
        <w:t>@TommasoMarrone @diponte @Paul1Singh Never invest in a company an idiot  couldn't run, one day one will warren buffet.</w:t>
      </w:r>
    </w:p>
    <w:p>
      <w:r>
        <w:rPr>
          <w:b/>
          <w:u w:val="single"/>
        </w:rPr>
        <w:t>239323</w:t>
      </w:r>
    </w:p>
    <w:p>
      <w:r>
        <w:t>RT @harboredlight: i don't go swimming with idiots</w:t>
      </w:r>
    </w:p>
    <w:p>
      <w:r>
        <w:rPr>
          <w:b/>
          <w:u w:val="single"/>
        </w:rPr>
        <w:t>239324</w:t>
      </w:r>
    </w:p>
    <w:p>
      <w:r>
        <w:t>@rodeobars he's riding the hate, floating like a bastard whizzy particle on a flying hock of phlegm ...</w:t>
      </w:r>
    </w:p>
    <w:p>
      <w:r>
        <w:rPr>
          <w:b/>
          <w:u w:val="single"/>
        </w:rPr>
        <w:t>239325</w:t>
      </w:r>
    </w:p>
    <w:p>
      <w:r>
        <w:t>@AndyGreenradio 1,2,3,4 that like what some idiot would have on his luggage</w:t>
      </w:r>
    </w:p>
    <w:p>
      <w:r>
        <w:rPr>
          <w:b/>
          <w:u w:val="single"/>
        </w:rPr>
        <w:t>239326</w:t>
      </w:r>
    </w:p>
    <w:p>
      <w:r>
        <w:t>Report this sick son of a bitch https://t.co/zwsrguMCdW</w:t>
      </w:r>
    </w:p>
    <w:p>
      <w:r>
        <w:rPr>
          <w:b/>
          <w:u w:val="single"/>
        </w:rPr>
        <w:t>239327</w:t>
      </w:r>
    </w:p>
    <w:p>
      <w:r>
        <w:t>RT @Stellacopter: Why is it called LinkedIn and not stfu Steve I fucking hate you I hope you get fired?!!</w:t>
      </w:r>
    </w:p>
    <w:p>
      <w:r>
        <w:rPr>
          <w:b/>
          <w:u w:val="single"/>
        </w:rPr>
        <w:t>239328</w:t>
      </w:r>
    </w:p>
    <w:p>
      <w:r>
        <w:t>@cIeobratra Stop mentioning my name on ur ugly ass acc</w:t>
      </w:r>
    </w:p>
    <w:p>
      <w:r>
        <w:rPr>
          <w:b/>
          <w:u w:val="single"/>
        </w:rPr>
        <w:t>239329</w:t>
      </w:r>
    </w:p>
    <w:p>
      <w:r>
        <w:t>RT @TayeeMino: Cigarettes fucking stink son stay away from me !!!</w:t>
      </w:r>
    </w:p>
    <w:p>
      <w:r>
        <w:rPr>
          <w:b/>
          <w:u w:val="single"/>
        </w:rPr>
        <w:t>239330</w:t>
      </w:r>
    </w:p>
    <w:p>
      <w:r>
        <w:t xml:space="preserve">OOOOOOOOOOOOH MY FUCKING GOD!!!!! </w:t>
        <w:br/>
        <w:t>I WANT MOREEE https://t.co/iHxJq1O9HE</w:t>
      </w:r>
    </w:p>
    <w:p>
      <w:r>
        <w:rPr>
          <w:b/>
          <w:u w:val="single"/>
        </w:rPr>
        <w:t>239331</w:t>
      </w:r>
    </w:p>
    <w:p>
      <w:r>
        <w:t>@latimeralder @supermathskid And here's one of our idiot PM https://t.co/1IogPivCoD</w:t>
      </w:r>
    </w:p>
    <w:p>
      <w:r>
        <w:rPr>
          <w:b/>
          <w:u w:val="single"/>
        </w:rPr>
        <w:t>239332</w:t>
      </w:r>
    </w:p>
    <w:p>
      <w:r>
        <w:t>RT @TheBloodShow: I'm letting u know now. We not protesting when the laws shoot yo ass for this stupid phone case 😂😂 https://t.co/IcSMsKpCrl</w:t>
      </w:r>
    </w:p>
    <w:p>
      <w:r>
        <w:rPr>
          <w:b/>
          <w:u w:val="single"/>
        </w:rPr>
        <w:t>239333</w:t>
      </w:r>
    </w:p>
    <w:p>
      <w:r>
        <w:t>These are the real fucking terrorists. https://t.co/LeR6tTfDx7</w:t>
      </w:r>
    </w:p>
    <w:p>
      <w:r>
        <w:rPr>
          <w:b/>
          <w:u w:val="single"/>
        </w:rPr>
        <w:t>239334</w:t>
      </w:r>
    </w:p>
    <w:p>
      <w:r>
        <w:t>Everyone is forgetting that streaming isn't just Spotify you idiots #MiddleOfTheNightTour @TheVampsband</w:t>
      </w:r>
    </w:p>
    <w:p>
      <w:r>
        <w:rPr>
          <w:b/>
          <w:u w:val="single"/>
        </w:rPr>
        <w:t>239335</w:t>
      </w:r>
    </w:p>
    <w:p>
      <w:r>
        <w:t>@Angieisso WITH MY BLESSING!!!!  (why didn't I fucking think of that...!)</w:t>
      </w:r>
    </w:p>
    <w:p>
      <w:r>
        <w:rPr>
          <w:b/>
          <w:u w:val="single"/>
        </w:rPr>
        <w:t>239336</w:t>
      </w:r>
    </w:p>
    <w:p>
      <w:r>
        <w:t>i just found out tom clancy died in fucking 2013 and i didn’t know. thats insane</w:t>
      </w:r>
    </w:p>
    <w:p>
      <w:r>
        <w:rPr>
          <w:b/>
          <w:u w:val="single"/>
        </w:rPr>
        <w:t>239337</w:t>
      </w:r>
    </w:p>
    <w:p>
      <w:r>
        <w:t>you'll always be a bad ass bitch in my heart https://t.co/6uvwhbNhho</w:t>
      </w:r>
    </w:p>
    <w:p>
      <w:r>
        <w:rPr>
          <w:b/>
          <w:u w:val="single"/>
        </w:rPr>
        <w:t>239338</w:t>
      </w:r>
    </w:p>
    <w:p>
      <w:r>
        <w:t>YOU LIL STUPID ASS BITCH, I AIN'T FUCKIN WIT YOU!</w:t>
        <w:br/>
        <w:br/>
        <w:t>Sorry y'all. I needed that.</w:t>
      </w:r>
    </w:p>
    <w:p>
      <w:r>
        <w:rPr>
          <w:b/>
          <w:u w:val="single"/>
        </w:rPr>
        <w:t>239339</w:t>
      </w:r>
    </w:p>
    <w:p>
      <w:r>
        <w:t>@BBassem7 @politico Dropping 2 nukes on Japan is justifiable. Jap were extremely cruel as in Nanjing Massacre.Presid Roosevelt said Jap is not a civilized race.</w:t>
      </w:r>
    </w:p>
    <w:p>
      <w:r>
        <w:rPr>
          <w:b/>
          <w:u w:val="single"/>
        </w:rPr>
        <w:t>239340</w:t>
      </w:r>
    </w:p>
    <w:p>
      <w:r>
        <w:t>Blast off, fuck it blast off!!! https://t.co/qpsC9ZxOoI</w:t>
      </w:r>
    </w:p>
    <w:p>
      <w:r>
        <w:rPr>
          <w:b/>
          <w:u w:val="single"/>
        </w:rPr>
        <w:t>239341</w:t>
      </w:r>
    </w:p>
    <w:p>
      <w:r>
        <w:t>My sister told her ex that she hopes he meets a bad bitch, fucks her, and then finds out it's the mom he never knew.</w:t>
      </w:r>
    </w:p>
    <w:p>
      <w:r>
        <w:rPr>
          <w:b/>
          <w:u w:val="single"/>
        </w:rPr>
        <w:t>239342</w:t>
      </w:r>
    </w:p>
    <w:p>
      <w:r>
        <w:t>I forgot my phone charger at home-FUUUUUUUUUUUUU.....</w:t>
        <w:br/>
        <w:t>I'm an idiot😅</w:t>
      </w:r>
    </w:p>
    <w:p>
      <w:r>
        <w:rPr>
          <w:b/>
          <w:u w:val="single"/>
        </w:rPr>
        <w:t>239343</w:t>
      </w:r>
    </w:p>
    <w:p>
      <w:r>
        <w:t>RT @MannyMua733: HOLY SHIT JSCXMANNY COMES OUT TOMORROW!!!! I'm gonna scream! 10AM PST!  😍😩😍😩😍😩😍 https://t.co/BkoYPXicEz</w:t>
      </w:r>
    </w:p>
    <w:p>
      <w:r>
        <w:rPr>
          <w:b/>
          <w:u w:val="single"/>
        </w:rPr>
        <w:t>239344</w:t>
      </w:r>
    </w:p>
    <w:p>
      <w:r>
        <w:t>@StavaonSTL @BirdsOnTheBat13 LETSSS FUCKING GOO!! #STLCards</w:t>
      </w:r>
    </w:p>
    <w:p>
      <w:r>
        <w:rPr>
          <w:b/>
          <w:u w:val="single"/>
        </w:rPr>
        <w:t>239345</w:t>
      </w:r>
    </w:p>
    <w:p>
      <w:r>
        <w:t>RT @bhanusinham: Brutal Rape &amp;amp; Murder of a Mentally Retarded Girl &amp;amp; Father. A tragic incident of Gajna Sutia - Gaighata PS. BJP protests</w:t>
        <w:br/>
        <w:t>K.…</w:t>
      </w:r>
    </w:p>
    <w:p>
      <w:r>
        <w:rPr>
          <w:b/>
          <w:u w:val="single"/>
        </w:rPr>
        <w:t>239346</w:t>
      </w:r>
    </w:p>
    <w:p>
      <w:r>
        <w:t>i hate when im on Instagram doing Instagram things and a niggas nowhere 2 b found ass bitch has the nerve to mention me / like my comment🤔😂</w:t>
      </w:r>
    </w:p>
    <w:p>
      <w:r>
        <w:rPr>
          <w:b/>
          <w:u w:val="single"/>
        </w:rPr>
        <w:t>239347</w:t>
      </w:r>
    </w:p>
    <w:p>
      <w:r>
        <w:t>@imVkohli @harbhajan_singh Jaldi se theek ho jaao virat sir..</w:t>
        <w:br/>
        <w:t>I will miss uh badly😔😔</w:t>
      </w:r>
    </w:p>
    <w:p>
      <w:r>
        <w:rPr>
          <w:b/>
          <w:u w:val="single"/>
        </w:rPr>
        <w:t>239348</w:t>
      </w:r>
    </w:p>
    <w:p>
      <w:r>
        <w:t>that is fucking terrifying😩😂 https://t.co/sGZyjbgGwE</w:t>
      </w:r>
    </w:p>
    <w:p>
      <w:r>
        <w:rPr>
          <w:b/>
          <w:u w:val="single"/>
        </w:rPr>
        <w:t>239349</w:t>
      </w:r>
    </w:p>
    <w:p>
      <w:r>
        <w:t>RT @gishomo: fucking hate them https://t.co/8KF1a0nSro</w:t>
      </w:r>
    </w:p>
    <w:p>
      <w:r>
        <w:rPr>
          <w:b/>
          <w:u w:val="single"/>
        </w:rPr>
        <w:t>239350</w:t>
      </w:r>
    </w:p>
    <w:p>
      <w:r>
        <w:t>RT @ParissaXo: i'm tired of u feminist bitches bc this is just disgusting https://t.co/S91o478GJ2</w:t>
      </w:r>
    </w:p>
    <w:p>
      <w:r>
        <w:rPr>
          <w:b/>
          <w:u w:val="single"/>
        </w:rPr>
        <w:t>239351</w:t>
      </w:r>
    </w:p>
    <w:p>
      <w:r>
        <w:t>the Wikipedia word today is "Banbury story of a cock and a bull" : (idiomatic, obsolete, slang, Britain) A roundab… https://t.co/jmX1tieRNv</w:t>
      </w:r>
    </w:p>
    <w:p>
      <w:r>
        <w:rPr>
          <w:b/>
          <w:u w:val="single"/>
        </w:rPr>
        <w:t>239352</w:t>
      </w:r>
    </w:p>
    <w:p>
      <w:r>
        <w:t>RT @Upscale_Vandal: Bitches out here zip tying they titties together and drinking laxative tea for 1000 dollars 🤦🏽‍♂️ I hate the world man</w:t>
      </w:r>
    </w:p>
    <w:p>
      <w:r>
        <w:rPr>
          <w:b/>
          <w:u w:val="single"/>
        </w:rPr>
        <w:t>239353</w:t>
      </w:r>
    </w:p>
    <w:p>
      <w:r>
        <w:t>RT @FLEX0HOLIC_: this is fucking disgusting, i rlly h8 humans man https://t.co/AlzBBev9wj</w:t>
      </w:r>
    </w:p>
    <w:p>
      <w:r>
        <w:rPr>
          <w:b/>
          <w:u w:val="single"/>
        </w:rPr>
        <w:t>239354</w:t>
      </w:r>
    </w:p>
    <w:p>
      <w:r>
        <w:t>RT @__imCOOLING: I hate when I get irritated to the point I want to FUCKING CRYYYYY😤😤😤😤😤😤😤😤😤😤😤😤😤😤😤😤😤😤😤😤😤😤😤😤😤😤😤😤😤</w:t>
      </w:r>
    </w:p>
    <w:p>
      <w:r>
        <w:rPr>
          <w:b/>
          <w:u w:val="single"/>
        </w:rPr>
        <w:t>239355</w:t>
      </w:r>
    </w:p>
    <w:p>
      <w:r>
        <w:t>RT @Razi_MN: I'm sorry but that wasn't even an apology, Dean thanked Mick and forgave him! That's what happened!!! Hellooooo??? https://t.c…</w:t>
      </w:r>
    </w:p>
    <w:p>
      <w:r>
        <w:rPr>
          <w:b/>
          <w:u w:val="single"/>
        </w:rPr>
        <w:t>239356</w:t>
      </w:r>
    </w:p>
    <w:p>
      <w:r>
        <w:t>Oh man some idiot scratched my Shea sticker https://t.co/bK0wzgzioq https://t.co/kBXstnGKoG</w:t>
      </w:r>
    </w:p>
    <w:p>
      <w:r>
        <w:rPr>
          <w:b/>
          <w:u w:val="single"/>
        </w:rPr>
        <w:t>239357</w:t>
      </w:r>
    </w:p>
    <w:p>
      <w:r>
        <w:t>HOW IN THE HELL IS @CNN STAYING IN BUSINESS. **WORST NEWS NETWORK ON THE PLANET**. https://t.co/Oj5JTqIpsZ</w:t>
      </w:r>
    </w:p>
    <w:p>
      <w:r>
        <w:rPr>
          <w:b/>
          <w:u w:val="single"/>
        </w:rPr>
        <w:t>239358</w:t>
      </w:r>
    </w:p>
    <w:p>
      <w:r>
        <w:t>I'm be buying training bras soon, dealing with cycles and attitudes. Soon these lil stank ass boys ain't be ugly to them. 😩😩😩</w:t>
      </w:r>
    </w:p>
    <w:p>
      <w:r>
        <w:rPr>
          <w:b/>
          <w:u w:val="single"/>
        </w:rPr>
        <w:t>239359</w:t>
      </w:r>
    </w:p>
    <w:p>
      <w:r>
        <w:t>RT @frankzulla: *sticks a bar of soap in Twitters collective filthy fucking mouth for a minute</w:t>
      </w:r>
    </w:p>
    <w:p>
      <w:r>
        <w:rPr>
          <w:b/>
          <w:u w:val="single"/>
        </w:rPr>
        <w:t>239360</w:t>
      </w:r>
    </w:p>
    <w:p>
      <w:r>
        <w:t>I mean...GIVE THE COP A FUCKING PEPSI AND YOU WON'T GET SHOT! RACISM OVER! Terrible.</w:t>
      </w:r>
    </w:p>
    <w:p>
      <w:r>
        <w:rPr>
          <w:b/>
          <w:u w:val="single"/>
        </w:rPr>
        <w:t>239361</w:t>
      </w:r>
    </w:p>
    <w:p>
      <w:r>
        <w:t>Brutal #Anal #Orgasm makes her pussy flow https://t.co/u6eKx0qU2S #Sex #Porn https://t.co/LA2nf6KSXd</w:t>
      </w:r>
    </w:p>
    <w:p>
      <w:r>
        <w:rPr>
          <w:b/>
          <w:u w:val="single"/>
        </w:rPr>
        <w:t>239362</w:t>
      </w:r>
    </w:p>
    <w:p>
      <w:r>
        <w:t>Some absolutely  fucking idiots on here tonight!!!</w:t>
      </w:r>
    </w:p>
    <w:p>
      <w:r>
        <w:rPr>
          <w:b/>
          <w:u w:val="single"/>
        </w:rPr>
        <w:t>239363</w:t>
      </w:r>
    </w:p>
    <w:p>
      <w:r>
        <w:t>@TSESlamSHADY I got rid of mine because his IV's was bad (he has awful shitty speed)</w:t>
        <w:br/>
        <w:t>I can't tell what your IV's are :eyes:</w:t>
      </w:r>
    </w:p>
    <w:p>
      <w:r>
        <w:rPr>
          <w:b/>
          <w:u w:val="single"/>
        </w:rPr>
        <w:t>239364</w:t>
      </w:r>
    </w:p>
    <w:p>
      <w:r>
        <w:t>What idiot called it "campaigning" instead of "nursery"?</w:t>
      </w:r>
    </w:p>
    <w:p>
      <w:r>
        <w:rPr>
          <w:b/>
          <w:u w:val="single"/>
        </w:rPr>
        <w:t>239365</w:t>
      </w:r>
    </w:p>
    <w:p>
      <w:r>
        <w:t>Yes it does you idiot sandwich https://t.co/nVkp7V5Pl9</w:t>
      </w:r>
    </w:p>
    <w:p>
      <w:r>
        <w:rPr>
          <w:b/>
          <w:u w:val="single"/>
        </w:rPr>
        <w:t>239366</w:t>
      </w:r>
    </w:p>
    <w:p>
      <w:r>
        <w:t>Talking to Weiry is like talking to a brickwall fuckin Idiot</w:t>
      </w:r>
    </w:p>
    <w:p>
      <w:r>
        <w:rPr>
          <w:b/>
          <w:u w:val="single"/>
        </w:rPr>
        <w:t>239367</w:t>
      </w:r>
    </w:p>
    <w:p>
      <w:r>
        <w:t>RT @YG_WINNER: [!] WINNER #REALLYREALLY at #1 and #FOOL at #8 on Melon (9PM KST)! 🍈 👏🏻💪🏻💙 https://t.co/F8dCMD80Ri</w:t>
      </w:r>
    </w:p>
    <w:p>
      <w:r>
        <w:rPr>
          <w:b/>
          <w:u w:val="single"/>
        </w:rPr>
        <w:t>239368</w:t>
      </w:r>
    </w:p>
    <w:p>
      <w:r>
        <w:t>RT @PuritanJosh72: You gotta be sick as hell to do this https://t.co/tfhnRInnwd</w:t>
      </w:r>
    </w:p>
    <w:p>
      <w:r>
        <w:rPr>
          <w:b/>
          <w:u w:val="single"/>
        </w:rPr>
        <w:t>239369</w:t>
      </w:r>
    </w:p>
    <w:p>
      <w:r>
        <w:t>RT @HenryJnrO: Them man that are showing teeth when you're pissed are just as bad https://t.co/oHxaXJVGep</w:t>
      </w:r>
    </w:p>
    <w:p>
      <w:r>
        <w:rPr>
          <w:b/>
          <w:u w:val="single"/>
        </w:rPr>
        <w:t>239370</w:t>
      </w:r>
    </w:p>
    <w:p>
      <w:r>
        <w:t>HEY WV GOVERNOR READ THIS YOU IDIOT https://t.co/mndPf2TmIr</w:t>
      </w:r>
    </w:p>
    <w:p>
      <w:r>
        <w:rPr>
          <w:b/>
          <w:u w:val="single"/>
        </w:rPr>
        <w:t>239371</w:t>
      </w:r>
    </w:p>
    <w:p>
      <w:r>
        <w:t>Remember everybody used to wear them ugly ass roshes</w:t>
      </w:r>
    </w:p>
    <w:p>
      <w:r>
        <w:rPr>
          <w:b/>
          <w:u w:val="single"/>
        </w:rPr>
        <w:t>239372</w:t>
      </w:r>
    </w:p>
    <w:p>
      <w:r>
        <w:t>The fact that i just paid $7 for a fruit cup and a coffee at school is insane</w:t>
      </w:r>
    </w:p>
    <w:p>
      <w:r>
        <w:rPr>
          <w:b/>
          <w:u w:val="single"/>
        </w:rPr>
        <w:t>239373</w:t>
      </w:r>
    </w:p>
    <w:p>
      <w:r>
        <w:t>RT @tedtully: You've got to be fucking kidding me! Help Saudi Arabia bomb Yemen into oblivion but complain about Cadbury Eggs. https://t.co…</w:t>
      </w:r>
    </w:p>
    <w:p>
      <w:r>
        <w:rPr>
          <w:b/>
          <w:u w:val="single"/>
        </w:rPr>
        <w:t>239374</w:t>
      </w:r>
    </w:p>
    <w:p>
      <w:r>
        <w:t>Cheater!?! Get the Hell out of here with that CRAP!! 🦄👑</w:t>
      </w:r>
    </w:p>
    <w:p>
      <w:r>
        <w:rPr>
          <w:b/>
          <w:u w:val="single"/>
        </w:rPr>
        <w:t>239375</w:t>
      </w:r>
    </w:p>
    <w:p>
      <w:r>
        <w:t>this 2 idiots like to make a fool out of themselves sometimes. https://t.co/p7KuGFHgo5</w:t>
      </w:r>
    </w:p>
    <w:p>
      <w:r>
        <w:rPr>
          <w:b/>
          <w:u w:val="single"/>
        </w:rPr>
        <w:t>239376</w:t>
      </w:r>
    </w:p>
    <w:p>
      <w:r>
        <w:t>Fuck yeah it's Friday!!! 😝 Let's hang out togetherrr 😊 See you soon! ❤️</w:t>
      </w:r>
    </w:p>
    <w:p>
      <w:r>
        <w:rPr>
          <w:b/>
          <w:u w:val="single"/>
        </w:rPr>
        <w:t>239377</w:t>
      </w:r>
    </w:p>
    <w:p>
      <w:r>
        <w:t>RT @fg4mitch_: Rt if your momma never wore these ugly shits https://t.co/GUl5FFTNTu</w:t>
      </w:r>
    </w:p>
    <w:p>
      <w:r>
        <w:rPr>
          <w:b/>
          <w:u w:val="single"/>
        </w:rPr>
        <w:t>239378</w:t>
      </w:r>
    </w:p>
    <w:p>
      <w:r>
        <w:t>RT @faaerie: I don't have an ed, I'm just a stupid girl that eats a lot and then wonders why she's so fucking fat</w:t>
      </w:r>
    </w:p>
    <w:p>
      <w:r>
        <w:rPr>
          <w:b/>
          <w:u w:val="single"/>
        </w:rPr>
        <w:t>239379</w:t>
      </w:r>
    </w:p>
    <w:p>
      <w:r>
        <w:t>I hate girls that get a bf &amp;amp; ditch their friends to the side, who's gonna be there when the dude fucks u over?? NOT ME 🖕🏽</w:t>
      </w:r>
    </w:p>
    <w:p>
      <w:r>
        <w:rPr>
          <w:b/>
          <w:u w:val="single"/>
        </w:rPr>
        <w:t>239380</w:t>
      </w:r>
    </w:p>
    <w:p>
      <w:r>
        <w:t>My work ethic this semester is awful, how the hell am I gonna motivate myself to work on my MRP this summer</w:t>
      </w:r>
    </w:p>
    <w:p>
      <w:r>
        <w:rPr>
          <w:b/>
          <w:u w:val="single"/>
        </w:rPr>
        <w:t>239381</w:t>
      </w:r>
    </w:p>
    <w:p>
      <w:r>
        <w:t>@CNNPolitics @CillizzaCNN Liberals are so damn stupid.  Paper trail implicating Rice "no evidence".  Accusations against Trump &amp;amp; Russia with no evidence "Impeach!"</w:t>
      </w:r>
    </w:p>
    <w:p>
      <w:r>
        <w:rPr>
          <w:b/>
          <w:u w:val="single"/>
        </w:rPr>
        <w:t>239382</w:t>
      </w:r>
    </w:p>
    <w:p>
      <w:r>
        <w:t>The idiots just keep talking. https://t.co/TSWkqXjq6O</w:t>
      </w:r>
    </w:p>
    <w:p>
      <w:r>
        <w:rPr>
          <w:b/>
          <w:u w:val="single"/>
        </w:rPr>
        <w:t>239383</w:t>
      </w:r>
    </w:p>
    <w:p>
      <w:r>
        <w:t>anyone wanna hang out the night of prom? i don't want to go &amp;amp; i don't want to have a boring ass night :)</w:t>
      </w:r>
    </w:p>
    <w:p>
      <w:r>
        <w:rPr>
          <w:b/>
          <w:u w:val="single"/>
        </w:rPr>
        <w:t>239384</w:t>
      </w:r>
    </w:p>
    <w:p>
      <w:r>
        <w:t>RT @TheBloodShow: I'm letting u know now. We not protesting when the laws shoot yo ass for this stupid phone case 😂😂 https://t.co/IcSMsKpCrl</w:t>
      </w:r>
    </w:p>
    <w:p>
      <w:r>
        <w:rPr>
          <w:b/>
          <w:u w:val="single"/>
        </w:rPr>
        <w:t>239385</w:t>
      </w:r>
    </w:p>
    <w:p>
      <w:r>
        <w:t>RT @tokyoDiamond___: boring ass Saturday 🤦🏽‍♀️ #di</w:t>
      </w:r>
    </w:p>
    <w:p>
      <w:r>
        <w:rPr>
          <w:b/>
          <w:u w:val="single"/>
        </w:rPr>
        <w:t>239386</w:t>
      </w:r>
    </w:p>
    <w:p>
      <w:r>
        <w:t>@Splitsider @NikkiGlaser @bejohnce FUCK team Trump , and you !!!!!</w:t>
      </w:r>
    </w:p>
    <w:p>
      <w:r>
        <w:rPr>
          <w:b/>
          <w:u w:val="single"/>
        </w:rPr>
        <w:t>239387</w:t>
      </w:r>
    </w:p>
    <w:p>
      <w:r>
        <w:t>Everyone who uses twitter is a fucking retard https://t.co/ByQUIZwwbf</w:t>
      </w:r>
    </w:p>
    <w:p>
      <w:r>
        <w:rPr>
          <w:b/>
          <w:u w:val="single"/>
        </w:rPr>
        <w:t>239388</w:t>
      </w:r>
    </w:p>
    <w:p>
      <w:r>
        <w:t>RT @MailOnline: The Nazi death gas so horrific even Hitler feared using it https://t.co/RkDqpDRMVB</w:t>
      </w:r>
    </w:p>
    <w:p>
      <w:r>
        <w:rPr>
          <w:b/>
          <w:u w:val="single"/>
        </w:rPr>
        <w:t>239389</w:t>
      </w:r>
    </w:p>
    <w:p>
      <w:r>
        <w:t>tw/aftg crossover fics are so like... get a job stay away from andreil ugly ass mfs</w:t>
      </w:r>
    </w:p>
    <w:p>
      <w:r>
        <w:rPr>
          <w:b/>
          <w:u w:val="single"/>
        </w:rPr>
        <w:t>239390</w:t>
      </w:r>
    </w:p>
    <w:p>
      <w:r>
        <w:t>Just seen that Ronaldo statue for 1st time.</w:t>
        <w:br/>
        <w:t>Looks like slightly retarded David Coulthard 😂</w:t>
      </w:r>
    </w:p>
    <w:p>
      <w:r>
        <w:rPr>
          <w:b/>
          <w:u w:val="single"/>
        </w:rPr>
        <w:t>239391</w:t>
      </w:r>
    </w:p>
    <w:p>
      <w:r>
        <w:t>Grizzlies can't beat a team that's trying to freaking tank! So damn pathetic!</w:t>
      </w:r>
    </w:p>
    <w:p>
      <w:r>
        <w:rPr>
          <w:b/>
          <w:u w:val="single"/>
        </w:rPr>
        <w:t>239392</w:t>
      </w:r>
    </w:p>
    <w:p>
      <w:r>
        <w:t>@antijokeapple @C9Ness "the village idiot with the glasses"</w:t>
      </w:r>
    </w:p>
    <w:p>
      <w:r>
        <w:rPr>
          <w:b/>
          <w:u w:val="single"/>
        </w:rPr>
        <w:t>239393</w:t>
      </w:r>
    </w:p>
    <w:p>
      <w:r>
        <w:t>RT @quan_d88: These ugly ass people be having the highest confidence levels 🚮</w:t>
      </w:r>
    </w:p>
    <w:p>
      <w:r>
        <w:rPr>
          <w:b/>
          <w:u w:val="single"/>
        </w:rPr>
        <w:t>239394</w:t>
      </w:r>
    </w:p>
    <w:p>
      <w:r>
        <w:t>Martha has a house keeper and this woman literally sent my ass to my room. I'm shocked and appalled.</w:t>
      </w:r>
    </w:p>
    <w:p>
      <w:r>
        <w:rPr>
          <w:b/>
          <w:u w:val="single"/>
        </w:rPr>
        <w:t>239395</w:t>
      </w:r>
    </w:p>
    <w:p>
      <w:r>
        <w:t>You ho's &amp;amp; ya hate can stay over there baaaaaaiiiiii</w:t>
      </w:r>
    </w:p>
    <w:p>
      <w:r>
        <w:rPr>
          <w:b/>
          <w:u w:val="single"/>
        </w:rPr>
        <w:t>239396</w:t>
      </w:r>
    </w:p>
    <w:p>
      <w:r>
        <w:t>he just wanted to fucking EAT i hate people https://t.co/NJ9OrVFi2q</w:t>
      </w:r>
    </w:p>
    <w:p>
      <w:r>
        <w:rPr>
          <w:b/>
          <w:u w:val="single"/>
        </w:rPr>
        <w:t>239397</w:t>
      </w:r>
    </w:p>
    <w:p>
      <w:r>
        <w:t>@jonahkeri As a Yankee fan I regret to inform you that baseball is bad</w:t>
      </w:r>
    </w:p>
    <w:p>
      <w:r>
        <w:rPr>
          <w:b/>
          <w:u w:val="single"/>
        </w:rPr>
        <w:t>239398</w:t>
      </w:r>
    </w:p>
    <w:p>
      <w:r>
        <w:t>RT @TheBloodShow: I'm letting u know now. We not protesting when the laws shoot yo ass for this stupid phone case 😂😂 https://t.co/IcSMsKpCrl</w:t>
      </w:r>
    </w:p>
    <w:p>
      <w:r>
        <w:rPr>
          <w:b/>
          <w:u w:val="single"/>
        </w:rPr>
        <w:t>239399</w:t>
      </w:r>
    </w:p>
    <w:p>
      <w:r>
        <w:t>@ES_PRIVATE @Siciliamodel @tequila_katrin @zayas_shows Beats working in a fucking office all day !</w:t>
      </w:r>
    </w:p>
    <w:p>
      <w:r>
        <w:rPr>
          <w:b/>
          <w:u w:val="single"/>
        </w:rPr>
        <w:t>239400</w:t>
      </w:r>
    </w:p>
    <w:p>
      <w:r>
        <w:t>I could smell the liquor , I feel fucking disgusting 😷</w:t>
      </w:r>
    </w:p>
    <w:p>
      <w:r>
        <w:rPr>
          <w:b/>
          <w:u w:val="single"/>
        </w:rPr>
        <w:t>239401</w:t>
      </w:r>
    </w:p>
    <w:p>
      <w:r>
        <w:t>Its fucking stupid that at this point you havent learned your lesson</w:t>
      </w:r>
    </w:p>
    <w:p>
      <w:r>
        <w:rPr>
          <w:b/>
          <w:u w:val="single"/>
        </w:rPr>
        <w:t>239402</w:t>
      </w:r>
    </w:p>
    <w:p>
      <w:r>
        <w:t>Nah this bullshit, it was fucking basket interference!!!</w:t>
      </w:r>
    </w:p>
    <w:p>
      <w:r>
        <w:rPr>
          <w:b/>
          <w:u w:val="single"/>
        </w:rPr>
        <w:t>239403</w:t>
      </w:r>
    </w:p>
    <w:p>
      <w:r>
        <w:t>RT @DatGuyMoses: This looks fucking nasty https://t.co/B64HRaSCDR</w:t>
      </w:r>
    </w:p>
    <w:p>
      <w:r>
        <w:rPr>
          <w:b/>
          <w:u w:val="single"/>
        </w:rPr>
        <w:t>239404</w:t>
      </w:r>
    </w:p>
    <w:p>
      <w:r>
        <w:t>RT @EXOLsUAE: [INFO] MAMA - #EXO-K recharts 59 on melon after 5 years since its release. #5YearswithEXO https://t.co/Gkk7De3CJE</w:t>
      </w:r>
    </w:p>
    <w:p>
      <w:r>
        <w:rPr>
          <w:b/>
          <w:u w:val="single"/>
        </w:rPr>
        <w:t>239405</w:t>
      </w:r>
    </w:p>
    <w:p>
      <w:r>
        <w:t>was that their April fool's bc bitch I stg I hate them</w:t>
      </w:r>
    </w:p>
    <w:p>
      <w:r>
        <w:rPr>
          <w:b/>
          <w:u w:val="single"/>
        </w:rPr>
        <w:t>239406</w:t>
      </w:r>
    </w:p>
    <w:p>
      <w:r>
        <w:t>Are you fucking kidding me?! https://t.co/3618NcFhKa</w:t>
      </w:r>
    </w:p>
    <w:p>
      <w:r>
        <w:rPr>
          <w:b/>
          <w:u w:val="single"/>
        </w:rPr>
        <w:t>239407</w:t>
      </w:r>
    </w:p>
    <w:p>
      <w:r>
        <w:t>@AustinCindric driving like an idiot https://t.co/sKSgbEdVQv</w:t>
      </w:r>
    </w:p>
    <w:p>
      <w:r>
        <w:rPr>
          <w:b/>
          <w:u w:val="single"/>
        </w:rPr>
        <w:t>239408</w:t>
      </w:r>
    </w:p>
    <w:p>
      <w:r>
        <w:t>Idk man who am I 😭😭 I just wanna die 😭😭 so damn tried if life #sick #lifesucks</w:t>
      </w:r>
    </w:p>
    <w:p>
      <w:r>
        <w:rPr>
          <w:b/>
          <w:u w:val="single"/>
        </w:rPr>
        <w:t>239409</w:t>
      </w:r>
    </w:p>
    <w:p>
      <w:r>
        <w:t>RT @BiafrasayForum: {FLASH}Nigeria Will Die If Govt. Continues To Neglect Niger Delta Region – Delta Cleric, Ajokparoghene https://t.co/YzE…</w:t>
      </w:r>
    </w:p>
    <w:p>
      <w:r>
        <w:rPr>
          <w:b/>
          <w:u w:val="single"/>
        </w:rPr>
        <w:t>239410</w:t>
      </w:r>
    </w:p>
    <w:p>
      <w:r>
        <w:t>@PaulineHansonOz @SenatorMRoberts @TurnbullMalcolm  So " Where the Bloody hell are ya ? " https://t.co/GdOZETt6fd</w:t>
      </w:r>
    </w:p>
    <w:p>
      <w:r>
        <w:rPr>
          <w:b/>
          <w:u w:val="single"/>
        </w:rPr>
        <w:t>239411</w:t>
      </w:r>
    </w:p>
    <w:p>
      <w:r>
        <w:t>RT @WildesDr: Aggravation and Frustration in abundance today. Idiots shouldn't breed!</w:t>
      </w:r>
    </w:p>
    <w:p>
      <w:r>
        <w:rPr>
          <w:b/>
          <w:u w:val="single"/>
        </w:rPr>
        <w:t>239412</w:t>
      </w:r>
    </w:p>
    <w:p>
      <w:r>
        <w:t>@yllibparmiter Yup. Or bought and put up on resale sites 2 seconds after release. Fucking insane.</w:t>
      </w:r>
    </w:p>
    <w:p>
      <w:r>
        <w:rPr>
          <w:b/>
          <w:u w:val="single"/>
        </w:rPr>
        <w:t>239413</w:t>
      </w:r>
    </w:p>
    <w:p>
      <w:r>
        <w:t>@justjamiie @lannmerritt my worst fucking nightmare</w:t>
      </w:r>
    </w:p>
    <w:p>
      <w:r>
        <w:rPr>
          <w:b/>
          <w:u w:val="single"/>
        </w:rPr>
        <w:t>239414</w:t>
      </w:r>
    </w:p>
    <w:p>
      <w:r>
        <w:t>Damn man being mauled gotta be a horrible way to go</w:t>
      </w:r>
    </w:p>
    <w:p>
      <w:r>
        <w:rPr>
          <w:b/>
          <w:u w:val="single"/>
        </w:rPr>
        <w:t>239415</w:t>
      </w:r>
    </w:p>
    <w:p>
      <w:r>
        <w:t>RT @ChilledChaos: DeathRun: JACKASS EDITION! | The-BANANA-mobile! (DeathRun ft. Nanners, Chilled, Ze &amp;amp; Ritz): https://t.co/n9U3clUp3y via @…</w:t>
      </w:r>
    </w:p>
    <w:p>
      <w:r>
        <w:rPr>
          <w:b/>
          <w:u w:val="single"/>
        </w:rPr>
        <w:t>239416</w:t>
      </w:r>
    </w:p>
    <w:p>
      <w:r>
        <w:t>RT @brittttney__: I highkey hate when females take their heels off to dance on that nasty ass floor. Don't @ me</w:t>
      </w:r>
    </w:p>
    <w:p>
      <w:r>
        <w:rPr>
          <w:b/>
          <w:u w:val="single"/>
        </w:rPr>
        <w:t>239417</w:t>
      </w:r>
    </w:p>
    <w:p>
      <w:r>
        <w:t>RT @AlecGrunder: Momma didn't raise no bitch but she did raise a very bad decision maker</w:t>
      </w:r>
    </w:p>
    <w:p>
      <w:r>
        <w:rPr>
          <w:b/>
          <w:u w:val="single"/>
        </w:rPr>
        <w:t>239418</w:t>
      </w:r>
    </w:p>
    <w:p>
      <w:r>
        <w:t>i'm either sick or have violent fucking allergies.</w:t>
      </w:r>
    </w:p>
    <w:p>
      <w:r>
        <w:rPr>
          <w:b/>
          <w:u w:val="single"/>
        </w:rPr>
        <w:t>239419</w:t>
      </w:r>
    </w:p>
    <w:p>
      <w:r>
        <w:t>RT @Miny_K: After losing out on millions , idiots 😂😂😂 https://t.co/HhpbLZTKfF</w:t>
      </w:r>
    </w:p>
    <w:p>
      <w:r>
        <w:rPr>
          <w:b/>
          <w:u w:val="single"/>
        </w:rPr>
        <w:t>239420</w:t>
      </w:r>
    </w:p>
    <w:p>
      <w:r>
        <w:t>RT @sabs0ul: why do y'all wanna use the n word so fucking bad https://t.co/cP5RlAsWzF</w:t>
      </w:r>
    </w:p>
    <w:p>
      <w:r>
        <w:rPr>
          <w:b/>
          <w:u w:val="single"/>
        </w:rPr>
        <w:t>239421</w:t>
      </w:r>
    </w:p>
    <w:p>
      <w:r>
        <w:t>My boyfriend annoying ass always want somebody to cook for him 🙄</w:t>
      </w:r>
    </w:p>
    <w:p>
      <w:r>
        <w:rPr>
          <w:b/>
          <w:u w:val="single"/>
        </w:rPr>
        <w:t>239422</w:t>
      </w:r>
    </w:p>
    <w:p>
      <w:r>
        <w:t>If your mama or grandtee had her pursed snatched in South Oak Cliff anywhere between 1984-1986...hat's​ was me. My bad.</w:t>
      </w:r>
    </w:p>
    <w:p>
      <w:r>
        <w:rPr>
          <w:b/>
          <w:u w:val="single"/>
        </w:rPr>
        <w:t>239423</w:t>
      </w:r>
    </w:p>
    <w:p>
      <w:r>
        <w:t>what the bloody hell is this ??!  https://t.co/xxlsNcqF9V</w:t>
      </w:r>
    </w:p>
    <w:p>
      <w:r>
        <w:rPr>
          <w:b/>
          <w:u w:val="single"/>
        </w:rPr>
        <w:t>239424</w:t>
      </w:r>
    </w:p>
    <w:p>
      <w:r>
        <w:t>@Carl_T_ that's fuckin annoying bcuz wrights void on mine too</w:t>
      </w:r>
    </w:p>
    <w:p>
      <w:r>
        <w:rPr>
          <w:b/>
          <w:u w:val="single"/>
        </w:rPr>
        <w:t>239425</w:t>
      </w:r>
    </w:p>
    <w:p>
      <w:r>
        <w:t>I'm going to acknowledge my privileges and call the ignorant idiots out who perpetuate colorism out.</w:t>
      </w:r>
    </w:p>
    <w:p>
      <w:r>
        <w:rPr>
          <w:b/>
          <w:u w:val="single"/>
        </w:rPr>
        <w:t>239426</w:t>
      </w:r>
    </w:p>
    <w:p>
      <w:r>
        <w:t>let me clarify: we were freshmen so,,,,,, idiots https://t.co/MC4zY5CcLk</w:t>
      </w:r>
    </w:p>
    <w:p>
      <w:r>
        <w:rPr>
          <w:b/>
          <w:u w:val="single"/>
        </w:rPr>
        <w:t>239427</w:t>
      </w:r>
    </w:p>
    <w:p>
      <w:r>
        <w:t>😂😂😂 Shock! Three End draws entered, three times I've been jibbed. Fucking jokers! https://t.co/Y578L7PWg0</w:t>
      </w:r>
    </w:p>
    <w:p>
      <w:r>
        <w:rPr>
          <w:b/>
          <w:u w:val="single"/>
        </w:rPr>
        <w:t>239428</w:t>
      </w:r>
    </w:p>
    <w:p>
      <w:r>
        <w:t>RT @dumptrump33: Hey @realDonaldTrump I've got an idea. Quit talking to fucking Russians. Problem solved! #TrumpRussia #RussiaGate #Impeach…</w:t>
      </w:r>
    </w:p>
    <w:p>
      <w:r>
        <w:rPr>
          <w:b/>
          <w:u w:val="single"/>
        </w:rPr>
        <w:t>239429</w:t>
      </w:r>
    </w:p>
    <w:p>
      <w:r>
        <w:t xml:space="preserve">SOME OF YOU ANNOYING ASS "MEN" NEED TO LOOK THROUGH THIS AND TAKE NOTES  </w:t>
        <w:br/>
        <w:br/>
        <w:t>#NeverAskAWoman</w:t>
      </w:r>
    </w:p>
    <w:p>
      <w:r>
        <w:rPr>
          <w:b/>
          <w:u w:val="single"/>
        </w:rPr>
        <w:t>239430</w:t>
      </w:r>
    </w:p>
    <w:p>
      <w:r>
        <w:t>Agreed. Fucking cock tease! https://t.co/ByIvYNcb8n</w:t>
      </w:r>
    </w:p>
    <w:p>
      <w:r>
        <w:rPr>
          <w:b/>
          <w:u w:val="single"/>
        </w:rPr>
        <w:t>239431</w:t>
      </w:r>
    </w:p>
    <w:p>
      <w:r>
        <w:t>Why is this one mosquito in my house fucking me up all over!?</w:t>
      </w:r>
    </w:p>
    <w:p>
      <w:r>
        <w:rPr>
          <w:b/>
          <w:u w:val="single"/>
        </w:rPr>
        <w:t>239432</w:t>
      </w:r>
    </w:p>
    <w:p>
      <w:r>
        <w:t>@agLxrd Naahh it's fucked !! We must be doing som wrong !!! It's fucked either ways 😂😩😩</w:t>
      </w:r>
    </w:p>
    <w:p>
      <w:r>
        <w:rPr>
          <w:b/>
          <w:u w:val="single"/>
        </w:rPr>
        <w:t>239433</w:t>
      </w:r>
    </w:p>
    <w:p>
      <w:r>
        <w:t>RT @Smook_Dawg: Them people who mad and act like they don't know why you cut the ass off ! 😂😂😂😂 https://t.co/EUaeuWCZHN</w:t>
      </w:r>
    </w:p>
    <w:p>
      <w:r>
        <w:rPr>
          <w:b/>
          <w:u w:val="single"/>
        </w:rPr>
        <w:t>239434</w:t>
      </w:r>
    </w:p>
    <w:p>
      <w:r>
        <w:t>Now I feel sick now Maddie gotta get her ass beat 🤢</w:t>
      </w:r>
    </w:p>
    <w:p>
      <w:r>
        <w:rPr>
          <w:b/>
          <w:u w:val="single"/>
        </w:rPr>
        <w:t>239435</w:t>
      </w:r>
    </w:p>
    <w:p>
      <w:r>
        <w:t>RT @ISAKxEVEN: Instagram needs to locate this person and do something. This is fucking crazy.</w:t>
        <w:br/>
        <w:br/>
        <w:t>I feel so disgusted. https://t.co/yir0K229Th</w:t>
      </w:r>
    </w:p>
    <w:p>
      <w:r>
        <w:rPr>
          <w:b/>
          <w:u w:val="single"/>
        </w:rPr>
        <w:t>239436</w:t>
      </w:r>
    </w:p>
    <w:p>
      <w:r>
        <w:t>I get on a roll when I havent been on in a while. #BigMouth #WontSHutUP IF #trump &amp;amp; his ugly ass ignorant supporters can yap, so can I.</w:t>
      </w:r>
    </w:p>
    <w:p>
      <w:r>
        <w:rPr>
          <w:b/>
          <w:u w:val="single"/>
        </w:rPr>
        <w:t>239437</w:t>
      </w:r>
    </w:p>
    <w:p>
      <w:r>
        <w:t>@DrunkenPeasants @YouTube This is fucking disgusting YT. I have become a patreon and I hope all fans that can do too. We'll be the base and advertisers suck a dick</w:t>
      </w:r>
    </w:p>
    <w:p>
      <w:r>
        <w:rPr>
          <w:b/>
          <w:u w:val="single"/>
        </w:rPr>
        <w:t>239438</w:t>
      </w:r>
    </w:p>
    <w:p>
      <w:r>
        <w:t>@ihiccupalot @Fiona7689Fiona @brendanjharkin All evil bastards</w:t>
      </w:r>
    </w:p>
    <w:p>
      <w:r>
        <w:rPr>
          <w:b/>
          <w:u w:val="single"/>
        </w:rPr>
        <w:t>239439</w:t>
      </w:r>
    </w:p>
    <w:p>
      <w:r>
        <w:t>Yo nigga always fucking choose !😭https://t.co/xEuqNfJYh6</w:t>
      </w:r>
    </w:p>
    <w:p>
      <w:r>
        <w:rPr>
          <w:b/>
          <w:u w:val="single"/>
        </w:rPr>
        <w:t>239440</w:t>
      </w:r>
    </w:p>
    <w:p>
      <w:r>
        <w:t>RT @1YungUno: Nigga I'm from Vegas.. you don't got it that bad lmfao https://t.co/bYLOXRAB32</w:t>
      </w:r>
    </w:p>
    <w:p>
      <w:r>
        <w:rPr>
          <w:b/>
          <w:u w:val="single"/>
        </w:rPr>
        <w:t>239441</w:t>
      </w:r>
    </w:p>
    <w:p>
      <w:r>
        <w:t>RT @Xx_aysaaaa: I Hate A Mice Head Nigga That Want A Bitch All To They Self But Be Micen Like A Mf 😑</w:t>
      </w:r>
    </w:p>
    <w:p>
      <w:r>
        <w:rPr>
          <w:b/>
          <w:u w:val="single"/>
        </w:rPr>
        <w:t>239442</w:t>
      </w:r>
    </w:p>
    <w:p>
      <w:r>
        <w:t>Holyyyy shiittt!!!!</w:t>
        <w:br/>
        <w:t>Brain, why!!!! Y so idiot todayyyyy!!!</w:t>
        <w:br/>
        <w:t>I FUCKIN WANNA SCREAAAAAAMMMMM!!!!!!</w:t>
      </w:r>
    </w:p>
    <w:p>
      <w:r>
        <w:rPr>
          <w:b/>
          <w:u w:val="single"/>
        </w:rPr>
        <w:t>239443</w:t>
      </w:r>
    </w:p>
    <w:p>
      <w:r>
        <w:t>@thegeanny @chris_sutton73 Anything for ratings and to be talked about. Idiots</w:t>
      </w:r>
    </w:p>
    <w:p>
      <w:r>
        <w:rPr>
          <w:b/>
          <w:u w:val="single"/>
        </w:rPr>
        <w:t>239444</w:t>
      </w:r>
    </w:p>
    <w:p>
      <w:r>
        <w:t>RT @7_DREAMERS: [PIC] 170405 Jacket shooting scenes in MelOn Magazine (5) #드림캐쳐 #DreamcatcherGoodnight https://t.co/VczKycfgDS</w:t>
      </w:r>
    </w:p>
    <w:p>
      <w:r>
        <w:rPr>
          <w:b/>
          <w:u w:val="single"/>
        </w:rPr>
        <w:t>239445</w:t>
      </w:r>
    </w:p>
    <w:p>
      <w:r>
        <w:t>RT @charli_xcx: the number 1 angel shows are gonna be fucking wiiiiild!! @brookecandy opening in SF &amp;amp; NY with @CupcakKe_rapper joining in N…</w:t>
      </w:r>
    </w:p>
    <w:p>
      <w:r>
        <w:rPr>
          <w:b/>
          <w:u w:val="single"/>
        </w:rPr>
        <w:t>239446</w:t>
      </w:r>
    </w:p>
    <w:p>
      <w:r>
        <w:t>Having deadbeat ass parents is the fucking worst ❗️</w:t>
      </w:r>
    </w:p>
    <w:p>
      <w:r>
        <w:rPr>
          <w:b/>
          <w:u w:val="single"/>
        </w:rPr>
        <w:t>239447</w:t>
      </w:r>
    </w:p>
    <w:p>
      <w:r>
        <w:t>What idiot called it genealogy and not "getting your roots done"?</w:t>
      </w:r>
    </w:p>
    <w:p>
      <w:r>
        <w:rPr>
          <w:b/>
          <w:u w:val="single"/>
        </w:rPr>
        <w:t>239448</w:t>
      </w:r>
    </w:p>
    <w:p>
      <w:r>
        <w:t>This is my 'omg why the fuck have I got the trots at this hour when I need to sleep' face!!!! https://t.co/v1i2iB4CX8</w:t>
      </w:r>
    </w:p>
    <w:p>
      <w:r>
        <w:rPr>
          <w:b/>
          <w:u w:val="single"/>
        </w:rPr>
        <w:t>239449</w:t>
      </w:r>
    </w:p>
    <w:p>
      <w:r>
        <w:t>RT @QueenCleavage: RT if u wanna FUCK !  https://t.co/AZrsuBIfGe !! https://t.co/VIXQNYLe8I</w:t>
      </w:r>
    </w:p>
    <w:p>
      <w:r>
        <w:rPr>
          <w:b/>
          <w:u w:val="single"/>
        </w:rPr>
        <w:t>239450</w:t>
      </w:r>
    </w:p>
    <w:p>
      <w:r>
        <w:t>@realDonaldTrump bruh you fucking up !!!! Tf you doing mane?</w:t>
      </w:r>
    </w:p>
    <w:p>
      <w:r>
        <w:rPr>
          <w:b/>
          <w:u w:val="single"/>
        </w:rPr>
        <w:t>239451</w:t>
      </w:r>
    </w:p>
    <w:p>
      <w:r>
        <w:t>@realDonaldTrump is an inappropriate idiot https://t.co/jvhd5WDbUx</w:t>
      </w:r>
    </w:p>
    <w:p>
      <w:r>
        <w:rPr>
          <w:b/>
          <w:u w:val="single"/>
        </w:rPr>
        <w:t>239452</w:t>
      </w:r>
    </w:p>
    <w:p>
      <w:r>
        <w:t>RT @YouStayClassy_: Who's the sick bastard in scheduling that had the Leafs face the Caps on the 2nd night of a back-to-back?  I just want…</w:t>
      </w:r>
    </w:p>
    <w:p>
      <w:r>
        <w:rPr>
          <w:b/>
          <w:u w:val="single"/>
        </w:rPr>
        <w:t>239453</w:t>
      </w:r>
    </w:p>
    <w:p>
      <w:r>
        <w:t>We urgently need @KenRoth to explain how this asshole was oppressed by brutal Uzbek regime and hence stepped on the path of jihad. https://t.co/8ZFhmHTeMD</w:t>
      </w:r>
    </w:p>
    <w:p>
      <w:r>
        <w:rPr>
          <w:b/>
          <w:u w:val="single"/>
        </w:rPr>
        <w:t>239454</w:t>
      </w:r>
    </w:p>
    <w:p>
      <w:r>
        <w:t>ukwon: [singing, but the camera isnt centred on him]</w:t>
        <w:br/>
        <w:t>me: WHERE HE AT BITCH</w:t>
      </w:r>
    </w:p>
    <w:p>
      <w:r>
        <w:rPr>
          <w:b/>
          <w:u w:val="single"/>
        </w:rPr>
        <w:t>239455</w:t>
      </w:r>
    </w:p>
    <w:p>
      <w:r>
        <w:t>RT @COCONUTOILBAE: getting a crush is so inconvenient!!! like bitch im supposed doing this paper but now im thinking abt what u kissing my…</w:t>
      </w:r>
    </w:p>
    <w:p>
      <w:r>
        <w:rPr>
          <w:b/>
          <w:u w:val="single"/>
        </w:rPr>
        <w:t>239456</w:t>
      </w:r>
    </w:p>
    <w:p>
      <w:r>
        <w:t>@FoxNews Ah, Twitter replies. Never underestimate their ability to remind u why u should be miserable as fuck even when  you're an optimist.</w:t>
      </w:r>
    </w:p>
    <w:p>
      <w:r>
        <w:rPr>
          <w:b/>
          <w:u w:val="single"/>
        </w:rPr>
        <w:t>239457</w:t>
      </w:r>
    </w:p>
    <w:p>
      <w:r>
        <w:t>RT @DolfBeeler: @massssmish I HATE to tell you this, Ghost Boss....but.....Crawfish do NOT have dicks !! Ha Ha Ha Ha Ha Ha Ha Heeheehee....…</w:t>
      </w:r>
    </w:p>
    <w:p>
      <w:r>
        <w:rPr>
          <w:b/>
          <w:u w:val="single"/>
        </w:rPr>
        <w:t>239458</w:t>
      </w:r>
    </w:p>
    <w:p>
      <w:r>
        <w:t>I'm so sick of niggas in suits and ties, making stupid ass decisions that affect the lives of millions.</w:t>
      </w:r>
    </w:p>
    <w:p>
      <w:r>
        <w:rPr>
          <w:b/>
          <w:u w:val="single"/>
        </w:rPr>
        <w:t>239459</w:t>
      </w:r>
    </w:p>
    <w:p>
      <w:r>
        <w:t>RT @TheBloodShow: I'm letting u know now. We not protesting when the laws shoot yo ass for this stupid phone case 😂😂 https://t.co/IcSMsKpCrl</w:t>
      </w:r>
    </w:p>
    <w:p>
      <w:r>
        <w:rPr>
          <w:b/>
          <w:u w:val="single"/>
        </w:rPr>
        <w:t>239460</w:t>
      </w:r>
    </w:p>
    <w:p>
      <w:r>
        <w:t>RT @winnerwilliams_: Niggas is Deadass pathetic asf like if you don't wanna be faithful then  don't be in a relationship and leave Nigga</w:t>
      </w:r>
    </w:p>
    <w:p>
      <w:r>
        <w:rPr>
          <w:b/>
          <w:u w:val="single"/>
        </w:rPr>
        <w:t>239461</w:t>
      </w:r>
    </w:p>
    <w:p>
      <w:r>
        <w:t>As if tuition fees have gone up £250, fucking outraged</w:t>
      </w:r>
    </w:p>
    <w:p>
      <w:r>
        <w:rPr>
          <w:b/>
          <w:u w:val="single"/>
        </w:rPr>
        <w:t>239462</w:t>
      </w:r>
    </w:p>
    <w:p>
      <w:r>
        <w:t>@_fanny_torres Nah u can keep that nasty ass tap water 😷</w:t>
      </w:r>
    </w:p>
    <w:p>
      <w:r>
        <w:rPr>
          <w:b/>
          <w:u w:val="single"/>
        </w:rPr>
        <w:t>239463</w:t>
      </w:r>
    </w:p>
    <w:p>
      <w:r>
        <w:t>Idk wtf people are hating on @WWERomanReigns but the hell with y'all!! I support @WWERomanReigns all the way forever!!!!</w:t>
      </w:r>
    </w:p>
    <w:p>
      <w:r>
        <w:rPr>
          <w:b/>
          <w:u w:val="single"/>
        </w:rPr>
        <w:t>239464</w:t>
      </w:r>
    </w:p>
    <w:p>
      <w:r>
        <w:t>Hell then I'm a bad actor.  My character is always out of character. https://t.co/LlXLpTmCNH</w:t>
      </w:r>
    </w:p>
    <w:p>
      <w:r>
        <w:rPr>
          <w:b/>
          <w:u w:val="single"/>
        </w:rPr>
        <w:t>239465</w:t>
      </w:r>
    </w:p>
    <w:p>
      <w:r>
        <w:t xml:space="preserve">i fucking hate taco bell </w:t>
        <w:br/>
        <w:t>but del taco is life with them rollers</w:t>
      </w:r>
    </w:p>
    <w:p>
      <w:r>
        <w:rPr>
          <w:b/>
          <w:u w:val="single"/>
        </w:rPr>
        <w:t>239466</w:t>
      </w:r>
    </w:p>
    <w:p>
      <w:r>
        <w:t>This album had some fucking bangers!!! 🤘🏼 https://t.co/LTHW6Lgd1h</w:t>
      </w:r>
    </w:p>
    <w:p>
      <w:r>
        <w:rPr>
          <w:b/>
          <w:u w:val="single"/>
        </w:rPr>
        <w:t>239467</w:t>
      </w:r>
    </w:p>
    <w:p>
      <w:r>
        <w:t>RT @_alysserrr_: lil mama bad as hell 😘 https://t.co/3dZvbNWFUC</w:t>
      </w:r>
    </w:p>
    <w:p>
      <w:r>
        <w:rPr>
          <w:b/>
          <w:u w:val="single"/>
        </w:rPr>
        <w:t>239468</w:t>
      </w:r>
    </w:p>
    <w:p>
      <w:r>
        <w:t>@Coxx1e trust me can't wait to get it done it's nippy as fuck now so when it's mapped it'll be evil</w:t>
      </w:r>
    </w:p>
    <w:p>
      <w:r>
        <w:rPr>
          <w:b/>
          <w:u w:val="single"/>
        </w:rPr>
        <w:t>239469</w:t>
      </w:r>
    </w:p>
    <w:p>
      <w:r>
        <w:t>@realDonaldTrump Oh hell no we want U GONE AND YOUR STINKING FAMILY.WE HATE U.THE WORLD HATES U</w:t>
      </w:r>
    </w:p>
    <w:p>
      <w:r>
        <w:rPr>
          <w:b/>
          <w:u w:val="single"/>
        </w:rPr>
        <w:t>239470</w:t>
      </w:r>
    </w:p>
    <w:p>
      <w:r>
        <w:t>RT @JakesBadTweets: I am so sick of your stupid underbite just stop tweeting you fuckin loser https://t.co/fk0qQBM9AX</w:t>
      </w:r>
    </w:p>
    <w:p>
      <w:r>
        <w:rPr>
          <w:b/>
          <w:u w:val="single"/>
        </w:rPr>
        <w:t>239471</w:t>
      </w:r>
    </w:p>
    <w:p>
      <w:r>
        <w:t>RT @_GoCrazyShon: Im sick asl this nigga Tee Grizzley at renni and i aint 😪</w:t>
      </w:r>
    </w:p>
    <w:p>
      <w:r>
        <w:rPr>
          <w:b/>
          <w:u w:val="single"/>
        </w:rPr>
        <w:t>239472</w:t>
      </w:r>
    </w:p>
    <w:p>
      <w:r>
        <w:t>RT @trev_up: I hate when a song reminds me of someone I give 0 fucks about</w:t>
      </w:r>
    </w:p>
    <w:p>
      <w:r>
        <w:rPr>
          <w:b/>
          <w:u w:val="single"/>
        </w:rPr>
        <w:t>239473</w:t>
      </w:r>
    </w:p>
    <w:p>
      <w:r>
        <w:t>me lo re imagino a someone diciendo bLOODY HELL estoy llroando https://t.co/9TyqIRzLNq</w:t>
      </w:r>
    </w:p>
    <w:p>
      <w:r>
        <w:rPr>
          <w:b/>
          <w:u w:val="single"/>
        </w:rPr>
        <w:t>239474</w:t>
      </w:r>
    </w:p>
    <w:p>
      <w:r>
        <w:t>I immediately regret my decision wearing a onsie to come to maccies🙃 getting the worst looks like I dont know I look like a twat😂😂😂</w:t>
      </w:r>
    </w:p>
    <w:p>
      <w:r>
        <w:rPr>
          <w:b/>
          <w:u w:val="single"/>
        </w:rPr>
        <w:t>239475</w:t>
      </w:r>
    </w:p>
    <w:p>
      <w:r>
        <w:t>i fucking hate my body im fucking ugly and disgusting and nobody is helping im turning off my fucking phone bye</w:t>
      </w:r>
    </w:p>
    <w:p>
      <w:r>
        <w:rPr>
          <w:b/>
          <w:u w:val="single"/>
        </w:rPr>
        <w:t>239476</w:t>
      </w:r>
    </w:p>
    <w:p>
      <w:r>
        <w:t>I think its time Not to blame the Coaches, Our players are Fucked Up!!!</w:t>
      </w:r>
    </w:p>
    <w:p>
      <w:r>
        <w:rPr>
          <w:b/>
          <w:u w:val="single"/>
        </w:rPr>
        <w:t>239477</w:t>
      </w:r>
    </w:p>
    <w:p>
      <w:r>
        <w:t>Sick of being sick. One of those years where I have gotten every damn germ that I've come in contact with... 😤🙁</w:t>
      </w:r>
    </w:p>
    <w:p>
      <w:r>
        <w:rPr>
          <w:b/>
          <w:u w:val="single"/>
        </w:rPr>
        <w:t>239478</w:t>
      </w:r>
    </w:p>
    <w:p>
      <w:r>
        <w:t>ONGORO ditches ODM and reveals the filthy rot in RAILA ODINGA’s party! It is a hell hole https://t.co/fXGipjNq51</w:t>
      </w:r>
    </w:p>
    <w:p>
      <w:r>
        <w:rPr>
          <w:b/>
          <w:u w:val="single"/>
        </w:rPr>
        <w:t>239479</w:t>
      </w:r>
    </w:p>
    <w:p>
      <w:r>
        <w:t xml:space="preserve">You had an opinion? </w:t>
        <w:br/>
        <w:br/>
        <w:t>How fucking dare you?!? https://t.co/rgek2xYbYa</w:t>
      </w:r>
    </w:p>
    <w:p>
      <w:r>
        <w:rPr>
          <w:b/>
          <w:u w:val="single"/>
        </w:rPr>
        <w:t>239480</w:t>
      </w:r>
    </w:p>
    <w:p>
      <w:r>
        <w:t>"He's crippled and now hes retarded" this guys talking about a boy who broke his ankle and didn't do an essay ommmg😂</w:t>
      </w:r>
    </w:p>
    <w:p>
      <w:r>
        <w:rPr>
          <w:b/>
          <w:u w:val="single"/>
        </w:rPr>
        <w:t>239481</w:t>
      </w:r>
    </w:p>
    <w:p>
      <w:r>
        <w:t>Wonder if all those dumbass #MAGA idiots feel stupid about believing all the #RussianBot fake news stories 🙄</w:t>
      </w:r>
    </w:p>
    <w:p>
      <w:r>
        <w:rPr>
          <w:b/>
          <w:u w:val="single"/>
        </w:rPr>
        <w:t>239482</w:t>
      </w:r>
    </w:p>
    <w:p>
      <w:r>
        <w:t>@FMcAveety what the hell is going on?? You can't do this?They've already built houses in there! Sickening! https://t.co/cITrH4R83o</w:t>
      </w:r>
    </w:p>
    <w:p>
      <w:r>
        <w:rPr>
          <w:b/>
          <w:u w:val="single"/>
        </w:rPr>
        <w:t>239483</w:t>
      </w:r>
    </w:p>
    <w:p>
      <w:r>
        <w:t>RT @biebsftbangtan: You don't know how much I hate racist people if justin were racist I would have already unstan his ass years ago</w:t>
      </w:r>
    </w:p>
    <w:p>
      <w:r>
        <w:rPr>
          <w:b/>
          <w:u w:val="single"/>
        </w:rPr>
        <w:t>239484</w:t>
      </w:r>
    </w:p>
    <w:p>
      <w:r>
        <w:t>I am beyond DISGUSTED, LIVID. Don't fucking test me</w:t>
      </w:r>
    </w:p>
    <w:p>
      <w:r>
        <w:rPr>
          <w:b/>
          <w:u w:val="single"/>
        </w:rPr>
        <w:t>239485</w:t>
      </w:r>
    </w:p>
    <w:p>
      <w:r>
        <w:t>RT @ammargarfz: and what type is this? the retarded one ah https://t.co/LrQg3r7ZN0</w:t>
      </w:r>
    </w:p>
    <w:p>
      <w:r>
        <w:rPr>
          <w:b/>
          <w:u w:val="single"/>
        </w:rPr>
        <w:t>239486</w:t>
      </w:r>
    </w:p>
    <w:p>
      <w:r>
        <w:t>RT @Duhhitsswinkelz: I walk around my school untouchable &amp;amp; all the bitches that don't like me just sit around and hate 😆💁🏽</w:t>
      </w:r>
    </w:p>
    <w:p>
      <w:r>
        <w:rPr>
          <w:b/>
          <w:u w:val="single"/>
        </w:rPr>
        <w:t>239487</w:t>
      </w:r>
    </w:p>
    <w:p>
      <w:r>
        <w:t>RT @PNDMustard: Zangief is fucking terrifying https://t.co/ygIg6owC7Q</w:t>
      </w:r>
    </w:p>
    <w:p>
      <w:r>
        <w:rPr>
          <w:b/>
          <w:u w:val="single"/>
        </w:rPr>
        <w:t>239488</w:t>
      </w:r>
    </w:p>
    <w:p>
      <w:r>
        <w:t>Oh the Republicans are outraged that the Democrats plan to filibuster Gorsuch. Remember Judge Garland? Karma is hell isnt it?</w:t>
      </w:r>
    </w:p>
    <w:p>
      <w:r>
        <w:rPr>
          <w:b/>
          <w:u w:val="single"/>
        </w:rPr>
        <w:t>239489</w:t>
      </w:r>
    </w:p>
    <w:p>
      <w:r>
        <w:t>@1WhiteFerrari To bad the 50-70 or gtr is a luxury sedan bitch</w:t>
      </w:r>
    </w:p>
    <w:p>
      <w:r>
        <w:rPr>
          <w:b/>
          <w:u w:val="single"/>
        </w:rPr>
        <w:t>239490</w:t>
      </w:r>
    </w:p>
    <w:p>
      <w:r>
        <w:t>@WandileSihlobo do you see what happens when idiots like you don't help us remove the thief @kamva_somdyala ???</w:t>
      </w:r>
    </w:p>
    <w:p>
      <w:r>
        <w:rPr>
          <w:b/>
          <w:u w:val="single"/>
        </w:rPr>
        <w:t>239491</w:t>
      </w:r>
    </w:p>
    <w:p>
      <w:r>
        <w:t>RT @TheBloodShow: I'm letting u know now. We not protesting when the laws shoot yo ass for this stupid phone case 😂😂 https://t.co/IcSMsKpCrl</w:t>
      </w:r>
    </w:p>
    <w:p>
      <w:r>
        <w:rPr>
          <w:b/>
          <w:u w:val="single"/>
        </w:rPr>
        <w:t>239492</w:t>
      </w:r>
    </w:p>
    <w:p>
      <w:r>
        <w:t>@brxxzx_ is talking to me about basketball and she says "she made the goal" this is the fucking reason she doesn't watch sports!!</w:t>
      </w:r>
    </w:p>
    <w:p>
      <w:r>
        <w:rPr>
          <w:b/>
          <w:u w:val="single"/>
        </w:rPr>
        <w:t>239493</w:t>
      </w:r>
    </w:p>
    <w:p>
      <w:r>
        <w:t>I hate when people get mad at little/stupid stuff. Shits annoying</w:t>
      </w:r>
    </w:p>
    <w:p>
      <w:r>
        <w:rPr>
          <w:b/>
          <w:u w:val="single"/>
        </w:rPr>
        <w:t>239494</w:t>
      </w:r>
    </w:p>
    <w:p>
      <w:r>
        <w:t>RT @__pampampam: Hate a nigga who done been with everybody.... I can't even brag about you</w:t>
      </w:r>
    </w:p>
    <w:p>
      <w:r>
        <w:rPr>
          <w:b/>
          <w:u w:val="single"/>
        </w:rPr>
        <w:t>239495</w:t>
      </w:r>
    </w:p>
    <w:p>
      <w:r>
        <w:t>Yo I really hate when my friends ask wyd around 9:30 to 5:30 on mon-Fri. LIKE NIGGA WORKING LIKE ALWAYS. Lmfao</w:t>
      </w:r>
    </w:p>
    <w:p>
      <w:r>
        <w:rPr>
          <w:b/>
          <w:u w:val="single"/>
        </w:rPr>
        <w:t>239496</w:t>
      </w:r>
    </w:p>
    <w:p>
      <w:r>
        <w:t>RT @OnlyLookAtMino: [!!] Wondering who listens to #WINNER?</w:t>
        <w:br/>
        <w:t>According to Melon</w:t>
        <w:br/>
        <w:t>People in their 20s followed by 30s</w:t>
        <w:br/>
        <w:t>Of which</w:t>
        <w:br/>
        <w:t>59.8% = females…</w:t>
      </w:r>
    </w:p>
    <w:p>
      <w:r>
        <w:rPr>
          <w:b/>
          <w:u w:val="single"/>
        </w:rPr>
        <w:t>239497</w:t>
      </w:r>
    </w:p>
    <w:p>
      <w:r>
        <w:t>'I was shocked at content' - Parent of UTC pupils doesn't recognise damning Ofsted findings https://t.co/ft8mgEKKRJ https://t.co/bDgp4OWiT1</w:t>
      </w:r>
    </w:p>
    <w:p>
      <w:r>
        <w:rPr>
          <w:b/>
          <w:u w:val="single"/>
        </w:rPr>
        <w:t>239498</w:t>
      </w:r>
    </w:p>
    <w:p>
      <w:r>
        <w:t>How he dare to say this..... Who is thia idiot !!!!!  @ZeeNews # taal thok k</w:t>
      </w:r>
    </w:p>
    <w:p>
      <w:r>
        <w:rPr>
          <w:b/>
          <w:u w:val="single"/>
        </w:rPr>
        <w:t>239499</w:t>
      </w:r>
    </w:p>
    <w:p>
      <w:r>
        <w:t>@andyandrist Hundreds of men have grown a 12 inch dick by using this one weird trick that doctors don't want you to know! Try BUMBLEDICK!</w:t>
      </w:r>
    </w:p>
    <w:p>
      <w:r>
        <w:rPr>
          <w:b/>
          <w:u w:val="single"/>
        </w:rPr>
        <w:t>239500</w:t>
      </w:r>
    </w:p>
    <w:p>
      <w:r>
        <w:t>RT @brianklaas: ABC News reports that Syria moved personnel, equipment, and aircraft from the base before the strikes. https://t.co/LmvdFdp…</w:t>
      </w:r>
    </w:p>
    <w:p>
      <w:r>
        <w:rPr>
          <w:b/>
          <w:u w:val="single"/>
        </w:rPr>
        <w:t>239501</w:t>
      </w:r>
    </w:p>
    <w:p>
      <w:r>
        <w:t>RT @amyackker: lili rienhaint or whatever her name is is so goddamn annoying it's about damn time some of yall realized that</w:t>
      </w:r>
    </w:p>
    <w:p>
      <w:r>
        <w:rPr>
          <w:b/>
          <w:u w:val="single"/>
        </w:rPr>
        <w:t>239502</w:t>
      </w:r>
    </w:p>
    <w:p>
      <w:r>
        <w:t>RT @ivybrookeee: Seriously hate fucking wasting my days off inside doing nothing.</w:t>
      </w:r>
    </w:p>
    <w:p>
      <w:r>
        <w:rPr>
          <w:b/>
          <w:u w:val="single"/>
        </w:rPr>
        <w:t>239503</w:t>
      </w:r>
    </w:p>
    <w:p>
      <w:r>
        <w:t>Consider The Possibility That We Are Led By Idiots https://t.co/Zzftv0owkl</w:t>
      </w:r>
    </w:p>
    <w:p>
      <w:r>
        <w:rPr>
          <w:b/>
          <w:u w:val="single"/>
        </w:rPr>
        <w:t>239504</w:t>
      </w:r>
    </w:p>
    <w:p>
      <w:r>
        <w:t>RT @celiiwelii: This is so fucking inhumane. https://t.co/kRGZ2A27Ft</w:t>
      </w:r>
    </w:p>
    <w:p>
      <w:r>
        <w:rPr>
          <w:b/>
          <w:u w:val="single"/>
        </w:rPr>
        <w:t>239505</w:t>
      </w:r>
    </w:p>
    <w:p>
      <w:r>
        <w:t>@Kkevinlove @thor_benson @VP @POTUS @BarackObama Idiot. It took years to develop these outcomes . Idiot</w:t>
      </w:r>
    </w:p>
    <w:p>
      <w:r>
        <w:rPr>
          <w:b/>
          <w:u w:val="single"/>
        </w:rPr>
        <w:t>239506</w:t>
      </w:r>
    </w:p>
    <w:p>
      <w:r>
        <w:t>RT @simonharley: Some cruel bastard has dressed a horse up as Paul Nuttall. https://t.co/KYAEHJcFxj</w:t>
      </w:r>
    </w:p>
    <w:p>
      <w:r>
        <w:rPr>
          <w:b/>
          <w:u w:val="single"/>
        </w:rPr>
        <w:t>239507</w:t>
      </w:r>
    </w:p>
    <w:p>
      <w:r>
        <w:t>@LeSwankJuice @_WordSmiff_ shits stupid dude, they got blacks hating whites hating Muslims. Jesus this Allah that. All bullshit.</w:t>
      </w:r>
    </w:p>
    <w:p>
      <w:r>
        <w:rPr>
          <w:b/>
          <w:u w:val="single"/>
        </w:rPr>
        <w:t>239508</w:t>
      </w:r>
    </w:p>
    <w:p>
      <w:r>
        <w:t>RT @AndyRichter: Jesus, the Get Out sequel looks fucking terrifying https://t.co/cJRwj2QjzP</w:t>
      </w:r>
    </w:p>
    <w:p>
      <w:r>
        <w:rPr>
          <w:b/>
          <w:u w:val="single"/>
        </w:rPr>
        <w:t>239509</w:t>
      </w:r>
    </w:p>
    <w:p>
      <w:r>
        <w:t>"mine is fat ass but I still control myslf@Bimzee_: Some guys will see brezz and start behaving like idiots"</w:t>
      </w:r>
    </w:p>
    <w:p>
      <w:r>
        <w:rPr>
          <w:b/>
          <w:u w:val="single"/>
        </w:rPr>
        <w:t>239510</w:t>
      </w:r>
    </w:p>
    <w:p>
      <w:r>
        <w:t>RT @swaggmiiyaa: niggas loveeeeeeee the ugly bitches😂🤦🏽‍♀️</w:t>
      </w:r>
    </w:p>
    <w:p>
      <w:r>
        <w:rPr>
          <w:b/>
          <w:u w:val="single"/>
        </w:rPr>
        <w:t>239511</w:t>
      </w:r>
    </w:p>
    <w:p>
      <w:r>
        <w:t>Bad Ass Streetstyle Raven Skull Necklace - Boho Mens Jewelry  https://t.co/AKwXJiCKj7 via @Etsy #mensjewelry #skulls #streetstyle #shopmen</w:t>
      </w:r>
    </w:p>
    <w:p>
      <w:r>
        <w:rPr>
          <w:b/>
          <w:u w:val="single"/>
        </w:rPr>
        <w:t>239512</w:t>
      </w:r>
    </w:p>
    <w:p>
      <w:r>
        <w:t>What the hell happened to Vanmarcke?!? Looked like he rolled a tub or something.. terrible for SVM</w:t>
      </w:r>
    </w:p>
    <w:p>
      <w:r>
        <w:rPr>
          <w:b/>
          <w:u w:val="single"/>
        </w:rPr>
        <w:t>239513</w:t>
      </w:r>
    </w:p>
    <w:p>
      <w:r>
        <w:t>@NSF @nrao @geminisouth I have shared this with everyone I know, walking around like an idiot shoving my phone in people's faces.@ArtofSTEMPDX #STEM #nasa #babystar</w:t>
      </w:r>
    </w:p>
    <w:p>
      <w:r>
        <w:rPr>
          <w:b/>
          <w:u w:val="single"/>
        </w:rPr>
        <w:t>239514</w:t>
      </w:r>
    </w:p>
    <w:p>
      <w:r>
        <w:t>WHAT ARE THE FUCKING CHANCES OF MEETING MY ESTRANGED FATHER OF 26YRS AT MY FUCKING JOB!?!</w:t>
      </w:r>
    </w:p>
    <w:p>
      <w:r>
        <w:rPr>
          <w:b/>
          <w:u w:val="single"/>
        </w:rPr>
        <w:t>239515</w:t>
      </w:r>
    </w:p>
    <w:p>
      <w:r>
        <w:t>RT @hotgaltee: I hate seeing girls upset about a nigga cause I know that hurting feeling but a nigga gone be a nigga , god don't sleep..pic…</w:t>
      </w:r>
    </w:p>
    <w:p>
      <w:r>
        <w:rPr>
          <w:b/>
          <w:u w:val="single"/>
        </w:rPr>
        <w:t>239516</w:t>
      </w:r>
    </w:p>
    <w:p>
      <w:r>
        <w:t>RT @LeighMeeRandom: Females that start talking like a baby when their man is around is HELLA fucking annoying.</w:t>
      </w:r>
    </w:p>
    <w:p>
      <w:r>
        <w:rPr>
          <w:b/>
          <w:u w:val="single"/>
        </w:rPr>
        <w:t>239517</w:t>
      </w:r>
    </w:p>
    <w:p>
      <w:r>
        <w:t>RT @goldtrap_: How I sleep at night knowing that I make you bitches sick and y'all hate me https://t.co/KtfXJ7ZhLM</w:t>
      </w:r>
    </w:p>
    <w:p>
      <w:r>
        <w:rPr>
          <w:b/>
          <w:u w:val="single"/>
        </w:rPr>
        <w:t>239518</w:t>
      </w:r>
    </w:p>
    <w:p>
      <w:r>
        <w:t>I'm sick I ain't even know that nigga rocked Bobby Boucher jersey from water boy</w:t>
      </w:r>
    </w:p>
    <w:p>
      <w:r>
        <w:rPr>
          <w:b/>
          <w:u w:val="single"/>
        </w:rPr>
        <w:t>239519</w:t>
      </w:r>
    </w:p>
    <w:p>
      <w:r>
        <w:t>RT @KeithOlbermann: This fatuous idiot believes all he has to do is issue an order. https://t.co/mWsjRJLQ2S</w:t>
      </w:r>
    </w:p>
    <w:p>
      <w:r>
        <w:rPr>
          <w:b/>
          <w:u w:val="single"/>
        </w:rPr>
        <w:t>239520</w:t>
      </w:r>
    </w:p>
    <w:p>
      <w:r>
        <w:t>RT @JennyLovvve: damn I hate when I realize there's no damn liga on my wrist when I want to put my hair up 😩</w:t>
      </w:r>
    </w:p>
    <w:p>
      <w:r>
        <w:rPr>
          <w:b/>
          <w:u w:val="single"/>
        </w:rPr>
        <w:t>239521</w:t>
      </w:r>
    </w:p>
    <w:p>
      <w:r>
        <w:t>I hate to have our weaknesses With a living, but the idiot world from itself.</w:t>
      </w:r>
    </w:p>
    <w:p>
      <w:r>
        <w:rPr>
          <w:b/>
          <w:u w:val="single"/>
        </w:rPr>
        <w:t>239522</w:t>
      </w:r>
    </w:p>
    <w:p>
      <w:r>
        <w:t>over 3000+ retards retweeted this nonsense https://t.co/1V4BuZSTSS</w:t>
      </w:r>
    </w:p>
    <w:p>
      <w:r>
        <w:rPr>
          <w:b/>
          <w:u w:val="single"/>
        </w:rPr>
        <w:t>239523</w:t>
      </w:r>
    </w:p>
    <w:p>
      <w:r>
        <w:t>RT @sarahkendzior: The Grab Them By the Pussy Doctrine is going to prove disastrous. You can hear it in his nuke rhetoric: "If we have them…</w:t>
      </w:r>
    </w:p>
    <w:p>
      <w:r>
        <w:rPr>
          <w:b/>
          <w:u w:val="single"/>
        </w:rPr>
        <w:t>239524</w:t>
      </w:r>
    </w:p>
    <w:p>
      <w:r>
        <w:t>Anyone have feelings for someone who has no idea? Ayye, it's fucking awful.</w:t>
      </w:r>
    </w:p>
    <w:p>
      <w:r>
        <w:rPr>
          <w:b/>
          <w:u w:val="single"/>
        </w:rPr>
        <w:t>239525</w:t>
      </w:r>
    </w:p>
    <w:p>
      <w:r>
        <w:t>About to be thoroughly entertained by stories of these retarded fat prom houses #letthegamesbegin</w:t>
      </w:r>
    </w:p>
    <w:p>
      <w:r>
        <w:rPr>
          <w:b/>
          <w:u w:val="single"/>
        </w:rPr>
        <w:t>239526</w:t>
      </w:r>
    </w:p>
    <w:p>
      <w:r>
        <w:t>CAN EVERYONE STOP TWEETING AND SPOILING SHIT IN 13 REASONS WHY!!!!!!!!</w:t>
      </w:r>
    </w:p>
    <w:p>
      <w:r>
        <w:rPr>
          <w:b/>
          <w:u w:val="single"/>
        </w:rPr>
        <w:t>239527</w:t>
      </w:r>
    </w:p>
    <w:p>
      <w:r>
        <w:t>RT @ParissaXo: i'm tired of u feminist bitches bc this is just disgusting https://t.co/S91o478GJ2</w:t>
      </w:r>
    </w:p>
    <w:p>
      <w:r>
        <w:rPr>
          <w:b/>
          <w:u w:val="single"/>
        </w:rPr>
        <w:t>239528</w:t>
      </w:r>
    </w:p>
    <w:p>
      <w:r>
        <w:t>Football would drive you insane. I'm getting fucking blitzed tonight! Brutal.</w:t>
      </w:r>
    </w:p>
    <w:p>
      <w:r>
        <w:rPr>
          <w:b/>
          <w:u w:val="single"/>
        </w:rPr>
        <w:t>239529</w:t>
      </w:r>
    </w:p>
    <w:p>
      <w:r>
        <w:t>RT @brianklaas: ABC News reports that Syria moved personnel, equipment, and aircraft from the base before the strikes. https://t.co/LmvdFdp…</w:t>
      </w:r>
    </w:p>
    <w:p>
      <w:r>
        <w:rPr>
          <w:b/>
          <w:u w:val="single"/>
        </w:rPr>
        <w:t>239530</w:t>
      </w:r>
    </w:p>
    <w:p>
      <w:r>
        <w:t>RT @kay_mahapa: Dj Zinhle has tried out 2 lightskinned niggas and they both failed miserably https://t.co/enRwuclQfC</w:t>
      </w:r>
    </w:p>
    <w:p>
      <w:r>
        <w:rPr>
          <w:b/>
          <w:u w:val="single"/>
        </w:rPr>
        <w:t>239531</w:t>
      </w:r>
    </w:p>
    <w:p>
      <w:r>
        <w:t>I wait patiently to see my lover kill some bad bitches 🙄😩😘❤️ @chandlerriggs</w:t>
      </w:r>
    </w:p>
    <w:p>
      <w:r>
        <w:rPr>
          <w:b/>
          <w:u w:val="single"/>
        </w:rPr>
        <w:t>239532</w:t>
      </w:r>
    </w:p>
    <w:p>
      <w:r>
        <w:t>Can I jut go ONE day without people having me fucked up, PLEASE!!! Maybe my birthday...</w:t>
      </w:r>
    </w:p>
    <w:p>
      <w:r>
        <w:rPr>
          <w:b/>
          <w:u w:val="single"/>
        </w:rPr>
        <w:t>239533</w:t>
      </w:r>
    </w:p>
    <w:p>
      <w:r>
        <w:t>@papaGringo67 @Gastro_Celtic @celticchampionz pepsi is nasty tasting and who the fuck are these fkrs plastic "celebs"</w:t>
      </w:r>
    </w:p>
    <w:p>
      <w:r>
        <w:rPr>
          <w:b/>
          <w:u w:val="single"/>
        </w:rPr>
        <w:t>239534</w:t>
      </w:r>
    </w:p>
    <w:p>
      <w:r>
        <w:t>@uItsohsehun It's so fucking annoying, she always does it so I just gave up getting over it now but</w:t>
      </w:r>
    </w:p>
    <w:p>
      <w:r>
        <w:rPr>
          <w:b/>
          <w:u w:val="single"/>
        </w:rPr>
        <w:t>239535</w:t>
      </w:r>
    </w:p>
    <w:p>
      <w:r>
        <w:t>RT @Communitaria71: They are quite literally FUCKING BARKING MAD!! https://t.co/eL3HYHCof8</w:t>
      </w:r>
    </w:p>
    <w:p>
      <w:r>
        <w:rPr>
          <w:b/>
          <w:u w:val="single"/>
        </w:rPr>
        <w:t>239536</w:t>
      </w:r>
    </w:p>
    <w:p>
      <w:r>
        <w:t>Bitches so stupid I just be telling them I got a gf because that's when they appreciate your time</w:t>
      </w:r>
    </w:p>
    <w:p>
      <w:r>
        <w:rPr>
          <w:b/>
          <w:u w:val="single"/>
        </w:rPr>
        <w:t>239537</w:t>
      </w:r>
    </w:p>
    <w:p>
      <w:r>
        <w:t>@MylesLive_ I'm convinced everyone is fucking retarded</w:t>
      </w:r>
    </w:p>
    <w:p>
      <w:r>
        <w:rPr>
          <w:b/>
          <w:u w:val="single"/>
        </w:rPr>
        <w:t>239538</w:t>
      </w:r>
    </w:p>
    <w:p>
      <w:r>
        <w:t>RT @YG_WINNER: [🎵] WINNER - FATE NUMBER FOR</w:t>
        <w:br/>
        <w:br/>
        <w:t>Melon https://t.co/hzZj18a4N3</w:t>
        <w:br/>
        <w:t>Mnet https://t.co/qUYf336tya</w:t>
        <w:br/>
        <w:t>Naver https://t.co/ceJjugsKfd</w:t>
      </w:r>
    </w:p>
    <w:p>
      <w:r>
        <w:rPr>
          <w:b/>
          <w:u w:val="single"/>
        </w:rPr>
        <w:t>239539</w:t>
      </w:r>
    </w:p>
    <w:p>
      <w:r>
        <w:t>Goddamn teenagers get on my fucking nerves!! #stayoffmylawntwitter</w:t>
      </w:r>
    </w:p>
    <w:p>
      <w:r>
        <w:rPr>
          <w:b/>
          <w:u w:val="single"/>
        </w:rPr>
        <w:t>239540</w:t>
      </w:r>
    </w:p>
    <w:p>
      <w:r>
        <w:t>FUCK THE WAIT BUT HOLY SHIT SEASON 3 IS SO HYPE!!!!!!! WABBALUBBADUBDUB!!!! https://t.co/Njszuk4L0A</w:t>
      </w:r>
    </w:p>
    <w:p>
      <w:r>
        <w:rPr>
          <w:b/>
          <w:u w:val="single"/>
        </w:rPr>
        <w:t>239541</w:t>
      </w:r>
    </w:p>
    <w:p>
      <w:r>
        <w:t>RT @resetbomb: again</w:t>
        <w:br/>
        <w:br/>
        <w:t>why would u block someone IF UR JUST GONNA GO LURK ON THEIR PAGE U FUCKING MORON</w:t>
      </w:r>
    </w:p>
    <w:p>
      <w:r>
        <w:rPr>
          <w:b/>
          <w:u w:val="single"/>
        </w:rPr>
        <w:t>239542</w:t>
      </w:r>
    </w:p>
    <w:p>
      <w:r>
        <w:t>RT @KingNoFlex: If you fwm bitches gone hate on you just cause you with me</w:t>
      </w:r>
    </w:p>
    <w:p>
      <w:r>
        <w:rPr>
          <w:b/>
          <w:u w:val="single"/>
        </w:rPr>
        <w:t>239543</w:t>
      </w:r>
    </w:p>
    <w:p>
      <w:r>
        <w:t>trum p is stupid as hell he will never help the working man his sheep have been conned trump is a liar nothing but a liar and republicans to https://t.co/SKcWCEYJsZ</w:t>
      </w:r>
    </w:p>
    <w:p>
      <w:r>
        <w:rPr>
          <w:b/>
          <w:u w:val="single"/>
        </w:rPr>
        <w:t>239544</w:t>
      </w:r>
    </w:p>
    <w:p>
      <w:r>
        <w:t>A smorgasboard of dick sucking, face fucking and oral service! #BearBust #Bukkake! https://t.co/6LIeZBi3GE</w:t>
      </w:r>
    </w:p>
    <w:p>
      <w:r>
        <w:rPr>
          <w:b/>
          <w:u w:val="single"/>
        </w:rPr>
        <w:t>239545</w:t>
      </w:r>
    </w:p>
    <w:p>
      <w:r>
        <w:t>RT @bruce_arthur: If the idiot son-in-law deposes the insane racist, that's an improvement  https://t.co/5C9IiOx1Ki</w:t>
      </w:r>
    </w:p>
    <w:p>
      <w:r>
        <w:rPr>
          <w:b/>
          <w:u w:val="single"/>
        </w:rPr>
        <w:t>239546</w:t>
      </w:r>
    </w:p>
    <w:p>
      <w:r>
        <w:t>RT @Ben_Rowley56: Bloody Fucking Hell https://t.co/ySWrUyKZPq</w:t>
      </w:r>
    </w:p>
    <w:p>
      <w:r>
        <w:rPr>
          <w:b/>
          <w:u w:val="single"/>
        </w:rPr>
        <w:t>239547</w:t>
      </w:r>
    </w:p>
    <w:p>
      <w:r>
        <w:t>RT @TheGoodGodAbove: Thou shalt not put words in God's mouth, you bigoted Bible humper! Shut your fucking face! https://t.co/JC8vyt4mNi</w:t>
      </w:r>
    </w:p>
    <w:p>
      <w:r>
        <w:rPr>
          <w:b/>
          <w:u w:val="single"/>
        </w:rPr>
        <w:t>239548</w:t>
      </w:r>
    </w:p>
    <w:p>
      <w:r>
        <w:t>@beingAAPian @BajpaiDeepak Its bcz idiots of highest order were allowed to become the CM.</w:t>
      </w:r>
    </w:p>
    <w:p>
      <w:r>
        <w:rPr>
          <w:b/>
          <w:u w:val="single"/>
        </w:rPr>
        <w:t>239549</w:t>
      </w:r>
    </w:p>
    <w:p>
      <w:r>
        <w:t>my two moods:</w:t>
        <w:br/>
        <w:t>x games modes</w:t>
        <w:br/>
        <w:t>&amp;amp;</w:t>
        <w:br/>
        <w:t>emo ass bitch who looks like evil kermit with her hood on</w:t>
      </w:r>
    </w:p>
    <w:p>
      <w:r>
        <w:rPr>
          <w:b/>
          <w:u w:val="single"/>
        </w:rPr>
        <w:t>239550</w:t>
      </w:r>
    </w:p>
    <w:p>
      <w:r>
        <w:t>@Mrjj321Matt That's an horrific comment to make😂😂😂 hell of a ride!! COME ON NICO</w:t>
      </w:r>
    </w:p>
    <w:p>
      <w:r>
        <w:rPr>
          <w:b/>
          <w:u w:val="single"/>
        </w:rPr>
        <w:t>239551</w:t>
      </w:r>
    </w:p>
    <w:p>
      <w:r>
        <w:t>@angelicazelaya2 @RiceGum It fuckih retarded its the instrumental</w:t>
      </w:r>
    </w:p>
    <w:p>
      <w:r>
        <w:rPr>
          <w:b/>
          <w:u w:val="single"/>
        </w:rPr>
        <w:t>239552</w:t>
      </w:r>
    </w:p>
    <w:p>
      <w:r>
        <w:t>RT @shinathagoat: I wanna beat his ass so bad https://t.co/4e3EG1dTMl</w:t>
      </w:r>
    </w:p>
    <w:p>
      <w:r>
        <w:rPr>
          <w:b/>
          <w:u w:val="single"/>
        </w:rPr>
        <w:t>239553</w:t>
      </w:r>
    </w:p>
    <w:p>
      <w:r>
        <w:t>I'm naturally vulgar y'all know this</w:t>
        <w:br/>
        <w:br/>
        <w:t>but you still said you like cock in your throat so L https://t.co/EVWMghBOG4</w:t>
      </w:r>
    </w:p>
    <w:p>
      <w:r>
        <w:rPr>
          <w:b/>
          <w:u w:val="single"/>
        </w:rPr>
        <w:t>239554</w:t>
      </w:r>
    </w:p>
    <w:p>
      <w:r>
        <w:t>Terrible, and heartbreaking. Still pissed at some in the Tucson media for the way they exploited this over the last 5 years. https://t.co/POitSh476a</w:t>
      </w:r>
    </w:p>
    <w:p>
      <w:r>
        <w:rPr>
          <w:b/>
          <w:u w:val="single"/>
        </w:rPr>
        <w:t>239555</w:t>
      </w:r>
    </w:p>
    <w:p>
      <w:r>
        <w:t>People date some ugly ass boring ass folx just because they're skinny</w:t>
      </w:r>
    </w:p>
    <w:p>
      <w:r>
        <w:rPr>
          <w:b/>
          <w:u w:val="single"/>
        </w:rPr>
        <w:t>239556</w:t>
      </w:r>
    </w:p>
    <w:p>
      <w:r>
        <w:t>RT @LeagueSarcasm: I hate when I forget to press send and I'm sitting there like an idiot waiting for a reply.</w:t>
      </w:r>
    </w:p>
    <w:p>
      <w:r>
        <w:rPr>
          <w:b/>
          <w:u w:val="single"/>
        </w:rPr>
        <w:t>239557</w:t>
      </w:r>
    </w:p>
    <w:p>
      <w:r>
        <w:t>RT @youngthug: Horse face hoe stop playing before I show the world yo lil ugly ass</w:t>
      </w:r>
    </w:p>
    <w:p>
      <w:r>
        <w:rPr>
          <w:b/>
          <w:u w:val="single"/>
        </w:rPr>
        <w:t>239558</w:t>
      </w:r>
    </w:p>
    <w:p>
      <w:r>
        <w:t>yo i fucking hate  bryce can he get the hell off my screen</w:t>
      </w:r>
    </w:p>
    <w:p>
      <w:r>
        <w:rPr>
          <w:b/>
          <w:u w:val="single"/>
        </w:rPr>
        <w:t>239559</w:t>
      </w:r>
    </w:p>
    <w:p>
      <w:r>
        <w:t>@nitara38 @newpatriot77 @JohnGarces @TNACreative @TNAForSale @AFreakyDude @Mugsysam X marks the idiot spot... He's someone who obviously stays bitter even when his ass never belonged in the wrestling business</w:t>
      </w:r>
    </w:p>
    <w:p>
      <w:r>
        <w:rPr>
          <w:b/>
          <w:u w:val="single"/>
        </w:rPr>
        <w:t>239560</w:t>
      </w:r>
    </w:p>
    <w:p>
      <w:r>
        <w:t>@AlexeiEmelin How do you like being called out as a cheap-shot pussy by Thornton huh?  Cowards like you make me sick. #habs #pussy #coward</w:t>
      </w:r>
    </w:p>
    <w:p>
      <w:r>
        <w:rPr>
          <w:b/>
          <w:u w:val="single"/>
        </w:rPr>
        <w:t>239561</w:t>
      </w:r>
    </w:p>
    <w:p>
      <w:r>
        <w:t>Wowwwww y'all kids today are retarded 😂 https://t.co/mLlEJn51Ti</w:t>
      </w:r>
    </w:p>
    <w:p>
      <w:r>
        <w:rPr>
          <w:b/>
          <w:u w:val="single"/>
        </w:rPr>
        <w:t>239562</w:t>
      </w:r>
    </w:p>
    <w:p>
      <w:r>
        <w:t>if this was onscreen i just hit a fuckin nasty ass clip...</w:t>
      </w:r>
    </w:p>
    <w:p>
      <w:r>
        <w:rPr>
          <w:b/>
          <w:u w:val="single"/>
        </w:rPr>
        <w:t>239563</w:t>
      </w:r>
    </w:p>
    <w:p>
      <w:r>
        <w:t xml:space="preserve">@OrionCSGO @GizieCS is so fucking sick dude </w:t>
        <w:br/>
        <w:br/>
        <w:t>https://t.co/Q3KGmYhHU6</w:t>
      </w:r>
    </w:p>
    <w:p>
      <w:r>
        <w:rPr>
          <w:b/>
          <w:u w:val="single"/>
        </w:rPr>
        <w:t>239564</w:t>
      </w:r>
    </w:p>
    <w:p>
      <w:r>
        <w:t>RT @tolkienianjedi: mark hamill voicing han solo is the bad lip reading I was looking for https://t.co/IoePyHELxc</w:t>
      </w:r>
    </w:p>
    <w:p>
      <w:r>
        <w:rPr>
          <w:b/>
          <w:u w:val="single"/>
        </w:rPr>
        <w:t>239565</w:t>
      </w:r>
    </w:p>
    <w:p>
      <w:r>
        <w:t>RT @Boobie24Dixon: Hail Fucking State!!! https://t.co/Lkm1jQd2uF</w:t>
      </w:r>
    </w:p>
    <w:p>
      <w:r>
        <w:rPr>
          <w:b/>
          <w:u w:val="single"/>
        </w:rPr>
        <w:t>239566</w:t>
      </w:r>
    </w:p>
    <w:p>
      <w:r>
        <w:t>RT @Pearlmore: Whenever I get in my feelings me arreglo and I remember what a bad bitch I am y se me pasa.</w:t>
      </w:r>
    </w:p>
    <w:p>
      <w:r>
        <w:rPr>
          <w:b/>
          <w:u w:val="single"/>
        </w:rPr>
        <w:t>239567</w:t>
      </w:r>
    </w:p>
    <w:p>
      <w:r>
        <w:t>SEVEN FUCKING DAYS ! ! ! SEVEN FUCKING DAYS ! ! ! SEVEN FUCKING DAYS ! ! ! SEVEN FUCKING DAYS ! ! ! SEVEN FUCKING DAYS ! ! ! SEVEN FUCKING D</w:t>
      </w:r>
    </w:p>
    <w:p>
      <w:r>
        <w:rPr>
          <w:b/>
          <w:u w:val="single"/>
        </w:rPr>
        <w:t>239568</w:t>
      </w:r>
    </w:p>
    <w:p>
      <w:r>
        <w:t>RT @BluntOfLoud: Reason Why These Bitches Secretly Hate Me🤣🤣🤣🤣🤣 https://t.co/ixJD7B4ZDz</w:t>
      </w:r>
    </w:p>
    <w:p>
      <w:r>
        <w:rPr>
          <w:b/>
          <w:u w:val="single"/>
        </w:rPr>
        <w:t>239569</w:t>
      </w:r>
    </w:p>
    <w:p>
      <w:r>
        <w:t>But if nothing bad happened then hell I'd even give up 20 years</w:t>
        <w:br/>
        <w:t>I still have to ask my dad what the hell was going on though</w:t>
      </w:r>
    </w:p>
    <w:p>
      <w:r>
        <w:rPr>
          <w:b/>
          <w:u w:val="single"/>
        </w:rPr>
        <w:t>239570</w:t>
      </w:r>
    </w:p>
    <w:p>
      <w:r>
        <w:t>RT @COCONUTOILBAE: getting a crush is so inconvenient!!! like bitch im supposed doing this paper but now im thinking abt what u kissing my…</w:t>
      </w:r>
    </w:p>
    <w:p>
      <w:r>
        <w:rPr>
          <w:b/>
          <w:u w:val="single"/>
        </w:rPr>
        <w:t>239571</w:t>
      </w:r>
    </w:p>
    <w:p>
      <w:r>
        <w:t>RT @UnknownCypher_: I fucking hate sleeping alone after I been drinking</w:t>
      </w:r>
    </w:p>
    <w:p>
      <w:r>
        <w:rPr>
          <w:b/>
          <w:u w:val="single"/>
        </w:rPr>
        <w:t>239572</w:t>
      </w:r>
    </w:p>
    <w:p>
      <w:r>
        <w:t>@christine72876 @beeand_puppycat @Mims_Jan @bowing_out @thaliaseyecandy I'm fucking dying!!!!!</w:t>
      </w:r>
    </w:p>
    <w:p>
      <w:r>
        <w:rPr>
          <w:b/>
          <w:u w:val="single"/>
        </w:rPr>
        <w:t>239573</w:t>
      </w:r>
    </w:p>
    <w:p>
      <w:r>
        <w:t>@xobeeatriz I hate your ugly ass for ignoring me I'm blocking you</w:t>
      </w:r>
    </w:p>
    <w:p>
      <w:r>
        <w:rPr>
          <w:b/>
          <w:u w:val="single"/>
        </w:rPr>
        <w:t>239574</w:t>
      </w:r>
    </w:p>
    <w:p>
      <w:r>
        <w:t xml:space="preserve">He got fucked up! </w:t>
        <w:br/>
        <w:br/>
        <w:t>#Wrestlemania https://t.co/ntx32H6wM8</w:t>
      </w:r>
    </w:p>
    <w:p>
      <w:r>
        <w:rPr>
          <w:b/>
          <w:u w:val="single"/>
        </w:rPr>
        <w:t>239575</w:t>
      </w:r>
    </w:p>
    <w:p>
      <w:r>
        <w:t>RT @MadelineAshby: Or, hey, maybe retconning Captain America into a Nazi is bad for sales. https://t.co/ktBoXZb2iB</w:t>
      </w:r>
    </w:p>
    <w:p>
      <w:r>
        <w:rPr>
          <w:b/>
          <w:u w:val="single"/>
        </w:rPr>
        <w:t>239576</w:t>
      </w:r>
    </w:p>
    <w:p>
      <w:r>
        <w:t>RT @ellistj3: Game day!!! Zag the hell up!!!!!!!!!</w:t>
      </w:r>
    </w:p>
    <w:p>
      <w:r>
        <w:rPr>
          <w:b/>
          <w:u w:val="single"/>
        </w:rPr>
        <w:t>239577</w:t>
      </w:r>
    </w:p>
    <w:p>
      <w:r>
        <w:t>@Vodkantots I refer to them as, "fucknutz". As in, "hey fucknutz it's a 4-way. Fucking go, now!"</w:t>
      </w:r>
    </w:p>
    <w:p>
      <w:r>
        <w:rPr>
          <w:b/>
          <w:u w:val="single"/>
        </w:rPr>
        <w:t>239578</w:t>
      </w:r>
    </w:p>
    <w:p>
      <w:r>
        <w:t>Niggas are so nasty, WASH YOUR DAMN HANDS AFTER USING THE BATHROOM.</w:t>
      </w:r>
    </w:p>
    <w:p>
      <w:r>
        <w:rPr>
          <w:b/>
          <w:u w:val="single"/>
        </w:rPr>
        <w:t>239579</w:t>
      </w:r>
    </w:p>
    <w:p>
      <w:r>
        <w:t>@realDonaldTrump @FoxNews @FBI Mike you're an idiot even your liberal CNN says that the prez was spied</w:t>
      </w:r>
    </w:p>
    <w:p>
      <w:r>
        <w:rPr>
          <w:b/>
          <w:u w:val="single"/>
        </w:rPr>
        <w:t>239580</w:t>
      </w:r>
    </w:p>
    <w:p>
      <w:r>
        <w:t>Ron Paul is a god damn joke who has no business being in politics!!! What a fucking moron!!! https://t.co/vKsigaZ82E</w:t>
      </w:r>
    </w:p>
    <w:p>
      <w:r>
        <w:rPr>
          <w:b/>
          <w:u w:val="single"/>
        </w:rPr>
        <w:t>239581</w:t>
      </w:r>
    </w:p>
    <w:p>
      <w:r>
        <w:t>Bitch you a swoop and I hate you and I regret ain't play ya</w:t>
      </w:r>
    </w:p>
    <w:p>
      <w:r>
        <w:rPr>
          <w:b/>
          <w:u w:val="single"/>
        </w:rPr>
        <w:t>239582</w:t>
      </w:r>
    </w:p>
    <w:p>
      <w:r>
        <w:t>RT @ParissaXo: i'm tired of u feminist bitches bc this is just disgusting https://t.co/S91o478GJ2</w:t>
      </w:r>
    </w:p>
    <w:p>
      <w:r>
        <w:rPr>
          <w:b/>
          <w:u w:val="single"/>
        </w:rPr>
        <w:t>239583</w:t>
      </w:r>
    </w:p>
    <w:p>
      <w:r>
        <w:t>RT @ace_ventura9: Hate these type of bitches man 🤦🏽‍♂️ https://t.co/k7zoOYfrdP</w:t>
      </w:r>
    </w:p>
    <w:p>
      <w:r>
        <w:rPr>
          <w:b/>
          <w:u w:val="single"/>
        </w:rPr>
        <w:t>239584</w:t>
      </w:r>
    </w:p>
    <w:p>
      <w:r>
        <w:t>RT @Key_Badazz: I'll never knock a nigga for trying that's insane dawg!</w:t>
      </w:r>
    </w:p>
    <w:p>
      <w:r>
        <w:rPr>
          <w:b/>
          <w:u w:val="single"/>
        </w:rPr>
        <w:t>239585</w:t>
      </w:r>
    </w:p>
    <w:p>
      <w:r>
        <w:t>RT @Le_ahStar: He met a bad bitch w/o the ass shots</w:t>
      </w:r>
    </w:p>
    <w:p>
      <w:r>
        <w:rPr>
          <w:b/>
          <w:u w:val="single"/>
        </w:rPr>
        <w:t>239586</w:t>
      </w:r>
    </w:p>
    <w:p>
      <w:r>
        <w:t>@MicoGotTheTucks annoying as hell https://t.co/x5lfl3KtuV</w:t>
      </w:r>
    </w:p>
    <w:p>
      <w:r>
        <w:rPr>
          <w:b/>
          <w:u w:val="single"/>
        </w:rPr>
        <w:t>239587</w:t>
      </w:r>
    </w:p>
    <w:p>
      <w:r>
        <w:t>@shadetavish Nigga whomstd do you think are insulting starbucks like that</w:t>
      </w:r>
    </w:p>
    <w:p>
      <w:r>
        <w:rPr>
          <w:b/>
          <w:u w:val="single"/>
        </w:rPr>
        <w:t>239588</w:t>
      </w:r>
    </w:p>
    <w:p>
      <w:r>
        <w:t>@Lulubroome_ @luisanatale21 @taylorwinterxo you idiot 😩</w:t>
      </w:r>
    </w:p>
    <w:p>
      <w:r>
        <w:rPr>
          <w:b/>
          <w:u w:val="single"/>
        </w:rPr>
        <w:t>239589</w:t>
      </w:r>
    </w:p>
    <w:p>
      <w:r>
        <w:t>I'm PISSED Pottermore sorted me into Gryffindor. Boring ass. Ravenclaw&amp;gt;Gryffindor. And my patronus is a Magpie. A fucking Magpie. FML. 🙄</w:t>
      </w:r>
    </w:p>
    <w:p>
      <w:r>
        <w:rPr>
          <w:b/>
          <w:u w:val="single"/>
        </w:rPr>
        <w:t>239590</w:t>
      </w:r>
    </w:p>
    <w:p>
      <w:r>
        <w:t>SAY NO !! #scumbag Trudeau the useless idiot PM has to go !!  #Trudeaumustgo #cdnpoli  #Just3xit7rudeau  https://t.co/NPYMMiIta0 https://t.co/d0GiiDUsHd</w:t>
      </w:r>
    </w:p>
    <w:p>
      <w:r>
        <w:rPr>
          <w:b/>
          <w:u w:val="single"/>
        </w:rPr>
        <w:t>239591</w:t>
      </w:r>
    </w:p>
    <w:p>
      <w:r>
        <w:t>Latinos who think they're woke</w:t>
        <w:br/>
        <w:br/>
        <w:t>by choosing Coke over Pepsi</w:t>
        <w:br/>
        <w:br/>
        <w:t>and not knowing how bad Coke has screwed Latin America</w:t>
        <w:br/>
        <w:br/>
        <w:t>#smh</w:t>
      </w:r>
    </w:p>
    <w:p>
      <w:r>
        <w:rPr>
          <w:b/>
          <w:u w:val="single"/>
        </w:rPr>
        <w:t>239592</w:t>
      </w:r>
    </w:p>
    <w:p>
      <w:r>
        <w:t>RT @kpopchartsdata: [DEBUT] WINNER 'Fool' — 05PM KST Update:</w:t>
        <w:br/>
        <w:br/>
        <w:t>#2 Bugs</w:t>
        <w:br/>
        <w:t>#2 Genie</w:t>
        <w:br/>
        <w:t>#2 Olleh</w:t>
        <w:br/>
        <w:t>#11 MelOn</w:t>
        <w:br/>
        <w:t>#16 Naver</w:t>
        <w:br/>
        <w:t>#32 Soribada</w:t>
        <w:br/>
        <w:t>#39 Mnet</w:t>
      </w:r>
    </w:p>
    <w:p>
      <w:r>
        <w:rPr>
          <w:b/>
          <w:u w:val="single"/>
        </w:rPr>
        <w:t>239593</w:t>
      </w:r>
    </w:p>
    <w:p>
      <w:r>
        <w:t>RT @baby_susan182: Don't fucking look at me unless you want me to end your pathetic life.</w:t>
      </w:r>
    </w:p>
    <w:p>
      <w:r>
        <w:rPr>
          <w:b/>
          <w:u w:val="single"/>
        </w:rPr>
        <w:t>239594</w:t>
      </w:r>
    </w:p>
    <w:p>
      <w:r>
        <w:t>RT @Reuters: Islamic State says U.S. 'being run by an idiot' https://t.co/PfARQeZrYh https://t.co/CYZ75ldtOH</w:t>
      </w:r>
    </w:p>
    <w:p>
      <w:r>
        <w:rPr>
          <w:b/>
          <w:u w:val="single"/>
        </w:rPr>
        <w:t>239595</w:t>
      </w:r>
    </w:p>
    <w:p>
      <w:r>
        <w:t xml:space="preserve">RT @th3j35t3r: ISIS: "US being run by an idiot' </w:t>
        <w:br/>
        <w:t>https://t.co/e64L4uLvmp</w:t>
      </w:r>
    </w:p>
    <w:p>
      <w:r>
        <w:rPr>
          <w:b/>
          <w:u w:val="single"/>
        </w:rPr>
        <w:t>239596</w:t>
      </w:r>
    </w:p>
    <w:p>
      <w:r>
        <w:t>@TheHunterHelms @AustinBreaux3 HE CAN FUCK OFF!!!!</w:t>
      </w:r>
    </w:p>
    <w:p>
      <w:r>
        <w:rPr>
          <w:b/>
          <w:u w:val="single"/>
        </w:rPr>
        <w:t>239597</w:t>
      </w:r>
    </w:p>
    <w:p>
      <w:r>
        <w:t>RT @unlovablehottie: Writing a poem called "EARTH IS AN ANAGRAM FOR HEART, U FUCKING IDIOTS"</w:t>
      </w:r>
    </w:p>
    <w:p>
      <w:r>
        <w:rPr>
          <w:b/>
          <w:u w:val="single"/>
        </w:rPr>
        <w:t>239598</w:t>
      </w:r>
    </w:p>
    <w:p>
      <w:r>
        <w:t>I hate bartenders with shitty ass attitude , they get tf on my nerves ❗️</w:t>
      </w:r>
    </w:p>
    <w:p>
      <w:r>
        <w:rPr>
          <w:b/>
          <w:u w:val="single"/>
        </w:rPr>
        <w:t>239599</w:t>
      </w:r>
    </w:p>
    <w:p>
      <w:r>
        <w:t>RT @lostdeer_: Sleep is for the weak! I will camp on Melon tonight!! #위너_4일4시_음원공개 jk I need to sleep 😭</w:t>
      </w:r>
    </w:p>
    <w:p>
      <w:r>
        <w:rPr>
          <w:b/>
          <w:u w:val="single"/>
        </w:rPr>
        <w:t>239600</w:t>
      </w:r>
    </w:p>
    <w:p>
      <w:r>
        <w:t>Statement of the week:</w:t>
        <w:br/>
        <w:t>What are we not: Everything for everybody</w:t>
        <w:br/>
        <w:t>What are we: One bad ass place for those of you... https://t.co/vDmHL8rdOV</w:t>
      </w:r>
    </w:p>
    <w:p>
      <w:r>
        <w:rPr>
          <w:b/>
          <w:u w:val="single"/>
        </w:rPr>
        <w:t>239601</w:t>
      </w:r>
    </w:p>
    <w:p>
      <w:r>
        <w:t>MR POTTER OR WHATEVER HIS NAME IS, HE IS AN AWFUL FUCKING COUNSELOR</w:t>
      </w:r>
    </w:p>
    <w:p>
      <w:r>
        <w:rPr>
          <w:b/>
          <w:u w:val="single"/>
        </w:rPr>
        <w:t>239602</w:t>
      </w:r>
    </w:p>
    <w:p>
      <w:r>
        <w:t>RT @Clayt0n_Earl: Dude space is bad ass https://t.co/e3pw96uWox</w:t>
      </w:r>
    </w:p>
    <w:p>
      <w:r>
        <w:rPr>
          <w:b/>
          <w:u w:val="single"/>
        </w:rPr>
        <w:t>239603</w:t>
      </w:r>
    </w:p>
    <w:p>
      <w:r>
        <w:t>Idiotic but also an insult to slaves! https://t.co/8ekhgAyD1q</w:t>
      </w:r>
    </w:p>
    <w:p>
      <w:r>
        <w:rPr>
          <w:b/>
          <w:u w:val="single"/>
        </w:rPr>
        <w:t>239604</w:t>
      </w:r>
    </w:p>
    <w:p>
      <w:r>
        <w:t>know Kristie. I was grateful for that, and hoped to god that Matt didn't say anything stupid or pop a boner in front of her.</w:t>
        <w:br/>
        <w:br/>
        <w:t>"Your...</w:t>
      </w:r>
    </w:p>
    <w:p>
      <w:r>
        <w:rPr>
          <w:b/>
          <w:u w:val="single"/>
        </w:rPr>
        <w:t>239605</w:t>
      </w:r>
    </w:p>
    <w:p>
      <w:r>
        <w:t>@TalkTalk can you please tell me why the bloody hell am i paying £23 for something every month that NEVER works???</w:t>
      </w:r>
    </w:p>
    <w:p>
      <w:r>
        <w:rPr>
          <w:b/>
          <w:u w:val="single"/>
        </w:rPr>
        <w:t>239606</w:t>
      </w:r>
    </w:p>
    <w:p>
      <w:r>
        <w:t>Brutal #Anal #Orgasm makes her pussy flow https://t.co/vKBfDtqTYI #Sex #Porn https://t.co/HE75dCHcjD</w:t>
      </w:r>
    </w:p>
    <w:p>
      <w:r>
        <w:rPr>
          <w:b/>
          <w:u w:val="single"/>
        </w:rPr>
        <w:t>239607</w:t>
      </w:r>
    </w:p>
    <w:p>
      <w:r>
        <w:t>Chippie's banana chips &amp;gt;&amp;gt;&amp;gt;&amp;gt;&amp;gt; everything else. End of. St. Mary's banana chips are nasty and you can still taste the oil</w:t>
      </w:r>
    </w:p>
    <w:p>
      <w:r>
        <w:rPr>
          <w:b/>
          <w:u w:val="single"/>
        </w:rPr>
        <w:t>239608</w:t>
      </w:r>
    </w:p>
    <w:p>
      <w:r>
        <w:t>RT @AndyRichter: Jesus, the Get Out sequel looks fucking terrifying https://t.co/cJRwj2QjzP</w:t>
      </w:r>
    </w:p>
    <w:p>
      <w:r>
        <w:rPr>
          <w:b/>
          <w:u w:val="single"/>
        </w:rPr>
        <w:t>239609</w:t>
      </w:r>
    </w:p>
    <w:p>
      <w:r>
        <w:t>It's so sunny but it's freezing fucking cold, how?!</w:t>
      </w:r>
    </w:p>
    <w:p>
      <w:r>
        <w:rPr>
          <w:b/>
          <w:u w:val="single"/>
        </w:rPr>
        <w:t>239610</w:t>
      </w:r>
    </w:p>
    <w:p>
      <w:r>
        <w:t>RT @Society_420: Just a couple bad bitches 😏| #WeedPorn | #ColorfulCannabis | #TasteTheRainbow | #Marijuana | #GrowLife | https://t.co/nR8v…</w:t>
      </w:r>
    </w:p>
    <w:p>
      <w:r>
        <w:rPr>
          <w:b/>
          <w:u w:val="single"/>
        </w:rPr>
        <w:t>239611</w:t>
      </w:r>
    </w:p>
    <w:p>
      <w:r>
        <w:t xml:space="preserve">Jacob Jacob Jacob is a fucking icon </w:t>
        <w:br/>
        <w:t>legend legend legend!1!1!!</w:t>
      </w:r>
    </w:p>
    <w:p>
      <w:r>
        <w:rPr>
          <w:b/>
          <w:u w:val="single"/>
        </w:rPr>
        <w:t>239612</w:t>
      </w:r>
    </w:p>
    <w:p>
      <w:r>
        <w:t>RT @eringilfoy: damn snapchat spectacles r so sick https://t.co/1BWCvSKhoO</w:t>
      </w:r>
    </w:p>
    <w:p>
      <w:r>
        <w:rPr>
          <w:b/>
          <w:u w:val="single"/>
        </w:rPr>
        <w:t>239613</w:t>
      </w:r>
    </w:p>
    <w:p>
      <w:r>
        <w:t>RT @allure_essence: I'm stingy as fuck with my food, my man, my friends, basically anything that's MINEEEEEE!!!!!!!!!!</w:t>
      </w:r>
    </w:p>
    <w:p>
      <w:r>
        <w:rPr>
          <w:b/>
          <w:u w:val="single"/>
        </w:rPr>
        <w:t>239614</w:t>
      </w:r>
    </w:p>
    <w:p>
      <w:r>
        <w:t>😂😂😂 nigga was getting filthy on they ass https://t.co/S3T9RlyimD</w:t>
      </w:r>
    </w:p>
    <w:p>
      <w:r>
        <w:rPr>
          <w:b/>
          <w:u w:val="single"/>
        </w:rPr>
        <w:t>239615</w:t>
      </w:r>
    </w:p>
    <w:p>
      <w:r>
        <w:t>RT @broookeconnnors: It shouldn't take a TV show to prove that bullying/suicide/depression is a real fucking thing!!!!! 😀😀😀😀😀😀</w:t>
      </w:r>
    </w:p>
    <w:p>
      <w:r>
        <w:rPr>
          <w:b/>
          <w:u w:val="single"/>
        </w:rPr>
        <w:t>239616</w:t>
      </w:r>
    </w:p>
    <w:p>
      <w:r>
        <w:t>RT @BeeAHoney_: These goatfuckers are beyond belief. And as for the IDIOTS allowing them access into what WAS a civilised society, renders…</w:t>
      </w:r>
    </w:p>
    <w:p>
      <w:r>
        <w:rPr>
          <w:b/>
          <w:u w:val="single"/>
        </w:rPr>
        <w:t>239617</w:t>
      </w:r>
    </w:p>
    <w:p>
      <w:r>
        <w:t>RT @motherboard: Fuck You and Die: An oral history of Something Awful https://t.co/5eVZCe5lwP https://t.co/cTRdIPJ520</w:t>
      </w:r>
    </w:p>
    <w:p>
      <w:r>
        <w:rPr>
          <w:b/>
          <w:u w:val="single"/>
        </w:rPr>
        <w:t>239618</w:t>
      </w:r>
    </w:p>
    <w:p>
      <w:r>
        <w:t>LETS FUCKING GO!!!!!!!!!!!!!!!!!! @ItsWoofy congrats on the button and all the hard work that you have overcome!!!!!!!!!!!!!!!</w:t>
      </w:r>
    </w:p>
    <w:p>
      <w:r>
        <w:rPr>
          <w:b/>
          <w:u w:val="single"/>
        </w:rPr>
        <w:t>239619</w:t>
      </w:r>
    </w:p>
    <w:p>
      <w:r>
        <w:t>I think I just got stung in the ass by a bee. I feel bad for the person who has to help me find out.</w:t>
      </w:r>
    </w:p>
    <w:p>
      <w:r>
        <w:rPr>
          <w:b/>
          <w:u w:val="single"/>
        </w:rPr>
        <w:t>239620</w:t>
      </w:r>
    </w:p>
    <w:p>
      <w:r>
        <w:t>RT @MagicOfBarca: Exposing Argentina's supposed "world class" players.</w:t>
        <w:br/>
        <w:t>Messi carried these retards to three consecutive finals. Unbelievabl…</w:t>
      </w:r>
    </w:p>
    <w:p>
      <w:r>
        <w:rPr>
          <w:b/>
          <w:u w:val="single"/>
        </w:rPr>
        <w:t>239621</w:t>
      </w:r>
    </w:p>
    <w:p>
      <w:r>
        <w:t>I hate the elevators at my job I swear those mother fuckers close within 5 secs</w:t>
      </w:r>
    </w:p>
    <w:p>
      <w:r>
        <w:rPr>
          <w:b/>
          <w:u w:val="single"/>
        </w:rPr>
        <w:t>239622</w:t>
      </w:r>
    </w:p>
    <w:p>
      <w:r>
        <w:t>@Jsass214 this pisses me off so bad. she's gonna end up getting her ass beat. &amp;amp; deserves it.</w:t>
      </w:r>
    </w:p>
    <w:p>
      <w:r>
        <w:rPr>
          <w:b/>
          <w:u w:val="single"/>
        </w:rPr>
        <w:t>239623</w:t>
      </w:r>
    </w:p>
    <w:p>
      <w:r>
        <w:t>RT @Aja_Atilano: I fucking hate being around people that are so toxic, it rubs off on me and makes me feel horrible :(</w:t>
      </w:r>
    </w:p>
    <w:p>
      <w:r>
        <w:rPr>
          <w:b/>
          <w:u w:val="single"/>
        </w:rPr>
        <w:t>239624</w:t>
      </w:r>
    </w:p>
    <w:p>
      <w:r>
        <w:t>My name is Junie B Jones. The B stands for BAD BITCH 😛 But I just like Junie. Unless it's Saturday 🥃🍃😂 https://t.co/sa713R4vgT</w:t>
      </w:r>
    </w:p>
    <w:p>
      <w:r>
        <w:rPr>
          <w:b/>
          <w:u w:val="single"/>
        </w:rPr>
        <w:t>239625</w:t>
      </w:r>
    </w:p>
    <w:p>
      <w:r>
        <w:t>RT @TruthForClarity: Where's the humanity of this Administration &amp;amp;this pestilent flock of sick GOP birds shitting all over our America, our…</w:t>
      </w:r>
    </w:p>
    <w:p>
      <w:r>
        <w:rPr>
          <w:b/>
          <w:u w:val="single"/>
        </w:rPr>
        <w:t>239626</w:t>
      </w:r>
    </w:p>
    <w:p>
      <w:r>
        <w:t>@Shio_iN yep but retards don't care, then once you've pushed the spawn it gives your retarded team mates the time to cap the flag.</w:t>
      </w:r>
    </w:p>
    <w:p>
      <w:r>
        <w:rPr>
          <w:b/>
          <w:u w:val="single"/>
        </w:rPr>
        <w:t>239627</w:t>
      </w:r>
    </w:p>
    <w:p>
      <w:r>
        <w:t>@danielr0ss @SquirtersVids @SexualGif Why you gotta bring these nasty ass crackers into my timeline 🔪 thread mill, honey, Im sorry they did this to you https://t.co/T5SWNyAUr3</w:t>
      </w:r>
    </w:p>
    <w:p>
      <w:r>
        <w:rPr>
          <w:b/>
          <w:u w:val="single"/>
        </w:rPr>
        <w:t>239628</w:t>
      </w:r>
    </w:p>
    <w:p>
      <w:r>
        <w:t>Chelsea are the Vladimir Klitschko of football and I am fucking sick of Klitschko</w:t>
      </w:r>
    </w:p>
    <w:p>
      <w:r>
        <w:rPr>
          <w:b/>
          <w:u w:val="single"/>
        </w:rPr>
        <w:t>239629</w:t>
      </w:r>
    </w:p>
    <w:p>
      <w:r>
        <w:t>@KOlusola bloody hell kevin, the air drums didn't do anything bad to you 😂 https://t.co/iMzfnLex0e</w:t>
      </w:r>
    </w:p>
    <w:p>
      <w:r>
        <w:rPr>
          <w:b/>
          <w:u w:val="single"/>
        </w:rPr>
        <w:t>239630</w:t>
      </w:r>
    </w:p>
    <w:p>
      <w:r>
        <w:t>RT @brianklaas: ABC News reports that Syria moved personnel, equipment, and aircraft from the base before the strikes. https://t.co/LmvdFdp…</w:t>
      </w:r>
    </w:p>
    <w:p>
      <w:r>
        <w:rPr>
          <w:b/>
          <w:u w:val="single"/>
        </w:rPr>
        <w:t>239631</w:t>
      </w:r>
    </w:p>
    <w:p>
      <w:r>
        <w:t>RT @WeLoveDara: [PHOTOS/OFFICIAL] Singer Dara doing her duet with Han Jae Seok for "One Step" OST~ ^^ https://t.co/RCx4HGbDNg</w:t>
      </w:r>
    </w:p>
    <w:p>
      <w:r>
        <w:rPr>
          <w:b/>
          <w:u w:val="single"/>
        </w:rPr>
        <w:t>239632</w:t>
      </w:r>
    </w:p>
    <w:p>
      <w:r>
        <w:t>RT @okusux: i hate when people call a girl a hoe like LEAVE HER ALONE JESUS CHRIST ITS HER FREAKING LIFE, DONT SAY ANYTHING UNLESS SHES HUR…</w:t>
      </w:r>
    </w:p>
    <w:p>
      <w:r>
        <w:rPr>
          <w:b/>
          <w:u w:val="single"/>
        </w:rPr>
        <w:t>239633</w:t>
      </w:r>
    </w:p>
    <w:p>
      <w:r>
        <w:t>Sick of all this photoshop, show me an ass with some stretchmarks.</w:t>
      </w:r>
    </w:p>
    <w:p>
      <w:r>
        <w:rPr>
          <w:b/>
          <w:u w:val="single"/>
        </w:rPr>
        <w:t>239634</w:t>
      </w:r>
    </w:p>
    <w:p>
      <w:r>
        <w:t>RT @EiramAydni: Im a nasty ass freak when I like you..</w:t>
      </w:r>
    </w:p>
    <w:p>
      <w:r>
        <w:rPr>
          <w:b/>
          <w:u w:val="single"/>
        </w:rPr>
        <w:t>239635</w:t>
      </w:r>
    </w:p>
    <w:p>
      <w:r>
        <w:t>Islamic State says U.S. 'being run by an idiot'  #Terrorism https://t.co/vkRsWYrI8q</w:t>
      </w:r>
    </w:p>
    <w:p>
      <w:r>
        <w:rPr>
          <w:b/>
          <w:u w:val="single"/>
        </w:rPr>
        <w:t>239636</w:t>
      </w:r>
    </w:p>
    <w:p>
      <w:r>
        <w:t>Holy fuck please read !!!! https://t.co/n4IvBL7CxY</w:t>
      </w:r>
    </w:p>
    <w:p>
      <w:r>
        <w:rPr>
          <w:b/>
          <w:u w:val="single"/>
        </w:rPr>
        <w:t>239637</w:t>
      </w:r>
    </w:p>
    <w:p>
      <w:r>
        <w:t>@BodieMorris @TheOnlyPaco22 yeah fucking stupid to say</w:t>
      </w:r>
    </w:p>
    <w:p>
      <w:r>
        <w:rPr>
          <w:b/>
          <w:u w:val="single"/>
        </w:rPr>
        <w:t>239638</w:t>
      </w:r>
    </w:p>
    <w:p>
      <w:r>
        <w:t>can't stand a slutty stupid ass girl bro. Hoes have no morals nowadays.</w:t>
      </w:r>
    </w:p>
    <w:p>
      <w:r>
        <w:rPr>
          <w:b/>
          <w:u w:val="single"/>
        </w:rPr>
        <w:t>239639</w:t>
      </w:r>
    </w:p>
    <w:p>
      <w:r>
        <w:t>RT @eduardo_LACS: WTF SOUTH AFRICA?? What the hell are you doing lifting the ban on rhino horn sales??? Outrageous &amp;amp; stupid https://t.co/sT…</w:t>
      </w:r>
    </w:p>
    <w:p>
      <w:r>
        <w:rPr>
          <w:b/>
          <w:u w:val="single"/>
        </w:rPr>
        <w:t>239640</w:t>
      </w:r>
    </w:p>
    <w:p>
      <w:r>
        <w:t xml:space="preserve">Letter carrier encounters the insane kitty from hell (Video): https://t.co/PP53cXl5UR </w:t>
        <w:br/>
        <w:br/>
        <w:t>https://t.co/caAQPaEewQ</w:t>
      </w:r>
    </w:p>
    <w:p>
      <w:r>
        <w:rPr>
          <w:b/>
          <w:u w:val="single"/>
        </w:rPr>
        <w:t>239641</w:t>
      </w:r>
    </w:p>
    <w:p>
      <w:r>
        <w:t>RT @MichiganMan1585: @JulieXxxKay gah damn you bad af😍😍😍 https://t.co/tsvotcUvVe</w:t>
      </w:r>
    </w:p>
    <w:p>
      <w:r>
        <w:rPr>
          <w:b/>
          <w:u w:val="single"/>
        </w:rPr>
        <w:t>239642</w:t>
      </w:r>
    </w:p>
    <w:p>
      <w:r>
        <w:t>my mum shouldn't have told me about someone saying 'I've gained weight' because now I feel fucking bad</w:t>
      </w:r>
    </w:p>
    <w:p>
      <w:r>
        <w:rPr>
          <w:b/>
          <w:u w:val="single"/>
        </w:rPr>
        <w:t>239643</w:t>
      </w:r>
    </w:p>
    <w:p>
      <w:r>
        <w:t>RT @DCComics: In the preview of BATGIRL &amp;amp; THE BIRDS OF PREY #9, Canary joins a fight club! Crap, weren't supposed to say that... https://t.…</w:t>
      </w:r>
    </w:p>
    <w:p>
      <w:r>
        <w:rPr>
          <w:b/>
          <w:u w:val="single"/>
        </w:rPr>
        <w:t>239644</w:t>
      </w:r>
    </w:p>
    <w:p>
      <w:r>
        <w:t>.@VoodooRoom1 @karlchad70 Why is it  often the case that the frontman is like @QueenWillRock Freddie!!! the bloody unassuming Shy Guy!!!  😊😃</w:t>
      </w:r>
    </w:p>
    <w:p>
      <w:r>
        <w:rPr>
          <w:b/>
          <w:u w:val="single"/>
        </w:rPr>
        <w:t>239645</w:t>
      </w:r>
    </w:p>
    <w:p>
      <w:r>
        <w:t>RT @PrisonPlanet: This idiot is even trolling a Trump thread about wounded warriors.</w:t>
        <w:br/>
        <w:br/>
        <w:t>Literally all he does all day every day is troll Trum…</w:t>
      </w:r>
    </w:p>
    <w:p>
      <w:r>
        <w:rPr>
          <w:b/>
          <w:u w:val="single"/>
        </w:rPr>
        <w:t>239646</w:t>
      </w:r>
    </w:p>
    <w:p>
      <w:r>
        <w:t>I just picked up a 1-7-10 split and @DaNaughtyFarmer didn't fucking record it! #kevinwasmywitness #fuckkevin</w:t>
      </w:r>
    </w:p>
    <w:p>
      <w:r>
        <w:rPr>
          <w:b/>
          <w:u w:val="single"/>
        </w:rPr>
        <w:t>239647</w:t>
      </w:r>
    </w:p>
    <w:p>
      <w:r>
        <w:t>@SaloForum @JarBomb @LouiseMensch @AGileSilver Hezbollah is bad but is an arm of Iran. Sunni salafist jihadis are a much greater global threat</w:t>
      </w:r>
    </w:p>
    <w:p>
      <w:r>
        <w:rPr>
          <w:b/>
          <w:u w:val="single"/>
        </w:rPr>
        <w:t>239648</w:t>
      </w:r>
    </w:p>
    <w:p>
      <w:r>
        <w:t>20170404: Reuters: Islamic State says U.S. 'being run by an idiot' https://t.co/jM3tJkWyJY</w:t>
      </w:r>
    </w:p>
    <w:p>
      <w:r>
        <w:rPr>
          <w:b/>
          <w:u w:val="single"/>
        </w:rPr>
        <w:t>239649</w:t>
      </w:r>
    </w:p>
    <w:p>
      <w:r>
        <w:t>RT @_tavvs: And your trash if you let your niggas get to your head and make your girl look stupid 🚮🚮🚮🤷🏼‍♀️ https://t.co/SuFPI8nLCU</w:t>
      </w:r>
    </w:p>
    <w:p>
      <w:r>
        <w:rPr>
          <w:b/>
          <w:u w:val="single"/>
        </w:rPr>
        <w:t>239650</w:t>
      </w:r>
    </w:p>
    <w:p>
      <w:r>
        <w:t>RT @PLaYBoYKeNxX_2: I hate when Niggas be broke w/ no dreams or aspiration but voice opinions 🤦🏽‍♂️ Shut up, Brokey. https://t.co/oeKCbDY5ip</w:t>
      </w:r>
    </w:p>
    <w:p>
      <w:r>
        <w:rPr>
          <w:b/>
          <w:u w:val="single"/>
        </w:rPr>
        <w:t>239651</w:t>
      </w:r>
    </w:p>
    <w:p>
      <w:r>
        <w:t>RT @TheGoodGodAbove: Thou shalt not put words in God's mouth, you bigoted Bible humper! Shut your fucking face! https://t.co/JC8vyt4mNi</w:t>
      </w:r>
    </w:p>
    <w:p>
      <w:r>
        <w:rPr>
          <w:b/>
          <w:u w:val="single"/>
        </w:rPr>
        <w:t>239652</w:t>
      </w:r>
    </w:p>
    <w:p>
      <w:r>
        <w:t>@loupino_ i'm going to kill you this is the worst joke you've ever made and a thousand fucking people have reacted to it</w:t>
      </w:r>
    </w:p>
    <w:p>
      <w:r>
        <w:rPr>
          <w:b/>
          <w:u w:val="single"/>
        </w:rPr>
        <w:t>239653</w:t>
      </w:r>
    </w:p>
    <w:p>
      <w:r>
        <w:t>if you got on timbs today you fucking stupid ain't no motherfucking way bitch!</w:t>
      </w:r>
    </w:p>
    <w:p>
      <w:r>
        <w:rPr>
          <w:b/>
          <w:u w:val="single"/>
        </w:rPr>
        <w:t>239654</w:t>
      </w:r>
    </w:p>
    <w:p>
      <w:r>
        <w:t>RT @ianpeetermans71: FAKE ASS JUSTIN BIEBER!!!! CMOON JEFFIE #TEMPTATIONISLAND</w:t>
      </w:r>
    </w:p>
    <w:p>
      <w:r>
        <w:rPr>
          <w:b/>
          <w:u w:val="single"/>
        </w:rPr>
        <w:t>239655</w:t>
      </w:r>
    </w:p>
    <w:p>
      <w:r>
        <w:t>RT @clapifyoulikeme: Tl;dr if being called names is the worst you've faced since 11/8, you should be counting your fucking blessings.</w:t>
        <w:br/>
        <w:t>https…</w:t>
      </w:r>
    </w:p>
    <w:p>
      <w:r>
        <w:rPr>
          <w:b/>
          <w:u w:val="single"/>
        </w:rPr>
        <w:t>239656</w:t>
      </w:r>
    </w:p>
    <w:p>
      <w:r>
        <w:t>They done fucked all the way up!!!!!! https://t.co/AvGh3b6kvK</w:t>
      </w:r>
    </w:p>
    <w:p>
      <w:r>
        <w:rPr>
          <w:b/>
          <w:u w:val="single"/>
        </w:rPr>
        <w:t>239657</w:t>
      </w:r>
    </w:p>
    <w:p>
      <w:r>
        <w:t>RT @jacobmxllen: @EASPORTSFIFA WHOEVER RUNS THIS TWITTER ACCOUNT, TELL EVERYONE AT EA TO EAT THEIR NANS! FUCKING DICKHEADS! DIE IN AN OFFIC…</w:t>
      </w:r>
    </w:p>
    <w:p>
      <w:r>
        <w:rPr>
          <w:b/>
          <w:u w:val="single"/>
        </w:rPr>
        <w:t>239658</w:t>
      </w:r>
    </w:p>
    <w:p>
      <w:r>
        <w:t>@LBC bloody hell a war with Spain! We must be completamente locos!</w:t>
      </w:r>
    </w:p>
    <w:p>
      <w:r>
        <w:rPr>
          <w:b/>
          <w:u w:val="single"/>
        </w:rPr>
        <w:t>239659</w:t>
      </w:r>
    </w:p>
    <w:p>
      <w:r>
        <w:t xml:space="preserve">RT @galaxxxy6: [FANART]  I hope my damn self disappears | @BTS_twt </w:t>
        <w:br/>
        <w:t>#AgustD #윤기 #Yoongi https://t.co/fKhDY5MIiY</w:t>
      </w:r>
    </w:p>
    <w:p>
      <w:r>
        <w:rPr>
          <w:b/>
          <w:u w:val="single"/>
        </w:rPr>
        <w:t>239660</w:t>
      </w:r>
    </w:p>
    <w:p>
      <w:r>
        <w:t>i hate when people complain for getting hate about something that they choose to do while my transgender ass gets assaulted and hate for -</w:t>
      </w:r>
    </w:p>
    <w:p>
      <w:r>
        <w:rPr>
          <w:b/>
          <w:u w:val="single"/>
        </w:rPr>
        <w:t>239661</w:t>
      </w:r>
    </w:p>
    <w:p>
      <w:r>
        <w:t>RT @BossedUp_Beauty: I refuse to be a baby mama I hate them hoes with a passion</w:t>
      </w:r>
    </w:p>
    <w:p>
      <w:r>
        <w:rPr>
          <w:b/>
          <w:u w:val="single"/>
        </w:rPr>
        <w:t>239662</w:t>
      </w:r>
    </w:p>
    <w:p>
      <w:r>
        <w:t>RT @AnimalsBelize: Justice for Bud- cruel students lit up fire crackers in his mouth! Plz sign: https://t.co/3bbSIxxtnM https://t.co/0ko937…</w:t>
      </w:r>
    </w:p>
    <w:p>
      <w:r>
        <w:rPr>
          <w:b/>
          <w:u w:val="single"/>
        </w:rPr>
        <w:t>239663</w:t>
      </w:r>
    </w:p>
    <w:p>
      <w:r>
        <w:t>😂😂😂😂😂😂😂😂 that's fucked up! https://t.co/f5nx83yz3S</w:t>
      </w:r>
    </w:p>
    <w:p>
      <w:r>
        <w:rPr>
          <w:b/>
          <w:u w:val="single"/>
        </w:rPr>
        <w:t>239664</w:t>
      </w:r>
    </w:p>
    <w:p>
      <w:r>
        <w:t>RT @normelanin: normani did u rest? bad bitches needs to</w:t>
      </w:r>
    </w:p>
    <w:p>
      <w:r>
        <w:rPr>
          <w:b/>
          <w:u w:val="single"/>
        </w:rPr>
        <w:t>239665</w:t>
      </w:r>
    </w:p>
    <w:p>
      <w:r>
        <w:t>Altered Life: (Sam Dyke Investigations Book 1) @keithyd6 #Mystery #Adventure https://t.co/hBxq3UbuLL Making a killing in busi #books 8 https://t.co/3azQufywFl</w:t>
      </w:r>
    </w:p>
    <w:p>
      <w:r>
        <w:rPr>
          <w:b/>
          <w:u w:val="single"/>
        </w:rPr>
        <w:t>239666</w:t>
      </w:r>
    </w:p>
    <w:p>
      <w:r>
        <w:t>https://t.co/h4sV0UQxQM</w:t>
        <w:br/>
        <w:t>This is fucking retarded https://t.co/UNCrAxvZia</w:t>
      </w:r>
    </w:p>
    <w:p>
      <w:r>
        <w:rPr>
          <w:b/>
          <w:u w:val="single"/>
        </w:rPr>
        <w:t>239667</w:t>
      </w:r>
    </w:p>
    <w:p>
      <w:r>
        <w:t>RT @SarahKSilverman: Johnson Bademosi is bad ASS https://t.co/OgGtNglwOT</w:t>
      </w:r>
    </w:p>
    <w:p>
      <w:r>
        <w:rPr>
          <w:b/>
          <w:u w:val="single"/>
        </w:rPr>
        <w:t>239668</w:t>
      </w:r>
    </w:p>
    <w:p>
      <w:r>
        <w:t>RT @tyszal: yes this is fucking crazy!!! sorry you can't differentiate between platonic and romantic/sexual relationships https://t.co/0zyT…</w:t>
      </w:r>
    </w:p>
    <w:p>
      <w:r>
        <w:rPr>
          <w:b/>
          <w:u w:val="single"/>
        </w:rPr>
        <w:t>239669</w:t>
      </w:r>
    </w:p>
    <w:p>
      <w:r>
        <w:t>Sonic the Derphog: Showdown of the idiots https://t.co/FeYy1bv62w</w:t>
      </w:r>
    </w:p>
    <w:p>
      <w:r>
        <w:rPr>
          <w:b/>
          <w:u w:val="single"/>
        </w:rPr>
        <w:t>239670</w:t>
      </w:r>
    </w:p>
    <w:p>
      <w:r>
        <w:t>I talked well to you all along. I do not feel like I'm answering you bad. Damn it!!</w:t>
      </w:r>
    </w:p>
    <w:p>
      <w:r>
        <w:rPr>
          <w:b/>
          <w:u w:val="single"/>
        </w:rPr>
        <w:t>239671</w:t>
      </w:r>
    </w:p>
    <w:p>
      <w:r>
        <w:t>RT @Jermaquote: Plymouth Rock is in Pennsylvania...er somethin</w:t>
        <w:br/>
        <w:br/>
        <w:t>Jerma: "Plymouth Rock is in Plymouth Rock, Massachusetts you fucking idiot"</w:t>
      </w:r>
    </w:p>
    <w:p>
      <w:r>
        <w:rPr>
          <w:b/>
          <w:u w:val="single"/>
        </w:rPr>
        <w:t>239672</w:t>
      </w:r>
    </w:p>
    <w:p>
      <w:r>
        <w:t>RT @mikxylx: my head ass two years ago was like omg tattoos are bad piercings are bad drugs are bad alcohol is bad and me now is like haha…</w:t>
      </w:r>
    </w:p>
    <w:p>
      <w:r>
        <w:rPr>
          <w:b/>
          <w:u w:val="single"/>
        </w:rPr>
        <w:t>239673</w:t>
      </w:r>
    </w:p>
    <w:p>
      <w:r>
        <w:t>#DespicableTrump &amp;amp; his basket of idiots need 2 go! Syria's in crisis &amp;amp; this jerk is in bed w/Russia &amp;amp; can't stop it! https://t.co/K1SxlyyZAF</w:t>
      </w:r>
    </w:p>
    <w:p>
      <w:r>
        <w:rPr>
          <w:b/>
          <w:u w:val="single"/>
        </w:rPr>
        <w:t>239674</w:t>
      </w:r>
    </w:p>
    <w:p>
      <w:r>
        <w:t>YOOOOOOOOO! Fucking ill!!!!!!!!! https://t.co/MA3Nel776M</w:t>
      </w:r>
    </w:p>
    <w:p>
      <w:r>
        <w:rPr>
          <w:b/>
          <w:u w:val="single"/>
        </w:rPr>
        <w:t>239675</w:t>
      </w:r>
    </w:p>
    <w:p>
      <w:r>
        <w:t>RT @ItsMe_Megbutt: I was used as a guinea pig (never had to take it tho) and I remember everyone saying "DO BAD SO THEY WONT SWITCH" 😂 http…</w:t>
      </w:r>
    </w:p>
    <w:p>
      <w:r>
        <w:rPr>
          <w:b/>
          <w:u w:val="single"/>
        </w:rPr>
        <w:t>239676</w:t>
      </w:r>
    </w:p>
    <w:p>
      <w:r>
        <w:t>RT @igorvolsky: Figuring out how to build on shitty bill that takes health coverage from 24M ppl by *pricing sick people out of insurance*…</w:t>
      </w:r>
    </w:p>
    <w:p>
      <w:r>
        <w:rPr>
          <w:b/>
          <w:u w:val="single"/>
        </w:rPr>
        <w:t>239677</w:t>
      </w:r>
    </w:p>
    <w:p>
      <w:r>
        <w:t xml:space="preserve">#WW3 #WWIII </w:t>
        <w:br/>
        <w:t xml:space="preserve">- Trump's fucking idiot underlings at my door: You've been drafted Beaner </w:t>
        <w:br/>
        <w:t>- Me: Word Nigga! let me take a leak first, BRB.. https://t.co/2udouyfqCu</w:t>
      </w:r>
    </w:p>
    <w:p>
      <w:r>
        <w:rPr>
          <w:b/>
          <w:u w:val="single"/>
        </w:rPr>
        <w:t>239678</w:t>
      </w:r>
    </w:p>
    <w:p>
      <w:r>
        <w:t>RT @MirandaMarie56: LMAOOO I forgot about them trash ass hoes 😂😂😂 my bad https://t.co/SGkvCcZo4A</w:t>
      </w:r>
    </w:p>
    <w:p>
      <w:r>
        <w:rPr>
          <w:b/>
          <w:u w:val="single"/>
        </w:rPr>
        <w:t>239679</w:t>
      </w:r>
    </w:p>
    <w:p>
      <w:r>
        <w:t>@maxwingate_ Hell nah that boy ugly as hell with dreads 🙅🏾‍♂️</w:t>
      </w:r>
    </w:p>
    <w:p>
      <w:r>
        <w:rPr>
          <w:b/>
          <w:u w:val="single"/>
        </w:rPr>
        <w:t>239680</w:t>
      </w:r>
    </w:p>
    <w:p>
      <w:r>
        <w:t>HE SHOWED MY COMPUTER ON HETE WATCHING THE FUCKING HATE</w:t>
      </w:r>
    </w:p>
    <w:p>
      <w:r>
        <w:rPr>
          <w:b/>
          <w:u w:val="single"/>
        </w:rPr>
        <w:t>239681</w:t>
      </w:r>
    </w:p>
    <w:p>
      <w:r>
        <w:t>Rosa Parks.. annoying ass school😒 https://t.co/fFI8HDAig5</w:t>
      </w:r>
    </w:p>
    <w:p>
      <w:r>
        <w:rPr>
          <w:b/>
          <w:u w:val="single"/>
        </w:rPr>
        <w:t>239682</w:t>
      </w:r>
    </w:p>
    <w:p>
      <w:r>
        <w:t>RT @TheAnfieldWrap: Fucking get in, Reds! #WTRWWAW https://t.co/47xmLYOqSI</w:t>
      </w:r>
    </w:p>
    <w:p>
      <w:r>
        <w:rPr>
          <w:b/>
          <w:u w:val="single"/>
        </w:rPr>
        <w:t>239683</w:t>
      </w:r>
    </w:p>
    <w:p>
      <w:r>
        <w:t>@slickvick47 I'm going to steal your stupid ass bike</w:t>
      </w:r>
    </w:p>
    <w:p>
      <w:r>
        <w:rPr>
          <w:b/>
          <w:u w:val="single"/>
        </w:rPr>
        <w:t>239684</w:t>
      </w:r>
    </w:p>
    <w:p>
      <w:r>
        <w:t>@KenniePatootie How I'm I not suppose to be sad by this!? Damn it is want to see this show! 😭😭😭😭😭😭😭😭</w:t>
      </w:r>
    </w:p>
    <w:p>
      <w:r>
        <w:rPr>
          <w:b/>
          <w:u w:val="single"/>
        </w:rPr>
        <w:t>239685</w:t>
      </w:r>
    </w:p>
    <w:p>
      <w:r>
        <w:t>@jaketapper Hey Jake, my Syrian friend from Michigan with family in Syria just texted me and said his relatives said, please no! Ur an idiot</w:t>
      </w:r>
    </w:p>
    <w:p>
      <w:r>
        <w:rPr>
          <w:b/>
          <w:u w:val="single"/>
        </w:rPr>
        <w:t>239686</w:t>
      </w:r>
    </w:p>
    <w:p>
      <w:r>
        <w:t>I AM LIVIDDDDDDDDDDDD!!!!!!!!!!!!!! HOLY EFFIN' SHIT!!!!!!!!!!!!!!!</w:t>
        <w:br/>
        <w:t>I AM SO PISSED!!!!!!!!!</w:t>
        <w:br/>
        <w:t>OMGGGG!!!!!</w:t>
        <w:br/>
        <w:br/>
        <w:t>BRYCE, YOU FUCKING SHIT HEAD!!!!!</w:t>
      </w:r>
    </w:p>
    <w:p>
      <w:r>
        <w:rPr>
          <w:b/>
          <w:u w:val="single"/>
        </w:rPr>
        <w:t>239687</w:t>
      </w:r>
    </w:p>
    <w:p>
      <w:r>
        <w:t>Sometimes I'll cut a jawn off just for being so damn stupid</w:t>
      </w:r>
    </w:p>
    <w:p>
      <w:r>
        <w:rPr>
          <w:b/>
          <w:u w:val="single"/>
        </w:rPr>
        <w:t>239688</w:t>
      </w:r>
    </w:p>
    <w:p>
      <w:r>
        <w:t>@JustKheemani @mabra_verified hey imbecile gtfo my page idiot</w:t>
      </w:r>
    </w:p>
    <w:p>
      <w:r>
        <w:rPr>
          <w:b/>
          <w:u w:val="single"/>
        </w:rPr>
        <w:t>239689</w:t>
      </w:r>
    </w:p>
    <w:p>
      <w:r>
        <w:t>RT @rolandsmartin: I bet that idiot @seanhannity won't say a damn thing about @realdonaldtrump ordering a Syrian airstrike after... https:/…</w:t>
      </w:r>
    </w:p>
    <w:p>
      <w:r>
        <w:rPr>
          <w:b/>
          <w:u w:val="single"/>
        </w:rPr>
        <w:t>239690</w:t>
      </w:r>
    </w:p>
    <w:p>
      <w:r>
        <w:t>Den of corruption Brennan , Clapper &amp;amp; Obama spying on US. These idiots make Putin &amp;amp; Hillary looks like pikers https://t.co/aIgfinFDCr</w:t>
      </w:r>
    </w:p>
    <w:p>
      <w:r>
        <w:rPr>
          <w:b/>
          <w:u w:val="single"/>
        </w:rPr>
        <w:t>239691</w:t>
      </w:r>
    </w:p>
    <w:p>
      <w:r>
        <w:t>@GeekPride5 @ezrallxn @justhiccleague Don't worry about it! Do what you want, not these self entitled idiots</w:t>
      </w:r>
    </w:p>
    <w:p>
      <w:r>
        <w:rPr>
          <w:b/>
          <w:u w:val="single"/>
        </w:rPr>
        <w:t>239692</w:t>
      </w:r>
    </w:p>
    <w:p>
      <w:r>
        <w:t>That so called bff of hers is a pathetic jealous baby bitch</w:t>
      </w:r>
    </w:p>
    <w:p>
      <w:r>
        <w:rPr>
          <w:b/>
          <w:u w:val="single"/>
        </w:rPr>
        <w:t>239693</w:t>
      </w:r>
    </w:p>
    <w:p>
      <w:r>
        <w:t>RT @vipregan: #IfMyLifeWasLikeProWrestling I'd hit every idiot who annoys me with a steel chair.</w:t>
      </w:r>
    </w:p>
    <w:p>
      <w:r>
        <w:rPr>
          <w:b/>
          <w:u w:val="single"/>
        </w:rPr>
        <w:t>239694</w:t>
      </w:r>
    </w:p>
    <w:p>
      <w:r>
        <w:t>IF IT WERE NOT FOR IMMIGRANTS, YOU'D HAVE NOTHING BUT YOUR DAUGHTER, OR YOUR FIST TO FUCK !!!  MORON !!!</w:t>
      </w:r>
    </w:p>
    <w:p>
      <w:r>
        <w:rPr>
          <w:b/>
          <w:u w:val="single"/>
        </w:rPr>
        <w:t>239695</w:t>
      </w:r>
    </w:p>
    <w:p>
      <w:r>
        <w:t>RT @irwinskush: 6. I'M A BAD BITCH YOU CAN'T KILL ME https://t.co/ehavkP8n6Z</w:t>
      </w:r>
    </w:p>
    <w:p>
      <w:r>
        <w:rPr>
          <w:b/>
          <w:u w:val="single"/>
        </w:rPr>
        <w:t>239696</w:t>
      </w:r>
    </w:p>
    <w:p>
      <w:r>
        <w:t>RT @Babygvll: niggas that run they mouth be the worst!! everybody don't gotta know what we talk about or be on</w:t>
      </w:r>
    </w:p>
    <w:p>
      <w:r>
        <w:rPr>
          <w:b/>
          <w:u w:val="single"/>
        </w:rPr>
        <w:t>239697</w:t>
      </w:r>
    </w:p>
    <w:p>
      <w:r>
        <w:t>RT @swaggmiiyaa: niggas loveeeeeeee the ugly bitches😂🤦🏽‍♀️</w:t>
      </w:r>
    </w:p>
    <w:p>
      <w:r>
        <w:rPr>
          <w:b/>
          <w:u w:val="single"/>
        </w:rPr>
        <w:t>239698</w:t>
      </w:r>
    </w:p>
    <w:p>
      <w:r>
        <w:t>RT @Finnereaux: THE WORST!!! RT @cuntrocity: Fucking hate when I buy a train ticket and these fuckers don't check it</w:t>
      </w:r>
    </w:p>
    <w:p>
      <w:r>
        <w:rPr>
          <w:b/>
          <w:u w:val="single"/>
        </w:rPr>
        <w:t>239699</w:t>
      </w:r>
    </w:p>
    <w:p>
      <w:r>
        <w:t>RT @hiker2121: FUCK YEAH!!! https://t.co/jiSKmQf1qo</w:t>
      </w:r>
    </w:p>
    <w:p>
      <w:r>
        <w:rPr>
          <w:b/>
          <w:u w:val="single"/>
        </w:rPr>
        <w:t>239700</w:t>
      </w:r>
    </w:p>
    <w:p>
      <w:r>
        <w:t>Talking about prom...</w:t>
        <w:br/>
        <w:t>Cam: have you ordered a croissant?🥐</w:t>
        <w:br/>
        <w:t xml:space="preserve">She's an idiot😅😭 </w:t>
        <w:br/>
        <w:t>@camwowzaa</w:t>
      </w:r>
    </w:p>
    <w:p>
      <w:r>
        <w:rPr>
          <w:b/>
          <w:u w:val="single"/>
        </w:rPr>
        <w:t>239701</w:t>
      </w:r>
    </w:p>
    <w:p>
      <w:r>
        <w:t>@JosephTadres @kevinthatsit If they're gonna be idiots imma answer for you. No</w:t>
      </w:r>
    </w:p>
    <w:p>
      <w:r>
        <w:rPr>
          <w:b/>
          <w:u w:val="single"/>
        </w:rPr>
        <w:t>239702</w:t>
      </w:r>
    </w:p>
    <w:p>
      <w:r>
        <w:t>Yes thank you! Any idiot can 'order' missles to be fired 🙄 https://t.co/zfCYVK7NWD</w:t>
      </w:r>
    </w:p>
    <w:p>
      <w:r>
        <w:rPr>
          <w:b/>
          <w:u w:val="single"/>
        </w:rPr>
        <w:t>239703</w:t>
      </w:r>
    </w:p>
    <w:p>
      <w:r>
        <w:t>RT @Stormzy1: #GSAP TOUR - DUBLIN - FUCKING HELL!!!! 🇮🇪❤️💪🏿 https://t.co/b6uzw8c3Ze</w:t>
      </w:r>
    </w:p>
    <w:p>
      <w:r>
        <w:rPr>
          <w:b/>
          <w:u w:val="single"/>
        </w:rPr>
        <w:t>239704</w:t>
      </w:r>
    </w:p>
    <w:p>
      <w:r>
        <w:t>RT @worthamilli2_: 😂😂😂😂 dawg. stupid ass got a cat. https://t.co/3eQ1tIjYq2</w:t>
      </w:r>
    </w:p>
    <w:p>
      <w:r>
        <w:rPr>
          <w:b/>
          <w:u w:val="single"/>
        </w:rPr>
        <w:t>239705</w:t>
      </w:r>
    </w:p>
    <w:p>
      <w:r>
        <w:t>RT @mattmfm: I'm really fucking sick of watching the Republican Party be rewarded for flagrantly degrading our democracy.</w:t>
      </w:r>
    </w:p>
    <w:p>
      <w:r>
        <w:rPr>
          <w:b/>
          <w:u w:val="single"/>
        </w:rPr>
        <w:t>239706</w:t>
      </w:r>
    </w:p>
    <w:p>
      <w:r>
        <w:t>RT @tolkienianjedi: mark hamill voicing han solo is the bad lip reading I was looking for https://t.co/IoePyHELxc</w:t>
      </w:r>
    </w:p>
    <w:p>
      <w:r>
        <w:rPr>
          <w:b/>
          <w:u w:val="single"/>
        </w:rPr>
        <w:t>239707</w:t>
      </w:r>
    </w:p>
    <w:p>
      <w:r>
        <w:t>Anybody who has been on the wrong side of suicide can agree - 13 reasons why is the worst goddamn show</w:t>
      </w:r>
    </w:p>
    <w:p>
      <w:r>
        <w:rPr>
          <w:b/>
          <w:u w:val="single"/>
        </w:rPr>
        <w:t>239708</w:t>
      </w:r>
    </w:p>
    <w:p>
      <w:r>
        <w:t>I ain't giving no fellatio tosave nobody's life. Y'all nasty asses just wanna hear who give head that's all</w:t>
      </w:r>
    </w:p>
    <w:p>
      <w:r>
        <w:rPr>
          <w:b/>
          <w:u w:val="single"/>
        </w:rPr>
        <w:t>239709</w:t>
      </w:r>
    </w:p>
    <w:p>
      <w:r>
        <w:t>Islamic State says U.S. 'being run by an idiot' Agreed! @realDonaldTrump https://t.co/RVsPjRQmpP via @Reuters</w:t>
      </w:r>
    </w:p>
    <w:p>
      <w:r>
        <w:rPr>
          <w:b/>
          <w:u w:val="single"/>
        </w:rPr>
        <w:t>239710</w:t>
      </w:r>
    </w:p>
    <w:p>
      <w:r>
        <w:t>That's a Bad Motherfucker #Wrestlemania https://t.co/D4NyIQPfCn</w:t>
      </w:r>
    </w:p>
    <w:p>
      <w:r>
        <w:rPr>
          <w:b/>
          <w:u w:val="single"/>
        </w:rPr>
        <w:t>239711</w:t>
      </w:r>
    </w:p>
    <w:p>
      <w:r>
        <w:t>RT @ParissaXo: i'm tired of u feminist bitches bc this is just disgusting https://t.co/S91o478GJ2</w:t>
      </w:r>
    </w:p>
    <w:p>
      <w:r>
        <w:rPr>
          <w:b/>
          <w:u w:val="single"/>
        </w:rPr>
        <w:t>239712</w:t>
      </w:r>
    </w:p>
    <w:p>
      <w:r>
        <w:t>RT @mashable: This kitchen invention takes away the worst thing about peeling fruit 🙌 https://t.co/xAR9M3OrNn</w:t>
      </w:r>
    </w:p>
    <w:p>
      <w:r>
        <w:rPr>
          <w:b/>
          <w:u w:val="single"/>
        </w:rPr>
        <w:t>239713</w:t>
      </w:r>
    </w:p>
    <w:p>
      <w:r>
        <w:t>From @caroljsroth: Agency and the Gig Economy: Don’t Be an Idiot https://t.co/LvZzxk4qsd</w:t>
      </w:r>
    </w:p>
    <w:p>
      <w:r>
        <w:rPr>
          <w:b/>
          <w:u w:val="single"/>
        </w:rPr>
        <w:t>239714</w:t>
      </w:r>
    </w:p>
    <w:p>
      <w:r>
        <w:t>my nigga simba went from bad mon to battybwoy. what world is this??</w:t>
      </w:r>
    </w:p>
    <w:p>
      <w:r>
        <w:rPr>
          <w:b/>
          <w:u w:val="single"/>
        </w:rPr>
        <w:t>239715</w:t>
      </w:r>
    </w:p>
    <w:p>
      <w:r>
        <w:t>April fools is a fucked up day! It gives cause to asshole to have someone tell their aunt, to tell their kids that they died.</w:t>
      </w:r>
    </w:p>
    <w:p>
      <w:r>
        <w:rPr>
          <w:b/>
          <w:u w:val="single"/>
        </w:rPr>
        <w:t>239716</w:t>
      </w:r>
    </w:p>
    <w:p>
      <w:r>
        <w:t>I would've beat her ass sooooo mf bad https://t.co/nwQPU9i2fZ</w:t>
      </w:r>
    </w:p>
    <w:p>
      <w:r>
        <w:rPr>
          <w:b/>
          <w:u w:val="single"/>
        </w:rPr>
        <w:t>239717</w:t>
      </w:r>
    </w:p>
    <w:p>
      <w:r>
        <w:t>Now...the very bad ass @MurkocetBand with "The Beginning"</w:t>
      </w:r>
    </w:p>
    <w:p>
      <w:r>
        <w:rPr>
          <w:b/>
          <w:u w:val="single"/>
        </w:rPr>
        <w:t>239718</w:t>
      </w:r>
    </w:p>
    <w:p>
      <w:r>
        <w:t>RT @richchigga: hey wassup u bad energy spreading Motherfucker</w:t>
      </w:r>
    </w:p>
    <w:p>
      <w:r>
        <w:rPr>
          <w:b/>
          <w:u w:val="single"/>
        </w:rPr>
        <w:t>239719</w:t>
      </w:r>
    </w:p>
    <w:p>
      <w:r>
        <w:t>@amerasuu Even if he was, that's not a wolf! It's a fucking pot plant!</w:t>
      </w:r>
    </w:p>
    <w:p>
      <w:r>
        <w:rPr>
          <w:b/>
          <w:u w:val="single"/>
        </w:rPr>
        <w:t>239720</w:t>
      </w:r>
    </w:p>
    <w:p>
      <w:r>
        <w:t>This is the worst emergency room I have ever been to I just want to get the hell out of here</w:t>
      </w:r>
    </w:p>
    <w:p>
      <w:r>
        <w:rPr>
          <w:b/>
          <w:u w:val="single"/>
        </w:rPr>
        <w:t>239721</w:t>
      </w:r>
    </w:p>
    <w:p>
      <w:r>
        <w:t>RT @votingcircle: [!!!] #WINNER #REALLYREALLY stays at no. 1 for the Melon at 9PM KST 👏👏👏💪😍 https://t.co/zxT5RZjpBs</w:t>
      </w:r>
    </w:p>
    <w:p>
      <w:r>
        <w:rPr>
          <w:b/>
          <w:u w:val="single"/>
        </w:rPr>
        <w:t>239722</w:t>
      </w:r>
    </w:p>
    <w:p>
      <w:r>
        <w:t>This is fucking devastating https://t.co/TA9NKyu5zB</w:t>
      </w:r>
    </w:p>
    <w:p>
      <w:r>
        <w:rPr>
          <w:b/>
          <w:u w:val="single"/>
        </w:rPr>
        <w:t>239723</w:t>
      </w:r>
    </w:p>
    <w:p>
      <w:r>
        <w:t>RT @ChinksMcGee: I hate being on the bus with no headphones and nappy ass niggas be brushing their hair tryna get waves. Sounds like niggas…</w:t>
      </w:r>
    </w:p>
    <w:p>
      <w:r>
        <w:rPr>
          <w:b/>
          <w:u w:val="single"/>
        </w:rPr>
        <w:t>239724</w:t>
      </w:r>
    </w:p>
    <w:p>
      <w:r>
        <w:t>Pathetic, I hope the law student sues the hell out of them for discrimination. https://t.co/3pAUTbybGE</w:t>
      </w:r>
    </w:p>
    <w:p>
      <w:r>
        <w:rPr>
          <w:b/>
          <w:u w:val="single"/>
        </w:rPr>
        <w:t>239725</w:t>
      </w:r>
    </w:p>
    <w:p>
      <w:r>
        <w:t>RT @TrevorMoran: Do you know who I am? IM A FUCKING PUBIC FIGURE!!1!</w:t>
      </w:r>
    </w:p>
    <w:p>
      <w:r>
        <w:rPr>
          <w:b/>
          <w:u w:val="single"/>
        </w:rPr>
        <w:t>239726</w:t>
      </w:r>
    </w:p>
    <w:p>
      <w:r>
        <w:t>RT @Now_Thats_Fresh: This nigga is a predator that makes terrible music lock him up forever https://t.co/9na6Napvxr</w:t>
      </w:r>
    </w:p>
    <w:p>
      <w:r>
        <w:rPr>
          <w:b/>
          <w:u w:val="single"/>
        </w:rPr>
        <w:t>239727</w:t>
      </w:r>
    </w:p>
    <w:p>
      <w:r>
        <w:t>@TroydanGaming i wish 2k would drop another d wade but they being fucking idiots</w:t>
      </w:r>
    </w:p>
    <w:p>
      <w:r>
        <w:rPr>
          <w:b/>
          <w:u w:val="single"/>
        </w:rPr>
        <w:t>239728</w:t>
      </w:r>
    </w:p>
    <w:p>
      <w:r>
        <w:t>RT @shaterly_xo: And idiots spend $8.99 for a bag of skittles. https://t.co/vLLaoj61jF</w:t>
      </w:r>
    </w:p>
    <w:p>
      <w:r>
        <w:rPr>
          <w:b/>
          <w:u w:val="single"/>
        </w:rPr>
        <w:t>239729</w:t>
      </w:r>
    </w:p>
    <w:p>
      <w:r>
        <w:t>Christianity has it's retards as well:</w:t>
        <w:br/>
        <w:t>https://t.co/XOetHwZb9b</w:t>
      </w:r>
    </w:p>
    <w:p>
      <w:r>
        <w:rPr>
          <w:b/>
          <w:u w:val="single"/>
        </w:rPr>
        <w:t>239730</w:t>
      </w:r>
    </w:p>
    <w:p>
      <w:r>
        <w:t>RT @mattmfm: I'm really fucking sick of watching the Republican Party be rewarded for flagrantly degrading our democracy.</w:t>
      </w:r>
    </w:p>
    <w:p>
      <w:r>
        <w:rPr>
          <w:b/>
          <w:u w:val="single"/>
        </w:rPr>
        <w:t>239731</w:t>
      </w:r>
    </w:p>
    <w:p>
      <w:r>
        <w:t>RT @_triplephone: I fucking hate 2k because I suck</w:t>
      </w:r>
    </w:p>
    <w:p>
      <w:r>
        <w:rPr>
          <w:b/>
          <w:u w:val="single"/>
        </w:rPr>
        <w:t>239732</w:t>
      </w:r>
    </w:p>
    <w:p>
      <w:r>
        <w:t>@frostyvoltage @RapSheet @SunnyTheAgent He's fucking terrible</w:t>
      </w:r>
    </w:p>
    <w:p>
      <w:r>
        <w:rPr>
          <w:b/>
          <w:u w:val="single"/>
        </w:rPr>
        <w:t>239733</w:t>
      </w:r>
    </w:p>
    <w:p>
      <w:r>
        <w:t>#EastEnders bloody hell it's like watching that movie🎬 #FinalDestination</w:t>
      </w:r>
    </w:p>
    <w:p>
      <w:r>
        <w:rPr>
          <w:b/>
          <w:u w:val="single"/>
        </w:rPr>
        <w:t>239734</w:t>
      </w:r>
    </w:p>
    <w:p>
      <w:r>
        <w:t>@madisongesiotto @ciccmaher Tucker schooled this fake ass snowflake! His life is forever #SHAMED!</w:t>
      </w:r>
    </w:p>
    <w:p>
      <w:r>
        <w:rPr>
          <w:b/>
          <w:u w:val="single"/>
        </w:rPr>
        <w:t>239735</w:t>
      </w:r>
    </w:p>
    <w:p>
      <w:r>
        <w:t>Why did I agree to go out &amp;amp; make errands with my annoying ass mom</w:t>
      </w:r>
    </w:p>
    <w:p>
      <w:r>
        <w:rPr>
          <w:b/>
          <w:u w:val="single"/>
        </w:rPr>
        <w:t>239736</w:t>
      </w:r>
    </w:p>
    <w:p>
      <w:r>
        <w:t>@seventeen hope she gets locked the fuck up. Planned and calculated murder is the worst offense. Didn't do it but the planning is horrible</w:t>
      </w:r>
    </w:p>
    <w:p>
      <w:r>
        <w:rPr>
          <w:b/>
          <w:u w:val="single"/>
        </w:rPr>
        <w:t>239737</w:t>
      </w:r>
    </w:p>
    <w:p>
      <w:r>
        <w:t>This is my 100th tweet. told you retards it's not a bot</w:t>
      </w:r>
    </w:p>
    <w:p>
      <w:r>
        <w:rPr>
          <w:b/>
          <w:u w:val="single"/>
        </w:rPr>
        <w:t>239738</w:t>
      </w:r>
    </w:p>
    <w:p>
      <w:r>
        <w:t>I'm watching my recordings of home improvement no congratulations for me no nothing the race was boring as hell</w:t>
      </w:r>
    </w:p>
    <w:p>
      <w:r>
        <w:rPr>
          <w:b/>
          <w:u w:val="single"/>
        </w:rPr>
        <w:t>239739</w:t>
      </w:r>
    </w:p>
    <w:p>
      <w:r>
        <w:t>Mylene so annoying. I wish Zeke stop chasing after her ass</w:t>
      </w:r>
    </w:p>
    <w:p>
      <w:r>
        <w:rPr>
          <w:b/>
          <w:u w:val="single"/>
        </w:rPr>
        <w:t>239740</w:t>
      </w:r>
    </w:p>
    <w:p>
      <w:r>
        <w:t>Yall niggas look like idiots holding your girls hand at the gym tbh 😂</w:t>
      </w:r>
    </w:p>
    <w:p>
      <w:r>
        <w:rPr>
          <w:b/>
          <w:u w:val="single"/>
        </w:rPr>
        <w:t>239741</w:t>
      </w:r>
    </w:p>
    <w:p>
      <w:r>
        <w:t>Me when that ugly ass furry abnormal titan started speaking @BrandonSidney https://t.co/hnZn3oEzGz</w:t>
      </w:r>
    </w:p>
    <w:p>
      <w:r>
        <w:rPr>
          <w:b/>
          <w:u w:val="single"/>
        </w:rPr>
        <w:t>239742</w:t>
      </w:r>
    </w:p>
    <w:p>
      <w:r>
        <w:t>i just had the urge to put ranch on my spaghetti and frankly i think that's fucking disgusting and i hate myself</w:t>
      </w:r>
    </w:p>
    <w:p>
      <w:r>
        <w:rPr>
          <w:b/>
          <w:u w:val="single"/>
        </w:rPr>
        <w:t>239743</w:t>
      </w:r>
    </w:p>
    <w:p>
      <w:r>
        <w:t>Don't tell me to hit you up and then hit me with a boring ass convo 😒</w:t>
      </w:r>
    </w:p>
    <w:p>
      <w:r>
        <w:rPr>
          <w:b/>
          <w:u w:val="single"/>
        </w:rPr>
        <w:t>239744</w:t>
      </w:r>
    </w:p>
    <w:p>
      <w:r>
        <w:t>Coffee pot</w:t>
        <w:br/>
        <w:br/>
        <w:t>-Place of origin:</w:t>
        <w:br/>
        <w:t>Netherlands (made)</w:t>
        <w:br/>
        <w:t>-Date:</w:t>
        <w:br/>
        <w:t>1909 (made)</w:t>
        <w:br/>
        <w:t>-Artist/Maker:</w:t>
        <w:br/>
        <w:t>Kok, J. Juriaan, born 1861 -... https://t.co/cRk1W5Wruz</w:t>
      </w:r>
    </w:p>
    <w:p>
      <w:r>
        <w:rPr>
          <w:b/>
          <w:u w:val="single"/>
        </w:rPr>
        <w:t>239745</w:t>
      </w:r>
    </w:p>
    <w:p>
      <w:r>
        <w:t>@AnneFrankCenter @POTUS Fucking Pathetic https://t.co/Krt9vrk3pk</w:t>
      </w:r>
    </w:p>
    <w:p>
      <w:r>
        <w:rPr>
          <w:b/>
          <w:u w:val="single"/>
        </w:rPr>
        <w:t>239746</w:t>
      </w:r>
    </w:p>
    <w:p>
      <w:r>
        <w:t>RT @shaterly_xo: And idiots spend $8.99 for a bag of skittles. https://t.co/vLLaoj61jF</w:t>
      </w:r>
    </w:p>
    <w:p>
      <w:r>
        <w:rPr>
          <w:b/>
          <w:u w:val="single"/>
        </w:rPr>
        <w:t>239747</w:t>
      </w:r>
    </w:p>
    <w:p>
      <w:r>
        <w:t>Sea Sick (Prod.@Gren8Beats) by PESO #np on #SoundCloud I just poured a eight bitch I'm stupid @YungPesoBaby  https://t.co/2weD1fW8pl</w:t>
      </w:r>
    </w:p>
    <w:p>
      <w:r>
        <w:rPr>
          <w:b/>
          <w:u w:val="single"/>
        </w:rPr>
        <w:t>239748</w:t>
      </w:r>
    </w:p>
    <w:p>
      <w:r>
        <w:t>These bad ass kids be needing they ass whooped. It build character and respect https://t.co/FLktoYsps1</w:t>
      </w:r>
    </w:p>
    <w:p>
      <w:r>
        <w:rPr>
          <w:b/>
          <w:u w:val="single"/>
        </w:rPr>
        <w:t>239749</w:t>
      </w:r>
    </w:p>
    <w:p>
      <w:r>
        <w:t>Ahh so it's not the "nappy" part that outraged the TL, it's the "nappy headed cum guzzling hoe" that did it? Gotcha</w:t>
      </w:r>
    </w:p>
    <w:p>
      <w:r>
        <w:rPr>
          <w:b/>
          <w:u w:val="single"/>
        </w:rPr>
        <w:t>239750</w:t>
      </w:r>
    </w:p>
    <w:p>
      <w:r>
        <w:t>RT @Pesokenneth: capricorn BAD:</w:t>
        <w:br/>
        <w:t>-players</w:t>
        <w:br/>
        <w:t>-stop hiding y'all opinion. SPEAK UP</w:t>
        <w:br/>
        <w:t>-will beat your ass😂</w:t>
      </w:r>
    </w:p>
    <w:p>
      <w:r>
        <w:rPr>
          <w:b/>
          <w:u w:val="single"/>
        </w:rPr>
        <w:t>239751</w:t>
      </w:r>
    </w:p>
    <w:p>
      <w:r>
        <w:t>RT @BryonaNicole: i used to hate this , crack used to always be all out . had to fix my pants every 3 mins , them damn drawstring pants man…</w:t>
      </w:r>
    </w:p>
    <w:p>
      <w:r>
        <w:rPr>
          <w:b/>
          <w:u w:val="single"/>
        </w:rPr>
        <w:t>239752</w:t>
      </w:r>
    </w:p>
    <w:p>
      <w:r>
        <w:t>When home from work, gonna stream my ugly ass until bedtime</w:t>
      </w:r>
    </w:p>
    <w:p>
      <w:r>
        <w:rPr>
          <w:b/>
          <w:u w:val="single"/>
        </w:rPr>
        <w:t>239753</w:t>
      </w:r>
    </w:p>
    <w:p>
      <w:r>
        <w:t>Buddy ass hoes still wearing flats 🤦🏾‍♀️🤦🏾‍♀️🤦🏾‍♀️🤦🏾‍♀️ I hate flats bruh😂😂😂😂</w:t>
      </w:r>
    </w:p>
    <w:p>
      <w:r>
        <w:rPr>
          <w:b/>
          <w:u w:val="single"/>
        </w:rPr>
        <w:t>239754</w:t>
      </w:r>
    </w:p>
    <w:p>
      <w:r>
        <w:t>RT @CEAZEDAVILLAIN: Bro I hate when females wanna talk to me about their Nigga or their ex. Bitch I'm not Montel Williams.</w:t>
      </w:r>
    </w:p>
    <w:p>
      <w:r>
        <w:rPr>
          <w:b/>
          <w:u w:val="single"/>
        </w:rPr>
        <w:t>239755</w:t>
      </w:r>
    </w:p>
    <w:p>
      <w:r>
        <w:t>RT @YoungMedProject: If you don't want your girl lookin like a snack go get you a ugly bitch and keep it pushin https://t.co/VaAQ7Ijrmr</w:t>
      </w:r>
    </w:p>
    <w:p>
      <w:r>
        <w:rPr>
          <w:b/>
          <w:u w:val="single"/>
        </w:rPr>
        <w:t>239756</w:t>
      </w:r>
    </w:p>
    <w:p>
      <w:r>
        <w:t>@RachelEliseP I feel this bitches are annoying ain't they</w:t>
      </w:r>
    </w:p>
    <w:p>
      <w:r>
        <w:rPr>
          <w:b/>
          <w:u w:val="single"/>
        </w:rPr>
        <w:t>239757</w:t>
      </w:r>
    </w:p>
    <w:p>
      <w:r>
        <w:t>RASIST.... This idiot should be prosecuted. #zumamustfallmarch https://t.co/wE9d4aQGrI</w:t>
      </w:r>
    </w:p>
    <w:p>
      <w:r>
        <w:rPr>
          <w:b/>
          <w:u w:val="single"/>
        </w:rPr>
        <w:t>239758</w:t>
      </w:r>
    </w:p>
    <w:p>
      <w:r>
        <w:t>RT @DesiJed: Stop looking guys, I found the worst fucking take. https://t.co/X35KtD8AnU</w:t>
      </w:r>
    </w:p>
    <w:p>
      <w:r>
        <w:rPr>
          <w:b/>
          <w:u w:val="single"/>
        </w:rPr>
        <w:t>239759</w:t>
      </w:r>
    </w:p>
    <w:p>
      <w:r>
        <w:t>@Integrity4UK @AhmedTheCat Stupid bullshit was why I had no time for either campaign and didn't vote. Not upset or mad enough to waste money on legal action though.</w:t>
      </w:r>
    </w:p>
    <w:p>
      <w:r>
        <w:rPr>
          <w:b/>
          <w:u w:val="single"/>
        </w:rPr>
        <w:t>239760</w:t>
      </w:r>
    </w:p>
    <w:p>
      <w:r>
        <w:t>RT @TheBloodShow: I'm letting u know now. We not protesting when the laws shoot yo ass for this stupid phone case 😂😂 https://t.co/IcSMsKpCrl</w:t>
      </w:r>
    </w:p>
    <w:p>
      <w:r>
        <w:rPr>
          <w:b/>
          <w:u w:val="single"/>
        </w:rPr>
        <w:t>239761</w:t>
      </w:r>
    </w:p>
    <w:p>
      <w:r>
        <w:t>@BorisJohnson You are an idiot &amp;amp; an embarrassment to Britain.</w:t>
      </w:r>
    </w:p>
    <w:p>
      <w:r>
        <w:rPr>
          <w:b/>
          <w:u w:val="single"/>
        </w:rPr>
        <w:t>239762</w:t>
      </w:r>
    </w:p>
    <w:p>
      <w:r>
        <w:t>RT @Smook_Dawg: Them people who mad and act like they don't know why you cut the ass off ! 😂😂😂😂 https://t.co/EUaeuWCZHN</w:t>
      </w:r>
    </w:p>
    <w:p>
      <w:r>
        <w:rPr>
          <w:b/>
          <w:u w:val="single"/>
        </w:rPr>
        <w:t>239763</w:t>
      </w:r>
    </w:p>
    <w:p>
      <w:r>
        <w:t>STOP WITH THE NASTY VISUALS YOU’RE FUCKING WITH ME NOT ORTON #wrestlemania33</w:t>
      </w:r>
    </w:p>
    <w:p>
      <w:r>
        <w:rPr>
          <w:b/>
          <w:u w:val="single"/>
        </w:rPr>
        <w:t>239764</w:t>
      </w:r>
    </w:p>
    <w:p>
      <w:r>
        <w:t>RT @deepfriedmike: i hate being upset all the time all the fuckin time all the TIME</w:t>
      </w:r>
    </w:p>
    <w:p>
      <w:r>
        <w:rPr>
          <w:b/>
          <w:u w:val="single"/>
        </w:rPr>
        <w:t>239765</w:t>
      </w:r>
    </w:p>
    <w:p>
      <w:r>
        <w:t>lmfao 😭 me &amp;amp; my friends!!!! damn idiots https://t.co/OHqhmznsq1</w:t>
      </w:r>
    </w:p>
    <w:p>
      <w:r>
        <w:rPr>
          <w:b/>
          <w:u w:val="single"/>
        </w:rPr>
        <w:t>239766</w:t>
      </w:r>
    </w:p>
    <w:p>
      <w:r>
        <w:t>RT @TheBloodShow: I'm letting u know now. We not protesting when the laws shoot yo ass for this stupid phone case 😂😂 https://t.co/IcSMsKpCrl</w:t>
      </w:r>
    </w:p>
    <w:p>
      <w:r>
        <w:rPr>
          <w:b/>
          <w:u w:val="single"/>
        </w:rPr>
        <w:t>239767</w:t>
      </w:r>
    </w:p>
    <w:p>
      <w:r>
        <w:t>Milan fans on Instagram are idiots https://t.co/RgVhL6yop1</w:t>
      </w:r>
    </w:p>
    <w:p>
      <w:r>
        <w:rPr>
          <w:b/>
          <w:u w:val="single"/>
        </w:rPr>
        <w:t>239768</w:t>
      </w:r>
    </w:p>
    <w:p>
      <w:r>
        <w:t>Why not just try and help me out this stupid ass situation 😒</w:t>
      </w:r>
    </w:p>
    <w:p>
      <w:r>
        <w:rPr>
          <w:b/>
          <w:u w:val="single"/>
        </w:rPr>
        <w:t>239769</w:t>
      </w:r>
    </w:p>
    <w:p>
      <w:r>
        <w:t>today is Friday !</w:t>
        <w:br/>
        <w:t>I will now allow these idiots at work to stress me out 😊</w:t>
      </w:r>
    </w:p>
    <w:p>
      <w:r>
        <w:rPr>
          <w:b/>
          <w:u w:val="single"/>
        </w:rPr>
        <w:t>239770</w:t>
      </w:r>
    </w:p>
    <w:p>
      <w:r>
        <w:t>@SUGOI_Raziek @SSB_StormSeries Fuck yeah Mafia!!!</w:t>
        <w:br/>
        <w:t>Mm me there!</w:t>
      </w:r>
    </w:p>
    <w:p>
      <w:r>
        <w:rPr>
          <w:b/>
          <w:u w:val="single"/>
        </w:rPr>
        <w:t>239771</w:t>
      </w:r>
    </w:p>
    <w:p>
      <w:r>
        <w:t>RT @NastyNa215: Bad bitch she a savage take her to the mall and buy her something 😅</w:t>
      </w:r>
    </w:p>
    <w:p>
      <w:r>
        <w:rPr>
          <w:b/>
          <w:u w:val="single"/>
        </w:rPr>
        <w:t>239772</w:t>
      </w:r>
    </w:p>
    <w:p>
      <w:r>
        <w:t>Either they were like, 'this chick is so stupid' or they were like 'what is that word and how the hell do you pronounce it?!'</w:t>
      </w:r>
    </w:p>
    <w:p>
      <w:r>
        <w:rPr>
          <w:b/>
          <w:u w:val="single"/>
        </w:rPr>
        <w:t>239773</w:t>
      </w:r>
    </w:p>
    <w:p>
      <w:r>
        <w:t>RT @Salon: ISIS calls President Trump “an idiot who does not know what Syria or Iraq or Islam is” https://t.co/3kaUawRqN7</w:t>
      </w:r>
    </w:p>
    <w:p>
      <w:r>
        <w:rPr>
          <w:b/>
          <w:u w:val="single"/>
        </w:rPr>
        <w:t>239774</w:t>
      </w:r>
    </w:p>
    <w:p>
      <w:r>
        <w:t>my head hurts so fucking bad &amp;amp; im just now getting home from work I just need sleep &amp;amp; some dick tbh..</w:t>
      </w:r>
    </w:p>
    <w:p>
      <w:r>
        <w:rPr>
          <w:b/>
          <w:u w:val="single"/>
        </w:rPr>
        <w:t>239775</w:t>
      </w:r>
    </w:p>
    <w:p>
      <w:r>
        <w:t>@GueritaJhenn Yeah fuck that bitch babe !!! I got you!!! 🤛🏻 who do I got to run up on</w:t>
      </w:r>
    </w:p>
    <w:p>
      <w:r>
        <w:rPr>
          <w:b/>
          <w:u w:val="single"/>
        </w:rPr>
        <w:t>239776</w:t>
      </w:r>
    </w:p>
    <w:p>
      <w:r>
        <w:t>@AMCTalkingDead I like Into the Badlands but come on we got shit to talk about!!! Shiva for kill of the week! Badass!!!</w:t>
      </w:r>
    </w:p>
    <w:p>
      <w:r>
        <w:rPr>
          <w:b/>
          <w:u w:val="single"/>
        </w:rPr>
        <w:t>239777</w:t>
      </w:r>
    </w:p>
    <w:p>
      <w:r>
        <w:t>Focus on a fight drop a mark you ********* idiots #AFLNorthGIANTS</w:t>
      </w:r>
    </w:p>
    <w:p>
      <w:r>
        <w:rPr>
          <w:b/>
          <w:u w:val="single"/>
        </w:rPr>
        <w:t>239778</w:t>
      </w:r>
    </w:p>
    <w:p>
      <w:r>
        <w:t>RT @BashfulBbw: Fuck YES! I want that!! https://t.co/xbquy5qUfM</w:t>
      </w:r>
    </w:p>
    <w:p>
      <w:r>
        <w:rPr>
          <w:b/>
          <w:u w:val="single"/>
        </w:rPr>
        <w:t>239779</w:t>
      </w:r>
    </w:p>
    <w:p>
      <w:r>
        <w:t>RT @mufflkuchen: 'If cats looked like frogs we'd realize what nasty, cruel little bastards they are. Style. That's what people remember' ―…</w:t>
      </w:r>
    </w:p>
    <w:p>
      <w:r>
        <w:rPr>
          <w:b/>
          <w:u w:val="single"/>
        </w:rPr>
        <w:t>239780</w:t>
      </w:r>
    </w:p>
    <w:p>
      <w:r>
        <w:t>@realDonaldTrump stfu stupid ass idiot https://t.co/lRFDdtFh1j</w:t>
      </w:r>
    </w:p>
    <w:p>
      <w:r>
        <w:rPr>
          <w:b/>
          <w:u w:val="single"/>
        </w:rPr>
        <w:t>239781</w:t>
      </w:r>
    </w:p>
    <w:p>
      <w:r>
        <w:t>RT @Aimenballer126: If you think these wars are about freedom your an idiot #Notowar #wwlll</w:t>
      </w:r>
    </w:p>
    <w:p>
      <w:r>
        <w:rPr>
          <w:b/>
          <w:u w:val="single"/>
        </w:rPr>
        <w:t>239782</w:t>
      </w:r>
    </w:p>
    <w:p>
      <w:r>
        <w:t>RT @ashelia: @TBSkyen You know your ad is bad when it pisses off EVERY SIDE OF EVERY IDEOLOGICAL DEBATE</w:t>
      </w:r>
    </w:p>
    <w:p>
      <w:r>
        <w:rPr>
          <w:b/>
          <w:u w:val="single"/>
        </w:rPr>
        <w:t>239783</w:t>
      </w:r>
    </w:p>
    <w:p>
      <w:r>
        <w:t>RT @TheBloodShow: I'm letting u know now. We not protesting when the laws shoot yo ass for this stupid phone case 😂😂 https://t.co/IcSMsKpCrl</w:t>
      </w:r>
    </w:p>
    <w:p>
      <w:r>
        <w:rPr>
          <w:b/>
          <w:u w:val="single"/>
        </w:rPr>
        <w:t>239784</w:t>
      </w:r>
    </w:p>
    <w:p>
      <w:r>
        <w:t>I don't think he did anything bad intentionally. He's just a shitty counselor. https://t.co/M4sFtAz1kI</w:t>
      </w:r>
    </w:p>
    <w:p>
      <w:r>
        <w:rPr>
          <w:b/>
          <w:u w:val="single"/>
        </w:rPr>
        <w:t>239785</w:t>
      </w:r>
    </w:p>
    <w:p>
      <w:r>
        <w:t>RT @TheBloodShow: I'm letting u know now. We not protesting when the laws shoot yo ass for this stupid phone case 😂😂 https://t.co/IcSMsKpCrl</w:t>
      </w:r>
    </w:p>
    <w:p>
      <w:r>
        <w:rPr>
          <w:b/>
          <w:u w:val="single"/>
        </w:rPr>
        <w:t>239786</w:t>
      </w:r>
    </w:p>
    <w:p>
      <w:r>
        <w:t>Gabriel on !!! Now we are fucked along with mustafi they are two of the worst CB in the league #COYG</w:t>
      </w:r>
    </w:p>
    <w:p>
      <w:r>
        <w:rPr>
          <w:b/>
          <w:u w:val="single"/>
        </w:rPr>
        <w:t>239787</w:t>
      </w:r>
    </w:p>
    <w:p>
      <w:r>
        <w:t>@TheLastWord And those stupid bitches are applauding him for it???</w:t>
      </w:r>
    </w:p>
    <w:p>
      <w:r>
        <w:rPr>
          <w:b/>
          <w:u w:val="single"/>
        </w:rPr>
        <w:t>239788</w:t>
      </w:r>
    </w:p>
    <w:p>
      <w:r>
        <w:t>RT @keeleydaniellex: Actually disgusting how MINGING I look in ANY photo thats not taken by me 🤙🏼😂 catfish 101</w:t>
      </w:r>
    </w:p>
    <w:p>
      <w:r>
        <w:rPr>
          <w:b/>
          <w:u w:val="single"/>
        </w:rPr>
        <w:t>239789</w:t>
      </w:r>
    </w:p>
    <w:p>
      <w:r>
        <w:t>@MadMoneyMarquis @WWHPMatthews Oh she'd get wrecked in the streets. She'd feel bad when playing call of duty kicked that national guard ass</w:t>
      </w:r>
    </w:p>
    <w:p>
      <w:r>
        <w:rPr>
          <w:b/>
          <w:u w:val="single"/>
        </w:rPr>
        <w:t>239790</w:t>
      </w:r>
    </w:p>
    <w:p>
      <w:r>
        <w:t>We're literally going to die because of this stupid ass president</w:t>
      </w:r>
    </w:p>
    <w:p>
      <w:r>
        <w:rPr>
          <w:b/>
          <w:u w:val="single"/>
        </w:rPr>
        <w:t>239791</w:t>
      </w:r>
    </w:p>
    <w:p>
      <w:r>
        <w:t>RT @emmbee1002: @JoyAnnReid @NickKristof @nytimes the fruit of the Fox/Limbaugh tree. Their hate and misery just needed a focus. The airwav…</w:t>
      </w:r>
    </w:p>
    <w:p>
      <w:r>
        <w:rPr>
          <w:b/>
          <w:u w:val="single"/>
        </w:rPr>
        <w:t>239792</w:t>
      </w:r>
    </w:p>
    <w:p>
      <w:r>
        <w:t>I'll comment. Stupid bitch https://t.co/b5g1DMiTMs</w:t>
      </w:r>
    </w:p>
    <w:p>
      <w:r>
        <w:rPr>
          <w:b/>
          <w:u w:val="single"/>
        </w:rPr>
        <w:t>239793</w:t>
      </w:r>
    </w:p>
    <w:p>
      <w:r>
        <w:t>RT @brianklaas: ABC News reports that Syria moved personnel, equipment, and aircraft from the base before the strikes. https://t.co/LmvdFdp…</w:t>
      </w:r>
    </w:p>
    <w:p>
      <w:r>
        <w:rPr>
          <w:b/>
          <w:u w:val="single"/>
        </w:rPr>
        <w:t>239794</w:t>
      </w:r>
    </w:p>
    <w:p>
      <w:r>
        <w:t>RT @SaulSawoop: I hate hoes https://t.co/tBUfuQ5Uxu</w:t>
      </w:r>
    </w:p>
    <w:p>
      <w:r>
        <w:rPr>
          <w:b/>
          <w:u w:val="single"/>
        </w:rPr>
        <w:t>239795</w:t>
      </w:r>
    </w:p>
    <w:p>
      <w:r>
        <w:t>please tornados go away i have plans to be a bad bitch tonight ☹️</w:t>
      </w:r>
    </w:p>
    <w:p>
      <w:r>
        <w:rPr>
          <w:b/>
          <w:u w:val="single"/>
        </w:rPr>
        <w:t>239796</w:t>
      </w:r>
    </w:p>
    <w:p>
      <w:r>
        <w:t>Memes of Arthur and DW like this, is fucked up. THEY ARE SIBLINGS!! https://t.co/qhnqejuqnV</w:t>
      </w:r>
    </w:p>
    <w:p>
      <w:r>
        <w:rPr>
          <w:b/>
          <w:u w:val="single"/>
        </w:rPr>
        <w:t>239797</w:t>
      </w:r>
    </w:p>
    <w:p>
      <w:r>
        <w:t>hmu with some people are like "I hate this person" so they block them so they can bitch about them</w:t>
      </w:r>
    </w:p>
    <w:p>
      <w:r>
        <w:rPr>
          <w:b/>
          <w:u w:val="single"/>
        </w:rPr>
        <w:t>239798</w:t>
      </w:r>
    </w:p>
    <w:p>
      <w:r>
        <w:t>People are dumb af in these Jurassic Park movies! Just screaming knowing damn well not to because it attracts attention!!</w:t>
      </w:r>
    </w:p>
    <w:p>
      <w:r>
        <w:rPr>
          <w:b/>
          <w:u w:val="single"/>
        </w:rPr>
        <w:t>239799</w:t>
      </w:r>
    </w:p>
    <w:p>
      <w:r>
        <w:t>I'm so fucking clingy and needy I hate myself sm 😊😊😊</w:t>
      </w:r>
    </w:p>
    <w:p>
      <w:r>
        <w:rPr>
          <w:b/>
          <w:u w:val="single"/>
        </w:rPr>
        <w:t>239800</w:t>
      </w:r>
    </w:p>
    <w:p>
      <w:r>
        <w:t>Narrrrrr Get Out has fucked my head, what an insane movie 🤦🏻‍♀️</w:t>
      </w:r>
    </w:p>
    <w:p>
      <w:r>
        <w:rPr>
          <w:b/>
          <w:u w:val="single"/>
        </w:rPr>
        <w:t>239801</w:t>
      </w:r>
    </w:p>
    <w:p>
      <w:r>
        <w:t>@bijoulouis I'm so fucking MAD!!!!!!!!!!!!!!!!!!!!! HOW ARE WE GOING TO COPE https://t.co/td91qiBMua</w:t>
      </w:r>
    </w:p>
    <w:p>
      <w:r>
        <w:rPr>
          <w:b/>
          <w:u w:val="single"/>
        </w:rPr>
        <w:t>239802</w:t>
      </w:r>
    </w:p>
    <w:p>
      <w:r>
        <w:t>Watch me on the #BuskerApp: HOMOPHOBIC? I'LL KICK YOUR FUCKING ASS! #Paris #Violence https://t.co/5lbYJofI7M</w:t>
      </w:r>
    </w:p>
    <w:p>
      <w:r>
        <w:rPr>
          <w:b/>
          <w:u w:val="single"/>
        </w:rPr>
        <w:t>239803</w:t>
      </w:r>
    </w:p>
    <w:p>
      <w:r>
        <w:t>Wtf, why must my cousin prolong all the fucking time. Be pissing me off!!👊🏽👊🏽😡😡😡😡</w:t>
      </w:r>
    </w:p>
    <w:p>
      <w:r>
        <w:rPr>
          <w:b/>
          <w:u w:val="single"/>
        </w:rPr>
        <w:t>239804</w:t>
      </w:r>
    </w:p>
    <w:p>
      <w:r>
        <w:t>the way these niggas hate i hope they get a check for it..🤔</w:t>
      </w:r>
    </w:p>
    <w:p>
      <w:r>
        <w:rPr>
          <w:b/>
          <w:u w:val="single"/>
        </w:rPr>
        <w:t>239805</w:t>
      </w:r>
    </w:p>
    <w:p>
      <w:r>
        <w:t xml:space="preserve">RT @sillinincompoop: Damn Twitter drama. </w:t>
        <w:br/>
        <w:t>Just terrible. https://t.co/o51l1bjrQs</w:t>
      </w:r>
    </w:p>
    <w:p>
      <w:r>
        <w:rPr>
          <w:b/>
          <w:u w:val="single"/>
        </w:rPr>
        <w:t>239806</w:t>
      </w:r>
    </w:p>
    <w:p>
      <w:r>
        <w:t>@Charlotte_Sound @Ciphergeist @MattJorgensen95 Well to bad I don't want to be in your bullshit graded heaven system</w:t>
      </w:r>
    </w:p>
    <w:p>
      <w:r>
        <w:rPr>
          <w:b/>
          <w:u w:val="single"/>
        </w:rPr>
        <w:t>239807</w:t>
      </w:r>
    </w:p>
    <w:p>
      <w:r>
        <w:t>Sarcasm: the ability to insult idiots without them knowing.</w:t>
      </w:r>
    </w:p>
    <w:p>
      <w:r>
        <w:rPr>
          <w:b/>
          <w:u w:val="single"/>
        </w:rPr>
        <w:t>239808</w:t>
      </w:r>
    </w:p>
    <w:p>
      <w:r>
        <w:t xml:space="preserve">RT @Mom_Overboard: You wanna know the WORST part about Twitter? </w:t>
        <w:br/>
        <w:br/>
        <w:t>Fucking geography.</w:t>
      </w:r>
    </w:p>
    <w:p>
      <w:r>
        <w:rPr>
          <w:b/>
          <w:u w:val="single"/>
        </w:rPr>
        <w:t>239809</w:t>
      </w:r>
    </w:p>
    <w:p>
      <w:r>
        <w:t>RT @someyi: Oil suffocated Nig economy, generated greed, fed regional jealousy, funded terrible regimes, started a war. oil dreams wrecked…</w:t>
      </w:r>
    </w:p>
    <w:p>
      <w:r>
        <w:rPr>
          <w:b/>
          <w:u w:val="single"/>
        </w:rPr>
        <w:t>239810</w:t>
      </w:r>
    </w:p>
    <w:p>
      <w:r>
        <w:t>The bitch driving this hybrid was annoying tf out of me</w:t>
      </w:r>
    </w:p>
    <w:p>
      <w:r>
        <w:rPr>
          <w:b/>
          <w:u w:val="single"/>
        </w:rPr>
        <w:t>239811</w:t>
      </w:r>
    </w:p>
    <w:p>
      <w:r>
        <w:t>Niggas who eat cookies n cream hate themselves https://t.co/uh5qWRc9ON</w:t>
      </w:r>
    </w:p>
    <w:p>
      <w:r>
        <w:rPr>
          <w:b/>
          <w:u w:val="single"/>
        </w:rPr>
        <w:t>239812</w:t>
      </w:r>
    </w:p>
    <w:p>
      <w:r>
        <w:t>RT @kenzieechapelo: peeps are fucking awful don't @ me</w:t>
      </w:r>
    </w:p>
    <w:p>
      <w:r>
        <w:rPr>
          <w:b/>
          <w:u w:val="single"/>
        </w:rPr>
        <w:t>239813</w:t>
      </w:r>
    </w:p>
    <w:p>
      <w:r>
        <w:t>RT @BadFatBlackGirl: So what the fuck was yall using before??!?!?! https://t.co/S2uOw7Bc5l</w:t>
      </w:r>
    </w:p>
    <w:p>
      <w:r>
        <w:rPr>
          <w:b/>
          <w:u w:val="single"/>
        </w:rPr>
        <w:t>239814</w:t>
      </w:r>
    </w:p>
    <w:p>
      <w:r>
        <w:t>Hoes 💜 Flexin, Get A LIL 💸  &amp;amp; MakeUp &amp;amp; Now She 🔥, But If I Come SLAP Da Fuckery Off Ya Face &amp;amp; STRIP Yo Ass, Wat U Gone Be ? A Ugly Broke Hoe</w:t>
      </w:r>
    </w:p>
    <w:p>
      <w:r>
        <w:rPr>
          <w:b/>
          <w:u w:val="single"/>
        </w:rPr>
        <w:t>239815</w:t>
      </w:r>
    </w:p>
    <w:p>
      <w:r>
        <w:t>OMFG OMFG IM HAVING A...IDFK!!! I JUST KNOW MY MIND IS FUCKING BLOWN!!! #Wrestlemania</w:t>
      </w:r>
    </w:p>
    <w:p>
      <w:r>
        <w:rPr>
          <w:b/>
          <w:u w:val="single"/>
        </w:rPr>
        <w:t>239816</w:t>
      </w:r>
    </w:p>
    <w:p>
      <w:r>
        <w:t>@ritzyfoxx yeah it's the fucking worst and now i just pick something I suck at like genji instead of wasting mercy energy</w:t>
      </w:r>
    </w:p>
    <w:p>
      <w:r>
        <w:rPr>
          <w:b/>
          <w:u w:val="single"/>
        </w:rPr>
        <w:t>239817</w:t>
      </w:r>
    </w:p>
    <w:p>
      <w:r>
        <w:t>@TRobinsonNewEra brutal killers they will burn in hell for there actions 🔥🔥🔥</w:t>
      </w:r>
    </w:p>
    <w:p>
      <w:r>
        <w:rPr>
          <w:b/>
          <w:u w:val="single"/>
        </w:rPr>
        <w:t>239818</w:t>
      </w:r>
    </w:p>
    <w:p>
      <w:r>
        <w:t>@Save2017fromdjt FUCK UMP! I am so damn happy!!!!Hot damn!!!!!</w:t>
      </w:r>
    </w:p>
    <w:p>
      <w:r>
        <w:rPr>
          <w:b/>
          <w:u w:val="single"/>
        </w:rPr>
        <w:t>239819</w:t>
      </w:r>
    </w:p>
    <w:p>
      <w:r>
        <w:t>PULL UP @ #MuseumBarTONIGHT SHIT WILL BE LIT ASF!!!!!!! #InfiniteEnt #InfiniteQueenz</w:t>
      </w:r>
    </w:p>
    <w:p>
      <w:r>
        <w:rPr>
          <w:b/>
          <w:u w:val="single"/>
        </w:rPr>
        <w:t>239820</w:t>
      </w:r>
    </w:p>
    <w:p>
      <w:r>
        <w:t>RT @youngthug: Horse face hoe stop playing before I show the world yo lil ugly ass</w:t>
      </w:r>
    </w:p>
    <w:p>
      <w:r>
        <w:rPr>
          <w:b/>
          <w:u w:val="single"/>
        </w:rPr>
        <w:t>239821</w:t>
      </w:r>
    </w:p>
    <w:p>
      <w:r>
        <w:t>@JoseCardenas1 fucking Loosers par de gonorreas los dos! Ni a cual irle !</w:t>
      </w:r>
    </w:p>
    <w:p>
      <w:r>
        <w:rPr>
          <w:b/>
          <w:u w:val="single"/>
        </w:rPr>
        <w:t>239822</w:t>
      </w:r>
    </w:p>
    <w:p>
      <w:r>
        <w:t>RT @TheBloodShow: I'm letting u know now. We not protesting when the laws shoot yo ass for this stupid phone case 😂😂 https://t.co/IcSMsKpCrl</w:t>
      </w:r>
    </w:p>
    <w:p>
      <w:r>
        <w:rPr>
          <w:b/>
          <w:u w:val="single"/>
        </w:rPr>
        <w:t>239823</w:t>
      </w:r>
    </w:p>
    <w:p>
      <w:r>
        <w:t>@Rubi_eSports @StoMe_LoL @LastwolfLoL Clap his nasty ass 😏</w:t>
      </w:r>
    </w:p>
    <w:p>
      <w:r>
        <w:rPr>
          <w:b/>
          <w:u w:val="single"/>
        </w:rPr>
        <w:t>239824</w:t>
      </w:r>
    </w:p>
    <w:p>
      <w:r>
        <w:t>I think niggas just tryna help yo sexually frustrated ass out</w:t>
      </w:r>
    </w:p>
    <w:p>
      <w:r>
        <w:rPr>
          <w:b/>
          <w:u w:val="single"/>
        </w:rPr>
        <w:t>239825</w:t>
      </w:r>
    </w:p>
    <w:p>
      <w:r>
        <w:t>@OG_Bri THEY SAID THEY COMING IN THE MORNING GET A FUCKING RIDE!!!!!</w:t>
      </w:r>
    </w:p>
    <w:p>
      <w:r>
        <w:rPr>
          <w:b/>
          <w:u w:val="single"/>
        </w:rPr>
        <w:t>239826</w:t>
      </w:r>
    </w:p>
    <w:p>
      <w:r>
        <w:t>i really hate t*ye for having me listen to this ratchet ass music</w:t>
      </w:r>
    </w:p>
    <w:p>
      <w:r>
        <w:rPr>
          <w:b/>
          <w:u w:val="single"/>
        </w:rPr>
        <w:t>239827</w:t>
      </w:r>
    </w:p>
    <w:p>
      <w:r>
        <w:t>@SandyMSantiago @Christie_D22 @SenateMajLdr @GorsuchFacts @POTUS You're an uninformed idiot and disgrace to your race.</w:t>
      </w:r>
    </w:p>
    <w:p>
      <w:r>
        <w:rPr>
          <w:b/>
          <w:u w:val="single"/>
        </w:rPr>
        <w:t>239828</w:t>
      </w:r>
    </w:p>
    <w:p>
      <w:r>
        <w:t>Don't feel bad about not cooking for niggas who won't let you eat off their plate while y'all out. https://t.co/OvBRflGCsp</w:t>
      </w:r>
    </w:p>
    <w:p>
      <w:r>
        <w:rPr>
          <w:b/>
          <w:u w:val="single"/>
        </w:rPr>
        <w:t>239829</w:t>
      </w:r>
    </w:p>
    <w:p>
      <w:r>
        <w:t>Franco's fascist cunts!!! Fuck you.....apu atletico!!! https://t.co/lpGHnodtPs</w:t>
      </w:r>
    </w:p>
    <w:p>
      <w:r>
        <w:rPr>
          <w:b/>
          <w:u w:val="single"/>
        </w:rPr>
        <w:t>239830</w:t>
      </w:r>
    </w:p>
    <w:p>
      <w:r>
        <w:t>RT @dolantuzeday: do you ever just sit in class and start thinking about the twins and your sitting there just smiling like an idiot</w:t>
      </w:r>
    </w:p>
    <w:p>
      <w:r>
        <w:rPr>
          <w:b/>
          <w:u w:val="single"/>
        </w:rPr>
        <w:t>239831</w:t>
      </w:r>
    </w:p>
    <w:p>
      <w:r>
        <w:t>Islamic State to USA: Trump an idiot https://t.co/oqASBBuZcW https://t.co/lYQfkvj8M4</w:t>
      </w:r>
    </w:p>
    <w:p>
      <w:r>
        <w:rPr>
          <w:b/>
          <w:u w:val="single"/>
        </w:rPr>
        <w:t>239832</w:t>
      </w:r>
    </w:p>
    <w:p>
      <w:r>
        <w:t>RT @sorryimhanna: I fucking hate spoons. I use a fork for everything except cereal.</w:t>
      </w:r>
    </w:p>
    <w:p>
      <w:r>
        <w:rPr>
          <w:b/>
          <w:u w:val="single"/>
        </w:rPr>
        <w:t>239833</w:t>
      </w:r>
    </w:p>
    <w:p>
      <w:r>
        <w:t>RT @RussVet1: So demoRats want this Sharia barbarian slavery for women ... IDIOTS .. never vote DemoRat .... they are against the constitut…</w:t>
      </w:r>
    </w:p>
    <w:p>
      <w:r>
        <w:rPr>
          <w:b/>
          <w:u w:val="single"/>
        </w:rPr>
        <w:t>239834</w:t>
      </w:r>
    </w:p>
    <w:p>
      <w:r>
        <w:t>RT @DanyAllStar15: Yeah, Marchand just slashed a guy in the gooch so bad I just put on a cup to watch the rest of this game. Insane.</w:t>
      </w:r>
    </w:p>
    <w:p>
      <w:r>
        <w:rPr>
          <w:b/>
          <w:u w:val="single"/>
        </w:rPr>
        <w:t>239835</w:t>
      </w:r>
    </w:p>
    <w:p>
      <w:r>
        <w:t>RT @grey_jarvis: pls john wick their evil asses https://t.co/9JbXhj9YxX</w:t>
      </w:r>
    </w:p>
    <w:p>
      <w:r>
        <w:rPr>
          <w:b/>
          <w:u w:val="single"/>
        </w:rPr>
        <w:t>239836</w:t>
      </w:r>
    </w:p>
    <w:p>
      <w:r>
        <w:t>Cause my money running like Forest gump these niggahs hate me like I'm Donald trump🎤 @YoungDolph</w:t>
      </w:r>
    </w:p>
    <w:p>
      <w:r>
        <w:rPr>
          <w:b/>
          <w:u w:val="single"/>
        </w:rPr>
        <w:t>239837</w:t>
      </w:r>
    </w:p>
    <w:p>
      <w:r>
        <w:t>Islamic State says U.S. 'being run by an idiot' https://t.co/zGxe3x7hPJ</w:t>
      </w:r>
    </w:p>
    <w:p>
      <w:r>
        <w:rPr>
          <w:b/>
          <w:u w:val="single"/>
        </w:rPr>
        <w:t>239838</w:t>
      </w:r>
    </w:p>
    <w:p>
      <w:r>
        <w:t>@lillai23 I used to play paintball, so I could hunt idiot humans. 😂😂😂</w:t>
      </w:r>
    </w:p>
    <w:p>
      <w:r>
        <w:rPr>
          <w:b/>
          <w:u w:val="single"/>
        </w:rPr>
        <w:t>239839</w:t>
      </w:r>
    </w:p>
    <w:p>
      <w:r>
        <w:t>@CamiIaVoteStats @radiodisney DAMN :)</w:t>
        <w:br/>
        <w:br/>
        <w:t>#MGK &amp;amp; #CamilaCabello “Bad Things”</w:t>
        <w:br/>
        <w:t>#Mashup @radiodisney</w:t>
      </w:r>
    </w:p>
    <w:p>
      <w:r>
        <w:rPr>
          <w:b/>
          <w:u w:val="single"/>
        </w:rPr>
        <w:t>239840</w:t>
      </w:r>
    </w:p>
    <w:p>
      <w:r>
        <w:t>April fools day isn't for me cause I'm the fucking worst at lying 😂</w:t>
      </w:r>
    </w:p>
    <w:p>
      <w:r>
        <w:rPr>
          <w:b/>
          <w:u w:val="single"/>
        </w:rPr>
        <w:t>239841</w:t>
      </w:r>
    </w:p>
    <w:p>
      <w:r>
        <w:t>#TuckerCarlsonTonight @ShepNewsTeam SHUT THE F**K UP!! @FoxNews why do you keep this idiot if his contract is up soon Please Don't Renew It</w:t>
      </w:r>
    </w:p>
    <w:p>
      <w:r>
        <w:rPr>
          <w:b/>
          <w:u w:val="single"/>
        </w:rPr>
        <w:t>239842</w:t>
      </w:r>
    </w:p>
    <w:p>
      <w:r>
        <w:t>RT @Mulanb_: Bitches can't be my friend so they hate💅🏾</w:t>
      </w:r>
    </w:p>
    <w:p>
      <w:r>
        <w:rPr>
          <w:b/>
          <w:u w:val="single"/>
        </w:rPr>
        <w:t>239843</w:t>
      </w:r>
    </w:p>
    <w:p>
      <w:r>
        <w:t>RT @Smackie_chann: I hate Donald trump and his ugly man looking ass wife</w:t>
      </w:r>
    </w:p>
    <w:p>
      <w:r>
        <w:rPr>
          <w:b/>
          <w:u w:val="single"/>
        </w:rPr>
        <w:t>239844</w:t>
      </w:r>
    </w:p>
    <w:p>
      <w:r>
        <w:t>RT @OneTrueChange: @noirmale9 @SocialIssueNews @barbs73 Another know nothing idiot who has no business in government. He's on the "Gotta Go…</w:t>
      </w:r>
    </w:p>
    <w:p>
      <w:r>
        <w:rPr>
          <w:b/>
          <w:u w:val="single"/>
        </w:rPr>
        <w:t>239845</w:t>
      </w:r>
    </w:p>
    <w:p>
      <w:r>
        <w:t>@ all the annoying ass kids on my bus https://t.co/Oa3rygf4XU</w:t>
      </w:r>
    </w:p>
    <w:p>
      <w:r>
        <w:rPr>
          <w:b/>
          <w:u w:val="single"/>
        </w:rPr>
        <w:t>239846</w:t>
      </w:r>
    </w:p>
    <w:p>
      <w:r>
        <w:t>RT @invincible_vss: Why can't you figure it out that you look fuckin' stupid in that fuckin' Snapchat filter ?</w:t>
      </w:r>
    </w:p>
    <w:p>
      <w:r>
        <w:rPr>
          <w:b/>
          <w:u w:val="single"/>
        </w:rPr>
        <w:t>239847</w:t>
      </w:r>
    </w:p>
    <w:p>
      <w:r>
        <w:t>People are honestly fucking retarded if you think X did that to his ex lmaoo</w:t>
      </w:r>
    </w:p>
    <w:p>
      <w:r>
        <w:rPr>
          <w:b/>
          <w:u w:val="single"/>
        </w:rPr>
        <w:t>239848</w:t>
      </w:r>
    </w:p>
    <w:p>
      <w:r>
        <w:t>RT @iim_riskyy: @smithers_noah dude when did I tell you to message @collins_mut for 100k... Fucking SMH fucking hate people like this. You…</w:t>
      </w:r>
    </w:p>
    <w:p>
      <w:r>
        <w:rPr>
          <w:b/>
          <w:u w:val="single"/>
        </w:rPr>
        <w:t>239849</w:t>
      </w:r>
    </w:p>
    <w:p>
      <w:r>
        <w:t>NATIONAL FUCKING CHAMPS BABY!!!! #FUCKGONZAGA #FUCKDOOK #FUCKKENTUCKY</w:t>
      </w:r>
    </w:p>
    <w:p>
      <w:r>
        <w:rPr>
          <w:b/>
          <w:u w:val="single"/>
        </w:rPr>
        <w:t>239850</w:t>
      </w:r>
    </w:p>
    <w:p>
      <w:r>
        <w:t>Bitches don't know if they wanna hate or be friends 🤦🏽‍♀️</w:t>
      </w:r>
    </w:p>
    <w:p>
      <w:r>
        <w:rPr>
          <w:b/>
          <w:u w:val="single"/>
        </w:rPr>
        <w:t>239851</w:t>
      </w:r>
    </w:p>
    <w:p>
      <w:r>
        <w:t>If anyone blames cooper for tonight's defeat is an idiot</w:t>
      </w:r>
    </w:p>
    <w:p>
      <w:r>
        <w:rPr>
          <w:b/>
          <w:u w:val="single"/>
        </w:rPr>
        <w:t>239852</w:t>
      </w:r>
    </w:p>
    <w:p>
      <w:r>
        <w:t>@WalshFreedom @BarackObama @WalshFreedom you just might be retarded at this point.</w:t>
      </w:r>
    </w:p>
    <w:p>
      <w:r>
        <w:rPr>
          <w:b/>
          <w:u w:val="single"/>
        </w:rPr>
        <w:t>239853</w:t>
      </w:r>
    </w:p>
    <w:p>
      <w:r>
        <w:t>RT @youngthug: Horse face hoe stop playing before I show the world yo lil ugly ass</w:t>
      </w:r>
    </w:p>
    <w:p>
      <w:r>
        <w:rPr>
          <w:b/>
          <w:u w:val="single"/>
        </w:rPr>
        <w:t>239854</w:t>
      </w:r>
    </w:p>
    <w:p>
      <w:r>
        <w:t>RT @brunettequeennn: "Pocahontas is boring" BITCH BYE</w:t>
      </w:r>
    </w:p>
    <w:p>
      <w:r>
        <w:rPr>
          <w:b/>
          <w:u w:val="single"/>
        </w:rPr>
        <w:t>239855</w:t>
      </w:r>
    </w:p>
    <w:p>
      <w:r>
        <w:t>OH HELLL NAW JD DONE FUCKED UP 3 TIMES!!!  #TheRapGame</w:t>
      </w:r>
    </w:p>
    <w:p>
      <w:r>
        <w:rPr>
          <w:b/>
          <w:u w:val="single"/>
        </w:rPr>
        <w:t>239856</w:t>
      </w:r>
    </w:p>
    <w:p>
      <w:r>
        <w:t>RT @mmpadellan: In case anyone forgot, the IDIOT who blamed Obama for today's Syrian chemical attack was AGAINST bombing Syria in 2013, as…</w:t>
      </w:r>
    </w:p>
    <w:p>
      <w:r>
        <w:rPr>
          <w:b/>
          <w:u w:val="single"/>
        </w:rPr>
        <w:t>239857</w:t>
      </w:r>
    </w:p>
    <w:p>
      <w:r>
        <w:t>RT @Buddha_Simpson: @TRobinsonNewEra this is fucking sickening. Will people stop defending Islam after this?</w:t>
      </w:r>
    </w:p>
    <w:p>
      <w:r>
        <w:rPr>
          <w:b/>
          <w:u w:val="single"/>
        </w:rPr>
        <w:t>239858</w:t>
      </w:r>
    </w:p>
    <w:p>
      <w:r>
        <w:t>Christ i am the worst person to have a bird who's pissed off with you aren't i</w:t>
      </w:r>
    </w:p>
    <w:p>
      <w:r>
        <w:rPr>
          <w:b/>
          <w:u w:val="single"/>
        </w:rPr>
        <w:t>239859</w:t>
      </w:r>
    </w:p>
    <w:p>
      <w:r>
        <w:t>This wont be a bargaining chip, that won't be a bargaining chip,</w:t>
        <w:br/>
        <w:t>crap!</w:t>
        <w:br/>
        <w:t>everything will be a bargaining chip.</w:t>
        <w:br/>
        <w:t>Give them fuck all</w:t>
      </w:r>
    </w:p>
    <w:p>
      <w:r>
        <w:rPr>
          <w:b/>
          <w:u w:val="single"/>
        </w:rPr>
        <w:t>239860</w:t>
      </w:r>
    </w:p>
    <w:p>
      <w:r>
        <w:t>Why is my boyfriend sleeping on the fucking floor?!!</w:t>
      </w:r>
    </w:p>
    <w:p>
      <w:r>
        <w:rPr>
          <w:b/>
          <w:u w:val="single"/>
        </w:rPr>
        <w:t>239861</w:t>
      </w:r>
    </w:p>
    <w:p>
      <w:r>
        <w:t>@SamEG24 I hate you I'll beat rice gums ass any day of the week</w:t>
      </w:r>
    </w:p>
    <w:p>
      <w:r>
        <w:rPr>
          <w:b/>
          <w:u w:val="single"/>
        </w:rPr>
        <w:t>239862</w:t>
      </w:r>
    </w:p>
    <w:p>
      <w:r>
        <w:t>That sounds like a threat. Or maybe he's just an idiot that can't express himself https://t.co/k90SBIAPfD</w:t>
      </w:r>
    </w:p>
    <w:p>
      <w:r>
        <w:rPr>
          <w:b/>
          <w:u w:val="single"/>
        </w:rPr>
        <w:t>239863</w:t>
      </w:r>
    </w:p>
    <w:p>
      <w:r>
        <w:t>RT @cutcreasemom: The Her app is fuckin annoying tbh lmaoo</w:t>
      </w:r>
    </w:p>
    <w:p>
      <w:r>
        <w:rPr>
          <w:b/>
          <w:u w:val="single"/>
        </w:rPr>
        <w:t>239864</w:t>
      </w:r>
    </w:p>
    <w:p>
      <w:r>
        <w:t>RT @hoeslovedre3: Trump fucking stupid https://t.co/Jjf5Xa7BCS</w:t>
      </w:r>
    </w:p>
    <w:p>
      <w:r>
        <w:rPr>
          <w:b/>
          <w:u w:val="single"/>
        </w:rPr>
        <w:t>239865</w:t>
      </w:r>
    </w:p>
    <w:p>
      <w:r>
        <w:t>RT @Jfeb_ox: Nothing to do with me? Are you fucking shitting me?! Sort it out</w:t>
      </w:r>
    </w:p>
    <w:p>
      <w:r>
        <w:rPr>
          <w:b/>
          <w:u w:val="single"/>
        </w:rPr>
        <w:t>239866</w:t>
      </w:r>
    </w:p>
    <w:p>
      <w:r>
        <w:t>um not even an hour into April fools day i got fucking rick rolled I hate all of my friends</w:t>
      </w:r>
    </w:p>
    <w:p>
      <w:r>
        <w:rPr>
          <w:b/>
          <w:u w:val="single"/>
        </w:rPr>
        <w:t>239867</w:t>
      </w:r>
    </w:p>
    <w:p>
      <w:r>
        <w:t>@Eagles_Fan149 @TheZompster Hell yeah!! Get Watkins the fuck OUTTA HERE!!!</w:t>
      </w:r>
    </w:p>
    <w:p>
      <w:r>
        <w:rPr>
          <w:b/>
          <w:u w:val="single"/>
        </w:rPr>
        <w:t>239868</w:t>
      </w:r>
    </w:p>
    <w:p>
      <w:r>
        <w:t>RT @Salon: ISIS calls President Trump “an idiot who does not know what Syria or Iraq or Islam is” https://t.co/3kaUawRqN7</w:t>
      </w:r>
    </w:p>
    <w:p>
      <w:r>
        <w:rPr>
          <w:b/>
          <w:u w:val="single"/>
        </w:rPr>
        <w:t>239869</w:t>
      </w:r>
    </w:p>
    <w:p>
      <w:r>
        <w:t>Hey im going to give you flu in a needle so you dont get flu..I wont get flu if people stopped fucking breathing their shitty needle crap</w:t>
      </w:r>
    </w:p>
    <w:p>
      <w:r>
        <w:rPr>
          <w:b/>
          <w:u w:val="single"/>
        </w:rPr>
        <w:t>239870</w:t>
      </w:r>
    </w:p>
    <w:p>
      <w:r>
        <w:t>When a journalist can be fooled by an idiot like Devin Nunes then that journalist has lost ALL credibility https://t.co/XHRrbzEZeL</w:t>
      </w:r>
    </w:p>
    <w:p>
      <w:r>
        <w:rPr>
          <w:b/>
          <w:u w:val="single"/>
        </w:rPr>
        <w:t>239871</w:t>
      </w:r>
    </w:p>
    <w:p>
      <w:r>
        <w:t>RT @okusux: i hate when people call a girl a hoe like LEAVE HER ALONE JESUS CHRIST ITS HER FREAKING LIFE, DONT SAY ANYTHING UNLESS SHES HUR…</w:t>
      </w:r>
    </w:p>
    <w:p>
      <w:r>
        <w:rPr>
          <w:b/>
          <w:u w:val="single"/>
        </w:rPr>
        <w:t>239872</w:t>
      </w:r>
    </w:p>
    <w:p>
      <w:r>
        <w:t>@imVkohli  bs bhut ho gya. learn to control your aggression as it may result in anger.</w:t>
      </w:r>
    </w:p>
    <w:p>
      <w:r>
        <w:rPr>
          <w:b/>
          <w:u w:val="single"/>
        </w:rPr>
        <w:t>239873</w:t>
      </w:r>
    </w:p>
    <w:p>
      <w:r>
        <w:t>RT @Newsweek: ISIS calls Trump an 'idiot' and tells U.S. to await 'bloodbath' in official comments https://t.co/jzifUjVU2l https://t.co/jDG…</w:t>
      </w:r>
    </w:p>
    <w:p>
      <w:r>
        <w:rPr>
          <w:b/>
          <w:u w:val="single"/>
        </w:rPr>
        <w:t>239874</w:t>
      </w:r>
    </w:p>
    <w:p>
      <w:r>
        <w:t>son stop watching my twitter 😂 i hate hoes in my business</w:t>
      </w:r>
    </w:p>
    <w:p>
      <w:r>
        <w:rPr>
          <w:b/>
          <w:u w:val="single"/>
        </w:rPr>
        <w:t>239875</w:t>
      </w:r>
    </w:p>
    <w:p>
      <w:r>
        <w:t>https://t.co/mcQfKWGPrd</w:t>
        <w:br/>
        <w:t>TRUMP THE BIGGEST IDIOT OF ALL TIMES, HIS STUPIDITY KEEP GROWING</w:t>
      </w:r>
    </w:p>
    <w:p>
      <w:r>
        <w:rPr>
          <w:b/>
          <w:u w:val="single"/>
        </w:rPr>
        <w:t>239876</w:t>
      </w:r>
    </w:p>
    <w:p>
      <w:r>
        <w:t>RT @Crudes: How to trick an idiot https://t.co/MiLC09c7hP</w:t>
      </w:r>
    </w:p>
    <w:p>
      <w:r>
        <w:rPr>
          <w:b/>
          <w:u w:val="single"/>
        </w:rPr>
        <w:t>239877</w:t>
      </w:r>
    </w:p>
    <w:p>
      <w:r>
        <w:t>I hate someone who lie all the damn time! like bitch 😒</w:t>
      </w:r>
    </w:p>
    <w:p>
      <w:r>
        <w:rPr>
          <w:b/>
          <w:u w:val="single"/>
        </w:rPr>
        <w:t>239878</w:t>
      </w:r>
    </w:p>
    <w:p>
      <w:r>
        <w:t>@_ChippyChoppy Don't ask me you're the that's an idiot😂</w:t>
      </w:r>
    </w:p>
    <w:p>
      <w:r>
        <w:rPr>
          <w:b/>
          <w:u w:val="single"/>
        </w:rPr>
        <w:t>239879</w:t>
      </w:r>
    </w:p>
    <w:p>
      <w:r>
        <w:t>RT @Moss1976Moss: @BlackCabNews Didn't think the fuckwit Osborne could stoop any lower. Bought and paid for by uber. Shocking!!!!!!</w:t>
      </w:r>
    </w:p>
    <w:p>
      <w:r>
        <w:rPr>
          <w:b/>
          <w:u w:val="single"/>
        </w:rPr>
        <w:t>239880</w:t>
      </w:r>
    </w:p>
    <w:p>
      <w:r>
        <w:t>RT @__RichRo: once you give his pussy up you worthless 🚮</w:t>
      </w:r>
    </w:p>
    <w:p>
      <w:r>
        <w:rPr>
          <w:b/>
          <w:u w:val="single"/>
        </w:rPr>
        <w:t>239881</w:t>
      </w:r>
    </w:p>
    <w:p>
      <w:r>
        <w:t>@AAPExplained @MrVVIPAK How this idiot managed IIT? He must have done dharna and drama to get in there. Leader of Aam admi shows how aam is 1.5 L. Throw away cost!</w:t>
      </w:r>
    </w:p>
    <w:p>
      <w:r>
        <w:rPr>
          <w:b/>
          <w:u w:val="single"/>
        </w:rPr>
        <w:t>239882</w:t>
      </w:r>
    </w:p>
    <w:p>
      <w:r>
        <w:t>@holeschak COURTNEY CAN GO AWAY TOO GOD DAMN I HATE THAT BITCH</w:t>
      </w:r>
    </w:p>
    <w:p>
      <w:r>
        <w:rPr>
          <w:b/>
          <w:u w:val="single"/>
        </w:rPr>
        <w:t>239883</w:t>
      </w:r>
    </w:p>
    <w:p>
      <w:r>
        <w:t>RT @allure_essence: I'm stingy as fuck with my food, my man, my friends, basically anything that's MINEEEEEE!!!!!!!!!!</w:t>
      </w:r>
    </w:p>
    <w:p>
      <w:r>
        <w:rPr>
          <w:b/>
          <w:u w:val="single"/>
        </w:rPr>
        <w:t>239884</w:t>
      </w:r>
    </w:p>
    <w:p>
      <w:r>
        <w:t>@MickaylaCrum1 ITS SOOOO FUCKING ANNOYING LIKE BITCH BE URSELF</w:t>
      </w:r>
    </w:p>
    <w:p>
      <w:r>
        <w:rPr>
          <w:b/>
          <w:u w:val="single"/>
        </w:rPr>
        <w:t>239885</w:t>
      </w:r>
    </w:p>
    <w:p>
      <w:r>
        <w:t>@KarlT0 Mine "Dec, you're a fucking idiot, do you know that?" (Said with a smile)Found myself dancing on the spot with glee. It's the little things</w:t>
      </w:r>
    </w:p>
    <w:p>
      <w:r>
        <w:rPr>
          <w:b/>
          <w:u w:val="single"/>
        </w:rPr>
        <w:t>239886</w:t>
      </w:r>
    </w:p>
    <w:p>
      <w:r>
        <w:t>RT @TheBloodShow: I'm letting u know now. We not protesting when the laws shoot yo ass for this stupid phone case 😂😂 https://t.co/IcSMsKpCrl</w:t>
      </w:r>
    </w:p>
    <w:p>
      <w:r>
        <w:rPr>
          <w:b/>
          <w:u w:val="single"/>
        </w:rPr>
        <w:t>239887</w:t>
      </w:r>
    </w:p>
    <w:p>
      <w:r>
        <w:t>RT @TheBloodShow: I'm letting u know now. We not protesting when the laws shoot yo ass for this stupid phone case 😂😂 https://t.co/IcSMsKpCrl</w:t>
      </w:r>
    </w:p>
    <w:p>
      <w:r>
        <w:rPr>
          <w:b/>
          <w:u w:val="single"/>
        </w:rPr>
        <w:t>239888</w:t>
      </w:r>
    </w:p>
    <w:p>
      <w:r>
        <w:t>@WestCoastResist @noahmccormack  If anyone has a Nazi haircut it is Hannity. He makes me sick.</w:t>
      </w:r>
    </w:p>
    <w:p>
      <w:r>
        <w:rPr>
          <w:b/>
          <w:u w:val="single"/>
        </w:rPr>
        <w:t>239889</w:t>
      </w:r>
    </w:p>
    <w:p>
      <w:r>
        <w:t>Retard spills drink on laptop. -  https://t.co/rBTyfutTSR</w:t>
      </w:r>
    </w:p>
    <w:p>
      <w:r>
        <w:rPr>
          <w:b/>
          <w:u w:val="single"/>
        </w:rPr>
        <w:t>239890</w:t>
      </w:r>
    </w:p>
    <w:p>
      <w:r>
        <w:t>@JohnIsaBadMan @OfficiallyIce Fabolous lost to Vic Mensa 🏌🏾 stupid ass bracket..</w:t>
      </w:r>
    </w:p>
    <w:p>
      <w:r>
        <w:rPr>
          <w:b/>
          <w:u w:val="single"/>
        </w:rPr>
        <w:t>239891</w:t>
      </w:r>
    </w:p>
    <w:p>
      <w:r>
        <w:t>RT @blondocean: @Hip_HopDance I wanna be reborn in a bad bitch https://t.co/zzt5wJp9MT</w:t>
      </w:r>
    </w:p>
    <w:p>
      <w:r>
        <w:rPr>
          <w:b/>
          <w:u w:val="single"/>
        </w:rPr>
        <w:t>239892</w:t>
      </w:r>
    </w:p>
    <w:p>
      <w:r>
        <w:t>@giriception conversation OVER . u hate ur kids and would drop them for flaky pastry lookin whiteys</w:t>
      </w:r>
    </w:p>
    <w:p>
      <w:r>
        <w:rPr>
          <w:b/>
          <w:u w:val="single"/>
        </w:rPr>
        <w:t>239893</w:t>
      </w:r>
    </w:p>
    <w:p>
      <w:r>
        <w:t>RT @sutramaya: Living alone is like hell I hate it. Esok nak tengok Fifth Harmony.</w:t>
      </w:r>
    </w:p>
    <w:p>
      <w:r>
        <w:rPr>
          <w:b/>
          <w:u w:val="single"/>
        </w:rPr>
        <w:t>239894</w:t>
      </w:r>
    </w:p>
    <w:p>
      <w:r>
        <w:t>May the evil witch Thatcher rot in hell now and forever #trampthedirtdown</w:t>
      </w:r>
    </w:p>
    <w:p>
      <w:r>
        <w:rPr>
          <w:b/>
          <w:u w:val="single"/>
        </w:rPr>
        <w:t>239895</w:t>
      </w:r>
    </w:p>
    <w:p>
      <w:r>
        <w:t>RT @ParissaXo: i'm tired of u feminist bitches bc this is just disgusting https://t.co/S91o478GJ2</w:t>
      </w:r>
    </w:p>
    <w:p>
      <w:r>
        <w:rPr>
          <w:b/>
          <w:u w:val="single"/>
        </w:rPr>
        <w:t>239896</w:t>
      </w:r>
    </w:p>
    <w:p>
      <w:r>
        <w:t>@Moosseff tons of stupid fucking rules and cancerous decks, don't get into it you'll hate your life. Unless you're into 1-3 turn games xd</w:t>
      </w:r>
    </w:p>
    <w:p>
      <w:r>
        <w:rPr>
          <w:b/>
          <w:u w:val="single"/>
        </w:rPr>
        <w:t>239897</w:t>
      </w:r>
    </w:p>
    <w:p>
      <w:r>
        <w:t>RT @disciplinedad: @Thor_Sun @blogvader @guardian says idiot covering eyes and ears shouting "la la la" whenever #PodestaEmails or #DNCleak…</w:t>
      </w:r>
    </w:p>
    <w:p>
      <w:r>
        <w:rPr>
          <w:b/>
          <w:u w:val="single"/>
        </w:rPr>
        <w:t>239898</w:t>
      </w:r>
    </w:p>
    <w:p>
      <w:r>
        <w:t>RT @HannahBrooks25: Come join me being fucking filthy on webcam 😈 Click here ➡️ https://t.co/cG5BaIYtXL ⬅️ RT Xxx https://t.co/rfe4YQ3qtD</w:t>
      </w:r>
    </w:p>
    <w:p>
      <w:r>
        <w:rPr>
          <w:b/>
          <w:u w:val="single"/>
        </w:rPr>
        <w:t>239899</w:t>
      </w:r>
    </w:p>
    <w:p>
      <w:r>
        <w:t>@Sacha_Saeen @SergioSanzSA @POTUS i think a coalition can be formed</w:t>
        <w:br/>
        <w:t>bush who was idiot did it for Iraq when every muslim country was against iraq attack</w:t>
        <w:br/>
        <w:br/>
        <w:t>syria is easier</w:t>
      </w:r>
    </w:p>
    <w:p>
      <w:r>
        <w:rPr>
          <w:b/>
          <w:u w:val="single"/>
        </w:rPr>
        <w:t>239900</w:t>
      </w:r>
    </w:p>
    <w:p>
      <w:r>
        <w:t>RT @B0ssGoddcss: U ugly ass cunt https://t.co/KZmQYs6MVq</w:t>
      </w:r>
    </w:p>
    <w:p>
      <w:r>
        <w:rPr>
          <w:b/>
          <w:u w:val="single"/>
        </w:rPr>
        <w:t>239901</w:t>
      </w:r>
    </w:p>
    <w:p>
      <w:r>
        <w:t>@NorohKun I SAW THAT YESTERDAY I FUCKING HATE THIS SCHOOL</w:t>
      </w:r>
    </w:p>
    <w:p>
      <w:r>
        <w:rPr>
          <w:b/>
          <w:u w:val="single"/>
        </w:rPr>
        <w:t>239902</w:t>
      </w:r>
    </w:p>
    <w:p>
      <w:r>
        <w:t>That was an ugly ass game but I'LL FUCKIN TAKE IT!!!!! #GOHEELS #GDTBATH FUCK YOU CHARLES BARKLEY!!!!!</w:t>
      </w:r>
    </w:p>
    <w:p>
      <w:r>
        <w:rPr>
          <w:b/>
          <w:u w:val="single"/>
        </w:rPr>
        <w:t>239903</w:t>
      </w:r>
    </w:p>
    <w:p>
      <w:r>
        <w:t>This nigga even deleted his rant too he was trying to make folks feel bad for tweeting these stuff now he wanna have a laugh too https://t.co/CXo3dylgpN</w:t>
      </w:r>
    </w:p>
    <w:p>
      <w:r>
        <w:rPr>
          <w:b/>
          <w:u w:val="single"/>
        </w:rPr>
        <w:t>239904</w:t>
      </w:r>
    </w:p>
    <w:p>
      <w:r>
        <w:t>@TimesLIVE why does the media care about this idiot</w:t>
      </w:r>
    </w:p>
    <w:p>
      <w:r>
        <w:rPr>
          <w:b/>
          <w:u w:val="single"/>
        </w:rPr>
        <w:t>239905</w:t>
      </w:r>
    </w:p>
    <w:p>
      <w:r>
        <w:t>Idk if I can watch Cartoon Network today with these damn googly eyes. I know it's April fool's day but this is hella annoying 🙄</w:t>
      </w:r>
    </w:p>
    <w:p>
      <w:r>
        <w:rPr>
          <w:b/>
          <w:u w:val="single"/>
        </w:rPr>
        <w:t>239906</w:t>
      </w:r>
    </w:p>
    <w:p>
      <w:r>
        <w:t>RT @meganbostickkk: SHITS SO ANNOYING OMG https://t.co/1UuHAGtx6M</w:t>
      </w:r>
    </w:p>
    <w:p>
      <w:r>
        <w:rPr>
          <w:b/>
          <w:u w:val="single"/>
        </w:rPr>
        <w:t>239907</w:t>
      </w:r>
    </w:p>
    <w:p>
      <w:r>
        <w:t>It just started storming here really bad, the wind knocked over a flower pot and about scared the crap out of me. And now the powers out yay</w:t>
      </w:r>
    </w:p>
    <w:p>
      <w:r>
        <w:rPr>
          <w:b/>
          <w:u w:val="single"/>
        </w:rPr>
        <w:t>239908</w:t>
      </w:r>
    </w:p>
    <w:p>
      <w:r>
        <w:t>@ciderio_ @P_iotrs @derekhaas @laurenduca every woman: "THIS IS A THING THAT HAPPENS AND WE HATE IT"</w:t>
        <w:br/>
        <w:t>this fuckin guy: nah totally not real lol</w:t>
      </w:r>
    </w:p>
    <w:p>
      <w:r>
        <w:rPr>
          <w:b/>
          <w:u w:val="single"/>
        </w:rPr>
        <w:t>239909</w:t>
      </w:r>
    </w:p>
    <w:p>
      <w:r>
        <w:t>Fucking Asshole! There is something really really wrong with this man!!! https://t.co/oweUQpcEHZ</w:t>
      </w:r>
    </w:p>
    <w:p>
      <w:r>
        <w:rPr>
          <w:b/>
          <w:u w:val="single"/>
        </w:rPr>
        <w:t>239910</w:t>
      </w:r>
    </w:p>
    <w:p>
      <w:r>
        <w:t>So fucking lit! Locksmith - 2017 Freestyle on Shade 45 w/ Kay Slay https://t.co/D61ap7BRKq #Music #HipHop #Freestyle</w:t>
      </w:r>
    </w:p>
    <w:p>
      <w:r>
        <w:rPr>
          <w:b/>
          <w:u w:val="single"/>
        </w:rPr>
        <w:t>239911</w:t>
      </w:r>
    </w:p>
    <w:p>
      <w:r>
        <w:t>RT @fattycaleb: imagine😳👀 being that annoying 🙄😤and that fucking ugly 😷🤢and wasting 😐😶your time 😂✌🏻with that. 🤔Cannot relate 🤷🏻‍♂️💖thank go…</w:t>
      </w:r>
    </w:p>
    <w:p>
      <w:r>
        <w:rPr>
          <w:b/>
          <w:u w:val="single"/>
        </w:rPr>
        <w:t>239912</w:t>
      </w:r>
    </w:p>
    <w:p>
      <w:r>
        <w:t>@reallovepunk @Marvel NAZI CAPTAIN AMERICA. WAS. A. BAD. IDEA.</w:t>
      </w:r>
    </w:p>
    <w:p>
      <w:r>
        <w:rPr>
          <w:b/>
          <w:u w:val="single"/>
        </w:rPr>
        <w:t>239913</w:t>
      </w:r>
    </w:p>
    <w:p>
      <w:r>
        <w:t>@zoieburgher I noticed I just assumed you were retarded</w:t>
      </w:r>
    </w:p>
    <w:p>
      <w:r>
        <w:rPr>
          <w:b/>
          <w:u w:val="single"/>
        </w:rPr>
        <w:t>239914</w:t>
      </w:r>
    </w:p>
    <w:p>
      <w:r>
        <w:t>RT @KEVINGETEM: If im fucking w/ you, dont worry about who want me, im focused on YOU. Period!</w:t>
      </w:r>
    </w:p>
    <w:p>
      <w:r>
        <w:rPr>
          <w:b/>
          <w:u w:val="single"/>
        </w:rPr>
        <w:t>239915</w:t>
      </w:r>
    </w:p>
    <w:p>
      <w:r>
        <w:t>I have no sympathy. Please put an end to this brutal bullshit #StopBullFighting https://t.co/PKBCCAMBCB</w:t>
      </w:r>
    </w:p>
    <w:p>
      <w:r>
        <w:rPr>
          <w:b/>
          <w:u w:val="single"/>
        </w:rPr>
        <w:t>239916</w:t>
      </w:r>
    </w:p>
    <w:p>
      <w:r>
        <w:t>@sea_basss I couldn't even watch the damn video like how are some people so cruel</w:t>
      </w:r>
    </w:p>
    <w:p>
      <w:r>
        <w:rPr>
          <w:b/>
          <w:u w:val="single"/>
        </w:rPr>
        <w:t>239917</w:t>
      </w:r>
    </w:p>
    <w:p>
      <w:r>
        <w:t>Yeen even gotta have nun , niggas will still hate on you</w:t>
      </w:r>
    </w:p>
    <w:p>
      <w:r>
        <w:rPr>
          <w:b/>
          <w:u w:val="single"/>
        </w:rPr>
        <w:t>239918</w:t>
      </w:r>
    </w:p>
    <w:p>
      <w:r>
        <w:t>RT @janinecompoop: Cause grandma's a bad bitch and she had to let you know your man can become y'all's man if she pleases. https://t.co/liV…</w:t>
      </w:r>
    </w:p>
    <w:p>
      <w:r>
        <w:rPr>
          <w:b/>
          <w:u w:val="single"/>
        </w:rPr>
        <w:t>239919</w:t>
      </w:r>
    </w:p>
    <w:p>
      <w:r>
        <w:t>RT @Daddygenoo: Somebody be mine &amp;amp; don't have me outchea looking fuckin stupid 🤦🏾‍♀️💯</w:t>
      </w:r>
    </w:p>
    <w:p>
      <w:r>
        <w:rPr>
          <w:b/>
          <w:u w:val="single"/>
        </w:rPr>
        <w:t>239920</w:t>
      </w:r>
    </w:p>
    <w:p>
      <w:r>
        <w:t>Still can't believe that's who they had Taker pass the torch too. God damn I hate when Vince is gonna carry out his vision at all costs</w:t>
      </w:r>
    </w:p>
    <w:p>
      <w:r>
        <w:rPr>
          <w:b/>
          <w:u w:val="single"/>
        </w:rPr>
        <w:t>239921</w:t>
      </w:r>
    </w:p>
    <w:p>
      <w:r>
        <w:t>RT @Cyn_Santana: Yoooooo RISE N GRIND. THERES A BAG OUT THERE, GET THE FUCK UP AND GET TO IT. LETS GO!!!!!</w:t>
      </w:r>
    </w:p>
    <w:p>
      <w:r>
        <w:rPr>
          <w:b/>
          <w:u w:val="single"/>
        </w:rPr>
        <w:t>239922</w:t>
      </w:r>
    </w:p>
    <w:p>
      <w:r>
        <w:t>This fucking horrible mixture of lord of the flies and borstal and hell of lost bad boys, and the fear and panic when they turn into donkeys</w:t>
      </w:r>
    </w:p>
    <w:p>
      <w:r>
        <w:rPr>
          <w:b/>
          <w:u w:val="single"/>
        </w:rPr>
        <w:t>239923</w:t>
      </w:r>
    </w:p>
    <w:p>
      <w:r>
        <w:t>Islamic State says U.S. 'being run by an idiot' - CAIRO (Reuters) - Islamic State said on Tuesday the United St... https://t.co/cYqs1F5m8R</w:t>
      </w:r>
    </w:p>
    <w:p>
      <w:r>
        <w:rPr>
          <w:b/>
          <w:u w:val="single"/>
        </w:rPr>
        <w:t>239924</w:t>
      </w:r>
    </w:p>
    <w:p>
      <w:r>
        <w:t>RT @broookeconnnors: It shouldn't take a TV show to prove that bullying/suicide/depression is a real fucking thing!!!!! 😀😀😀😀😀😀</w:t>
      </w:r>
    </w:p>
    <w:p>
      <w:r>
        <w:rPr>
          <w:b/>
          <w:u w:val="single"/>
        </w:rPr>
        <w:t>239925</w:t>
      </w:r>
    </w:p>
    <w:p>
      <w:r>
        <w:t>RT @youngthug: Horse face hoe stop playing before I show the world yo lil ugly ass</w:t>
      </w:r>
    </w:p>
    <w:p>
      <w:r>
        <w:rPr>
          <w:b/>
          <w:u w:val="single"/>
        </w:rPr>
        <w:t>239926</w:t>
      </w:r>
    </w:p>
    <w:p>
      <w:r>
        <w:t>RT @chancewars_91: You fucking, disrespectful, stupid, bitch https://t.co/5ORijSWM0f</w:t>
      </w:r>
    </w:p>
    <w:p>
      <w:r>
        <w:rPr>
          <w:b/>
          <w:u w:val="single"/>
        </w:rPr>
        <w:t>239927</w:t>
      </w:r>
    </w:p>
    <w:p>
      <w:r>
        <w:t>RT @teachertechpaul: "Resilient idiots are very dangerous in schools" Aaron Tate at #etc2017kk</w:t>
      </w:r>
    </w:p>
    <w:p>
      <w:r>
        <w:rPr>
          <w:b/>
          <w:u w:val="single"/>
        </w:rPr>
        <w:t>239928</w:t>
      </w:r>
    </w:p>
    <w:p>
      <w:r>
        <w:t>Niggas be fighting their homie over pussy that shits so sick to me ⛵️</w:t>
      </w:r>
    </w:p>
    <w:p>
      <w:r>
        <w:rPr>
          <w:b/>
          <w:u w:val="single"/>
        </w:rPr>
        <w:t>239929</w:t>
      </w:r>
    </w:p>
    <w:p>
      <w:r>
        <w:t>RT @comethrundchill: - BAD BITCHES AND YA UGLY ASS FRIENDS - https://t.co/OVftvnAWjv</w:t>
      </w:r>
    </w:p>
    <w:p>
      <w:r>
        <w:rPr>
          <w:b/>
          <w:u w:val="single"/>
        </w:rPr>
        <w:t>239930</w:t>
      </w:r>
    </w:p>
    <w:p>
      <w:r>
        <w:t>35. are you beefin , coolin , or waiting for a bitch to act stupid ?</w:t>
      </w:r>
    </w:p>
    <w:p>
      <w:r>
        <w:rPr>
          <w:b/>
          <w:u w:val="single"/>
        </w:rPr>
        <w:t>239931</w:t>
      </w:r>
    </w:p>
    <w:p>
      <w:r>
        <w:t>@mcspocky why the hell are these woman clapping? this is disgusting ! please take him out of office NOW</w:t>
      </w:r>
    </w:p>
    <w:p>
      <w:r>
        <w:rPr>
          <w:b/>
          <w:u w:val="single"/>
        </w:rPr>
        <w:t>239932</w:t>
      </w:r>
    </w:p>
    <w:p>
      <w:r>
        <w:t>RT @jlwallen: What happens when Grim reaps the wrong woman? https://t.co/9pLywWbUpV hell hath no fury. #paranormalromance #urbanfantasy @de…</w:t>
      </w:r>
    </w:p>
    <w:p>
      <w:r>
        <w:rPr>
          <w:b/>
          <w:u w:val="single"/>
        </w:rPr>
        <w:t>239933</w:t>
      </w:r>
    </w:p>
    <w:p>
      <w:r>
        <w:t>@KGroSew @whacker11 Bad ass badger https://t.co/S0vIMR0GNT</w:t>
      </w:r>
    </w:p>
    <w:p>
      <w:r>
        <w:rPr>
          <w:b/>
          <w:u w:val="single"/>
        </w:rPr>
        <w:t>239934</w:t>
      </w:r>
    </w:p>
    <w:p>
      <w:r>
        <w:t>RT @SQUlDZ: Look at this fuckin retard https://t.co/nZePcMiZn0</w:t>
      </w:r>
    </w:p>
    <w:p>
      <w:r>
        <w:rPr>
          <w:b/>
          <w:u w:val="single"/>
        </w:rPr>
        <w:t>239935</w:t>
      </w:r>
    </w:p>
    <w:p>
      <w:r>
        <w:t>I'm so fucking hyped for @VELDFest !!! SO PUMPED FOR MYBOY @GetterOfficial 😍😍 UHHH SUH DUDE</w:t>
      </w:r>
    </w:p>
    <w:p>
      <w:r>
        <w:rPr>
          <w:b/>
          <w:u w:val="single"/>
        </w:rPr>
        <w:t>239936</w:t>
      </w:r>
    </w:p>
    <w:p>
      <w:r>
        <w:t>RT @DylanOBrienSp: [Videos🎥] Las frases favs de Holland son "not all monsters do monstrous things" y "What the hell is a stiles?" https://t…</w:t>
      </w:r>
    </w:p>
    <w:p>
      <w:r>
        <w:rPr>
          <w:b/>
          <w:u w:val="single"/>
        </w:rPr>
        <w:t>239937</w:t>
      </w:r>
    </w:p>
    <w:p>
      <w:r>
        <w:t>If you don't get up off yo ass, you ain gon fucking EAT! 💯</w:t>
      </w:r>
    </w:p>
    <w:p>
      <w:r>
        <w:rPr>
          <w:b/>
          <w:u w:val="single"/>
        </w:rPr>
        <w:t>239938</w:t>
      </w:r>
    </w:p>
    <w:p>
      <w:r>
        <w:t>@bestthingsmoken girl hell no she a horrible ass teacher</w:t>
      </w:r>
    </w:p>
    <w:p>
      <w:r>
        <w:rPr>
          <w:b/>
          <w:u w:val="single"/>
        </w:rPr>
        <w:t>239939</w:t>
      </w:r>
    </w:p>
    <w:p>
      <w:r>
        <w:t>Just learned what the term WOAT means...Worst Of All Time in case you idiots didn't know</w:t>
      </w:r>
    </w:p>
    <w:p>
      <w:r>
        <w:rPr>
          <w:b/>
          <w:u w:val="single"/>
        </w:rPr>
        <w:t>239940</w:t>
      </w:r>
    </w:p>
    <w:p>
      <w:r>
        <w:t>Shocking fucking defending again! Williams?? Robles fucking shite! Work hard then defend like that!!??</w:t>
      </w:r>
    </w:p>
    <w:p>
      <w:r>
        <w:rPr>
          <w:b/>
          <w:u w:val="single"/>
        </w:rPr>
        <w:t>239941</w:t>
      </w:r>
    </w:p>
    <w:p>
      <w:r>
        <w:t>RT @TheBloodShow: I'm letting u know now. We not protesting when the laws shoot yo ass for this stupid phone case 😂😂 https://t.co/IcSMsKpCrl</w:t>
      </w:r>
    </w:p>
    <w:p>
      <w:r>
        <w:rPr>
          <w:b/>
          <w:u w:val="single"/>
        </w:rPr>
        <w:t>239942</w:t>
      </w:r>
    </w:p>
    <w:p>
      <w:r>
        <w:t>RT @sanjivsgupta: @yadavakhilesh buy another muslim cap brother. u r an idiot .</w:t>
      </w:r>
    </w:p>
    <w:p>
      <w:r>
        <w:rPr>
          <w:b/>
          <w:u w:val="single"/>
        </w:rPr>
        <w:t>239943</w:t>
      </w:r>
    </w:p>
    <w:p>
      <w:r>
        <w:t>RT @Red_Sanz: its not COD thats annoying, its these fucking stupid lobbies</w:t>
      </w:r>
    </w:p>
    <w:p>
      <w:r>
        <w:rPr>
          <w:b/>
          <w:u w:val="single"/>
        </w:rPr>
        <w:t>239944</w:t>
      </w:r>
    </w:p>
    <w:p>
      <w:r>
        <w:t>Fucking Walters!!!!!!!! WE SHOULD HAVE HAD A PENALTY FUCK OFF!!!!!!</w:t>
      </w:r>
    </w:p>
    <w:p>
      <w:r>
        <w:rPr>
          <w:b/>
          <w:u w:val="single"/>
        </w:rPr>
        <w:t>239945</w:t>
      </w:r>
    </w:p>
    <w:p>
      <w:r>
        <w:t>@Matt_VanDyke Who the HELL is "LIKE" ING this post? Sick people....</w:t>
      </w:r>
    </w:p>
    <w:p>
      <w:r>
        <w:rPr>
          <w:b/>
          <w:u w:val="single"/>
        </w:rPr>
        <w:t>239946</w:t>
      </w:r>
    </w:p>
    <w:p>
      <w:r>
        <w:t>@EmilyBenet @Ben_Blackman oh bloody hell - it's jinxed</w:t>
      </w:r>
    </w:p>
    <w:p>
      <w:r>
        <w:rPr>
          <w:b/>
          <w:u w:val="single"/>
        </w:rPr>
        <w:t>239947</w:t>
      </w:r>
    </w:p>
    <w:p>
      <w:r>
        <w:t>Dear @CoryBooker YOUR AN IDIOT...GIVE UP YOUR $$$ as well as U idiot @THR Give up your money! and https://t.co/RrehLfvYex</w:t>
      </w:r>
    </w:p>
    <w:p>
      <w:r>
        <w:rPr>
          <w:b/>
          <w:u w:val="single"/>
        </w:rPr>
        <w:t>239948</w:t>
      </w:r>
    </w:p>
    <w:p>
      <w:r>
        <w:t>Me and my nigga dclarkbeentrill go stupid dumb crazy 🔥🔥🔥 nah fr tho!! https://t.co/IsW9PsAvvl</w:t>
      </w:r>
    </w:p>
    <w:p>
      <w:r>
        <w:rPr>
          <w:b/>
          <w:u w:val="single"/>
        </w:rPr>
        <w:t>239949</w:t>
      </w:r>
    </w:p>
    <w:p>
      <w:r>
        <w:t>DOPE ASS SHIT!!!!!! 🔥🔥🔥🔥🔥🔥</w:t>
        <w:br/>
        <w:br/>
        <w:t>https://t.co/y8ouoUfC6u</w:t>
      </w:r>
    </w:p>
    <w:p>
      <w:r>
        <w:rPr>
          <w:b/>
          <w:u w:val="single"/>
        </w:rPr>
        <w:t>239950</w:t>
      </w:r>
    </w:p>
    <w:p>
      <w:r>
        <w:t>@LoomisDenny @jennajameson Denny why you mad you miserable ol prick</w:t>
      </w:r>
    </w:p>
    <w:p>
      <w:r>
        <w:rPr>
          <w:b/>
          <w:u w:val="single"/>
        </w:rPr>
        <w:t>239951</w:t>
      </w:r>
    </w:p>
    <w:p>
      <w:r>
        <w:t xml:space="preserve">RT @Mom_Overboard: You wanna know the WORST part about Twitter? </w:t>
        <w:br/>
        <w:br/>
        <w:t>Fucking geography.</w:t>
      </w:r>
    </w:p>
    <w:p>
      <w:r>
        <w:rPr>
          <w:b/>
          <w:u w:val="single"/>
        </w:rPr>
        <w:t>239952</w:t>
      </w:r>
    </w:p>
    <w:p>
      <w:r>
        <w:t>RT @KenK___: Hate when folk ask me questions that they already know the answers to . BITCH what you fishing for ? 😒</w:t>
      </w:r>
    </w:p>
    <w:p>
      <w:r>
        <w:rPr>
          <w:b/>
          <w:u w:val="single"/>
        </w:rPr>
        <w:t>239953</w:t>
      </w:r>
    </w:p>
    <w:p>
      <w:r>
        <w:t>my annoying ass bus driver! 🙄 https://t.co/payO4DpDoP</w:t>
      </w:r>
    </w:p>
    <w:p>
      <w:r>
        <w:rPr>
          <w:b/>
          <w:u w:val="single"/>
        </w:rPr>
        <w:t>239954</w:t>
      </w:r>
    </w:p>
    <w:p>
      <w:r>
        <w:t>RT @DanyAllStar15: yeah, UCONN women's basketball team didn't score 50 in '07 not even fuckin close... idiots</w:t>
      </w:r>
    </w:p>
    <w:p>
      <w:r>
        <w:rPr>
          <w:b/>
          <w:u w:val="single"/>
        </w:rPr>
        <w:t>239955</w:t>
      </w:r>
    </w:p>
    <w:p>
      <w:r>
        <w:t>RT @eduardo_LACS: WTF SOUTH AFRICA?? What the hell are you doing lifting the ban on rhino horn sales??? Outrageous &amp;amp; stupid https://t.co/sT…</w:t>
      </w:r>
    </w:p>
    <w:p>
      <w:r>
        <w:rPr>
          <w:b/>
          <w:u w:val="single"/>
        </w:rPr>
        <w:t>239956</w:t>
      </w:r>
    </w:p>
    <w:p>
      <w:r>
        <w:t>I need to go cinema to watch "Get Out" before some idiot tells me everything that happens in it</w:t>
      </w:r>
    </w:p>
    <w:p>
      <w:r>
        <w:rPr>
          <w:b/>
          <w:u w:val="single"/>
        </w:rPr>
        <w:t>239957</w:t>
      </w:r>
    </w:p>
    <w:p>
      <w:r>
        <w:t>I wish you niggas learn to stop fw crazy bitches of you can't deal with come with ha ass !</w:t>
      </w:r>
    </w:p>
    <w:p>
      <w:r>
        <w:rPr>
          <w:b/>
          <w:u w:val="single"/>
        </w:rPr>
        <w:t>239958</w:t>
      </w:r>
    </w:p>
    <w:p>
      <w:r>
        <w:t>RT @Smook_Dawg: Them people who mad and act like they don't know why you cut the ass off ! 😂😂😂😂 https://t.co/EUaeuWCZHN</w:t>
      </w:r>
    </w:p>
    <w:p>
      <w:r>
        <w:rPr>
          <w:b/>
          <w:u w:val="single"/>
        </w:rPr>
        <w:t>239959</w:t>
      </w:r>
    </w:p>
    <w:p>
      <w:r>
        <w:t>RT @AndyRichter: Jesus, the Get Out sequel looks fucking terrifying https://t.co/cJRwj2QjzP</w:t>
      </w:r>
    </w:p>
    <w:p>
      <w:r>
        <w:rPr>
          <w:b/>
          <w:u w:val="single"/>
        </w:rPr>
        <w:t>239960</w:t>
      </w:r>
    </w:p>
    <w:p>
      <w:r>
        <w:t>RT @eatsustainable: The UN released a damning report on pesticides that exposed the industry's terrible tactics. Details: https://t.co/Sri9…</w:t>
      </w:r>
    </w:p>
    <w:p>
      <w:r>
        <w:rPr>
          <w:b/>
          <w:u w:val="single"/>
        </w:rPr>
        <w:t>239961</w:t>
      </w:r>
    </w:p>
    <w:p>
      <w:r>
        <w:t>How idiotic must you be to say something so heinous regarding an act of war? Why is this IDIOT still on the air? @11thHour https://t.co/wyYGjaowYT</w:t>
      </w:r>
    </w:p>
    <w:p>
      <w:r>
        <w:rPr>
          <w:b/>
          <w:u w:val="single"/>
        </w:rPr>
        <w:t>239962</w:t>
      </w:r>
    </w:p>
    <w:p>
      <w:r>
        <w:t>@MaddowBlog @ChrisMurphyCT Thank you Chris Murphy for your stand against Trump's idiotic dictates &amp;amp; edicts! Our president is crazy and is ruining our country.</w:t>
      </w:r>
    </w:p>
    <w:p>
      <w:r>
        <w:rPr>
          <w:b/>
          <w:u w:val="single"/>
        </w:rPr>
        <w:t>239963</w:t>
      </w:r>
    </w:p>
    <w:p>
      <w:r>
        <w:t>RT @Smook_Dawg: Them people who mad and act like they don't know why you cut the ass off ! 😂😂😂😂 https://t.co/EUaeuWCZHN</w:t>
      </w:r>
    </w:p>
    <w:p>
      <w:r>
        <w:rPr>
          <w:b/>
          <w:u w:val="single"/>
        </w:rPr>
        <w:t>239964</w:t>
      </w:r>
    </w:p>
    <w:p>
      <w:r>
        <w:t>i can't go anywhere or do anything bc everything reminds me of you i fucking hate you</w:t>
      </w:r>
    </w:p>
    <w:p>
      <w:r>
        <w:rPr>
          <w:b/>
          <w:u w:val="single"/>
        </w:rPr>
        <w:t>239965</w:t>
      </w:r>
    </w:p>
    <w:p>
      <w:r>
        <w:t>@Wildtenacity and or I die and or become Serum junkies -</w:t>
        <w:br/>
        <w:br/>
        <w:t>🖤: "Rather self fucking TERMINATE!"</w:t>
        <w:br/>
        <w:t>❤️: "You'd do NO such thing."</w:t>
        <w:br/>
        <w:t>🖤: "Pride of Cthuwulf grater &amp;gt;</w:t>
      </w:r>
    </w:p>
    <w:p>
      <w:r>
        <w:rPr>
          <w:b/>
          <w:u w:val="single"/>
        </w:rPr>
        <w:t>239966</w:t>
      </w:r>
    </w:p>
    <w:p>
      <w:r>
        <w:t>RT @AnnCoulter: Const requires 2/3ds vote to override a presidential veto. According to idiot McCain, it ALSO takes 2/3ds vote to pass law…</w:t>
      </w:r>
    </w:p>
    <w:p>
      <w:r>
        <w:rPr>
          <w:b/>
          <w:u w:val="single"/>
        </w:rPr>
        <w:t>239967</w:t>
      </w:r>
    </w:p>
    <w:p>
      <w:r>
        <w:t>I ain't never had soo much anger for just one person . Like I just wanna beat yo ass bro</w:t>
      </w:r>
    </w:p>
    <w:p>
      <w:r>
        <w:rPr>
          <w:b/>
          <w:u w:val="single"/>
        </w:rPr>
        <w:t>239968</w:t>
      </w:r>
    </w:p>
    <w:p>
      <w:r>
        <w:t>He said Ima bad communication ass bitch well damn🤔😭😭</w:t>
      </w:r>
    </w:p>
    <w:p>
      <w:r>
        <w:rPr>
          <w:b/>
          <w:u w:val="single"/>
        </w:rPr>
        <w:t>239969</w:t>
      </w:r>
    </w:p>
    <w:p>
      <w:r>
        <w:t xml:space="preserve">Oksalayo ndithi FUCK YOU!! </w:t>
        <w:br/>
        <w:t xml:space="preserve">Thats from ALL the upcoming rappers. </w:t>
        <w:br/>
        <w:t>FUCK YOU!!! https://t.co/27doP2RYjb</w:t>
      </w:r>
    </w:p>
    <w:p>
      <w:r>
        <w:rPr>
          <w:b/>
          <w:u w:val="single"/>
        </w:rPr>
        <w:t>239970</w:t>
      </w:r>
    </w:p>
    <w:p>
      <w:r>
        <w:t>RT @otabekbot: i might be a bad boy but i'm no fuckboy</w:t>
      </w:r>
    </w:p>
    <w:p>
      <w:r>
        <w:rPr>
          <w:b/>
          <w:u w:val="single"/>
        </w:rPr>
        <w:t>239971</w:t>
      </w:r>
    </w:p>
    <w:p>
      <w:r>
        <w:t>RT @METALTEARSOLID: i wanna be where yo stupid ass at</w:t>
      </w:r>
    </w:p>
    <w:p>
      <w:r>
        <w:rPr>
          <w:b/>
          <w:u w:val="single"/>
        </w:rPr>
        <w:t>239972</w:t>
      </w:r>
    </w:p>
    <w:p>
      <w:r>
        <w:t>RT @kopice86: Miserable bastard me, still can't get over the fact we threw away 2 points against a team that did fuck all for 90+mins.</w:t>
      </w:r>
    </w:p>
    <w:p>
      <w:r>
        <w:rPr>
          <w:b/>
          <w:u w:val="single"/>
        </w:rPr>
        <w:t>239973</w:t>
      </w:r>
    </w:p>
    <w:p>
      <w:r>
        <w:t>@mitchell2126 Ugh the nerve pain is the fuckin worst! I had it really bad about a month ago and I don't wish that on anyone!</w:t>
      </w:r>
    </w:p>
    <w:p>
      <w:r>
        <w:rPr>
          <w:b/>
          <w:u w:val="single"/>
        </w:rPr>
        <w:t>239974</w:t>
      </w:r>
    </w:p>
    <w:p>
      <w:r>
        <w:t>JUST to give Stephen A Smith a stage to be a fucking idiot (2/2)</w:t>
      </w:r>
    </w:p>
    <w:p>
      <w:r>
        <w:rPr>
          <w:b/>
          <w:u w:val="single"/>
        </w:rPr>
        <w:t>239975</w:t>
      </w:r>
    </w:p>
    <w:p>
      <w:r>
        <w:t>RT @TrippyPip: All of them. Incredibly stupid appaz.</w:t>
        <w:br/>
        <w:br/>
        <w:t>I'd rather be stupid than an arsehole though so there is that. https://t.co/rLDLXBlQdM</w:t>
      </w:r>
    </w:p>
    <w:p>
      <w:r>
        <w:rPr>
          <w:b/>
          <w:u w:val="single"/>
        </w:rPr>
        <w:t>239976</w:t>
      </w:r>
    </w:p>
    <w:p>
      <w:r>
        <w:t>RT @mattmfm: I'm really fucking sick of watching the Republican Party be rewarded for flagrantly degrading our democracy.</w:t>
      </w:r>
    </w:p>
    <w:p>
      <w:r>
        <w:rPr>
          <w:b/>
          <w:u w:val="single"/>
        </w:rPr>
        <w:t>239977</w:t>
      </w:r>
    </w:p>
    <w:p>
      <w:r>
        <w:t>@RealJamesWoods @TIME Their readers are delusional idiots and TIME knows it</w:t>
      </w:r>
    </w:p>
    <w:p>
      <w:r>
        <w:rPr>
          <w:b/>
          <w:u w:val="single"/>
        </w:rPr>
        <w:t>239978</w:t>
      </w:r>
    </w:p>
    <w:p>
      <w:r>
        <w:t>IM SO FUCKING BLESSED THX APRIL !!!!! ARRGRHHHH IM NDJSJSHXHSHS CRYIGNG SBSHSHSHHX SOEMHTIGN INSIDE OF MY JUST EXPLODED https://t.co/LQ3AURPIQT</w:t>
      </w:r>
    </w:p>
    <w:p>
      <w:r>
        <w:rPr>
          <w:b/>
          <w:u w:val="single"/>
        </w:rPr>
        <w:t>239979</w:t>
      </w:r>
    </w:p>
    <w:p>
      <w:r>
        <w:t>It's not that i don't like you it's just your a nasty ass girl and i don't fw that 🤷🏻‍♀️</w:t>
      </w:r>
    </w:p>
    <w:p>
      <w:r>
        <w:rPr>
          <w:b/>
          <w:u w:val="single"/>
        </w:rPr>
        <w:t>239980</w:t>
      </w:r>
    </w:p>
    <w:p>
      <w:r>
        <w:t>literally sick of being made out to be some dickhead😤</w:t>
      </w:r>
    </w:p>
    <w:p>
      <w:r>
        <w:rPr>
          <w:b/>
          <w:u w:val="single"/>
        </w:rPr>
        <w:t>239981</w:t>
      </w:r>
    </w:p>
    <w:p>
      <w:r>
        <w:t>Boring People, Fucking Grays</w:t>
        <w:br/>
        <w:t>SiM</w:t>
        <w:br/>
        <w:t xml:space="preserve">#なうプレ </w:t>
        <w:br/>
        <w:t>#NowPlaying</w:t>
      </w:r>
    </w:p>
    <w:p>
      <w:r>
        <w:rPr>
          <w:b/>
          <w:u w:val="single"/>
        </w:rPr>
        <w:t>239982</w:t>
      </w:r>
    </w:p>
    <w:p>
      <w:r>
        <w:t>YOU'R A FUCKING SHEEP I KNOW ! @TamagoOnsen1 https://t.co/DfCNfzRTw3</w:t>
      </w:r>
    </w:p>
    <w:p>
      <w:r>
        <w:rPr>
          <w:b/>
          <w:u w:val="single"/>
        </w:rPr>
        <w:t>239983</w:t>
      </w:r>
    </w:p>
    <w:p>
      <w:r>
        <w:t>RT @MagicOfBarca: Exposing Argentina's supposed "world class" players.</w:t>
        <w:br/>
        <w:t>Messi carried these retards to three consecutive finals. Unbelievabl…</w:t>
      </w:r>
    </w:p>
    <w:p>
      <w:r>
        <w:rPr>
          <w:b/>
          <w:u w:val="single"/>
        </w:rPr>
        <w:t>239984</w:t>
      </w:r>
    </w:p>
    <w:p>
      <w:r>
        <w:t>Idc what these bitches say I won't have my girl out here looking stupid 😂</w:t>
      </w:r>
    </w:p>
    <w:p>
      <w:r>
        <w:rPr>
          <w:b/>
          <w:u w:val="single"/>
        </w:rPr>
        <w:t>239985</w:t>
      </w:r>
    </w:p>
    <w:p>
      <w:r>
        <w:t>N the worst part is that's not what cops look like @ protests! Where are the tanks? Riot gear? Tear gas? They whitewashed a Fuckin protest</w:t>
      </w:r>
    </w:p>
    <w:p>
      <w:r>
        <w:rPr>
          <w:b/>
          <w:u w:val="single"/>
        </w:rPr>
        <w:t>239986</w:t>
      </w:r>
    </w:p>
    <w:p>
      <w:r>
        <w:t>#TBT  2013 i fucced this nigga life up so bad he been sellin insents at 7/11 every since #facts… https://t.co/HG38CDqU7P</w:t>
      </w:r>
    </w:p>
    <w:p>
      <w:r>
        <w:rPr>
          <w:b/>
          <w:u w:val="single"/>
        </w:rPr>
        <w:t>239987</w:t>
      </w:r>
    </w:p>
    <w:p>
      <w:r>
        <w:t>Trump hits Obama after Syrian gas attack https://t.co/g9oz6Ylqzm</w:t>
        <w:br/>
        <w:br/>
        <w:t>What an idiot</w:t>
      </w:r>
    </w:p>
    <w:p>
      <w:r>
        <w:rPr>
          <w:b/>
          <w:u w:val="single"/>
        </w:rPr>
        <w:t>239988</w:t>
      </w:r>
    </w:p>
    <w:p>
      <w:r>
        <w:t>@CuhWristChin @TroiUsher With the two songs they've both been on drake out rapped butterfly boi foh idiot</w:t>
      </w:r>
    </w:p>
    <w:p>
      <w:r>
        <w:rPr>
          <w:b/>
          <w:u w:val="single"/>
        </w:rPr>
        <w:t>239989</w:t>
      </w:r>
    </w:p>
    <w:p>
      <w:r>
        <w:t>RT @AndyRichter: Jesus, the Get Out sequel looks fucking terrifying https://t.co/cJRwj2QjzP</w:t>
      </w:r>
    </w:p>
    <w:p>
      <w:r>
        <w:rPr>
          <w:b/>
          <w:u w:val="single"/>
        </w:rPr>
        <w:t>239990</w:t>
      </w:r>
    </w:p>
    <w:p>
      <w:r>
        <w:t>OMG I need tissues!</w:t>
        <w:br/>
        <w:t>Not Hank and Wu!</w:t>
        <w:br/>
        <w:t>Damn you evil forces!#Grimm — watching Grimm</w:t>
      </w:r>
    </w:p>
    <w:p>
      <w:r>
        <w:rPr>
          <w:b/>
          <w:u w:val="single"/>
        </w:rPr>
        <w:t>239991</w:t>
      </w:r>
    </w:p>
    <w:p>
      <w:r>
        <w:t>Seen hundreds of outraged posts/comments about this Pepsi/Jenner thing. Still yet to see one link to what the hell it is though.</w:t>
      </w:r>
    </w:p>
    <w:p>
      <w:r>
        <w:rPr>
          <w:b/>
          <w:u w:val="single"/>
        </w:rPr>
        <w:t>239992</w:t>
      </w:r>
    </w:p>
    <w:p>
      <w:r>
        <w:t>Jay Z took all his albums off of @AppleMusic? This is terrible news. What do I do if I have 99 problems but a bitch ain't one? Get Tidal? 😒</w:t>
      </w:r>
    </w:p>
    <w:p>
      <w:r>
        <w:rPr>
          <w:b/>
          <w:u w:val="single"/>
        </w:rPr>
        <w:t>239993</w:t>
      </w:r>
    </w:p>
    <w:p>
      <w:r>
        <w:t>@reddit What the hell is this crap?? One takes me to The_Donald. https://t.co/KTRpsZOMwe</w:t>
      </w:r>
    </w:p>
    <w:p>
      <w:r>
        <w:rPr>
          <w:b/>
          <w:u w:val="single"/>
        </w:rPr>
        <w:t>239994</w:t>
      </w:r>
    </w:p>
    <w:p>
      <w:r>
        <w:t>RT @Stfu_BITCH: Sick bastard https://t.co/rYXLOzyTVr</w:t>
      </w:r>
    </w:p>
    <w:p>
      <w:r>
        <w:rPr>
          <w:b/>
          <w:u w:val="single"/>
        </w:rPr>
        <w:t>239995</w:t>
      </w:r>
    </w:p>
    <w:p>
      <w:r>
        <w:t>RT @peachisoda: [PANN] 170401 heol Eppis, we're on Melon's Hall of Fame!!! https://t.co/3O8etwtNlG</w:t>
      </w:r>
    </w:p>
    <w:p>
      <w:r>
        <w:rPr>
          <w:b/>
          <w:u w:val="single"/>
        </w:rPr>
        <w:t>239996</w:t>
      </w:r>
    </w:p>
    <w:p>
      <w:r>
        <w:t>@1053SS Probably because DFW was giving him hell on his horrible Darvish take after one game</w:t>
      </w:r>
    </w:p>
    <w:p>
      <w:r>
        <w:rPr>
          <w:b/>
          <w:u w:val="single"/>
        </w:rPr>
        <w:t>239997</w:t>
      </w:r>
    </w:p>
    <w:p>
      <w:r>
        <w:t>@walkermofo @NancyPelosi @SenSchumer @SenateMajLdr @SpeakerRyan Your ignorant or an idiot you choose.</w:t>
      </w:r>
    </w:p>
    <w:p>
      <w:r>
        <w:rPr>
          <w:b/>
          <w:u w:val="single"/>
        </w:rPr>
        <w:t>239998</w:t>
      </w:r>
    </w:p>
    <w:p>
      <w:r>
        <w:t>@WaspsRugby come on you wasps raise your game Fella's!!!</w:t>
      </w:r>
    </w:p>
    <w:p>
      <w:r>
        <w:rPr>
          <w:b/>
          <w:u w:val="single"/>
        </w:rPr>
        <w:t>239999</w:t>
      </w:r>
    </w:p>
    <w:p>
      <w:r>
        <w:t>You should record audio of him saying all that stuff that's what I'm doing with my ugly ass history teacher smh https://t.co/liTVMKdxuI</w:t>
      </w:r>
    </w:p>
    <w:p>
      <w:r>
        <w:rPr>
          <w:b/>
          <w:u w:val="single"/>
        </w:rPr>
        <w:t>240000</w:t>
      </w:r>
    </w:p>
    <w:p>
      <w:r>
        <w:t>These things are always so damn stupid 😂😂😂 https://t.co/xkSX56rM5c</w:t>
      </w:r>
    </w:p>
    <w:p>
      <w:r>
        <w:rPr>
          <w:b/>
          <w:u w:val="single"/>
        </w:rPr>
        <w:t>240001</w:t>
      </w:r>
    </w:p>
    <w:p>
      <w:r>
        <w:t>@rysservoir (YOUR SO FUCKED UP) /'I DON'T KNOW VWHICH END IS UP'~!</w:t>
      </w:r>
    </w:p>
    <w:p>
      <w:r>
        <w:rPr>
          <w:b/>
          <w:u w:val="single"/>
        </w:rPr>
        <w:t>240002</w:t>
      </w:r>
    </w:p>
    <w:p>
      <w:r>
        <w:t>@Excelst_RL @Ish_Designs_ @Trivityy @awak6n @oMystics @YaBoyYamz Damn sick designs</w:t>
      </w:r>
    </w:p>
    <w:p>
      <w:r>
        <w:rPr>
          <w:b/>
          <w:u w:val="single"/>
        </w:rPr>
        <w:t>240003</w:t>
      </w:r>
    </w:p>
    <w:p>
      <w:r>
        <w:t>RT @kpopchartsdata: [DEBUT] OH MY GIRL 'Coloring Book' - 7PM KST Update</w:t>
        <w:br/>
        <w:br/>
        <w:t>#5 Olleh</w:t>
        <w:br/>
        <w:t>#6 Bugs</w:t>
        <w:br/>
        <w:t>#12 Genie</w:t>
        <w:br/>
        <w:t>#44 Melon</w:t>
        <w:br/>
        <w:t>#49 Monkey3</w:t>
        <w:br/>
        <w:t>#61 Naver</w:t>
        <w:br/>
        <w:t>#93 Sor…</w:t>
      </w:r>
    </w:p>
    <w:p>
      <w:r>
        <w:rPr>
          <w:b/>
          <w:u w:val="single"/>
        </w:rPr>
        <w:t>240004</w:t>
      </w:r>
    </w:p>
    <w:p>
      <w:r>
        <w:t>STOP TWEETING DISGUSTINGLY INNAPPROPRIATE THINGS ABOUT YOONGI YOU FUCKING SICK ASS CHIMPANZEE</w:t>
      </w:r>
    </w:p>
    <w:p>
      <w:r>
        <w:rPr>
          <w:b/>
          <w:u w:val="single"/>
        </w:rPr>
        <w:t>240005</w:t>
      </w:r>
    </w:p>
    <w:p>
      <w:r>
        <w:t>RT @RooMurder: bitches out here tryna turn they babies retarded</w:t>
      </w:r>
    </w:p>
    <w:p>
      <w:r>
        <w:rPr>
          <w:b/>
          <w:u w:val="single"/>
        </w:rPr>
        <w:t>240006</w:t>
      </w:r>
    </w:p>
    <w:p>
      <w:r>
        <w:t>How do these people get tickets? Beyond belief. Fucking souvenir hunters. Hate them. 🔴🔴🔴🔴🔴🔴🔴🔴🔴🔴🔴 https://t.co/k0tONTACc9</w:t>
      </w:r>
    </w:p>
    <w:p>
      <w:r>
        <w:rPr>
          <w:b/>
          <w:u w:val="single"/>
        </w:rPr>
        <w:t>240007</w:t>
      </w:r>
    </w:p>
    <w:p>
      <w:r>
        <w:t>RT @FamousNayBITCH: Don't y'all hate when you see your friend gone off a nigga who won't even buy her a McChicken if she was staving 😩</w:t>
      </w:r>
    </w:p>
    <w:p>
      <w:r>
        <w:rPr>
          <w:b/>
          <w:u w:val="single"/>
        </w:rPr>
        <w:t>240008</w:t>
      </w:r>
    </w:p>
    <w:p>
      <w:r>
        <w:t>RT @dremmelqueen: Will Somebody please Beat it into this Idiot's head that History watched him steal the SCOTUS seat from Obama and Garland…</w:t>
      </w:r>
    </w:p>
    <w:p>
      <w:r>
        <w:rPr>
          <w:b/>
          <w:u w:val="single"/>
        </w:rPr>
        <w:t>240009</w:t>
      </w:r>
    </w:p>
    <w:p>
      <w:r>
        <w:t>RT @iluvmejojoduh: And bitch you still ugly so wassup wit the hands all that mouth https://t.co/OrGOxyKuKj</w:t>
      </w:r>
    </w:p>
    <w:p>
      <w:r>
        <w:rPr>
          <w:b/>
          <w:u w:val="single"/>
        </w:rPr>
        <w:t>240010</w:t>
      </w:r>
    </w:p>
    <w:p>
      <w:r>
        <w:t>@zagabojan That I don't fucking have! So what's your point?</w:t>
      </w:r>
    </w:p>
    <w:p>
      <w:r>
        <w:rPr>
          <w:b/>
          <w:u w:val="single"/>
        </w:rPr>
        <w:t>240011</w:t>
      </w:r>
    </w:p>
    <w:p>
      <w:r>
        <w:t>@jordan10taylor @GoProMotorplex Bad ass kart, brother!</w:t>
      </w:r>
    </w:p>
    <w:p>
      <w:r>
        <w:rPr>
          <w:b/>
          <w:u w:val="single"/>
        </w:rPr>
        <w:t>240012</w:t>
      </w:r>
    </w:p>
    <w:p>
      <w:r>
        <w:t>Let's just say I'm fucked off and leave it at that!</w:t>
      </w:r>
    </w:p>
    <w:p>
      <w:r>
        <w:rPr>
          <w:b/>
          <w:u w:val="single"/>
        </w:rPr>
        <w:t>240013</w:t>
      </w:r>
    </w:p>
    <w:p>
      <w:r>
        <w:t>RT @LawyerRogelio: IDIOT IN CHARGE TRUMP: We don’t make mistakes.</w:t>
        <w:br/>
        <w:t>[immediately makes a mistake] take it away Ken</w:t>
        <w:br/>
        <w:br/>
        <w:t>"I'M CHUCK... https://t.c…</w:t>
      </w:r>
    </w:p>
    <w:p>
      <w:r>
        <w:rPr>
          <w:b/>
          <w:u w:val="single"/>
        </w:rPr>
        <w:t>240014</w:t>
      </w:r>
    </w:p>
    <w:p>
      <w:r>
        <w:t>People don't know the meaning of bloody loyalty nowadays! Fuck off.</w:t>
      </w:r>
    </w:p>
    <w:p>
      <w:r>
        <w:rPr>
          <w:b/>
          <w:u w:val="single"/>
        </w:rPr>
        <w:t>240015</w:t>
      </w:r>
    </w:p>
    <w:p>
      <w:r>
        <w:t>RT @mytinysonharryy: CANT WAIT TO SEE YOU ALL AT MY FUCKING FUNERAL TOMORROW!!!!!!!</w:t>
      </w:r>
    </w:p>
    <w:p>
      <w:r>
        <w:rPr>
          <w:b/>
          <w:u w:val="single"/>
        </w:rPr>
        <w:t>240016</w:t>
      </w:r>
    </w:p>
    <w:p>
      <w:r>
        <w:t>RT @EiramAydni: Im a nasty ass freak when I like you..</w:t>
      </w:r>
    </w:p>
    <w:p>
      <w:r>
        <w:rPr>
          <w:b/>
          <w:u w:val="single"/>
        </w:rPr>
        <w:t>240017</w:t>
      </w:r>
    </w:p>
    <w:p>
      <w:r>
        <w:t>Islamic State says U.S. 'being run by an idiot' https://t.co/NLDea21wq4</w:t>
      </w:r>
    </w:p>
    <w:p>
      <w:r>
        <w:rPr>
          <w:b/>
          <w:u w:val="single"/>
        </w:rPr>
        <w:t>240018</w:t>
      </w:r>
    </w:p>
    <w:p>
      <w:r>
        <w:t>RT @quan_d88: These ugly ass people be having the highest confidence levels 🚮</w:t>
      </w:r>
    </w:p>
    <w:p>
      <w:r>
        <w:rPr>
          <w:b/>
          <w:u w:val="single"/>
        </w:rPr>
        <w:t>240019</w:t>
      </w:r>
    </w:p>
    <w:p>
      <w:r>
        <w:t>fuck boys get money all day long!!!!!!!!!!!!!!!!!!!!!!!!!!!!!!!!!!!!!!!!!!!!!!!!!!!!!!!!!!!!!!!!!!!!!!!!!!!!!!!!!!!!!!!!!!!!!!!!!!!!!!!!!!!</w:t>
      </w:r>
    </w:p>
    <w:p>
      <w:r>
        <w:rPr>
          <w:b/>
          <w:u w:val="single"/>
        </w:rPr>
        <w:t>240020</w:t>
      </w:r>
    </w:p>
    <w:p>
      <w:r>
        <w:t>RT @danlicatasucks: (pointin to my wife vagina after unprotected sex)</w:t>
        <w:br/>
        <w:t>i didn’t cum here to make friends…i cummed here to make a family</w:t>
        <w:br/>
        <w:t>(the…</w:t>
      </w:r>
    </w:p>
    <w:p>
      <w:r>
        <w:rPr>
          <w:b/>
          <w:u w:val="single"/>
        </w:rPr>
        <w:t>240021</w:t>
      </w:r>
    </w:p>
    <w:p>
      <w:r>
        <w:t>RT @ThatSilverSpoon: I hate having to say this, but there's always that one idiot who needs to hear it...YOGA DOES NOT CURE LYME DISEASE! A…</w:t>
      </w:r>
    </w:p>
    <w:p>
      <w:r>
        <w:rPr>
          <w:b/>
          <w:u w:val="single"/>
        </w:rPr>
        <w:t>240022</w:t>
      </w:r>
    </w:p>
    <w:p>
      <w:r>
        <w:t>RT @Dee1D1990: Fuck me up!!! 💚🔥💚🔥💚🔥 https://t.co/uMOsIlWSAS</w:t>
      </w:r>
    </w:p>
    <w:p>
      <w:r>
        <w:rPr>
          <w:b/>
          <w:u w:val="single"/>
        </w:rPr>
        <w:t>240023</w:t>
      </w:r>
    </w:p>
    <w:p>
      <w:r>
        <w:t>🤦🏾‍♀️ lame ass niggas!!! I know he wasn't calling her them names to get her in that bed. https://t.co/wp3rapcSvs</w:t>
      </w:r>
    </w:p>
    <w:p>
      <w:r>
        <w:rPr>
          <w:b/>
          <w:u w:val="single"/>
        </w:rPr>
        <w:t>240024</w:t>
      </w:r>
    </w:p>
    <w:p>
      <w:r>
        <w:t>RT @WestBelfastUPRG: Wind yer neck in You Village Idiot !!</w:t>
        <w:br/>
        <w:t>On March 2nd over 200,000 voted against you and your SFIRA Child Killers...... h…</w:t>
      </w:r>
    </w:p>
    <w:p>
      <w:r>
        <w:rPr>
          <w:b/>
          <w:u w:val="single"/>
        </w:rPr>
        <w:t>240025</w:t>
      </w:r>
    </w:p>
    <w:p>
      <w:r>
        <w:t>RT @andibeth012: THIS IS FKDUP! 9 DOGS ALL PIT BULLS ON FKG KILL LIST AGAIN! PETS ARE NOT TRASH U IDIOTS #NYC! STOP DMPG ABANDONING THEM! K…</w:t>
      </w:r>
    </w:p>
    <w:p>
      <w:r>
        <w:rPr>
          <w:b/>
          <w:u w:val="single"/>
        </w:rPr>
        <w:t>240026</w:t>
      </w:r>
    </w:p>
    <w:p>
      <w:r>
        <w:t>@ananavarro What do u think of the IDIOTS that say Trump became President for his bombing of airport.??</w:t>
      </w:r>
    </w:p>
    <w:p>
      <w:r>
        <w:rPr>
          <w:b/>
          <w:u w:val="single"/>
        </w:rPr>
        <w:t>240027</w:t>
      </w:r>
    </w:p>
    <w:p>
      <w:r>
        <w:t>Justice for Bud- cruel students lit up fire crackers in his mouth! Plz sign: https://t.co/3bbSIxxtnM https://t.co/b0BEmPgby8</w:t>
      </w:r>
    </w:p>
    <w:p>
      <w:r>
        <w:rPr>
          <w:b/>
          <w:u w:val="single"/>
        </w:rPr>
        <w:t>240028</w:t>
      </w:r>
    </w:p>
    <w:p>
      <w:r>
        <w:t>Today has been one bad ass day let me say is it beer thirty yet 😎😎😎😎</w:t>
      </w:r>
    </w:p>
    <w:p>
      <w:r>
        <w:rPr>
          <w:b/>
          <w:u w:val="single"/>
        </w:rPr>
        <w:t>240029</w:t>
      </w:r>
    </w:p>
    <w:p>
      <w:r>
        <w:t>Fuck this heart and bring me beer!!! 🍻 (at @KilkeeIrishPub in Irapuato, GTO) https://t.co/7pGWEKnAxc</w:t>
      </w:r>
    </w:p>
    <w:p>
      <w:r>
        <w:rPr>
          <w:b/>
          <w:u w:val="single"/>
        </w:rPr>
        <w:t>240030</w:t>
      </w:r>
    </w:p>
    <w:p>
      <w:r>
        <w:t>I FUCKING HATE YOU HOWWW!!! WHAT WAS THE DEAL https://t.co/NSQcrq6cm9</w:t>
      </w:r>
    </w:p>
    <w:p>
      <w:r>
        <w:rPr>
          <w:b/>
          <w:u w:val="single"/>
        </w:rPr>
        <w:t>240031</w:t>
      </w:r>
    </w:p>
    <w:p>
      <w:r>
        <w:t>This persons officially now a fool. Dont debate or clown with idiots https://t.co/wP0rRJieWb</w:t>
      </w:r>
    </w:p>
    <w:p>
      <w:r>
        <w:rPr>
          <w:b/>
          <w:u w:val="single"/>
        </w:rPr>
        <w:t>240032</w:t>
      </w:r>
    </w:p>
    <w:p>
      <w:r>
        <w:t>RT @BellaFlokarti: No end 2these nasty nazi Coalition bastards @interUNFAO @Loud_Lass @MeckeringBoy @TurnLeft2017 @Serby2010 @Biggy1883 htt…</w:t>
      </w:r>
    </w:p>
    <w:p>
      <w:r>
        <w:rPr>
          <w:b/>
          <w:u w:val="single"/>
        </w:rPr>
        <w:t>240033</w:t>
      </w:r>
    </w:p>
    <w:p>
      <w:r>
        <w:t>That poor banana /: in disgusted. https://t.co/X3lPdn5fiS</w:t>
      </w:r>
    </w:p>
    <w:p>
      <w:r>
        <w:rPr>
          <w:b/>
          <w:u w:val="single"/>
        </w:rPr>
        <w:t>240034</w:t>
      </w:r>
    </w:p>
    <w:p>
      <w:r>
        <w:t>RT @Cyn_Santana: Yoooooo RISE N GRIND. THERES A BAG OUT THERE, GET THE FUCK UP AND GET TO IT. LETS GO!!!!!</w:t>
      </w:r>
    </w:p>
    <w:p>
      <w:r>
        <w:rPr>
          <w:b/>
          <w:u w:val="single"/>
        </w:rPr>
        <w:t>240035</w:t>
      </w:r>
    </w:p>
    <w:p>
      <w:r>
        <w:t>@Rambobiggs @Shanti__Ananda Where's the "Scream till I pass out" button? Damn I hate these bastards! Skin every one of them if I could!</w:t>
      </w:r>
    </w:p>
    <w:p>
      <w:r>
        <w:rPr>
          <w:b/>
          <w:u w:val="single"/>
        </w:rPr>
        <w:t>240036</w:t>
      </w:r>
    </w:p>
    <w:p>
      <w:r>
        <w:t xml:space="preserve">He guesses? The President Guesses? </w:t>
        <w:br/>
        <w:br/>
        <w:t>In this situation, the fucking idiot aka @POTUS shouldn't be guessing. https://t.co/CWvhFEVp8n</w:t>
      </w:r>
    </w:p>
    <w:p>
      <w:r>
        <w:rPr>
          <w:b/>
          <w:u w:val="single"/>
        </w:rPr>
        <w:t>240037</w:t>
      </w:r>
    </w:p>
    <w:p>
      <w:r>
        <w:t>Everyone's watching Alex and this idiot fight and NO ONE IS DOINGANYTHING THESE PEOPLE ARE DISGUSTING</w:t>
      </w:r>
    </w:p>
    <w:p>
      <w:r>
        <w:rPr>
          <w:b/>
          <w:u w:val="single"/>
        </w:rPr>
        <w:t>240038</w:t>
      </w:r>
    </w:p>
    <w:p>
      <w:r>
        <w:t>RT @TheBloodShow: I'm letting u know now. We not protesting when the laws shoot yo ass for this stupid phone case 😂😂 https://t.co/IcSMsKpCrl</w:t>
      </w:r>
    </w:p>
    <w:p>
      <w:r>
        <w:rPr>
          <w:b/>
          <w:u w:val="single"/>
        </w:rPr>
        <w:t>240039</w:t>
      </w:r>
    </w:p>
    <w:p>
      <w:r>
        <w:t>RT @ParissaXo: i'm tired of u feminist bitches bc this is just disgusting https://t.co/S91o478GJ2</w:t>
      </w:r>
    </w:p>
    <w:p>
      <w:r>
        <w:rPr>
          <w:b/>
          <w:u w:val="single"/>
        </w:rPr>
        <w:t>240040</w:t>
      </w:r>
    </w:p>
    <w:p>
      <w:r>
        <w:t>And this is why you are an idiot Ross https://t.co/HtqDFctGhM</w:t>
      </w:r>
    </w:p>
    <w:p>
      <w:r>
        <w:rPr>
          <w:b/>
          <w:u w:val="single"/>
        </w:rPr>
        <w:t>240041</w:t>
      </w:r>
    </w:p>
    <w:p>
      <w:r>
        <w:t>Bitch just said I'm miserable 😂😂😂😂😂😂😂😂😂😂😂😂😂😂😂😂😂😂😂😂😂😂😂😂😂😂😂😂😂😂😂😂😂😂😂😂😂😂😂😂😂😂😂😂😂😂😂😂😂😂😂😂😂😂 Bitch where?</w:t>
      </w:r>
    </w:p>
    <w:p>
      <w:r>
        <w:rPr>
          <w:b/>
          <w:u w:val="single"/>
        </w:rPr>
        <w:t>240042</w:t>
      </w:r>
    </w:p>
    <w:p>
      <w:r>
        <w:t>RT @TheBloodShow: I'm letting u know now. We not protesting when the laws shoot yo ass for this stupid phone case 😂😂 https://t.co/IcSMsKpCrl</w:t>
      </w:r>
    </w:p>
    <w:p>
      <w:r>
        <w:rPr>
          <w:b/>
          <w:u w:val="single"/>
        </w:rPr>
        <w:t>240043</w:t>
      </w:r>
    </w:p>
    <w:p>
      <w:r>
        <w:t>RT @7_DREAMERS: [PIC] 170405 Jacket shooting scenes in MelOn Magazine (1) #드림캐쳐 #DreamcatcherGoodnight https://t.co/eT8oIu3DdI</w:t>
      </w:r>
    </w:p>
    <w:p>
      <w:r>
        <w:rPr>
          <w:b/>
          <w:u w:val="single"/>
        </w:rPr>
        <w:t>240044</w:t>
      </w:r>
    </w:p>
    <w:p>
      <w:r>
        <w:t>RT @funder: .@SenJohnMcCain Trump is evil.</w:t>
        <w:br/>
        <w:br/>
        <w:t>And if u support him still now—u bet your ass you're evil too.</w:t>
        <w:br/>
        <w:br/>
        <w:t>#GOPBloodMoney #trumpleaks #tru…</w:t>
      </w:r>
    </w:p>
    <w:p>
      <w:r>
        <w:rPr>
          <w:b/>
          <w:u w:val="single"/>
        </w:rPr>
        <w:t>240045</w:t>
      </w:r>
    </w:p>
    <w:p>
      <w:r>
        <w:t>@TheSunTV @TheSun some women need to grow the hell up. It's so pathetic.</w:t>
      </w:r>
    </w:p>
    <w:p>
      <w:r>
        <w:rPr>
          <w:b/>
          <w:u w:val="single"/>
        </w:rPr>
        <w:t>240046</w:t>
      </w:r>
    </w:p>
    <w:p>
      <w:r>
        <w:t>RT @MrGetAnything_: Take care of her cos shes sick or crippled yh ? https://t.co/T4ATNhgfqu</w:t>
      </w:r>
    </w:p>
    <w:p>
      <w:r>
        <w:rPr>
          <w:b/>
          <w:u w:val="single"/>
        </w:rPr>
        <w:t>240047</w:t>
      </w:r>
    </w:p>
    <w:p>
      <w:r>
        <w:t>RT @chevleia: don't hmu when u get tired of ur boring hoe ur boring now too</w:t>
      </w:r>
    </w:p>
    <w:p>
      <w:r>
        <w:rPr>
          <w:b/>
          <w:u w:val="single"/>
        </w:rPr>
        <w:t>240048</w:t>
      </w:r>
    </w:p>
    <w:p>
      <w:r>
        <w:t>@Dickout4popeyes @isaiahrashad what I'm fucking saying!</w:t>
      </w:r>
    </w:p>
    <w:p>
      <w:r>
        <w:rPr>
          <w:b/>
          <w:u w:val="single"/>
        </w:rPr>
        <w:t>240049</w:t>
      </w:r>
    </w:p>
    <w:p>
      <w:r>
        <w:t>@NBCNews Our crazy pres is tweeting again, what an idiot</w:t>
      </w:r>
    </w:p>
    <w:p>
      <w:r>
        <w:rPr>
          <w:b/>
          <w:u w:val="single"/>
        </w:rPr>
        <w:t>240050</w:t>
      </w:r>
    </w:p>
    <w:p>
      <w:r>
        <w:t>RT @CanadaInPeril: #scumbag Trudeau the useless idiot PM has to go !!  #Trudeauhastogo #cdnpoli  @themadsloth https://t.co/GiSdU7mn4Y</w:t>
      </w:r>
    </w:p>
    <w:p>
      <w:r>
        <w:rPr>
          <w:b/>
          <w:u w:val="single"/>
        </w:rPr>
        <w:t>240051</w:t>
      </w:r>
    </w:p>
    <w:p>
      <w:r>
        <w:t>He added me and  was like "hey sugar" and I was like " hi milk" the idiot blocked me wtf!!!! We should have just made tea</w:t>
      </w:r>
    </w:p>
    <w:p>
      <w:r>
        <w:rPr>
          <w:b/>
          <w:u w:val="single"/>
        </w:rPr>
        <w:t>240052</w:t>
      </w:r>
    </w:p>
    <w:p>
      <w:r>
        <w:t>@FatsoHd stfu ppl video tape they damn podcast play stupid</w:t>
      </w:r>
    </w:p>
    <w:p>
      <w:r>
        <w:rPr>
          <w:b/>
          <w:u w:val="single"/>
        </w:rPr>
        <w:t>240053</w:t>
      </w:r>
    </w:p>
    <w:p>
      <w:r>
        <w:t>RT @largebill68: @tcberenson Did anyone explain to that blithering idiot (@SenSchumer) that he leads the minority party and that he should…</w:t>
      </w:r>
    </w:p>
    <w:p>
      <w:r>
        <w:rPr>
          <w:b/>
          <w:u w:val="single"/>
        </w:rPr>
        <w:t>240054</w:t>
      </w:r>
    </w:p>
    <w:p>
      <w:r>
        <w:t>Damn .@reddit why is your app so bad?!? Everytime I search Google for a topic the thread isn't found in the app! #reddit #SolvedProblem https://t.co/tfkeUqVfhe</w:t>
      </w:r>
    </w:p>
    <w:p>
      <w:r>
        <w:rPr>
          <w:b/>
          <w:u w:val="single"/>
        </w:rPr>
        <w:t>240055</w:t>
      </w:r>
    </w:p>
    <w:p>
      <w:r>
        <w:t>RT @Stormzy1: #GSAP TOUR - DUBLIN - FUCKING HELL!!!! 🇮🇪❤️💪🏿 https://t.co/b6uzw8c3Ze</w:t>
      </w:r>
    </w:p>
    <w:p>
      <w:r>
        <w:rPr>
          <w:b/>
          <w:u w:val="single"/>
        </w:rPr>
        <w:t>240056</w:t>
      </w:r>
    </w:p>
    <w:p>
      <w:r>
        <w:t>Hate when people call me and say "hi is this Alex Thompson" bitch no, since you illiterate bye.</w:t>
      </w:r>
    </w:p>
    <w:p>
      <w:r>
        <w:rPr>
          <w:b/>
          <w:u w:val="single"/>
        </w:rPr>
        <w:t>240057</w:t>
      </w:r>
    </w:p>
    <w:p>
      <w:r>
        <w:t>- I hate when I call somebody &amp;amp; they txt me like " my phone bouta die txt me , " 😒 Umm NO BITCH CHARGE IT SO I CAN TALK TO YOU TF !!!!</w:t>
      </w:r>
    </w:p>
    <w:p>
      <w:r>
        <w:rPr>
          <w:b/>
          <w:u w:val="single"/>
        </w:rPr>
        <w:t>240058</w:t>
      </w:r>
    </w:p>
    <w:p>
      <w:r>
        <w:t>Nbs yo too bad our couches folded on niggas https://t.co/Ia7JfXFENT</w:t>
      </w:r>
    </w:p>
    <w:p>
      <w:r>
        <w:rPr>
          <w:b/>
          <w:u w:val="single"/>
        </w:rPr>
        <w:t>240059</w:t>
      </w:r>
    </w:p>
    <w:p>
      <w:r>
        <w:t>Lose to fucking morons cause my teammate isnt in the party untill it goes 4-4 never again with misery</w:t>
      </w:r>
    </w:p>
    <w:p>
      <w:r>
        <w:rPr>
          <w:b/>
          <w:u w:val="single"/>
        </w:rPr>
        <w:t>240060</w:t>
      </w:r>
    </w:p>
    <w:p>
      <w:r>
        <w:t>RT @AngryBlackLady: Discounting Russia, HRC lost because she made some bad calls in three states. Not bc she was the shittiest candidate to…</w:t>
      </w:r>
    </w:p>
    <w:p>
      <w:r>
        <w:rPr>
          <w:b/>
          <w:u w:val="single"/>
        </w:rPr>
        <w:t>240061</w:t>
      </w:r>
    </w:p>
    <w:p>
      <w:r>
        <w:t>Hager responds to Soper's piece. TLDR: you idiots can't read https://t.co/rs7POBUUtV https://t.co/LGUCTtP5Ad</w:t>
      </w:r>
    </w:p>
    <w:p>
      <w:r>
        <w:rPr>
          <w:b/>
          <w:u w:val="single"/>
        </w:rPr>
        <w:t>240062</w:t>
      </w:r>
    </w:p>
    <w:p>
      <w:r>
        <w:t xml:space="preserve">"THE FORCE AWAKENS: A Bad Lip Reading" (Featuring @HamillHimself as Han Solo) #StarWars #TheForceAwakens </w:t>
        <w:br/>
        <w:br/>
        <w:t>https://t.co/o4hqzUoMbJ</w:t>
      </w:r>
    </w:p>
    <w:p>
      <w:r>
        <w:rPr>
          <w:b/>
          <w:u w:val="single"/>
        </w:rPr>
        <w:t>240063</w:t>
      </w:r>
    </w:p>
    <w:p>
      <w:r>
        <w:t>@AmyySetzer @taylorcolgannn do u guys remember those annoying ass frogs that lived in my pool</w:t>
      </w:r>
    </w:p>
    <w:p>
      <w:r>
        <w:rPr>
          <w:b/>
          <w:u w:val="single"/>
        </w:rPr>
        <w:t>240064</w:t>
      </w:r>
    </w:p>
    <w:p>
      <w:r>
        <w:t>Don't hate you because niggas can't appreciate you https://t.co/HwIXZOD3I9</w:t>
      </w:r>
    </w:p>
    <w:p>
      <w:r>
        <w:rPr>
          <w:b/>
          <w:u w:val="single"/>
        </w:rPr>
        <w:t>240065</w:t>
      </w:r>
    </w:p>
    <w:p>
      <w:r>
        <w:t>RT @fxlxfel: I fucking hate humans. https://t.co/BMHlBizDvM</w:t>
      </w:r>
    </w:p>
    <w:p>
      <w:r>
        <w:rPr>
          <w:b/>
          <w:u w:val="single"/>
        </w:rPr>
        <w:t>240066</w:t>
      </w:r>
    </w:p>
    <w:p>
      <w:r>
        <w:t>RT @taekIatte: KIM WONSIK'S HAIR OHMYGOD ITS PURPLE HOLY SHIT !!!!!!  https://t.co/l5MhPjfzBE</w:t>
      </w:r>
    </w:p>
    <w:p>
      <w:r>
        <w:rPr>
          <w:b/>
          <w:u w:val="single"/>
        </w:rPr>
        <w:t>240067</w:t>
      </w:r>
    </w:p>
    <w:p>
      <w:r>
        <w:t>RT @ayeitsTee_: A lot of you bitches really ugly 💯 everybody just know y'all 😭</w:t>
      </w:r>
    </w:p>
    <w:p>
      <w:r>
        <w:rPr>
          <w:b/>
          <w:u w:val="single"/>
        </w:rPr>
        <w:t>240068</w:t>
      </w:r>
    </w:p>
    <w:p>
      <w:r>
        <w:t>RT @NYMag: ISIS says that the U.S. is “run by a stupid idiot who does not know what Syria or Iraq or Islam is” https://t.co/8oLowjBQUE</w:t>
      </w:r>
    </w:p>
    <w:p>
      <w:r>
        <w:rPr>
          <w:b/>
          <w:u w:val="single"/>
        </w:rPr>
        <w:t>240069</w:t>
      </w:r>
    </w:p>
    <w:p>
      <w:r>
        <w:t>Saare song 1wqt bad bor ho jte h bt not in d cse of @raiisonai lv u bhai....</w:t>
      </w:r>
    </w:p>
    <w:p>
      <w:r>
        <w:rPr>
          <w:b/>
          <w:u w:val="single"/>
        </w:rPr>
        <w:t>240070</w:t>
      </w:r>
    </w:p>
    <w:p>
      <w:r>
        <w:t>You have to lick my balls Mharti!</w:t>
        <w:br/>
        <w:t>What?!</w:t>
        <w:br/>
        <w:t>My chapped, bloody testicles Mharti!</w:t>
        <w:br/>
        <w:t>I-I don't- I-I'm confused...</w:t>
      </w:r>
    </w:p>
    <w:p>
      <w:r>
        <w:rPr>
          <w:b/>
          <w:u w:val="single"/>
        </w:rPr>
        <w:t>240071</w:t>
      </w:r>
    </w:p>
    <w:p>
      <w:r>
        <w:t>I just need to be fucking 21 already! 32 days to go</w:t>
      </w:r>
    </w:p>
    <w:p>
      <w:r>
        <w:rPr>
          <w:b/>
          <w:u w:val="single"/>
        </w:rPr>
        <w:t>240072</w:t>
      </w:r>
    </w:p>
    <w:p>
      <w:r>
        <w:t>Nithin situatuion is too bad han before - Sri Manju Movies https://t.co/5pkqEU5bPY https://t.co/4XMtVQpao3</w:t>
      </w:r>
    </w:p>
    <w:p>
      <w:r>
        <w:rPr>
          <w:b/>
          <w:u w:val="single"/>
        </w:rPr>
        <w:t>240073</w:t>
      </w:r>
    </w:p>
    <w:p>
      <w:r>
        <w:t>Aliyah swear to god everybody stupid for a nigga but her</w:t>
      </w:r>
    </w:p>
    <w:p>
      <w:r>
        <w:rPr>
          <w:b/>
          <w:u w:val="single"/>
        </w:rPr>
        <w:t>240074</w:t>
      </w:r>
    </w:p>
    <w:p>
      <w:r>
        <w:t>"I ain't fucking around!" 😂😭 https://t.co/a7sqG02ZOi</w:t>
      </w:r>
    </w:p>
    <w:p>
      <w:r>
        <w:rPr>
          <w:b/>
          <w:u w:val="single"/>
        </w:rPr>
        <w:t>240075</w:t>
      </w:r>
    </w:p>
    <w:p>
      <w:r>
        <w:t>RT @farmigabates: there aren't any daisy x chloe fics out there yet. i'm disappointed in my gays</w:t>
      </w:r>
    </w:p>
    <w:p>
      <w:r>
        <w:rPr>
          <w:b/>
          <w:u w:val="single"/>
        </w:rPr>
        <w:t>240076</w:t>
      </w:r>
    </w:p>
    <w:p>
      <w:r>
        <w:t>RT @Pssychh: This character is so fuckin' sick https://t.co/dvkDe2IBPv</w:t>
      </w:r>
    </w:p>
    <w:p>
      <w:r>
        <w:rPr>
          <w:b/>
          <w:u w:val="single"/>
        </w:rPr>
        <w:t>240077</w:t>
      </w:r>
    </w:p>
    <w:p>
      <w:r>
        <w:t>@PaddyGurks @baltimoredavey Legit, Pat doesn't like a thing. My man boring as fuck https://t.co/qhmOBZNOT8</w:t>
      </w:r>
    </w:p>
    <w:p>
      <w:r>
        <w:rPr>
          <w:b/>
          <w:u w:val="single"/>
        </w:rPr>
        <w:t>240078</w:t>
      </w:r>
    </w:p>
    <w:p>
      <w:r>
        <w:t>RT @MadelineAshby: Or, hey, maybe retconning Captain America into a Nazi is bad for sales. https://t.co/ktBoXZb2iB</w:t>
      </w:r>
    </w:p>
    <w:p>
      <w:r>
        <w:rPr>
          <w:b/>
          <w:u w:val="single"/>
        </w:rPr>
        <w:t>240079</w:t>
      </w:r>
    </w:p>
    <w:p>
      <w:r>
        <w:t>.@IAHouseGOP Hi @IAHouseGOP I would like to know if you have ever taken a FUCKING BIOLOGY CLASS in your terrible petty lives</w:t>
      </w:r>
    </w:p>
    <w:p>
      <w:r>
        <w:rPr>
          <w:b/>
          <w:u w:val="single"/>
        </w:rPr>
        <w:t>240080</w:t>
      </w:r>
    </w:p>
    <w:p>
      <w:r>
        <w:t>RT @AndyRichter: Jesus, the Get Out sequel looks fucking terrifying https://t.co/cJRwj2QjzP</w:t>
      </w:r>
    </w:p>
    <w:p>
      <w:r>
        <w:rPr>
          <w:b/>
          <w:u w:val="single"/>
        </w:rPr>
        <w:t>240081</w:t>
      </w:r>
    </w:p>
    <w:p>
      <w:r>
        <w:t>stamp if my nigga want me to be nasty all he gotta do is play some partynextdoor &amp;amp; it's a wrap 😏</w:t>
      </w:r>
    </w:p>
    <w:p>
      <w:r>
        <w:rPr>
          <w:b/>
          <w:u w:val="single"/>
        </w:rPr>
        <w:t>240082</w:t>
      </w:r>
    </w:p>
    <w:p>
      <w:r>
        <w:t>RT @idomakeupppp: Its like you nasty , I'm nasty 😩😩💦 baby we belong together. That lick my cum off her fingers type nasty &amp;amp; I adore that 😩😍…</w:t>
      </w:r>
    </w:p>
    <w:p>
      <w:r>
        <w:rPr>
          <w:b/>
          <w:u w:val="single"/>
        </w:rPr>
        <w:t>240083</w:t>
      </w:r>
    </w:p>
    <w:p>
      <w:r>
        <w:t>RT @_ialiyah: you bitches not friends , y'all just hate alike 😝</w:t>
      </w:r>
    </w:p>
    <w:p>
      <w:r>
        <w:rPr>
          <w:b/>
          <w:u w:val="single"/>
        </w:rPr>
        <w:t>240084</w:t>
      </w:r>
    </w:p>
    <w:p>
      <w:r>
        <w:t>@SpinSpinSugar_ Why in the hell are they releasing kangaroos in Wyoming? Fucking looney!</w:t>
      </w:r>
    </w:p>
    <w:p>
      <w:r>
        <w:rPr>
          <w:b/>
          <w:u w:val="single"/>
        </w:rPr>
        <w:t>240085</w:t>
      </w:r>
    </w:p>
    <w:p>
      <w:r>
        <w:t>@JulienEdwards he's said who are these people cuz I wanna sue them.  I fucking fell out!!!!</w:t>
      </w:r>
    </w:p>
    <w:p>
      <w:r>
        <w:rPr>
          <w:b/>
          <w:u w:val="single"/>
        </w:rPr>
        <w:t>240086</w:t>
      </w:r>
    </w:p>
    <w:p>
      <w:r>
        <w:t>@PROCTHEGOAT damn i feel bad now but that's still head-ass for that one though</w:t>
      </w:r>
    </w:p>
    <w:p>
      <w:r>
        <w:rPr>
          <w:b/>
          <w:u w:val="single"/>
        </w:rPr>
        <w:t>240087</w:t>
      </w:r>
    </w:p>
    <w:p>
      <w:r>
        <w:t>RT @trashnaomi: and the ugly ass emojis https://t.co/CQaafleK6S</w:t>
      </w:r>
    </w:p>
    <w:p>
      <w:r>
        <w:rPr>
          <w:b/>
          <w:u w:val="single"/>
        </w:rPr>
        <w:t>240088</w:t>
      </w:r>
    </w:p>
    <w:p>
      <w:r>
        <w:t>RT @jyanies: [ravi voice] goddamn https://t.co/UvNTiq41Ab</w:t>
      </w:r>
    </w:p>
    <w:p>
      <w:r>
        <w:rPr>
          <w:b/>
          <w:u w:val="single"/>
        </w:rPr>
        <w:t>240089</w:t>
      </w:r>
    </w:p>
    <w:p>
      <w:r>
        <w:t>@HollywoodLife @RiceGum @TheGabbieShow ur legit a fucking retard</w:t>
      </w:r>
    </w:p>
    <w:p>
      <w:r>
        <w:rPr>
          <w:b/>
          <w:u w:val="single"/>
        </w:rPr>
        <w:t>240090</w:t>
      </w:r>
    </w:p>
    <w:p>
      <w:r>
        <w:t>RT @R_ated: DONT SEND ME SNAPS IF THEY GON BE ON YO DAMN STORY STUPID🗣🗣🗣🗣🗣</w:t>
      </w:r>
    </w:p>
    <w:p>
      <w:r>
        <w:rPr>
          <w:b/>
          <w:u w:val="single"/>
        </w:rPr>
        <w:t>240091</w:t>
      </w:r>
    </w:p>
    <w:p>
      <w:r>
        <w:t>every time I go skateboarding keyla tells me not to get snatched 😢 a fucking friend !!!!! 👌🏾💞</w:t>
      </w:r>
    </w:p>
    <w:p>
      <w:r>
        <w:rPr>
          <w:b/>
          <w:u w:val="single"/>
        </w:rPr>
        <w:t>240092</w:t>
      </w:r>
    </w:p>
    <w:p>
      <w:r>
        <w:t>Fucking idiot. Should have let Fraser take it. #FPL 😒😒😒</w:t>
      </w:r>
    </w:p>
    <w:p>
      <w:r>
        <w:rPr>
          <w:b/>
          <w:u w:val="single"/>
        </w:rPr>
        <w:t>240093</w:t>
      </w:r>
    </w:p>
    <w:p>
      <w:r>
        <w:t>@Hatewatch @stephenlemons Well we all can agree both sides have idiots in them.</w:t>
      </w:r>
    </w:p>
    <w:p>
      <w:r>
        <w:rPr>
          <w:b/>
          <w:u w:val="single"/>
        </w:rPr>
        <w:t>240094</w:t>
      </w:r>
    </w:p>
    <w:p>
      <w:r>
        <w:t>@BigBrotherazzi I can't be friends with people like that. That person is an idiot and I'm allergic to idiots.</w:t>
      </w:r>
    </w:p>
    <w:p>
      <w:r>
        <w:rPr>
          <w:b/>
          <w:u w:val="single"/>
        </w:rPr>
        <w:t>240095</w:t>
      </w:r>
    </w:p>
    <w:p>
      <w:r>
        <w:t>Swear dude my dad always making nasty ass agua chile like wtf homie make ceviche tf</w:t>
      </w:r>
    </w:p>
    <w:p>
      <w:r>
        <w:rPr>
          <w:b/>
          <w:u w:val="single"/>
        </w:rPr>
        <w:t>240096</w:t>
      </w:r>
    </w:p>
    <w:p>
      <w:r>
        <w:t>RT @cali_events: Who is raising these hoes? They mindset just so fucked up evil ass bitches!</w:t>
      </w:r>
    </w:p>
    <w:p>
      <w:r>
        <w:rPr>
          <w:b/>
          <w:u w:val="single"/>
        </w:rPr>
        <w:t>240097</w:t>
      </w:r>
    </w:p>
    <w:p>
      <w:r>
        <w:t>RT @TheBloodShow: I'm letting u know now. We not protesting when the laws shoot yo ass for this stupid phone case 😂😂 https://t.co/IcSMsKpCrl</w:t>
      </w:r>
    </w:p>
    <w:p>
      <w:r>
        <w:rPr>
          <w:b/>
          <w:u w:val="single"/>
        </w:rPr>
        <w:t>240098</w:t>
      </w:r>
    </w:p>
    <w:p>
      <w:r>
        <w:t>RT @Vivid_Dreams_24: Our president is a fucking idiot</w:t>
      </w:r>
    </w:p>
    <w:p>
      <w:r>
        <w:rPr>
          <w:b/>
          <w:u w:val="single"/>
        </w:rPr>
        <w:t>240099</w:t>
      </w:r>
    </w:p>
    <w:p>
      <w:r>
        <w:t>RT @p0gman: Chicago sold out tonight people @itsbeargrillz @Terravitabass @woolimusic ! Set to be a fucking crazy one! #thevoid https://t.c…</w:t>
      </w:r>
    </w:p>
    <w:p>
      <w:r>
        <w:rPr>
          <w:b/>
          <w:u w:val="single"/>
        </w:rPr>
        <w:t>240100</w:t>
      </w:r>
    </w:p>
    <w:p>
      <w:r>
        <w:t>RT @brianklaas: ABC News reports that Syria moved personnel, equipment, and aircraft from the base before the strikes. https://t.co/LmvdFdp…</w:t>
      </w:r>
    </w:p>
    <w:p>
      <w:r>
        <w:rPr>
          <w:b/>
          <w:u w:val="single"/>
        </w:rPr>
        <w:t>240101</w:t>
      </w:r>
    </w:p>
    <w:p>
      <w:r>
        <w:t>RT @swaggmiiyaa: niggas loveeeeeeee the ugly bitches😂🤦🏽‍♀️</w:t>
      </w:r>
    </w:p>
    <w:p>
      <w:r>
        <w:rPr>
          <w:b/>
          <w:u w:val="single"/>
        </w:rPr>
        <w:t>240102</w:t>
      </w:r>
    </w:p>
    <w:p>
      <w:r>
        <w:t>@FootbalIStuff what is a manger and what are defeners ? Check spelling retard</w:t>
      </w:r>
    </w:p>
    <w:p>
      <w:r>
        <w:rPr>
          <w:b/>
          <w:u w:val="single"/>
        </w:rPr>
        <w:t>240103</w:t>
      </w:r>
    </w:p>
    <w:p>
      <w:r>
        <w:t>RT @DavioAdrienne: #ImNotABot I am mad as hell and I'm not going to take it anymore!!!</w:t>
      </w:r>
    </w:p>
    <w:p>
      <w:r>
        <w:rPr>
          <w:b/>
          <w:u w:val="single"/>
        </w:rPr>
        <w:t>240104</w:t>
      </w:r>
    </w:p>
    <w:p>
      <w:r>
        <w:t>RT @kevinabstract: so fucking sick https://t.co/srraZ1xlwp</w:t>
      </w:r>
    </w:p>
    <w:p>
      <w:r>
        <w:rPr>
          <w:b/>
          <w:u w:val="single"/>
        </w:rPr>
        <w:t>240105</w:t>
      </w:r>
    </w:p>
    <w:p>
      <w:r>
        <w:t>RT @simonharley: Some cruel bastard has dressed a horse up as Paul Nuttall. https://t.co/KYAEHJcFxj</w:t>
      </w:r>
    </w:p>
    <w:p>
      <w:r>
        <w:rPr>
          <w:b/>
          <w:u w:val="single"/>
        </w:rPr>
        <w:t>240106</w:t>
      </w:r>
    </w:p>
    <w:p>
      <w:r>
        <w:t>@HostzCFW I do not know how you idiots believe him !!</w:t>
        <w:br/>
        <w:t>Are you so desperate for #jailbreak !! @cheropehy_ @Lord_Ozu @meililjinghong @IsaiasL_01 https://t.co/ir3cqXBkAO</w:t>
      </w:r>
    </w:p>
    <w:p>
      <w:r>
        <w:rPr>
          <w:b/>
          <w:u w:val="single"/>
        </w:rPr>
        <w:t>240107</w:t>
      </w:r>
    </w:p>
    <w:p>
      <w:r>
        <w:t>Knee hurting so bad but my fat ass still went and got Popeyes</w:t>
      </w:r>
    </w:p>
    <w:p>
      <w:r>
        <w:rPr>
          <w:b/>
          <w:u w:val="single"/>
        </w:rPr>
        <w:t>240108</w:t>
      </w:r>
    </w:p>
    <w:p>
      <w:r>
        <w:t>Ravi and Ashley is boring the hell out of me. He's being played for a fool. Smdh. #yr</w:t>
      </w:r>
    </w:p>
    <w:p>
      <w:r>
        <w:rPr>
          <w:b/>
          <w:u w:val="single"/>
        </w:rPr>
        <w:t>240109</w:t>
      </w:r>
    </w:p>
    <w:p>
      <w:r>
        <w:t>RT @Lance210: INSANE STICKY NOTE PRANK!  HE WAS PISSED https://t.co/MgKmCDsKlH https://t.co/KYZhtcicVY</w:t>
      </w:r>
    </w:p>
    <w:p>
      <w:r>
        <w:rPr>
          <w:b/>
          <w:u w:val="single"/>
        </w:rPr>
        <w:t>240110</w:t>
      </w:r>
    </w:p>
    <w:p>
      <w:r>
        <w:t>If you're gonna dub somebody then just do it already ‼️ stop playing games with these bad ass females 🙄 https://t.co/g7FHdApGeV</w:t>
      </w:r>
    </w:p>
    <w:p>
      <w:r>
        <w:rPr>
          <w:b/>
          <w:u w:val="single"/>
        </w:rPr>
        <w:t>240111</w:t>
      </w:r>
    </w:p>
    <w:p>
      <w:r>
        <w:t>Also men have disgusting fucking feet bottoms  saying GGGGG</w:t>
      </w:r>
    </w:p>
    <w:p>
      <w:r>
        <w:rPr>
          <w:b/>
          <w:u w:val="single"/>
        </w:rPr>
        <w:t>240112</w:t>
      </w:r>
    </w:p>
    <w:p>
      <w:r>
        <w:t>THIS MATCH IS FUCKING INSANE! #ROHSupercard #HardysvsBucks</w:t>
      </w:r>
    </w:p>
    <w:p>
      <w:r>
        <w:rPr>
          <w:b/>
          <w:u w:val="single"/>
        </w:rPr>
        <w:t>240113</w:t>
      </w:r>
    </w:p>
    <w:p>
      <w:r>
        <w:t>"What, you never see a bad ass bitch eat a taco shell before?"</w:t>
      </w:r>
    </w:p>
    <w:p>
      <w:r>
        <w:rPr>
          <w:b/>
          <w:u w:val="single"/>
        </w:rPr>
        <w:t>240114</w:t>
      </w:r>
    </w:p>
    <w:p>
      <w:r>
        <w:t>Yo Cinnamon Toast Crunch with cinnabon coffee creamer instead of milk is SO FUCKING FIIIIRREEE!!!!!!!!</w:t>
      </w:r>
    </w:p>
    <w:p>
      <w:r>
        <w:rPr>
          <w:b/>
          <w:u w:val="single"/>
        </w:rPr>
        <w:t>240115</w:t>
      </w:r>
    </w:p>
    <w:p>
      <w:r>
        <w:t>people will find any reason to drink shits mad annoying</w:t>
      </w:r>
    </w:p>
    <w:p>
      <w:r>
        <w:rPr>
          <w:b/>
          <w:u w:val="single"/>
        </w:rPr>
        <w:t>240116</w:t>
      </w:r>
    </w:p>
    <w:p>
      <w:r>
        <w:t>@kagirapoo People voted for Jacob fucking Zuma, that's how!</w:t>
      </w:r>
    </w:p>
    <w:p>
      <w:r>
        <w:rPr>
          <w:b/>
          <w:u w:val="single"/>
        </w:rPr>
        <w:t>240117</w:t>
      </w:r>
    </w:p>
    <w:p>
      <w:r>
        <w:t>I swear !!😂💯☺️ I know I just take some ugly ass pics https://t.co/dJOXI9DuRR</w:t>
      </w:r>
    </w:p>
    <w:p>
      <w:r>
        <w:rPr>
          <w:b/>
          <w:u w:val="single"/>
        </w:rPr>
        <w:t>240118</w:t>
      </w:r>
    </w:p>
    <w:p>
      <w:r>
        <w:t>RT @_ialiyah: you bitches not friends , y'all just hate alike 😝</w:t>
      </w:r>
    </w:p>
    <w:p>
      <w:r>
        <w:rPr>
          <w:b/>
          <w:u w:val="single"/>
        </w:rPr>
        <w:t>240119</w:t>
      </w:r>
    </w:p>
    <w:p>
      <w:r>
        <w:t>awful hope they die idiots https://t.co/6nuiW4Fe2y</w:t>
      </w:r>
    </w:p>
    <w:p>
      <w:r>
        <w:rPr>
          <w:b/>
          <w:u w:val="single"/>
        </w:rPr>
        <w:t>240120</w:t>
      </w:r>
    </w:p>
    <w:p>
      <w:r>
        <w:t>@AFlZY @GirlyApple_ @BeanoM8 @CCalIum Grace is this your retarded eboy?</w:t>
      </w:r>
    </w:p>
    <w:p>
      <w:r>
        <w:rPr>
          <w:b/>
          <w:u w:val="single"/>
        </w:rPr>
        <w:t>240121</w:t>
      </w:r>
    </w:p>
    <w:p>
      <w:r>
        <w:t>Democracy: Where any two idiots outvote a genius</w:t>
        <w:br/>
        <w:br/>
        <w:t>#KenyanPolitics</w:t>
      </w:r>
    </w:p>
    <w:p>
      <w:r>
        <w:rPr>
          <w:b/>
          <w:u w:val="single"/>
        </w:rPr>
        <w:t>240122</w:t>
      </w:r>
    </w:p>
    <w:p>
      <w:r>
        <w:t>@bradleymunton1 Fucking Jesus I got a rock on now!</w:t>
      </w:r>
    </w:p>
    <w:p>
      <w:r>
        <w:rPr>
          <w:b/>
          <w:u w:val="single"/>
        </w:rPr>
        <w:t>240123</w:t>
      </w:r>
    </w:p>
    <w:p>
      <w:r>
        <w:t>RT @Reuters: Islamic State says U.S. 'being run by an idiot' https://t.co/PfARQeZrYh https://t.co/CYZ75ldtOH</w:t>
      </w:r>
    </w:p>
    <w:p>
      <w:r>
        <w:rPr>
          <w:b/>
          <w:u w:val="single"/>
        </w:rPr>
        <w:t>240124</w:t>
      </w:r>
    </w:p>
    <w:p>
      <w:r>
        <w:t>RT @WWESexyDivaPics: Why was this an unsanctioned match anyway how fucking stupid #WrestleMania</w:t>
      </w:r>
    </w:p>
    <w:p>
      <w:r>
        <w:rPr>
          <w:b/>
          <w:u w:val="single"/>
        </w:rPr>
        <w:t>240125</w:t>
      </w:r>
    </w:p>
    <w:p>
      <w:r>
        <w:t>@theJeremyVine idiot woman, maybe she should get the train! Wagon guy is spot on, how will anything get delivered?</w:t>
      </w:r>
    </w:p>
    <w:p>
      <w:r>
        <w:rPr>
          <w:b/>
          <w:u w:val="single"/>
        </w:rPr>
        <w:t>240126</w:t>
      </w:r>
    </w:p>
    <w:p>
      <w:r>
        <w:t>RT @youngthug: Horse face hoe stop playing before I show the world yo lil ugly ass</w:t>
      </w:r>
    </w:p>
    <w:p>
      <w:r>
        <w:rPr>
          <w:b/>
          <w:u w:val="single"/>
        </w:rPr>
        <w:t>240127</w:t>
      </w:r>
    </w:p>
    <w:p>
      <w:r>
        <w:t>this is so disrespectful. I'm so upset. alcohol addiction is not something you joke about, you fucking morons. https://t.co/kEA8lvB5wN</w:t>
      </w:r>
    </w:p>
    <w:p>
      <w:r>
        <w:rPr>
          <w:b/>
          <w:u w:val="single"/>
        </w:rPr>
        <w:t>240128</w:t>
      </w:r>
    </w:p>
    <w:p>
      <w:r>
        <w:t>This boy is an idiot followed by a bunch of idiots, this is a lack of leadership and direction. https://t.co/IqyKnWmQvt</w:t>
      </w:r>
    </w:p>
    <w:p>
      <w:r>
        <w:rPr>
          <w:b/>
          <w:u w:val="single"/>
        </w:rPr>
        <w:t>240129</w:t>
      </w:r>
    </w:p>
    <w:p>
      <w:r>
        <w:t xml:space="preserve">RT @DMODeejay: So my brother @OfficialGiggs called me &amp;amp; asked me to support him on his tour... </w:t>
        <w:br/>
        <w:br/>
        <w:t>OF COURSE I SAID FUCKING YES! 😅 https://t.…</w:t>
      </w:r>
    </w:p>
    <w:p>
      <w:r>
        <w:rPr>
          <w:b/>
          <w:u w:val="single"/>
        </w:rPr>
        <w:t>240130</w:t>
      </w:r>
    </w:p>
    <w:p>
      <w:r>
        <w:t>RT @YG_WINNER: [🎵] WINNER - FATE NUMBER FOR</w:t>
        <w:br/>
        <w:br/>
        <w:t>Melon https://t.co/hzZj18a4N3</w:t>
        <w:br/>
        <w:t>Mnet https://t.co/qUYf336tya</w:t>
        <w:br/>
        <w:t>Naver https://t.co/ceJjugsKfd</w:t>
      </w:r>
    </w:p>
    <w:p>
      <w:r>
        <w:rPr>
          <w:b/>
          <w:u w:val="single"/>
        </w:rPr>
        <w:t>240131</w:t>
      </w:r>
    </w:p>
    <w:p>
      <w:r>
        <w:t>RT @LilWinc: Don't ever hate on a nigga that's gettin his money🤦🏽‍♂️5️⃣💯</w:t>
      </w:r>
    </w:p>
    <w:p>
      <w:r>
        <w:rPr>
          <w:b/>
          <w:u w:val="single"/>
        </w:rPr>
        <w:t>240132</w:t>
      </w:r>
    </w:p>
    <w:p>
      <w:r>
        <w:t>RT @MarizzleJDizzle: ayee thatsss myyy babbbyyy ryyy!!!! stagg fucking statee let's gooo!! 👏👏👏👏 https://t.co/UVTc7h1ozn</w:t>
      </w:r>
    </w:p>
    <w:p>
      <w:r>
        <w:rPr>
          <w:b/>
          <w:u w:val="single"/>
        </w:rPr>
        <w:t>240133</w:t>
      </w:r>
    </w:p>
    <w:p>
      <w:r>
        <w:t>@Freddie03052016 @StevenReyCristo @MSNBC Is the media propping up an idiot</w:t>
      </w:r>
    </w:p>
    <w:p>
      <w:r>
        <w:rPr>
          <w:b/>
          <w:u w:val="single"/>
        </w:rPr>
        <w:t>240134</w:t>
      </w:r>
    </w:p>
    <w:p>
      <w:r>
        <w:t>i put my iphone in my pocket with scratchy things and now its all scratched on the screen fucking moron over here</w:t>
      </w:r>
    </w:p>
    <w:p>
      <w:r>
        <w:rPr>
          <w:b/>
          <w:u w:val="single"/>
        </w:rPr>
        <w:t>240135</w:t>
      </w:r>
    </w:p>
    <w:p>
      <w:r>
        <w:t>RT @_ialiyah: you bitches not friends , y'all just hate alike 😝</w:t>
      </w:r>
    </w:p>
    <w:p>
      <w:r>
        <w:rPr>
          <w:b/>
          <w:u w:val="single"/>
        </w:rPr>
        <w:t>240136</w:t>
      </w:r>
    </w:p>
    <w:p>
      <w:r>
        <w:t>@Kikisushi7Lisa @FLOTUS @POTUS Hate to break your heart but the Trumps don't give a damn about you or America.</w:t>
      </w:r>
    </w:p>
    <w:p>
      <w:r>
        <w:rPr>
          <w:b/>
          <w:u w:val="single"/>
        </w:rPr>
        <w:t>240137</w:t>
      </w:r>
    </w:p>
    <w:p>
      <w:r>
        <w:t>Lingard isn't Ronaldo,he's had awful games and pissed me off but moaning here like we just gave Djemba Djemba a 5 year deal? Come on.</w:t>
      </w:r>
    </w:p>
    <w:p>
      <w:r>
        <w:rPr>
          <w:b/>
          <w:u w:val="single"/>
        </w:rPr>
        <w:t>240138</w:t>
      </w:r>
    </w:p>
    <w:p>
      <w:r>
        <w:t>RT @allure_essence: I'm stingy as fuck with my food, my man, my friends, basically anything that's MINEEEEEE!!!!!!!!!!</w:t>
      </w:r>
    </w:p>
    <w:p>
      <w:r>
        <w:rPr>
          <w:b/>
          <w:u w:val="single"/>
        </w:rPr>
        <w:t>240139</w:t>
      </w:r>
    </w:p>
    <w:p>
      <w:r>
        <w:t>RT @EiramAydni: Im a nasty ass freak when I like you..</w:t>
      </w:r>
    </w:p>
    <w:p>
      <w:r>
        <w:rPr>
          <w:b/>
          <w:u w:val="single"/>
        </w:rPr>
        <w:t>240140</w:t>
      </w:r>
    </w:p>
    <w:p>
      <w:r>
        <w:t>I always say this and have a boring ass summer. https://t.co/i3K1i7icE6</w:t>
      </w:r>
    </w:p>
    <w:p>
      <w:r>
        <w:rPr>
          <w:b/>
          <w:u w:val="single"/>
        </w:rPr>
        <w:t>240141</w:t>
      </w:r>
    </w:p>
    <w:p>
      <w:r>
        <w:t>RT @izzvtii: Fml i hate this uneasy feeling bullshit</w:t>
      </w:r>
    </w:p>
    <w:p>
      <w:r>
        <w:rPr>
          <w:b/>
          <w:u w:val="single"/>
        </w:rPr>
        <w:t>240142</w:t>
      </w:r>
    </w:p>
    <w:p>
      <w:r>
        <w:t>@sallymattarr yeahh, its still boring😂</w:t>
        <w:br/>
        <w:t>ehm, who u calling idiot again?</w:t>
      </w:r>
    </w:p>
    <w:p>
      <w:r>
        <w:rPr>
          <w:b/>
          <w:u w:val="single"/>
        </w:rPr>
        <w:t>240143</w:t>
      </w:r>
    </w:p>
    <w:p>
      <w:r>
        <w:t>I just wanna graduate and get THE FUCK out of here!!!</w:t>
      </w:r>
    </w:p>
    <w:p>
      <w:r>
        <w:rPr>
          <w:b/>
          <w:u w:val="single"/>
        </w:rPr>
        <w:t>240144</w:t>
      </w:r>
    </w:p>
    <w:p>
      <w:r>
        <w:t>This idiot needs to be gone. https://t.co/ceA9Grlj27</w:t>
      </w:r>
    </w:p>
    <w:p>
      <w:r>
        <w:rPr>
          <w:b/>
          <w:u w:val="single"/>
        </w:rPr>
        <w:t>240145</w:t>
      </w:r>
    </w:p>
    <w:p>
      <w:r>
        <w:t>@King_Yunn @SpikeReeds @BeardedLegacy Please stop talking to me, retarded person. 😒</w:t>
      </w:r>
    </w:p>
    <w:p>
      <w:r>
        <w:rPr>
          <w:b/>
          <w:u w:val="single"/>
        </w:rPr>
        <w:t>240146</w:t>
      </w:r>
    </w:p>
    <w:p>
      <w:r>
        <w:t>The WORST nigga from Delaware is the one who doesn't claim it...... I hate y'all niggas man!</w:t>
      </w:r>
    </w:p>
    <w:p>
      <w:r>
        <w:rPr>
          <w:b/>
          <w:u w:val="single"/>
        </w:rPr>
        <w:t>240147</w:t>
      </w:r>
    </w:p>
    <w:p>
      <w:r>
        <w:t>RT @DearIsamar_: *inserts boring ass halo eye look on to the TL * https://t.co/8PgRHsiDtD</w:t>
      </w:r>
    </w:p>
    <w:p>
      <w:r>
        <w:rPr>
          <w:b/>
          <w:u w:val="single"/>
        </w:rPr>
        <w:t>240148</w:t>
      </w:r>
    </w:p>
    <w:p>
      <w:r>
        <w:t>How the fuck can you treat you grandparents like this??  100% disgusting https://t.co/R7gjolsAwK</w:t>
      </w:r>
    </w:p>
    <w:p>
      <w:r>
        <w:rPr>
          <w:b/>
          <w:u w:val="single"/>
        </w:rPr>
        <w:t>240149</w:t>
      </w:r>
    </w:p>
    <w:p>
      <w:r>
        <w:t>RT @DanyAllStar15: Yeah, Marchand just slashed a guy in the gooch so bad I just put on a cup to watch the rest of this game. Insane.</w:t>
      </w:r>
    </w:p>
    <w:p>
      <w:r>
        <w:rPr>
          <w:b/>
          <w:u w:val="single"/>
        </w:rPr>
        <w:t>240150</w:t>
      </w:r>
    </w:p>
    <w:p>
      <w:r>
        <w:t>USC, I hope you realize that giving as a "clearance slip" a day before school ends is a fucking bad decision!!!! 😤</w:t>
      </w:r>
    </w:p>
    <w:p>
      <w:r>
        <w:rPr>
          <w:b/>
          <w:u w:val="single"/>
        </w:rPr>
        <w:t>240151</w:t>
      </w:r>
    </w:p>
    <w:p>
      <w:r>
        <w:t>Niggas gon hate, life would be spelled efil if they didn't... https://t.co/jas9d15JG8</w:t>
      </w:r>
    </w:p>
    <w:p>
      <w:r>
        <w:rPr>
          <w:b/>
          <w:u w:val="single"/>
        </w:rPr>
        <w:t>240152</w:t>
      </w:r>
    </w:p>
    <w:p>
      <w:r>
        <w:t>The saddest thing about it all is it shows the percentage of idiots in America. Listen to a conman's nonsense and never question it. https://t.co/EIsMuXfoFK</w:t>
      </w:r>
    </w:p>
    <w:p>
      <w:r>
        <w:rPr>
          <w:b/>
          <w:u w:val="single"/>
        </w:rPr>
        <w:t>240153</w:t>
      </w:r>
    </w:p>
    <w:p>
      <w:r>
        <w:t>RT @aN00BisGaming: AN IDIOTS GUIDE TO BATTLEFY - For your matches and reporting head over to https://t.co/w5eL7i5nYm Please see image below…</w:t>
      </w:r>
    </w:p>
    <w:p>
      <w:r>
        <w:rPr>
          <w:b/>
          <w:u w:val="single"/>
        </w:rPr>
        <w:t>240154</w:t>
      </w:r>
    </w:p>
    <w:p>
      <w:r>
        <w:t>RT @ReeannMiah: Don't text me if your gonna leave me on read shits annoying</w:t>
      </w:r>
    </w:p>
    <w:p>
      <w:r>
        <w:rPr>
          <w:b/>
          <w:u w:val="single"/>
        </w:rPr>
        <w:t>240155</w:t>
      </w:r>
    </w:p>
    <w:p>
      <w:r>
        <w:t>I immediately busted out laughing. What a fucking moron.</w:t>
      </w:r>
    </w:p>
    <w:p>
      <w:r>
        <w:rPr>
          <w:b/>
          <w:u w:val="single"/>
        </w:rPr>
        <w:t>240156</w:t>
      </w:r>
    </w:p>
    <w:p>
      <w:r>
        <w:t>Picture this</w:t>
        <w:br/>
        <w:t>I'm a bag of dicks</w:t>
        <w:br/>
        <w:t>Put me to your lips</w:t>
        <w:br/>
        <w:t>I am sick</w:t>
      </w:r>
    </w:p>
    <w:p>
      <w:r>
        <w:rPr>
          <w:b/>
          <w:u w:val="single"/>
        </w:rPr>
        <w:t>240157</w:t>
      </w:r>
    </w:p>
    <w:p>
      <w:r>
        <w:t>@alexander_olly WHAT IS YOUR FAVE SONG FROM CRAWL SPACE IM FUCKING OBSESSED!!</w:t>
      </w:r>
    </w:p>
    <w:p>
      <w:r>
        <w:rPr>
          <w:b/>
          <w:u w:val="single"/>
        </w:rPr>
        <w:t>240158</w:t>
      </w:r>
    </w:p>
    <w:p>
      <w:r>
        <w:t>RT @vdare: Draft the journalists.Send them to fight the bullshit war they want so badly. #SyriaHoax</w:t>
      </w:r>
    </w:p>
    <w:p>
      <w:r>
        <w:rPr>
          <w:b/>
          <w:u w:val="single"/>
        </w:rPr>
        <w:t>240159</w:t>
      </w:r>
    </w:p>
    <w:p>
      <w:r>
        <w:t>RT @LookAtLollyy: I can't have a nigga out here making me look stupid.</w:t>
      </w:r>
    </w:p>
    <w:p>
      <w:r>
        <w:rPr>
          <w:b/>
          <w:u w:val="single"/>
        </w:rPr>
        <w:t>240160</w:t>
      </w:r>
    </w:p>
    <w:p>
      <w:r>
        <w:t>RT @AnnCoulter: Const requires 2/3ds vote to override a presidential veto. According to idiot McCain, it ALSO takes 2/3ds vote to pass law…</w:t>
      </w:r>
    </w:p>
    <w:p>
      <w:r>
        <w:rPr>
          <w:b/>
          <w:u w:val="single"/>
        </w:rPr>
        <w:t>240161</w:t>
      </w:r>
    </w:p>
    <w:p>
      <w:r>
        <w:t>RT @AndyRichter: Jesus, the Get Out sequel looks fucking terrifying https://t.co/cJRwj2QjzP</w:t>
      </w:r>
    </w:p>
    <w:p>
      <w:r>
        <w:rPr>
          <w:b/>
          <w:u w:val="single"/>
        </w:rPr>
        <w:t>240162</w:t>
      </w:r>
    </w:p>
    <w:p>
      <w:r>
        <w:t>@WiseMenSayPod @Tweed_Barnesy He's about two weeks away from coming out with "I fucking hate Sunderland Football Club, the city and everything in it"</w:t>
      </w:r>
    </w:p>
    <w:p>
      <w:r>
        <w:rPr>
          <w:b/>
          <w:u w:val="single"/>
        </w:rPr>
        <w:t>240163</w:t>
      </w:r>
    </w:p>
    <w:p>
      <w:r>
        <w:t>RT @ParissaXo: i'm tired of u feminist bitches bc this is just disgusting https://t.co/S91o478GJ2</w:t>
      </w:r>
    </w:p>
    <w:p>
      <w:r>
        <w:rPr>
          <w:b/>
          <w:u w:val="single"/>
        </w:rPr>
        <w:t>240164</w:t>
      </w:r>
    </w:p>
    <w:p>
      <w:r>
        <w:t>I FUCKING HATE BRYCE WHAT A PISS OFSHIT !! THIS RAPIST DESERVES TO GO TO JAIlL</w:t>
      </w:r>
    </w:p>
    <w:p>
      <w:r>
        <w:rPr>
          <w:b/>
          <w:u w:val="single"/>
        </w:rPr>
        <w:t>240165</w:t>
      </w:r>
    </w:p>
    <w:p>
      <w:r>
        <w:t>RT @charli_xcx: the number 1 angel shows are gonna be fucking wiiiiild!! @brookecandy opening in SF &amp;amp; NY with @CupcakKe_rapper joining in N…</w:t>
      </w:r>
    </w:p>
    <w:p>
      <w:r>
        <w:rPr>
          <w:b/>
          <w:u w:val="single"/>
        </w:rPr>
        <w:t>240166</w:t>
      </w:r>
    </w:p>
    <w:p>
      <w:r>
        <w:t>I just seen a video about lace eyebrows...... 🗣I AM FUCKING DONE!!!!</w:t>
      </w:r>
    </w:p>
    <w:p>
      <w:r>
        <w:rPr>
          <w:b/>
          <w:u w:val="single"/>
        </w:rPr>
        <w:t>240167</w:t>
      </w:r>
    </w:p>
    <w:p>
      <w:r>
        <w:t>RT @AlexKennedyNBA: In a 2-and-a-half-week span during an injury-filled 1988-89 season, a frustrated Larry Bird ate 7 wedding cakes and 10…</w:t>
      </w:r>
    </w:p>
    <w:p>
      <w:r>
        <w:rPr>
          <w:b/>
          <w:u w:val="single"/>
        </w:rPr>
        <w:t>240168</w:t>
      </w:r>
    </w:p>
    <w:p>
      <w:r>
        <w:t>@beebearninja @SyLazovik @booskellington because they're idiots</w:t>
      </w:r>
    </w:p>
    <w:p>
      <w:r>
        <w:rPr>
          <w:b/>
          <w:u w:val="single"/>
        </w:rPr>
        <w:t>240169</w:t>
      </w:r>
    </w:p>
    <w:p>
      <w:r>
        <w:t>Y'RE ALL ANNOYING BITCH YOU'RE NOT MY CLASSMATES ANYMORE</w:t>
      </w:r>
    </w:p>
    <w:p>
      <w:r>
        <w:rPr>
          <w:b/>
          <w:u w:val="single"/>
        </w:rPr>
        <w:t>240170</w:t>
      </w:r>
    </w:p>
    <w:p>
      <w:r>
        <w:t>I'm fucked up, homie you fucked up</w:t>
        <w:br/>
        <w:t>But we gonna be aight!!</w:t>
      </w:r>
    </w:p>
    <w:p>
      <w:r>
        <w:rPr>
          <w:b/>
          <w:u w:val="single"/>
        </w:rPr>
        <w:t>240171</w:t>
      </w:r>
    </w:p>
    <w:p>
      <w:r>
        <w:t>RT @SheldonCoopcr: All mfs do is hate. Get a life and stfu with y'all hatin asses 💀🙄🙄</w:t>
      </w:r>
    </w:p>
    <w:p>
      <w:r>
        <w:rPr>
          <w:b/>
          <w:u w:val="single"/>
        </w:rPr>
        <w:t>240172</w:t>
      </w:r>
    </w:p>
    <w:p>
      <w:r>
        <w:t>are you looking for at fako, look at him ugly son af bitch, motherfucking hakan balamir</w:t>
      </w:r>
    </w:p>
    <w:p>
      <w:r>
        <w:rPr>
          <w:b/>
          <w:u w:val="single"/>
        </w:rPr>
        <w:t>240173</w:t>
      </w:r>
    </w:p>
    <w:p>
      <w:r>
        <w:t xml:space="preserve">RT @ElloSteph: "Omg, my flannel!" </w:t>
        <w:br/>
        <w:br/>
        <w:t>An example of why I would be the worst lesbian criminal ever. https://t.co/dKZrcxEuLu</w:t>
      </w:r>
    </w:p>
    <w:p>
      <w:r>
        <w:rPr>
          <w:b/>
          <w:u w:val="single"/>
        </w:rPr>
        <w:t>240174</w:t>
      </w:r>
    </w:p>
    <w:p>
      <w:r>
        <w:t>RT @Ava_Austen: Baby oil ass fucking 🍆🍑</w:t>
        <w:br/>
        <w:t xml:space="preserve">*EXCLUSIVE* update just loaded on my Premium snapchat! </w:t>
        <w:br/>
        <w:t>https://t.co/YV9zgRwRd2 😈💦 https://t.co/89E…</w:t>
      </w:r>
    </w:p>
    <w:p>
      <w:r>
        <w:rPr>
          <w:b/>
          <w:u w:val="single"/>
        </w:rPr>
        <w:t>240175</w:t>
      </w:r>
    </w:p>
    <w:p>
      <w:r>
        <w:t xml:space="preserve">RT @ugchristiannews: Mukiibi, Crtive D at Addmaya had to pay his 1st fruit  </w:t>
        <w:br/>
        <w:t>When you go through those painful moments, it always pays, he…</w:t>
      </w:r>
    </w:p>
    <w:p>
      <w:r>
        <w:rPr>
          <w:b/>
          <w:u w:val="single"/>
        </w:rPr>
        <w:t>240176</w:t>
      </w:r>
    </w:p>
    <w:p>
      <w:r>
        <w:t>What the fuck is wrong with these players? No fighting spirit whatsoever! Losing the ball and then walking!!!!</w:t>
      </w:r>
    </w:p>
    <w:p>
      <w:r>
        <w:rPr>
          <w:b/>
          <w:u w:val="single"/>
        </w:rPr>
        <w:t>240177</w:t>
      </w:r>
    </w:p>
    <w:p>
      <w:r>
        <w:t>RT @MR_4SE7EN6: The FUCKING IRONY!!!!!!! https://t.co/OqlbRCLKEY</w:t>
      </w:r>
    </w:p>
    <w:p>
      <w:r>
        <w:rPr>
          <w:b/>
          <w:u w:val="single"/>
        </w:rPr>
        <w:t>240178</w:t>
      </w:r>
    </w:p>
    <w:p>
      <w:r>
        <w:t>Waiting for this album to drop like... #BurnThisBridge 2 days! 2 Fucking Days! #newmusic #nowplaying https://t.co/r2R9qmlFli</w:t>
      </w:r>
    </w:p>
    <w:p>
      <w:r>
        <w:rPr>
          <w:b/>
          <w:u w:val="single"/>
        </w:rPr>
        <w:t>240179</w:t>
      </w:r>
    </w:p>
    <w:p>
      <w:r>
        <w:t>Bingham bullying is horrible, but not just students get bullied! Where the hell is our miner pride. #keepjaredatbingham</w:t>
      </w:r>
    </w:p>
    <w:p>
      <w:r>
        <w:rPr>
          <w:b/>
          <w:u w:val="single"/>
        </w:rPr>
        <w:t>240180</w:t>
      </w:r>
    </w:p>
    <w:p>
      <w:r>
        <w:t>RT @Elishayoungx: 1 month until the maths exam 1 fucking month !!!!!! 😱😨😩😫😰😥</w:t>
      </w:r>
    </w:p>
    <w:p>
      <w:r>
        <w:rPr>
          <w:b/>
          <w:u w:val="single"/>
        </w:rPr>
        <w:t>240181</w:t>
      </w:r>
    </w:p>
    <w:p>
      <w:r>
        <w:t>@ken0525_ @jtb012_ I'm sorry...cough...WAKE YOUR FUCKING ASS UP!!</w:t>
      </w:r>
    </w:p>
    <w:p>
      <w:r>
        <w:rPr>
          <w:b/>
          <w:u w:val="single"/>
        </w:rPr>
        <w:t>240182</w:t>
      </w:r>
    </w:p>
    <w:p>
      <w:r>
        <w:t>RT @domosexuaI: are you stupid or are you fucking stupid https://t.co/yRE7NBC67y</w:t>
      </w:r>
    </w:p>
    <w:p>
      <w:r>
        <w:rPr>
          <w:b/>
          <w:u w:val="single"/>
        </w:rPr>
        <w:t>240183</w:t>
      </w:r>
    </w:p>
    <w:p>
      <w:r>
        <w:t>Never confuse Libya with Syria...you'll get blocked...MANKIND IS NOW FUCKING INSANE...same again barman !.</w:t>
      </w:r>
    </w:p>
    <w:p>
      <w:r>
        <w:rPr>
          <w:b/>
          <w:u w:val="single"/>
        </w:rPr>
        <w:t>240184</w:t>
      </w:r>
    </w:p>
    <w:p>
      <w:r>
        <w:t>@ThreesomeMagic's account is temporarily unavailable because it violates the Twitter Media Policy. Learn more.</w:t>
      </w:r>
    </w:p>
    <w:p>
      <w:r>
        <w:rPr>
          <w:b/>
          <w:u w:val="single"/>
        </w:rPr>
        <w:t>240185</w:t>
      </w:r>
    </w:p>
    <w:p>
      <w:r>
        <w:t>LMAAOOOO this girl in the break room just said "carnage is fucking sick" 😂😂😂😂😂😂😂😂</w:t>
      </w:r>
    </w:p>
    <w:p>
      <w:r>
        <w:rPr>
          <w:b/>
          <w:u w:val="single"/>
        </w:rPr>
        <w:t>240186</w:t>
      </w:r>
    </w:p>
    <w:p>
      <w:r>
        <w:t>RT @Daxeldj: @Junkiekidmusic that fucking collaboration with 4B n Remix for DJ Snake tho!!!! 🔥🔥🔥🔥</w:t>
      </w:r>
    </w:p>
    <w:p>
      <w:r>
        <w:rPr>
          <w:b/>
          <w:u w:val="single"/>
        </w:rPr>
        <w:t>240187</w:t>
      </w:r>
    </w:p>
    <w:p>
      <w:r>
        <w:t>@KarthieMSD hope he notices mine even pathetic faggot</w:t>
      </w:r>
    </w:p>
    <w:p>
      <w:r>
        <w:rPr>
          <w:b/>
          <w:u w:val="single"/>
        </w:rPr>
        <w:t>240188</w:t>
      </w:r>
    </w:p>
    <w:p>
      <w:r>
        <w:t>@huffpostqueer you guys have entered the "I'm fuckin crazy" arena. Congratulations!</w:t>
      </w:r>
    </w:p>
    <w:p>
      <w:r>
        <w:rPr>
          <w:b/>
          <w:u w:val="single"/>
        </w:rPr>
        <w:t>240189</w:t>
      </w:r>
    </w:p>
    <w:p>
      <w:r>
        <w:t>RT @funder: .@SenJohnMcCain Trump is evil.</w:t>
        <w:br/>
        <w:br/>
        <w:t>And if u support him still now—u bet your ass you're evil too.</w:t>
        <w:br/>
        <w:br/>
        <w:t>#GOPBloodMoney #trumpleaks #tru…</w:t>
      </w:r>
    </w:p>
    <w:p>
      <w:r>
        <w:rPr>
          <w:b/>
          <w:u w:val="single"/>
        </w:rPr>
        <w:t>240190</w:t>
      </w:r>
    </w:p>
    <w:p>
      <w:r>
        <w:t>You can't be an asshole if people around you are stupid.</w:t>
        <w:br/>
        <w:t>#TheMoreYouKnow</w:t>
        <w:br/>
        <w:t>#StupidQuestionAnsweredWithSarcasm</w:t>
      </w:r>
    </w:p>
    <w:p>
      <w:r>
        <w:rPr>
          <w:b/>
          <w:u w:val="single"/>
        </w:rPr>
        <w:t>240191</w:t>
      </w:r>
    </w:p>
    <w:p>
      <w:r>
        <w:t>RT @KelliWells16: Does this piece of 💩 ever stay in DC? WTF!! We pay for his fat ass to vaca every wknd, all the while he lines his pockets…</w:t>
      </w:r>
    </w:p>
    <w:p>
      <w:r>
        <w:rPr>
          <w:b/>
          <w:u w:val="single"/>
        </w:rPr>
        <w:t>240192</w:t>
      </w:r>
    </w:p>
    <w:p>
      <w:r>
        <w:t>@RollingPirahna Oh GOD DAMMIT, those fucking canned *smack!!* sounds at the end of the trailer!! XDDDDD</w:t>
      </w:r>
    </w:p>
    <w:p>
      <w:r>
        <w:rPr>
          <w:b/>
          <w:u w:val="single"/>
        </w:rPr>
        <w:t>240193</w:t>
      </w:r>
    </w:p>
    <w:p>
      <w:r>
        <w:t>#Grim</w:t>
        <w:br/>
        <w:t>Hell Bound ▲</w:t>
        <w:br/>
        <w:t>Daemon Grim – where Gothic chic meets joie de la mort</w:t>
        <w:br/>
        <w:t>https://t.co/1o1ARMYGmP https://t.co/nhQX8v46Tf</w:t>
      </w:r>
    </w:p>
    <w:p>
      <w:r>
        <w:rPr>
          <w:b/>
          <w:u w:val="single"/>
        </w:rPr>
        <w:t>240194</w:t>
      </w:r>
    </w:p>
    <w:p>
      <w:r>
        <w:t>@richardgaisford @gmb what did she say about Idiot Howard ?</w:t>
      </w:r>
    </w:p>
    <w:p>
      <w:r>
        <w:rPr>
          <w:b/>
          <w:u w:val="single"/>
        </w:rPr>
        <w:t>240195</w:t>
      </w:r>
    </w:p>
    <w:p>
      <w:r>
        <w:t>RT @Officiallyliya: Damnnn bitch you bad 😍😍😍😍 https://t.co/j9poJLIFPz</w:t>
      </w:r>
    </w:p>
    <w:p>
      <w:r>
        <w:rPr>
          <w:b/>
          <w:u w:val="single"/>
        </w:rPr>
        <w:t>240196</w:t>
      </w:r>
    </w:p>
    <w:p>
      <w:r>
        <w:t>RT @Stormzy1: #GSAP TOUR - DUBLIN - FUCKING HELL!!!! 🇮🇪❤️💪🏿 https://t.co/b6uzw8c3Ze</w:t>
      </w:r>
    </w:p>
    <w:p>
      <w:r>
        <w:rPr>
          <w:b/>
          <w:u w:val="single"/>
        </w:rPr>
        <w:t>240197</w:t>
      </w:r>
    </w:p>
    <w:p>
      <w:r>
        <w:t>Brotherhood is fucking awful, didn't think I'd have to sit through this shite ever again</w:t>
      </w:r>
    </w:p>
    <w:p>
      <w:r>
        <w:rPr>
          <w:b/>
          <w:u w:val="single"/>
        </w:rPr>
        <w:t>240198</w:t>
      </w:r>
    </w:p>
    <w:p>
      <w:r>
        <w:t>RT @sharkie_jr: "Remove Rep. Devin Nunes"   Remove Devin Nunes , call 202-225-2523 get rid of this idiot</w:t>
      </w:r>
    </w:p>
    <w:p>
      <w:r>
        <w:rPr>
          <w:b/>
          <w:u w:val="single"/>
        </w:rPr>
        <w:t>240199</w:t>
      </w:r>
    </w:p>
    <w:p>
      <w:r>
        <w:t>Stupid is as stupid does. Idiotic statement. https://t.co/eaI0kD6X0u</w:t>
      </w:r>
    </w:p>
    <w:p>
      <w:r>
        <w:rPr>
          <w:b/>
          <w:u w:val="single"/>
        </w:rPr>
        <w:t>240200</w:t>
      </w:r>
    </w:p>
    <w:p>
      <w:r>
        <w:t>@tdtbaa this has been the worst week in my fucking life</w:t>
      </w:r>
    </w:p>
    <w:p>
      <w:r>
        <w:rPr>
          <w:b/>
          <w:u w:val="single"/>
        </w:rPr>
        <w:t>240201</w:t>
      </w:r>
    </w:p>
    <w:p>
      <w:r>
        <w:t>Order by phone. Too bad the tunes don't work. @ Fritz's Railroad Restaurant https://t.co/X0IOZCWoKi</w:t>
      </w:r>
    </w:p>
    <w:p>
      <w:r>
        <w:rPr>
          <w:b/>
          <w:u w:val="single"/>
        </w:rPr>
        <w:t>240202</w:t>
      </w:r>
    </w:p>
    <w:p>
      <w:r>
        <w:t xml:space="preserve">RT @monstaxbr: [#PIC|#PREV] 📷170401 • #WONHO Daegu Fansign #원호 #몬스타액스 </w:t>
        <w:br/>
        <w:t>Cr: FALL INTO HO https://t.co/Jrou5JxCU1</w:t>
      </w:r>
    </w:p>
    <w:p>
      <w:r>
        <w:rPr>
          <w:b/>
          <w:u w:val="single"/>
        </w:rPr>
        <w:t>240203</w:t>
      </w:r>
    </w:p>
    <w:p>
      <w:r>
        <w:t>@Miminellli Stfu you annoying ass bitch before i make you hoe</w:t>
      </w:r>
    </w:p>
    <w:p>
      <w:r>
        <w:rPr>
          <w:b/>
          <w:u w:val="single"/>
        </w:rPr>
        <w:t>240204</w:t>
      </w:r>
    </w:p>
    <w:p>
      <w:r>
        <w:t>@loui3317 You tweakin lul bro it's some bad bitches out hea</w:t>
      </w:r>
    </w:p>
    <w:p>
      <w:r>
        <w:rPr>
          <w:b/>
          <w:u w:val="single"/>
        </w:rPr>
        <w:t>240205</w:t>
      </w:r>
    </w:p>
    <w:p>
      <w:r>
        <w:t>RT @kurteichenwald: Trump acts like idiot re: Assad, Assad reacts, Trump puts out stupid statement, Bannon fired from NSC, Trump figures ou…</w:t>
      </w:r>
    </w:p>
    <w:p>
      <w:r>
        <w:rPr>
          <w:b/>
          <w:u w:val="single"/>
        </w:rPr>
        <w:t>240206</w:t>
      </w:r>
    </w:p>
    <w:p>
      <w:r>
        <w:t>I feel like he's just as retarded as me. I wonder if he would ever marry me</w:t>
      </w:r>
    </w:p>
    <w:p>
      <w:r>
        <w:rPr>
          <w:b/>
          <w:u w:val="single"/>
        </w:rPr>
        <w:t>240207</w:t>
      </w:r>
    </w:p>
    <w:p>
      <w:r>
        <w:t>Me and @Marquitos_76 driving</w:t>
        <w:br/>
        <w:br/>
        <w:t>*lightning strikes*</w:t>
        <w:br/>
        <w:br/>
        <w:t>Marcos: ummm can you fucking not!</w:t>
      </w:r>
    </w:p>
    <w:p>
      <w:r>
        <w:rPr>
          <w:b/>
          <w:u w:val="single"/>
        </w:rPr>
        <w:t>240208</w:t>
      </w:r>
    </w:p>
    <w:p>
      <w:r>
        <w:t>@jefferyp12001 And all this lies. And all this idiot story's he tell all da time</w:t>
      </w:r>
    </w:p>
    <w:p>
      <w:r>
        <w:rPr>
          <w:b/>
          <w:u w:val="single"/>
        </w:rPr>
        <w:t>240209</w:t>
      </w:r>
    </w:p>
    <w:p>
      <w:r>
        <w:t>RT @charli_xcx: the number 1 angel shows are gonna be fucking wiiiiild!! @brookecandy opening in SF &amp;amp; NY with @CupcakKe_rapper joining in N…</w:t>
      </w:r>
    </w:p>
    <w:p>
      <w:r>
        <w:rPr>
          <w:b/>
          <w:u w:val="single"/>
        </w:rPr>
        <w:t>240210</w:t>
      </w:r>
    </w:p>
    <w:p>
      <w:r>
        <w:t>Brutal #Anal #Orgasm makes her pussy flow https://t.co/u6eKx09iEi #Sex #Porn https://t.co/NDSl42b1G9</w:t>
      </w:r>
    </w:p>
    <w:p>
      <w:r>
        <w:rPr>
          <w:b/>
          <w:u w:val="single"/>
        </w:rPr>
        <w:t>240211</w:t>
      </w:r>
    </w:p>
    <w:p>
      <w:r>
        <w:t>Had to embarrass some lil Bitch in front of he ugly boyfriend on the train 🙄.</w:t>
      </w:r>
    </w:p>
    <w:p>
      <w:r>
        <w:rPr>
          <w:b/>
          <w:u w:val="single"/>
        </w:rPr>
        <w:t>240212</w:t>
      </w:r>
    </w:p>
    <w:p>
      <w:r>
        <w:t>RT @avgerogvnn: look at these idiots https://t.co/F6gUJYtELj</w:t>
      </w:r>
    </w:p>
    <w:p>
      <w:r>
        <w:rPr>
          <w:b/>
          <w:u w:val="single"/>
        </w:rPr>
        <w:t>240213</w:t>
      </w:r>
    </w:p>
    <w:p>
      <w:r>
        <w:t>idiot Trump does not know what stealth is -despite hiding his taxes  https://t.co/u4ufb2Tp2z https://t.co/PazhkHD0oI</w:t>
      </w:r>
    </w:p>
    <w:p>
      <w:r>
        <w:rPr>
          <w:b/>
          <w:u w:val="single"/>
        </w:rPr>
        <w:t>240214</w:t>
      </w:r>
    </w:p>
    <w:p>
      <w:r>
        <w:t>Mutha fucking owwwwwwwwww my damn ear hurts!!! 😭😭😭😩😩😤😤😡😡😥😥</w:t>
      </w:r>
    </w:p>
    <w:p>
      <w:r>
        <w:rPr>
          <w:b/>
          <w:u w:val="single"/>
        </w:rPr>
        <w:t>240215</w:t>
      </w:r>
    </w:p>
    <w:p>
      <w:r>
        <w:t>RT @Lance210: INSANE STICKY NOTE PRANK!  HE WAS PISSED https://t.co/MgKmCDsKlH https://t.co/KYZhtcicVY</w:t>
      </w:r>
    </w:p>
    <w:p>
      <w:r>
        <w:rPr>
          <w:b/>
          <w:u w:val="single"/>
        </w:rPr>
        <w:t>240216</w:t>
      </w:r>
    </w:p>
    <w:p>
      <w:r>
        <w:t>Bad ass piece by Jordan!  #Tattoo #Tattoos #LasVegas #LasVegasStrip #DowntownLasVegas #WolfpackTattoo #BestTattoos https://t.co/HkHxBwgV3y</w:t>
      </w:r>
    </w:p>
    <w:p>
      <w:r>
        <w:rPr>
          <w:b/>
          <w:u w:val="single"/>
        </w:rPr>
        <w:t>240217</w:t>
      </w:r>
    </w:p>
    <w:p>
      <w:r>
        <w:t>Fuck North Carolina!!! DUKE Forever bitches!! #NationalChampionship</w:t>
      </w:r>
    </w:p>
    <w:p>
      <w:r>
        <w:rPr>
          <w:b/>
          <w:u w:val="single"/>
        </w:rPr>
        <w:t>240218</w:t>
      </w:r>
    </w:p>
    <w:p>
      <w:r>
        <w:t>speaking of choice...these idiots should be opening their homes to syrian refugees, iraqui refugees, all the kids... https://t.co/3fTDrK2XAF</w:t>
      </w:r>
    </w:p>
    <w:p>
      <w:r>
        <w:rPr>
          <w:b/>
          <w:u w:val="single"/>
        </w:rPr>
        <w:t>240219</w:t>
      </w:r>
    </w:p>
    <w:p>
      <w:r>
        <w:t>RT @333333333433333: god im really a fucking idiot</w:t>
      </w:r>
    </w:p>
    <w:p>
      <w:r>
        <w:rPr>
          <w:b/>
          <w:u w:val="single"/>
        </w:rPr>
        <w:t>240220</w:t>
      </w:r>
    </w:p>
    <w:p>
      <w:r>
        <w:t>RT @davidscottjaffe: Sometimes I forget how damn bloody this game is!!! https://t.co/t7beFVg6d4</w:t>
      </w:r>
    </w:p>
    <w:p>
      <w:r>
        <w:rPr>
          <w:b/>
          <w:u w:val="single"/>
        </w:rPr>
        <w:t>240221</w:t>
      </w:r>
    </w:p>
    <w:p>
      <w:r>
        <w:t>@PollsPak @Pakmylove123 @Asad_Umar @AbidSherAli @SaeedGhani1 Don't insult @Asad_Umar by comparing with idiots</w:t>
      </w:r>
    </w:p>
    <w:p>
      <w:r>
        <w:rPr>
          <w:b/>
          <w:u w:val="single"/>
        </w:rPr>
        <w:t>240222</w:t>
      </w:r>
    </w:p>
    <w:p>
      <w:r>
        <w:t>Doctor: how would you describe your sleep schedule?</w:t>
        <w:br/>
        <w:br/>
        <w:t>Me: AM TO THE PM PM TO THE AM FUNK</w:t>
        <w:br/>
        <w:br/>
        <w:t>Doc: PISS OUT UR PER DIEM YOU JUST GOTTA HATE EM FU</w:t>
      </w:r>
    </w:p>
    <w:p>
      <w:r>
        <w:rPr>
          <w:b/>
          <w:u w:val="single"/>
        </w:rPr>
        <w:t>240223</w:t>
      </w:r>
    </w:p>
    <w:p>
      <w:r>
        <w:t>Fuck sake don't let this slip!!!! 😱⚽ https://t.co/IRQVUG8129</w:t>
      </w:r>
    </w:p>
    <w:p>
      <w:r>
        <w:rPr>
          <w:b/>
          <w:u w:val="single"/>
        </w:rPr>
        <w:t>240224</w:t>
      </w:r>
    </w:p>
    <w:p>
      <w:r>
        <w:t>oh god damn it, bad boyzzzz https://t.co/oRtwT371Ph</w:t>
      </w:r>
    </w:p>
    <w:p>
      <w:r>
        <w:rPr>
          <w:b/>
          <w:u w:val="single"/>
        </w:rPr>
        <w:t>240225</w:t>
      </w:r>
    </w:p>
    <w:p>
      <w:r>
        <w:t>RT @avatarhina: i don't even... what in the damn hell. this looks so nasty but i can't stop watching it... https://t.co/Oom5bXrFf7</w:t>
      </w:r>
    </w:p>
    <w:p>
      <w:r>
        <w:rPr>
          <w:b/>
          <w:u w:val="single"/>
        </w:rPr>
        <w:t>240226</w:t>
      </w:r>
    </w:p>
    <w:p>
      <w:r>
        <w:t>I'm tempted to post a rly embarrassing video I took at the concert where I scream like an idiot sjdjsjf</w:t>
      </w:r>
    </w:p>
    <w:p>
      <w:r>
        <w:rPr>
          <w:b/>
          <w:u w:val="single"/>
        </w:rPr>
        <w:t>240227</w:t>
      </w:r>
    </w:p>
    <w:p>
      <w:r>
        <w:t>Not liking the awful choice of music and shitty camera work in this #IPL2017</w:t>
      </w:r>
    </w:p>
    <w:p>
      <w:r>
        <w:rPr>
          <w:b/>
          <w:u w:val="single"/>
        </w:rPr>
        <w:t>240228</w:t>
      </w:r>
    </w:p>
    <w:p>
      <w:r>
        <w:t>Was a fucking beaut of a tackle! https://t.co/Li4sPkHBCH</w:t>
      </w:r>
    </w:p>
    <w:p>
      <w:r>
        <w:rPr>
          <w:b/>
          <w:u w:val="single"/>
        </w:rPr>
        <w:t>240229</w:t>
      </w:r>
    </w:p>
    <w:p>
      <w:r>
        <w:t>@Satisfied_x that's all on the folks that voted for him. blame them ugly hoes 😂🤷🏼‍♀️</w:t>
      </w:r>
    </w:p>
    <w:p>
      <w:r>
        <w:rPr>
          <w:b/>
          <w:u w:val="single"/>
        </w:rPr>
        <w:t>240230</w:t>
      </w:r>
    </w:p>
    <w:p>
      <w:r>
        <w:t>RT @ShawFutbol: The media just fucking hate us https://t.co/A0HDk0xXrw</w:t>
      </w:r>
    </w:p>
    <w:p>
      <w:r>
        <w:rPr>
          <w:b/>
          <w:u w:val="single"/>
        </w:rPr>
        <w:t>240231</w:t>
      </w:r>
    </w:p>
    <w:p>
      <w:r>
        <w:t>Part 5......meet Olivia's crazy ass friends!!!!! https://t.co/wa2HGDLSvX</w:t>
      </w:r>
    </w:p>
    <w:p>
      <w:r>
        <w:rPr>
          <w:b/>
          <w:u w:val="single"/>
        </w:rPr>
        <w:t>240232</w:t>
      </w:r>
    </w:p>
    <w:p>
      <w:r>
        <w:t>Nigga that's sick af my gawd https://t.co/17VSF38Ob3</w:t>
      </w:r>
    </w:p>
    <w:p>
      <w:r>
        <w:rPr>
          <w:b/>
          <w:u w:val="single"/>
        </w:rPr>
        <w:t>240233</w:t>
      </w:r>
    </w:p>
    <w:p>
      <w:r>
        <w:t>RT @ASAPYams: godamn this bitch so bad i want 2 drink molly water out her ass</w:t>
      </w:r>
    </w:p>
    <w:p>
      <w:r>
        <w:rPr>
          <w:b/>
          <w:u w:val="single"/>
        </w:rPr>
        <w:t>240234</w:t>
      </w:r>
    </w:p>
    <w:p>
      <w:r>
        <w:t>RT @Alphasniper97: Que comience el FUCKING SHOW! 😎 https://t.co/J4yT1WxrFd</w:t>
      </w:r>
    </w:p>
    <w:p>
      <w:r>
        <w:rPr>
          <w:b/>
          <w:u w:val="single"/>
        </w:rPr>
        <w:t>240235</w:t>
      </w:r>
    </w:p>
    <w:p>
      <w:r>
        <w:t>RT @TheBloodShow: I'm letting u know now. We not protesting when the laws shoot yo ass for this stupid phone case 😂😂 https://t.co/IcSMsKpCrl</w:t>
      </w:r>
    </w:p>
    <w:p>
      <w:r>
        <w:rPr>
          <w:b/>
          <w:u w:val="single"/>
        </w:rPr>
        <w:t>240236</w:t>
      </w:r>
    </w:p>
    <w:p>
      <w:r>
        <w:t>ISIS: Trump is 'foolish idiot' https://t.co/hKtM8UuIxy</w:t>
      </w:r>
    </w:p>
    <w:p>
      <w:r>
        <w:rPr>
          <w:b/>
          <w:u w:val="single"/>
        </w:rPr>
        <w:t>240237</w:t>
      </w:r>
    </w:p>
    <w:p>
      <w:r>
        <w:t>RT @FoolishThoughtz: Bitches So Evil I Swear 😂😂 https://t.co/M5Ob2vNSJ8</w:t>
      </w:r>
    </w:p>
    <w:p>
      <w:r>
        <w:rPr>
          <w:b/>
          <w:u w:val="single"/>
        </w:rPr>
        <w:t>240238</w:t>
      </w:r>
    </w:p>
    <w:p>
      <w:r>
        <w:t>RT @alisonlauren: boy you're extremely ugly tf you're talking about this beauty doesn't need your beast ass let alone your opinion. did i m…</w:t>
      </w:r>
    </w:p>
    <w:p>
      <w:r>
        <w:rPr>
          <w:b/>
          <w:u w:val="single"/>
        </w:rPr>
        <w:t>240239</w:t>
      </w:r>
    </w:p>
    <w:p>
      <w:r>
        <w:t>!!!!!!!!!!!!! @pepsi f you and your nasty ass soda https://t.co/yak1p7uL3r</w:t>
      </w:r>
    </w:p>
    <w:p>
      <w:r>
        <w:rPr>
          <w:b/>
          <w:u w:val="single"/>
        </w:rPr>
        <w:t>240240</w:t>
      </w:r>
    </w:p>
    <w:p>
      <w:r>
        <w:t>RT @YosoyJramirez: When you been texting her all day y no te responde. But you go on twitter and she tweets "diablo why ugly niggas always…</w:t>
      </w:r>
    </w:p>
    <w:p>
      <w:r>
        <w:rPr>
          <w:b/>
          <w:u w:val="single"/>
        </w:rPr>
        <w:t>240241</w:t>
      </w:r>
    </w:p>
    <w:p>
      <w:r>
        <w:t>RT @KISS_MY_INK3: TO ALL THE UGLY NIGGAS OUT THERE TODAY IS THE DAY THAT YOU GO ALL IN. IF YOU GET CURVED DONT WORRY JUST SAY APRIL FOOLS A…</w:t>
      </w:r>
    </w:p>
    <w:p>
      <w:r>
        <w:rPr>
          <w:b/>
          <w:u w:val="single"/>
        </w:rPr>
        <w:t>240242</w:t>
      </w:r>
    </w:p>
    <w:p>
      <w:r>
        <w:t>Smile,you're on Fucked Uped Camera! https://t.co/dG2X9Bzght</w:t>
      </w:r>
    </w:p>
    <w:p>
      <w:r>
        <w:rPr>
          <w:b/>
          <w:u w:val="single"/>
        </w:rPr>
        <w:t>240243</w:t>
      </w:r>
    </w:p>
    <w:p>
      <w:r>
        <w:t>RT @_ThatBoyEarnest: I can't hate on a nigga that's doing his thang , that's go make me feel like a lame !</w:t>
      </w:r>
    </w:p>
    <w:p>
      <w:r>
        <w:rPr>
          <w:b/>
          <w:u w:val="single"/>
        </w:rPr>
        <w:t>240244</w:t>
      </w:r>
    </w:p>
    <w:p>
      <w:r>
        <w:t>@BillyArmagh @PDXJenni And you both can fuck off for saying something as nasty as that.</w:t>
      </w:r>
    </w:p>
    <w:p>
      <w:r>
        <w:rPr>
          <w:b/>
          <w:u w:val="single"/>
        </w:rPr>
        <w:t>240245</w:t>
      </w:r>
    </w:p>
    <w:p>
      <w:r>
        <w:t>RT @TrashedPicture: Wanna follow a bad ass scream queen? @madbrumby is your lady  @taramae79 @SusanontheLedge @Itybitybee @cjzisi @FilmCryp…</w:t>
      </w:r>
    </w:p>
    <w:p>
      <w:r>
        <w:rPr>
          <w:b/>
          <w:u w:val="single"/>
        </w:rPr>
        <w:t>240246</w:t>
      </w:r>
    </w:p>
    <w:p>
      <w:r>
        <w:t>Well, lets jst leave dat debate 4 d idiots then 😜 I wish I ws in office 2 discuss dis in detail. Our chairs wud be nxt 2 each oder al d time https://t.co/yom8JZGYfr</w:t>
      </w:r>
    </w:p>
    <w:p>
      <w:r>
        <w:rPr>
          <w:b/>
          <w:u w:val="single"/>
        </w:rPr>
        <w:t>240247</w:t>
      </w:r>
    </w:p>
    <w:p>
      <w:r>
        <w:t>This fat penguin looking bitch rly just called my mum a stupid fucking bitch, not knowing she's my mum 🙂🙂🙂🙂🙂🙂🙂🙂🙂🙂🙂</w:t>
      </w:r>
    </w:p>
    <w:p>
      <w:r>
        <w:rPr>
          <w:b/>
          <w:u w:val="single"/>
        </w:rPr>
        <w:t>240248</w:t>
      </w:r>
    </w:p>
    <w:p>
      <w:r>
        <w:t>RT @DAY6intl: [INFO] #DAY6 is trending 1st and #YouWereBeautiful is trending 4th on Melon 💙 https://t.co/xQl6ZfEI8S</w:t>
      </w:r>
    </w:p>
    <w:p>
      <w:r>
        <w:rPr>
          <w:b/>
          <w:u w:val="single"/>
        </w:rPr>
        <w:t>240249</w:t>
      </w:r>
    </w:p>
    <w:p>
      <w:r>
        <w:t>Y'all some slack ass sick fucks💀💀 https://t.co/KKdWIxRYnd</w:t>
      </w:r>
    </w:p>
    <w:p>
      <w:r>
        <w:rPr>
          <w:b/>
          <w:u w:val="single"/>
        </w:rPr>
        <w:t>240250</w:t>
      </w:r>
    </w:p>
    <w:p>
      <w:r>
        <w:t>@realDonaldTrump You are out of your FUCKING MIND. Your disgusting, lying, reckless fucking mind...</w:t>
      </w:r>
    </w:p>
    <w:p>
      <w:r>
        <w:rPr>
          <w:b/>
          <w:u w:val="single"/>
        </w:rPr>
        <w:t>240251</w:t>
      </w:r>
    </w:p>
    <w:p>
      <w:r>
        <w:t>RT @ChrisssssyV: You bitches wanna be me but too bad 😩</w:t>
      </w:r>
    </w:p>
    <w:p>
      <w:r>
        <w:rPr>
          <w:b/>
          <w:u w:val="single"/>
        </w:rPr>
        <w:t>240252</w:t>
      </w:r>
    </w:p>
    <w:p>
      <w:r>
        <w:t>@TorontoStar Trudeau is the village idiot Prime Minister of Canada.... https://t.co/3nuc2NQKJO</w:t>
      </w:r>
    </w:p>
    <w:p>
      <w:r>
        <w:rPr>
          <w:b/>
          <w:u w:val="single"/>
        </w:rPr>
        <w:t>240253</w:t>
      </w:r>
    </w:p>
    <w:p>
      <w:r>
        <w:t>RT @Hardywolf359: War Movie Cliches: Number 7</w:t>
        <w:br/>
        <w:t>"I'm not leaving your ass behind!!!" https://t.co/0KW3qPRlU6</w:t>
      </w:r>
    </w:p>
    <w:p>
      <w:r>
        <w:rPr>
          <w:b/>
          <w:u w:val="single"/>
        </w:rPr>
        <w:t>240254</w:t>
      </w:r>
    </w:p>
    <w:p>
      <w:r>
        <w:t>And his fat ass friends gonna record? Disgusting. https://t.co/dD0iqfYVfG</w:t>
      </w:r>
    </w:p>
    <w:p>
      <w:r>
        <w:rPr>
          <w:b/>
          <w:u w:val="single"/>
        </w:rPr>
        <w:t>240255</w:t>
      </w:r>
    </w:p>
    <w:p>
      <w:r>
        <w:t>RT @xox_Ginaaa: This weather is just so fucking ugly it puts me in a bad mood</w:t>
      </w:r>
    </w:p>
    <w:p>
      <w:r>
        <w:rPr>
          <w:b/>
          <w:u w:val="single"/>
        </w:rPr>
        <w:t>240256</w:t>
      </w:r>
    </w:p>
    <w:p>
      <w:r>
        <w:t>Evening receptions are the worst. You have to wipe the fucking gunk off your face before bed.</w:t>
      </w:r>
    </w:p>
    <w:p>
      <w:r>
        <w:rPr>
          <w:b/>
          <w:u w:val="single"/>
        </w:rPr>
        <w:t>240257</w:t>
      </w:r>
    </w:p>
    <w:p>
      <w:r>
        <w:t>@jaketapper @hughhewitt You people are all so fucking stupid. No wonder #CNN keeps up this trash news. They feed the liberal garbage truck, and you eat it all up.</w:t>
      </w:r>
    </w:p>
    <w:p>
      <w:r>
        <w:rPr>
          <w:b/>
          <w:u w:val="single"/>
        </w:rPr>
        <w:t>240258</w:t>
      </w:r>
    </w:p>
    <w:p>
      <w:r>
        <w:t>To the idiot that hit my car and drove off; I will look for you, I will find you, and I will kill you.</w:t>
      </w:r>
    </w:p>
    <w:p>
      <w:r>
        <w:rPr>
          <w:b/>
          <w:u w:val="single"/>
        </w:rPr>
        <w:t>240259</w:t>
      </w:r>
    </w:p>
    <w:p>
      <w:r>
        <w:t>@PoliticusSarah @CathlynDaly Sister Sarah I think Devil might crack, he is 1 fumbling idiot when asked to lie.His behavior should B entered as evidence,it was so blatant</w:t>
      </w:r>
    </w:p>
    <w:p>
      <w:r>
        <w:rPr>
          <w:b/>
          <w:u w:val="single"/>
        </w:rPr>
        <w:t>240260</w:t>
      </w:r>
    </w:p>
    <w:p>
      <w:r>
        <w:t>How is California gonna survive the war if our citizens aren't allowed to arm themselves with real bad ass weapons when NK or Syria invades</w:t>
      </w:r>
    </w:p>
    <w:p>
      <w:r>
        <w:rPr>
          <w:b/>
          <w:u w:val="single"/>
        </w:rPr>
        <w:t>240261</w:t>
      </w:r>
    </w:p>
    <w:p>
      <w:r>
        <w:t>Damn bro I hate watching CBS but tony gonna be on there so ffffff it.</w:t>
      </w:r>
    </w:p>
    <w:p>
      <w:r>
        <w:rPr>
          <w:b/>
          <w:u w:val="single"/>
        </w:rPr>
        <w:t>240262</w:t>
      </w:r>
    </w:p>
    <w:p>
      <w:r>
        <w:t>Selfish. Another selfish penalty at the worst time. 5 minute power play for TBL now. Fucking idiot</w:t>
      </w:r>
    </w:p>
    <w:p>
      <w:r>
        <w:rPr>
          <w:b/>
          <w:u w:val="single"/>
        </w:rPr>
        <w:t>240263</w:t>
      </w:r>
    </w:p>
    <w:p>
      <w:r>
        <w:t>RT @Stormzy1: #GSAP TOUR - DUBLIN - FUCKING HELL!!!! 🇮🇪❤️💪🏿 https://t.co/b6uzw8c3Ze</w:t>
      </w:r>
    </w:p>
    <w:p>
      <w:r>
        <w:rPr>
          <w:b/>
          <w:u w:val="single"/>
        </w:rPr>
        <w:t>240264</w:t>
      </w:r>
    </w:p>
    <w:p>
      <w:r>
        <w:t>RT @youngthug: Horse face hoe stop playing before I show the world yo lil ugly ass</w:t>
      </w:r>
    </w:p>
    <w:p>
      <w:r>
        <w:rPr>
          <w:b/>
          <w:u w:val="single"/>
        </w:rPr>
        <w:t>240265</w:t>
      </w:r>
    </w:p>
    <w:p>
      <w:r>
        <w:t>RT @MJSchneiderman: They asked me to talk about something I hated. I obliged. Because fuck Inuyasha! (until, like, the MOMENT Sango shows u…</w:t>
      </w:r>
    </w:p>
    <w:p>
      <w:r>
        <w:rPr>
          <w:b/>
          <w:u w:val="single"/>
        </w:rPr>
        <w:t>240266</w:t>
      </w:r>
    </w:p>
    <w:p>
      <w:r>
        <w:t>RT @DrunKrisBryant: LETS FUCKING GOO! PUT EM IN A BODY BAG SCHWARBS</w:t>
      </w:r>
    </w:p>
    <w:p>
      <w:r>
        <w:rPr>
          <w:b/>
          <w:u w:val="single"/>
        </w:rPr>
        <w:t>240267</w:t>
      </w:r>
    </w:p>
    <w:p>
      <w:r>
        <w:t>RT @DanyAllStar15: yeah, UCONN women's basketball team didn't score 50 in '07 not even fuckin close... idiots</w:t>
      </w:r>
    </w:p>
    <w:p>
      <w:r>
        <w:rPr>
          <w:b/>
          <w:u w:val="single"/>
        </w:rPr>
        <w:t>240268</w:t>
      </w:r>
    </w:p>
    <w:p>
      <w:r>
        <w:t>RT @301von_: Nigga Damn y'all females too ruthless rl https://t.co/nQGV8UL1Ge</w:t>
      </w:r>
    </w:p>
    <w:p>
      <w:r>
        <w:rPr>
          <w:b/>
          <w:u w:val="single"/>
        </w:rPr>
        <w:t>240269</w:t>
      </w:r>
    </w:p>
    <w:p>
      <w:r>
        <w:t>@donlemon is bending over backwards to defend Susan Rice. How fucking pathetic.</w:t>
      </w:r>
    </w:p>
    <w:p>
      <w:r>
        <w:rPr>
          <w:b/>
          <w:u w:val="single"/>
        </w:rPr>
        <w:t>240270</w:t>
      </w:r>
    </w:p>
    <w:p>
      <w:r>
        <w:t>@starma someone in my thesis class is doing illustrations of animals and one was the shrike. it is bad ass</w:t>
      </w:r>
    </w:p>
    <w:p>
      <w:r>
        <w:rPr>
          <w:b/>
          <w:u w:val="single"/>
        </w:rPr>
        <w:t>240271</w:t>
      </w:r>
    </w:p>
    <w:p>
      <w:r>
        <w:t>Haven't even went to class yet &amp;amp; everybody is pissing me the fuck off !!!!!!</w:t>
      </w:r>
    </w:p>
    <w:p>
      <w:r>
        <w:rPr>
          <w:b/>
          <w:u w:val="single"/>
        </w:rPr>
        <w:t>240272</w:t>
      </w:r>
    </w:p>
    <w:p>
      <w:r>
        <w:t>RT @MgbekeFF: I hate it when people drink like Efe. Know your fucking limit, it's not rocket science</w:t>
      </w:r>
    </w:p>
    <w:p>
      <w:r>
        <w:rPr>
          <w:b/>
          <w:u w:val="single"/>
        </w:rPr>
        <w:t>240273</w:t>
      </w:r>
    </w:p>
    <w:p>
      <w:r>
        <w:t>US: Trump</w:t>
        <w:br/>
        <w:t>Russia: Putin</w:t>
        <w:br/>
        <w:t xml:space="preserve">North Korea: Kim Jong Un </w:t>
        <w:br/>
        <w:br/>
        <w:t>I think we're all fucked yo!!</w:t>
      </w:r>
    </w:p>
    <w:p>
      <w:r>
        <w:rPr>
          <w:b/>
          <w:u w:val="single"/>
        </w:rPr>
        <w:t>240274</w:t>
      </w:r>
    </w:p>
    <w:p>
      <w:r>
        <w:t>RT @Stormzy1: #GSAP TOUR - DUBLIN - FUCKING HELL!!!! 🇮🇪❤️💪🏿 https://t.co/b6uzw8c3Ze</w:t>
      </w:r>
    </w:p>
    <w:p>
      <w:r>
        <w:rPr>
          <w:b/>
          <w:u w:val="single"/>
        </w:rPr>
        <w:t>240275</w:t>
      </w:r>
    </w:p>
    <w:p>
      <w:r>
        <w:t>Islamic State says U.S. 'being run by an idiot' https://t.co/oYbd4xWVps by #elcitizen via @c0nvey https://t.co/yNfTdb2Ifm</w:t>
      </w:r>
    </w:p>
    <w:p>
      <w:r>
        <w:rPr>
          <w:b/>
          <w:u w:val="single"/>
        </w:rPr>
        <w:t>240276</w:t>
      </w:r>
    </w:p>
    <w:p>
      <w:r>
        <w:t>RT @Grettahw: #Sagittarius can smell a bullshit miles away and they also hate excuses.</w:t>
      </w:r>
    </w:p>
    <w:p>
      <w:r>
        <w:rPr>
          <w:b/>
          <w:u w:val="single"/>
        </w:rPr>
        <w:t>240277</w:t>
      </w:r>
    </w:p>
    <w:p>
      <w:r>
        <w:t>@BevHillsAntifa @cj_stout_ Ur an idiot and what's wrong in society! Grow a pair &amp;amp; get over urself! We r sick to death of listening to u whine! He had every right!</w:t>
      </w:r>
    </w:p>
    <w:p>
      <w:r>
        <w:rPr>
          <w:b/>
          <w:u w:val="single"/>
        </w:rPr>
        <w:t>240278</w:t>
      </w:r>
    </w:p>
    <w:p>
      <w:r>
        <w:t>I hate when people cancel on me. Irks my damn soul.</w:t>
      </w:r>
    </w:p>
    <w:p>
      <w:r>
        <w:rPr>
          <w:b/>
          <w:u w:val="single"/>
        </w:rPr>
        <w:t>240279</w:t>
      </w:r>
    </w:p>
    <w:p>
      <w:r>
        <w:t>@NBCNews Yeah. Those damn victims...they're the worst!  *shakes fist in the air*</w:t>
      </w:r>
    </w:p>
    <w:p>
      <w:r>
        <w:rPr>
          <w:b/>
          <w:u w:val="single"/>
        </w:rPr>
        <w:t>240280</w:t>
      </w:r>
    </w:p>
    <w:p>
      <w:r>
        <w:t>RT @Reuters: Islamic State says U.S. 'being run by an idiot' https://t.co/kABvGuhNon https://t.co/uzw81K0b38</w:t>
      </w:r>
    </w:p>
    <w:p>
      <w:r>
        <w:rPr>
          <w:b/>
          <w:u w:val="single"/>
        </w:rPr>
        <w:t>240281</w:t>
      </w:r>
    </w:p>
    <w:p>
      <w:r>
        <w:t>@AtlusUSA Why. Why the hell did you do this? Why are you going the Nintendo route. Don't be a bag of dicks. You'll get a lot of hate for it.</w:t>
      </w:r>
    </w:p>
    <w:p>
      <w:r>
        <w:rPr>
          <w:b/>
          <w:u w:val="single"/>
        </w:rPr>
        <w:t>240282</w:t>
      </w:r>
    </w:p>
    <w:p>
      <w:r>
        <w:t>RT @edwardandrew24: Time to get fucked up this Saturday !!!! 🔥🙌🏼🍻</w:t>
        <w:br/>
        <w:br/>
        <w:t>Hit up me or my boys up for details @Salz_88 @RealBrandonRae @randyalvar…</w:t>
      </w:r>
    </w:p>
    <w:p>
      <w:r>
        <w:rPr>
          <w:b/>
          <w:u w:val="single"/>
        </w:rPr>
        <w:t>240283</w:t>
      </w:r>
    </w:p>
    <w:p>
      <w:r>
        <w:t>Work done for the week, Blackpool fucking come at us! 🍻🍻🍻</w:t>
      </w:r>
    </w:p>
    <w:p>
      <w:r>
        <w:rPr>
          <w:b/>
          <w:u w:val="single"/>
        </w:rPr>
        <w:t>240284</w:t>
      </w:r>
    </w:p>
    <w:p>
      <w:r>
        <w:t>Well that is fucking awful.  https://t.co/DS0NigXPzo</w:t>
      </w:r>
    </w:p>
    <w:p>
      <w:r>
        <w:rPr>
          <w:b/>
          <w:u w:val="single"/>
        </w:rPr>
        <w:t>240285</w:t>
      </w:r>
    </w:p>
    <w:p>
      <w:r>
        <w:t>RT @TheBloodShow: I'm letting u know now. We not protesting when the laws shoot yo ass for this stupid phone case 😂😂 https://t.co/IcSMsKpCrl</w:t>
      </w:r>
    </w:p>
    <w:p>
      <w:r>
        <w:rPr>
          <w:b/>
          <w:u w:val="single"/>
        </w:rPr>
        <w:t>240286</w:t>
      </w:r>
    </w:p>
    <w:p>
      <w:r>
        <w:t>RT @ShaniceLJ_: Omg these bitches nasty https://t.co/GSLQ16snsl</w:t>
      </w:r>
    </w:p>
    <w:p>
      <w:r>
        <w:rPr>
          <w:b/>
          <w:u w:val="single"/>
        </w:rPr>
        <w:t>240287</w:t>
      </w:r>
    </w:p>
    <w:p>
      <w:r>
        <w:t>if u ever feel bad bc u broke a fuckboy's heart chill bc he ain't got a heart</w:t>
      </w:r>
    </w:p>
    <w:p>
      <w:r>
        <w:rPr>
          <w:b/>
          <w:u w:val="single"/>
        </w:rPr>
        <w:t>240288</w:t>
      </w:r>
    </w:p>
    <w:p>
      <w:r>
        <w:t>RT @DanyAllStar15: Yeah, Marchand just slashed a guy in the gooch so bad I just put on a cup to watch the rest of this game. Insane.</w:t>
      </w:r>
    </w:p>
    <w:p>
      <w:r>
        <w:rPr>
          <w:b/>
          <w:u w:val="single"/>
        </w:rPr>
        <w:t>240289</w:t>
      </w:r>
    </w:p>
    <w:p>
      <w:r>
        <w:t>Shooter you dumb ass. YOUR WIFE'S ASSISTANT!!! Fuckin idiot #LHHATL</w:t>
      </w:r>
    </w:p>
    <w:p>
      <w:r>
        <w:rPr>
          <w:b/>
          <w:u w:val="single"/>
        </w:rPr>
        <w:t>240290</w:t>
      </w:r>
    </w:p>
    <w:p>
      <w:r>
        <w:t>I can't stand bad ass parenting and bad ass kids make u wanna whoop both of they ass</w:t>
      </w:r>
    </w:p>
    <w:p>
      <w:r>
        <w:rPr>
          <w:b/>
          <w:u w:val="single"/>
        </w:rPr>
        <w:t>240291</w:t>
      </w:r>
    </w:p>
    <w:p>
      <w:r>
        <w:t>@rachelnabors Disappointed there are no bird references in there.</w:t>
      </w:r>
    </w:p>
    <w:p>
      <w:r>
        <w:rPr>
          <w:b/>
          <w:u w:val="single"/>
        </w:rPr>
        <w:t>240292</w:t>
      </w:r>
    </w:p>
    <w:p>
      <w:r>
        <w:t>When you didn't do horribly on the hell essay https://t.co/VkAfyp4J93</w:t>
      </w:r>
    </w:p>
    <w:p>
      <w:r>
        <w:rPr>
          <w:b/>
          <w:u w:val="single"/>
        </w:rPr>
        <w:t>240293</w:t>
      </w:r>
    </w:p>
    <w:p>
      <w:r>
        <w:t>No matter what struggles we ever encounter, we can always be thankful that we go to bed every night knowing Keilah is bad as hell</w:t>
      </w:r>
    </w:p>
    <w:p>
      <w:r>
        <w:rPr>
          <w:b/>
          <w:u w:val="single"/>
        </w:rPr>
        <w:t>240294</w:t>
      </w:r>
    </w:p>
    <w:p>
      <w:r>
        <w:t>@MattMurph24 This President's staff don't know protocol for these attacks &amp;amp; just fumble looking like idiots</w:t>
      </w:r>
    </w:p>
    <w:p>
      <w:r>
        <w:rPr>
          <w:b/>
          <w:u w:val="single"/>
        </w:rPr>
        <w:t>240295</w:t>
      </w:r>
    </w:p>
    <w:p>
      <w:r>
        <w:t>I don't even got the bag and niggas and bitchs still hate</w:t>
      </w:r>
    </w:p>
    <w:p>
      <w:r>
        <w:rPr>
          <w:b/>
          <w:u w:val="single"/>
        </w:rPr>
        <w:t>240296</w:t>
      </w:r>
    </w:p>
    <w:p>
      <w:r>
        <w:t>WHY DOES KENDALL FUCKING JENNER NEED A FUCKING APOLOGY????!!!!!!! https://t.co/NGaVdBPZW6</w:t>
      </w:r>
    </w:p>
    <w:p>
      <w:r>
        <w:rPr>
          <w:b/>
          <w:u w:val="single"/>
        </w:rPr>
        <w:t>240297</w:t>
      </w:r>
    </w:p>
    <w:p>
      <w:r>
        <w:t>Go to check this idiot called Tarjouskana, MYSPACE? anyone, hey, hey, heyyyyyyyy!!!</w:t>
      </w:r>
    </w:p>
    <w:p>
      <w:r>
        <w:rPr>
          <w:b/>
          <w:u w:val="single"/>
        </w:rPr>
        <w:t>240298</w:t>
      </w:r>
    </w:p>
    <w:p>
      <w:r>
        <w:t>RT @tornsandblunts_: I still hate him that nigga tho</w:t>
      </w:r>
    </w:p>
    <w:p>
      <w:r>
        <w:rPr>
          <w:b/>
          <w:u w:val="single"/>
        </w:rPr>
        <w:t>240299</w:t>
      </w:r>
    </w:p>
    <w:p>
      <w:r>
        <w:t>@amblertrail every fucking time i read anything abt breakdown from an interview w/ a tfp writer its like the worst thing ever</w:t>
      </w:r>
    </w:p>
    <w:p>
      <w:r>
        <w:rPr>
          <w:b/>
          <w:u w:val="single"/>
        </w:rPr>
        <w:t>240300</w:t>
      </w:r>
    </w:p>
    <w:p>
      <w:r>
        <w:t>@_NickWhalen @RotoHack @BenCumminsFF Don't fuck with me Nick!!! We were boys!!</w:t>
      </w:r>
    </w:p>
    <w:p>
      <w:r>
        <w:rPr>
          <w:b/>
          <w:u w:val="single"/>
        </w:rPr>
        <w:t>240301</w:t>
      </w:r>
    </w:p>
    <w:p>
      <w:r>
        <w:t>Made for the dirty dems !cracked pot &amp;amp;all ! https://t.co/Syx35EKJ0J</w:t>
      </w:r>
    </w:p>
    <w:p>
      <w:r>
        <w:rPr>
          <w:b/>
          <w:u w:val="single"/>
        </w:rPr>
        <w:t>240302</w:t>
      </w:r>
    </w:p>
    <w:p>
      <w:r>
        <w:t>@ashlealaurenx bitch I did hate you.. I do hate you ✋🏽</w:t>
      </w:r>
    </w:p>
    <w:p>
      <w:r>
        <w:rPr>
          <w:b/>
          <w:u w:val="single"/>
        </w:rPr>
        <w:t>240303</w:t>
      </w:r>
    </w:p>
    <w:p>
      <w:r>
        <w:t>#NowPlaying is I Hate School by Damn Vandals #Listen now at @EGHRocks #EGHRocks</w:t>
      </w:r>
    </w:p>
    <w:p>
      <w:r>
        <w:rPr>
          <w:b/>
          <w:u w:val="single"/>
        </w:rPr>
        <w:t>240304</w:t>
      </w:r>
    </w:p>
    <w:p>
      <w:r>
        <w:t>Bitch ain't a freak then that bitch is a boring bitch 🅿️😴</w:t>
      </w:r>
    </w:p>
    <w:p>
      <w:r>
        <w:rPr>
          <w:b/>
          <w:u w:val="single"/>
        </w:rPr>
        <w:t>240305</w:t>
      </w:r>
    </w:p>
    <w:p>
      <w:r>
        <w:t>@jdferg17 @Iromg @mikeparry8 @TheTwoMikes Apart from the martinis, the idiot sounds like a Gwyneth Paltrow type of over indulged knob</w:t>
      </w:r>
    </w:p>
    <w:p>
      <w:r>
        <w:rPr>
          <w:b/>
          <w:u w:val="single"/>
        </w:rPr>
        <w:t>240306</w:t>
      </w:r>
    </w:p>
    <w:p>
      <w:r>
        <w:t>I rather be home wif bae dan be in d club and one random fat bubbly ass be grinding me to oblivion!!!</w:t>
      </w:r>
    </w:p>
    <w:p>
      <w:r>
        <w:rPr>
          <w:b/>
          <w:u w:val="single"/>
        </w:rPr>
        <w:t>240307</w:t>
      </w:r>
    </w:p>
    <w:p>
      <w:r>
        <w:t>RT @Infinite7Facts: [PIC] 170407 Han Sunhwa's Instagram Update with Hoya https://t.co/pnUo0dvVWv https://t.co/oq3raa5kDv</w:t>
      </w:r>
    </w:p>
    <w:p>
      <w:r>
        <w:rPr>
          <w:b/>
          <w:u w:val="single"/>
        </w:rPr>
        <w:t>240308</w:t>
      </w:r>
    </w:p>
    <w:p>
      <w:r>
        <w:t>RT @AnnCoulter: Const requires 2/3ds vote to override a presidential veto. According to idiot McCain, it ALSO takes 2/3ds vote to pass law…</w:t>
      </w:r>
    </w:p>
    <w:p>
      <w:r>
        <w:rPr>
          <w:b/>
          <w:u w:val="single"/>
        </w:rPr>
        <w:t>240309</w:t>
      </w:r>
    </w:p>
    <w:p>
      <w:r>
        <w:t>RT @ReemtheFirst: I hope Marcel's ungrateful ass takes notice of the lengths that Klaus went to for him. Stupid son of a bitch 😑😑 #TheOrigi…</w:t>
      </w:r>
    </w:p>
    <w:p>
      <w:r>
        <w:rPr>
          <w:b/>
          <w:u w:val="single"/>
        </w:rPr>
        <w:t>240310</w:t>
      </w:r>
    </w:p>
    <w:p>
      <w:r>
        <w:t>@kristy20pennn damnnnnnnn girl!! As in DAMN you are ugly hoe!!</w:t>
      </w:r>
    </w:p>
    <w:p>
      <w:r>
        <w:rPr>
          <w:b/>
          <w:u w:val="single"/>
        </w:rPr>
        <w:t>240311</w:t>
      </w:r>
    </w:p>
    <w:p>
      <w:r>
        <w:t>God made the Idiot for practice, and then He made the School Board. ― Mark Twain</w:t>
      </w:r>
    </w:p>
    <w:p>
      <w:r>
        <w:rPr>
          <w:b/>
          <w:u w:val="single"/>
        </w:rPr>
        <w:t>240312</w:t>
      </w:r>
    </w:p>
    <w:p>
      <w:r>
        <w:t>RT @ChickSoPretty: DISGUSTING!!! Share the hell out of this 😔 #BLM #Equality https://t.co/QSsXvbhDfu</w:t>
      </w:r>
    </w:p>
    <w:p>
      <w:r>
        <w:rPr>
          <w:b/>
          <w:u w:val="single"/>
        </w:rPr>
        <w:t>240313</w:t>
      </w:r>
    </w:p>
    <w:p>
      <w:r>
        <w:t>RT @carterreynolds: NORTH CAROLINA WON!!! FUCK YEAH!!! #NationalChampionship</w:t>
      </w:r>
    </w:p>
    <w:p>
      <w:r>
        <w:rPr>
          <w:b/>
          <w:u w:val="single"/>
        </w:rPr>
        <w:t>240314</w:t>
      </w:r>
    </w:p>
    <w:p>
      <w:r>
        <w:t>You dike bitches taken over ... smh nasty mutherfuckers</w:t>
      </w:r>
    </w:p>
    <w:p>
      <w:r>
        <w:rPr>
          <w:b/>
          <w:u w:val="single"/>
        </w:rPr>
        <w:t>240315</w:t>
      </w:r>
    </w:p>
    <w:p>
      <w:r>
        <w:t>"THAT IDIOT ISN'T MY BOYFRIEND!!!!!" (Kotone to her grandparents)</w:t>
      </w:r>
    </w:p>
    <w:p>
      <w:r>
        <w:rPr>
          <w:b/>
          <w:u w:val="single"/>
        </w:rPr>
        <w:t>240316</w:t>
      </w:r>
    </w:p>
    <w:p>
      <w:r>
        <w:t>I want a tattoo so fucking bad but I just can't figure out the placement smh</w:t>
      </w:r>
    </w:p>
    <w:p>
      <w:r>
        <w:rPr>
          <w:b/>
          <w:u w:val="single"/>
        </w:rPr>
        <w:t>240317</w:t>
      </w:r>
    </w:p>
    <w:p>
      <w:r>
        <w:t>Is there anyone that can carry my stupid ass through Nobunaga on #CrashFever ??</w:t>
      </w:r>
    </w:p>
    <w:p>
      <w:r>
        <w:rPr>
          <w:b/>
          <w:u w:val="single"/>
        </w:rPr>
        <w:t>240318</w:t>
      </w:r>
    </w:p>
    <w:p>
      <w:r>
        <w:t>That bitch got cholera told y'all she nasty 😂😂 https://t.co/otkh3g9wl0</w:t>
      </w:r>
    </w:p>
    <w:p>
      <w:r>
        <w:rPr>
          <w:b/>
          <w:u w:val="single"/>
        </w:rPr>
        <w:t>240319</w:t>
      </w:r>
    </w:p>
    <w:p>
      <w:r>
        <w:t>RT @MunkMania: THIS IS FUCKING DODGEBALL ALL OVER AGAIN!!!</w:t>
      </w:r>
    </w:p>
    <w:p>
      <w:r>
        <w:rPr>
          <w:b/>
          <w:u w:val="single"/>
        </w:rPr>
        <w:t>240320</w:t>
      </w:r>
    </w:p>
    <w:p>
      <w:r>
        <w:t>RT @mattmfm: I'm really fucking sick of watching the Republican Party be rewarded for flagrantly degrading our democracy.</w:t>
      </w:r>
    </w:p>
    <w:p>
      <w:r>
        <w:rPr>
          <w:b/>
          <w:u w:val="single"/>
        </w:rPr>
        <w:t>240321</w:t>
      </w:r>
    </w:p>
    <w:p>
      <w:r>
        <w:t>I fucking hate this moose-thing. When I finish the quest, I'm going to shoot it in the fucking head and call it a day. https://t.co/NQkhyD7EDR</w:t>
      </w:r>
    </w:p>
    <w:p>
      <w:r>
        <w:rPr>
          <w:b/>
          <w:u w:val="single"/>
        </w:rPr>
        <w:t>240322</w:t>
      </w:r>
    </w:p>
    <w:p>
      <w:r>
        <w:t>GO TO HELL STUPID PROFESSOR https://t.co/DxgZVViPze</w:t>
      </w:r>
    </w:p>
    <w:p>
      <w:r>
        <w:rPr>
          <w:b/>
          <w:u w:val="single"/>
        </w:rPr>
        <w:t>240323</w:t>
      </w:r>
    </w:p>
    <w:p>
      <w:r>
        <w:t>Fighting fire with fire is not the fucking answer!!! @realDonaldTrump #usairstrike #helpsyria #stopfightingfirewithfire #Airstrikes</w:t>
      </w:r>
    </w:p>
    <w:p>
      <w:r>
        <w:rPr>
          <w:b/>
          <w:u w:val="single"/>
        </w:rPr>
        <w:t>240324</w:t>
      </w:r>
    </w:p>
    <w:p>
      <w:r>
        <w:t>Awful defending from Luiz and Cahill ffs come on idiots 😡</w:t>
      </w:r>
    </w:p>
    <w:p>
      <w:r>
        <w:rPr>
          <w:b/>
          <w:u w:val="single"/>
        </w:rPr>
        <w:t>240325</w:t>
      </w:r>
    </w:p>
    <w:p>
      <w:r>
        <w:t>Damn it, @PepsiCo! What were you thinking with this crap? https://t.co/SATtDZeKPM</w:t>
      </w:r>
    </w:p>
    <w:p>
      <w:r>
        <w:rPr>
          <w:b/>
          <w:u w:val="single"/>
        </w:rPr>
        <w:t>240326</w:t>
      </w:r>
    </w:p>
    <w:p>
      <w:r>
        <w:t>Bloody asshole - Harry Potter https://t.co/rud5lirLya</w:t>
      </w:r>
    </w:p>
    <w:p>
      <w:r>
        <w:rPr>
          <w:b/>
          <w:u w:val="single"/>
        </w:rPr>
        <w:t>240327</w:t>
      </w:r>
    </w:p>
    <w:p>
      <w:r>
        <w:t>I fucking hate people I sWEAR https://t.co/QfDPePSEhv</w:t>
      </w:r>
    </w:p>
    <w:p>
      <w:r>
        <w:rPr>
          <w:b/>
          <w:u w:val="single"/>
        </w:rPr>
        <w:t>240328</w:t>
      </w:r>
    </w:p>
    <w:p>
      <w:r>
        <w:t>Why do you stop serving chilli at 8pm ? That's stupid af @TimHortons . Y'all just pissed me off 😒</w:t>
      </w:r>
    </w:p>
    <w:p>
      <w:r>
        <w:rPr>
          <w:b/>
          <w:u w:val="single"/>
        </w:rPr>
        <w:t>240329</w:t>
      </w:r>
    </w:p>
    <w:p>
      <w:r>
        <w:t>"I AM TIRED OF THESE MUTHAFUCKIN SNAKES ON THIS MOTHAFUCKIN TRAIN!!!" #SnakesOnATrain #NYC #MTA… https://t.co/x4EIkNgkxu</w:t>
      </w:r>
    </w:p>
    <w:p>
      <w:r>
        <w:rPr>
          <w:b/>
          <w:u w:val="single"/>
        </w:rPr>
        <w:t>240330</w:t>
      </w:r>
    </w:p>
    <w:p>
      <w:r>
        <w:t>RT @chantenay: So @AngelaRayner goes on @BBCBreakfast to promote school meals policy and all they can do is ask about the idiot Livingstone…</w:t>
      </w:r>
    </w:p>
    <w:p>
      <w:r>
        <w:rPr>
          <w:b/>
          <w:u w:val="single"/>
        </w:rPr>
        <w:t>240331</w:t>
      </w:r>
    </w:p>
    <w:p>
      <w:r>
        <w:t>RT @TheBloodShow: I'm letting u know now. We not protesting when the laws shoot yo ass for this stupid phone case 😂😂 https://t.co/IcSMsKpCrl</w:t>
      </w:r>
    </w:p>
    <w:p>
      <w:r>
        <w:rPr>
          <w:b/>
          <w:u w:val="single"/>
        </w:rPr>
        <w:t>240332</w:t>
      </w:r>
    </w:p>
    <w:p>
      <w:r>
        <w:t>Real fucking talk people need fi hear https://t.co/G86duc6XcQ</w:t>
      </w:r>
    </w:p>
    <w:p>
      <w:r>
        <w:rPr>
          <w:b/>
          <w:u w:val="single"/>
        </w:rPr>
        <w:t>240333</w:t>
      </w:r>
    </w:p>
    <w:p>
      <w:r>
        <w:t>"THE FORCE AWAKENS: A Bad Lip Reading" (Featuring Mark Hamill as Han Solo) https://t.co/kFMIArAMuG https://t.co/RR1ToUv1AZ</w:t>
      </w:r>
    </w:p>
    <w:p>
      <w:r>
        <w:rPr>
          <w:b/>
          <w:u w:val="single"/>
        </w:rPr>
        <w:t>240334</w:t>
      </w:r>
    </w:p>
    <w:p>
      <w:r>
        <w:t>RT @DAY6intl: [RT♡ MELON] DAY6 intl is helping all fans worldwide/SG to purchase Melon passes 🍈</w:t>
        <w:br/>
        <w:br/>
        <w:t>Plz fill in the form♡ #DAY6 https://t.co/9…</w:t>
      </w:r>
    </w:p>
    <w:p>
      <w:r>
        <w:rPr>
          <w:b/>
          <w:u w:val="single"/>
        </w:rPr>
        <w:t>240335</w:t>
      </w:r>
    </w:p>
    <w:p>
      <w:r>
        <w:t>RT @zeeskititi: Oh @wizkidayo you fucking slay me every damn time! Forever on your team!!! #StarBoyWorldwide 🔥🔥🔥</w:t>
      </w:r>
    </w:p>
    <w:p>
      <w:r>
        <w:rPr>
          <w:b/>
          <w:u w:val="single"/>
        </w:rPr>
        <w:t>240336</w:t>
      </w:r>
    </w:p>
    <w:p>
      <w:r>
        <w:t>RT @rmemberwhenIFNT: remember when hoya did the "i say ho you say ya" to the kids and they called him ugly #staystronghoya https://t.co/Gog…</w:t>
      </w:r>
    </w:p>
    <w:p>
      <w:r>
        <w:rPr>
          <w:b/>
          <w:u w:val="single"/>
        </w:rPr>
        <w:t>240337</w:t>
      </w:r>
    </w:p>
    <w:p>
      <w:r>
        <w:t>RT @MissLauracoats: @laurasbootbitch because your a filthy fucking addict now cover my pedicure £40 bank now</w:t>
      </w:r>
    </w:p>
    <w:p>
      <w:r>
        <w:rPr>
          <w:b/>
          <w:u w:val="single"/>
        </w:rPr>
        <w:t>240338</w:t>
      </w:r>
    </w:p>
    <w:p>
      <w:r>
        <w:t>RT @funder: RT if you're sick of these Nazis #trumprussia</w:t>
      </w:r>
    </w:p>
    <w:p>
      <w:r>
        <w:rPr>
          <w:b/>
          <w:u w:val="single"/>
        </w:rPr>
        <w:t>240339</w:t>
      </w:r>
    </w:p>
    <w:p>
      <w:r>
        <w:t>H-3 (: ♫ Bad Ass by AwKarin — https://t.co/zvFRmUzNVe</w:t>
      </w:r>
    </w:p>
    <w:p>
      <w:r>
        <w:rPr>
          <w:b/>
          <w:u w:val="single"/>
        </w:rPr>
        <w:t>240340</w:t>
      </w:r>
    </w:p>
    <w:p>
      <w:r>
        <w:t>Chelsea 1 up that ugly cunt Diego mis kicks it as well</w:t>
      </w:r>
    </w:p>
    <w:p>
      <w:r>
        <w:rPr>
          <w:b/>
          <w:u w:val="single"/>
        </w:rPr>
        <w:t>240341</w:t>
      </w:r>
    </w:p>
    <w:p>
      <w:r>
        <w:t>WTF TODO!! WHAT THAT FUCKING FUCK TODO!! https://t.co/OFibG99Ur8</w:t>
      </w:r>
    </w:p>
    <w:p>
      <w:r>
        <w:rPr>
          <w:b/>
          <w:u w:val="single"/>
        </w:rPr>
        <w:t>240342</w:t>
      </w:r>
    </w:p>
    <w:p>
      <w:r>
        <w:t>RT @DialNforNicole: I fucking hate @Windows 10. That is all.</w:t>
      </w:r>
    </w:p>
    <w:p>
      <w:r>
        <w:rPr>
          <w:b/>
          <w:u w:val="single"/>
        </w:rPr>
        <w:t>240343</w:t>
      </w:r>
    </w:p>
    <w:p>
      <w:r>
        <w:t>Ain't this the fucking #truth! https://t.co/HWZ09EEo9G</w:t>
      </w:r>
    </w:p>
    <w:p>
      <w:r>
        <w:rPr>
          <w:b/>
          <w:u w:val="single"/>
        </w:rPr>
        <w:t>240344</w:t>
      </w:r>
    </w:p>
    <w:p>
      <w:r>
        <w:t>RT @ringleader1010: @DaBlackB2 @dogmagayle @RONDOinWV @barbaratate48 @Summersreality @WandaJean19 Hell no, he's the BAD guy w/the bat👹</w:t>
      </w:r>
    </w:p>
    <w:p>
      <w:r>
        <w:rPr>
          <w:b/>
          <w:u w:val="single"/>
        </w:rPr>
        <w:t>240345</w:t>
      </w:r>
    </w:p>
    <w:p>
      <w:r>
        <w:t>RT @BeanieMinajj: Bitches wanna beef so bad I won't do it</w:t>
      </w:r>
    </w:p>
    <w:p>
      <w:r>
        <w:rPr>
          <w:b/>
          <w:u w:val="single"/>
        </w:rPr>
        <w:t>240346</w:t>
      </w:r>
    </w:p>
    <w:p>
      <w:r>
        <w:t>@zezrie @Jezebel It's like it's a fucking crime to have a vagina in this country now! 😭😡👎🏾👎🏾</w:t>
      </w:r>
    </w:p>
    <w:p>
      <w:r>
        <w:rPr>
          <w:b/>
          <w:u w:val="single"/>
        </w:rPr>
        <w:t>240347</w:t>
      </w:r>
    </w:p>
    <w:p>
      <w:r>
        <w:t>RT @MyNameIsMachine: Haven't played Runescape in over a decade but still think this is a bad ass idea. I wanna be in a book in RS https://t…</w:t>
      </w:r>
    </w:p>
    <w:p>
      <w:r>
        <w:rPr>
          <w:b/>
          <w:u w:val="single"/>
        </w:rPr>
        <w:t>240348</w:t>
      </w:r>
    </w:p>
    <w:p>
      <w:r>
        <w:t>IM CLAIMING EVERY RETARDED SOUL OUT THERE WHO VOTED FOR THIS DICKHEAD</w:t>
      </w:r>
    </w:p>
    <w:p>
      <w:r>
        <w:rPr>
          <w:b/>
          <w:u w:val="single"/>
        </w:rPr>
        <w:t>240349</w:t>
      </w:r>
    </w:p>
    <w:p>
      <w:r>
        <w:t>Muahahaha! It's all part of our #altfacts agenda! While the #MAGA idiots sop up our BS, we #evillaugh all the way to the bank! #ThanksPutin https://t.co/JvPdeMVbV8</w:t>
      </w:r>
    </w:p>
    <w:p>
      <w:r>
        <w:rPr>
          <w:b/>
          <w:u w:val="single"/>
        </w:rPr>
        <w:t>240350</w:t>
      </w:r>
    </w:p>
    <w:p>
      <w:r>
        <w:t>@Von_WR @SATodayNews because they workers not owners my tattie! There are levels in life...we understand woodwork didnt teach that! IDIOT</w:t>
      </w:r>
    </w:p>
    <w:p>
      <w:r>
        <w:rPr>
          <w:b/>
          <w:u w:val="single"/>
        </w:rPr>
        <w:t>240351</w:t>
      </w:r>
    </w:p>
    <w:p>
      <w:r>
        <w:t>AAAAAAAAHHHHH FUCK YEAH!!!!!! #InvaderZim VUELVE!!!!!</w:t>
        <w:br/>
        <w:t>https://t.co/EoTYWXq3lu</w:t>
      </w:r>
    </w:p>
    <w:p>
      <w:r>
        <w:rPr>
          <w:b/>
          <w:u w:val="single"/>
        </w:rPr>
        <w:t>240352</w:t>
      </w:r>
    </w:p>
    <w:p>
      <w:r>
        <w:t>How in the hell do the refs blow a whistle on a rolled ankle!? #NationalChampionship #terrible</w:t>
      </w:r>
    </w:p>
    <w:p>
      <w:r>
        <w:rPr>
          <w:b/>
          <w:u w:val="single"/>
        </w:rPr>
        <w:t>240353</w:t>
      </w:r>
    </w:p>
    <w:p>
      <w:r>
        <w:t>this is just fucking disgusting https://t.co/Y7F2w2Tqmd</w:t>
      </w:r>
    </w:p>
    <w:p>
      <w:r>
        <w:rPr>
          <w:b/>
          <w:u w:val="single"/>
        </w:rPr>
        <w:t>240354</w:t>
      </w:r>
    </w:p>
    <w:p>
      <w:r>
        <w:t>@FoxNews When will these idiots understand we dont care what they think????</w:t>
      </w:r>
    </w:p>
    <w:p>
      <w:r>
        <w:rPr>
          <w:b/>
          <w:u w:val="single"/>
        </w:rPr>
        <w:t>240355</w:t>
      </w:r>
    </w:p>
    <w:p>
      <w:r>
        <w:t>RT @TrevorMoran: Do you know who I am? IM A FUCKING PUBIC FIGURE!!1!</w:t>
      </w:r>
    </w:p>
    <w:p>
      <w:r>
        <w:rPr>
          <w:b/>
          <w:u w:val="single"/>
        </w:rPr>
        <w:t>240356</w:t>
      </w:r>
    </w:p>
    <w:p>
      <w:r>
        <w:t>WHERE THE FUCK IS BPROS GAME????!!!!!! IT'S FUCKING APRIL!!!!!</w:t>
      </w:r>
    </w:p>
    <w:p>
      <w:r>
        <w:rPr>
          <w:b/>
          <w:u w:val="single"/>
        </w:rPr>
        <w:t>240357</w:t>
      </w:r>
    </w:p>
    <w:p>
      <w:r>
        <w:t>@Geovannybany @mistersex17 I wanna suck that clit so badly</w:t>
      </w:r>
    </w:p>
    <w:p>
      <w:r>
        <w:rPr>
          <w:b/>
          <w:u w:val="single"/>
        </w:rPr>
        <w:t>240358</w:t>
      </w:r>
    </w:p>
    <w:p>
      <w:r>
        <w:t>@POTUS ur MBA Eggheads can't fight science &amp;amp; technological progress with idiotic business decisions! Hire an educated scientist God's sakes! https://t.co/3S1nMGN89D</w:t>
      </w:r>
    </w:p>
    <w:p>
      <w:r>
        <w:rPr>
          <w:b/>
          <w:u w:val="single"/>
        </w:rPr>
        <w:t>240359</w:t>
      </w:r>
    </w:p>
    <w:p>
      <w:r>
        <w:t>RT @FuckNathaan: Some of the people in this valley are idiots I swear</w:t>
      </w:r>
    </w:p>
    <w:p>
      <w:r>
        <w:rPr>
          <w:b/>
          <w:u w:val="single"/>
        </w:rPr>
        <w:t>240360</w:t>
      </w:r>
    </w:p>
    <w:p>
      <w:r>
        <w:t>@CNN @tedcruz You have a choice, you fucking moron. Don't lie.</w:t>
      </w:r>
    </w:p>
    <w:p>
      <w:r>
        <w:rPr>
          <w:b/>
          <w:u w:val="single"/>
        </w:rPr>
        <w:t>240361</w:t>
      </w:r>
    </w:p>
    <w:p>
      <w:r>
        <w:t>@ARTVReviews Then go do your thing away from me, take your  stupid youtuber ass out of here (:</w:t>
      </w:r>
    </w:p>
    <w:p>
      <w:r>
        <w:rPr>
          <w:b/>
          <w:u w:val="single"/>
        </w:rPr>
        <w:t>240362</w:t>
      </w:r>
    </w:p>
    <w:p>
      <w:r>
        <w:t>RT @htxdejay: go ahead &amp;amp; fuck these nasty hoes if you want too 😞. niggas just don't care if they get their candlestick lit huh ? 🤷🏾‍♂️💀😂</w:t>
      </w:r>
    </w:p>
    <w:p>
      <w:r>
        <w:rPr>
          <w:b/>
          <w:u w:val="single"/>
        </w:rPr>
        <w:t>240363</w:t>
      </w:r>
    </w:p>
    <w:p>
      <w:r>
        <w:t>@JasonHardung @Shakestweetz @ReginaMarler Idiots who voted for Trump are the reason Trump won.</w:t>
      </w:r>
    </w:p>
    <w:p>
      <w:r>
        <w:rPr>
          <w:b/>
          <w:u w:val="single"/>
        </w:rPr>
        <w:t>240364</w:t>
      </w:r>
    </w:p>
    <w:p>
      <w:r>
        <w:t>RT @exonied: [BREAKING] Allkpop stays as the shittiest kpop news website followed by @Koreaboo https://t.co/z8TVfC3CXU</w:t>
      </w:r>
    </w:p>
    <w:p>
      <w:r>
        <w:rPr>
          <w:b/>
          <w:u w:val="single"/>
        </w:rPr>
        <w:t>240365</w:t>
      </w:r>
    </w:p>
    <w:p>
      <w:r>
        <w:t>RT @tokiyajpg: @haojpg @byundoll birds of a feather do flock together, sickening.</w:t>
      </w:r>
    </w:p>
    <w:p>
      <w:r>
        <w:rPr>
          <w:b/>
          <w:u w:val="single"/>
        </w:rPr>
        <w:t>240366</w:t>
      </w:r>
    </w:p>
    <w:p>
      <w:r>
        <w:t>RT @ChaTakeover: I sweaaaaaaar I hate dumbass people</w:t>
      </w:r>
    </w:p>
    <w:p>
      <w:r>
        <w:rPr>
          <w:b/>
          <w:u w:val="single"/>
        </w:rPr>
        <w:t>240367</w:t>
      </w:r>
    </w:p>
    <w:p>
      <w:r>
        <w:t>RT @OnlyLookAtMino: [!!] #REALLYREALLY at #2 in Melon 5minute chart</w:t>
        <w:br/>
        <w:t>💛💙💜💚</w:t>
        <w:br/>
        <w:t>#위너_4일4시_음원공개</w:t>
        <w:br/>
        <w:t>#FateNumberFor https://t.co/UkUKpplUyQ</w:t>
      </w:r>
    </w:p>
    <w:p>
      <w:r>
        <w:rPr>
          <w:b/>
          <w:u w:val="single"/>
        </w:rPr>
        <w:t>240368</w:t>
      </w:r>
    </w:p>
    <w:p>
      <w:r>
        <w:t>@RVAwonk an Ignorant ASS, how did the majority of Americans who voted for HRC get this idiot @IvankaTrump? 50.000+ BABIES?? &amp;amp; Y Bannon in NSC FLphoto</w:t>
      </w:r>
    </w:p>
    <w:p>
      <w:r>
        <w:rPr>
          <w:b/>
          <w:u w:val="single"/>
        </w:rPr>
        <w:t>240369</w:t>
      </w:r>
    </w:p>
    <w:p>
      <w:r>
        <w:t>this bootlegged ass city by the name of Charleston is soo boring 😒</w:t>
      </w:r>
    </w:p>
    <w:p>
      <w:r>
        <w:rPr>
          <w:b/>
          <w:u w:val="single"/>
        </w:rPr>
        <w:t>240370</w:t>
      </w:r>
    </w:p>
    <w:p>
      <w:r>
        <w:t>@CorralesCoyote @POTUS @KingAbdullahII @RHCJO @GOP your an idiot</w:t>
      </w:r>
    </w:p>
    <w:p>
      <w:r>
        <w:rPr>
          <w:b/>
          <w:u w:val="single"/>
        </w:rPr>
        <w:t>240371</w:t>
      </w:r>
    </w:p>
    <w:p>
      <w:r>
        <w:t>Yoooo i really hated this nigga 😭 https://t.co/22NuqZv1O0</w:t>
      </w:r>
    </w:p>
    <w:p>
      <w:r>
        <w:rPr>
          <w:b/>
          <w:u w:val="single"/>
        </w:rPr>
        <w:t>240372</w:t>
      </w:r>
    </w:p>
    <w:p>
      <w:r>
        <w:t>FRICK JUMPSCARED BY A GOD DAMN BALL HITTIN A WINDOW IM LAUGIGN AT MYSELF AT HOW BAD I JUMPED</w:t>
      </w:r>
    </w:p>
    <w:p>
      <w:r>
        <w:rPr>
          <w:b/>
          <w:u w:val="single"/>
        </w:rPr>
        <w:t>240373</w:t>
      </w:r>
    </w:p>
    <w:p>
      <w:r>
        <w:t>im still fucking worn of from those stupid ass captcha things https://t.co/eGxPf55P9j</w:t>
      </w:r>
    </w:p>
    <w:p>
      <w:r>
        <w:rPr>
          <w:b/>
          <w:u w:val="single"/>
        </w:rPr>
        <w:t>240374</w:t>
      </w:r>
    </w:p>
    <w:p>
      <w:r>
        <w:t>Was a fan of Zayn in NXT... Now he's just boring as piss</w:t>
      </w:r>
    </w:p>
    <w:p>
      <w:r>
        <w:rPr>
          <w:b/>
          <w:u w:val="single"/>
        </w:rPr>
        <w:t>240375</w:t>
      </w:r>
    </w:p>
    <w:p>
      <w:r>
        <w:t>#Organic Chicken Pot Pie tonight! https://t.co/fbvwTS7zPe</w:t>
      </w:r>
    </w:p>
    <w:p>
      <w:r>
        <w:rPr>
          <w:b/>
          <w:u w:val="single"/>
        </w:rPr>
        <w:t>240376</w:t>
      </w:r>
    </w:p>
    <w:p>
      <w:r>
        <w:t>@KristerJohnson @realDonaldTrump @wwp @WhiteHouse He isn't fucking retard</w:t>
      </w:r>
    </w:p>
    <w:p>
      <w:r>
        <w:rPr>
          <w:b/>
          <w:u w:val="single"/>
        </w:rPr>
        <w:t>240377</w:t>
      </w:r>
    </w:p>
    <w:p>
      <w:r>
        <w:t>RT @BSO: A&amp;amp;M WR Kirk Merritt Whipped Out His Penis in Front of Tutors; His Lawyer Explains it Was Just Bad Jock Itch https://t.co/Cvj4VngqC…</w:t>
      </w:r>
    </w:p>
    <w:p>
      <w:r>
        <w:rPr>
          <w:b/>
          <w:u w:val="single"/>
        </w:rPr>
        <w:t>240378</w:t>
      </w:r>
    </w:p>
    <w:p>
      <w:r>
        <w:t>RT @kxllerdreams: I got some damn bad intentions https://t.co/0IeaOvJNLU</w:t>
      </w:r>
    </w:p>
    <w:p>
      <w:r>
        <w:rPr>
          <w:b/>
          <w:u w:val="single"/>
        </w:rPr>
        <w:t>240379</w:t>
      </w:r>
    </w:p>
    <w:p>
      <w:r>
        <w:t>Any idiot can face a crisis - it's day to day living that wears you out #bot</w:t>
      </w:r>
    </w:p>
    <w:p>
      <w:r>
        <w:rPr>
          <w:b/>
          <w:u w:val="single"/>
        </w:rPr>
        <w:t>240380</w:t>
      </w:r>
    </w:p>
    <w:p>
      <w:r>
        <w:t>Health Canada.... Idiots want a ban on trans fats but won't ban my smoking tobacco. Health Canada = spineless morons</w:t>
      </w:r>
    </w:p>
    <w:p>
      <w:r>
        <w:rPr>
          <w:b/>
          <w:u w:val="single"/>
        </w:rPr>
        <w:t>240381</w:t>
      </w:r>
    </w:p>
    <w:p>
      <w:r>
        <w:t>@5SecondsFAMarg louis tomlinson ahr tarde llegaba viste :c tuiteo el video de gotta get out</w:t>
      </w:r>
    </w:p>
    <w:p>
      <w:r>
        <w:rPr>
          <w:b/>
          <w:u w:val="single"/>
        </w:rPr>
        <w:t>240382</w:t>
      </w:r>
    </w:p>
    <w:p>
      <w:r>
        <w:t>these niggas at MA be trying to show off they polo boxers off so bad 😂 we see they in yo ass bro💀</w:t>
      </w:r>
    </w:p>
    <w:p>
      <w:r>
        <w:rPr>
          <w:b/>
          <w:u w:val="single"/>
        </w:rPr>
        <w:t>240383</w:t>
      </w:r>
    </w:p>
    <w:p>
      <w:r>
        <w:t>Blackbird Pizza, Grindcore House, and Dottie's Donuts with these idiots 🙌🏻 https://t.co/bPYCyN6P8E</w:t>
      </w:r>
    </w:p>
    <w:p>
      <w:r>
        <w:rPr>
          <w:b/>
          <w:u w:val="single"/>
        </w:rPr>
        <w:t>240384</w:t>
      </w:r>
    </w:p>
    <w:p>
      <w:r>
        <w:t>Yolonn I Know Yo Stupid Ass The One Who Quoted This🤦🏽‍♀️😂 https://t.co/HMYdmj0nYl</w:t>
      </w:r>
    </w:p>
    <w:p>
      <w:r>
        <w:rPr>
          <w:b/>
          <w:u w:val="single"/>
        </w:rPr>
        <w:t>240385</w:t>
      </w:r>
    </w:p>
    <w:p>
      <w:r>
        <w:t>This nigga wanna shoot rocket launchers on Thursday nights I hate niggas.</w:t>
      </w:r>
    </w:p>
    <w:p>
      <w:r>
        <w:rPr>
          <w:b/>
          <w:u w:val="single"/>
        </w:rPr>
        <w:t>240386</w:t>
      </w:r>
    </w:p>
    <w:p>
      <w:r>
        <w:t>@SenRichardBlack @realDonaldTrump Senator DickHead... Fuckin' idiot...</w:t>
      </w:r>
    </w:p>
    <w:p>
      <w:r>
        <w:rPr>
          <w:b/>
          <w:u w:val="single"/>
        </w:rPr>
        <w:t>240387</w:t>
      </w:r>
    </w:p>
    <w:p>
      <w:r>
        <w:t>Having anger issues is the worst fucking thing ever cause I be wanting to fight everyone over everything</w:t>
      </w:r>
    </w:p>
    <w:p>
      <w:r>
        <w:rPr>
          <w:b/>
          <w:u w:val="single"/>
        </w:rPr>
        <w:t>240388</w:t>
      </w:r>
    </w:p>
    <w:p>
      <w:r>
        <w:t>This idiot is arguing with no one from a golf course. https://t.co/75Jy29tWCr</w:t>
      </w:r>
    </w:p>
    <w:p>
      <w:r>
        <w:rPr>
          <w:b/>
          <w:u w:val="single"/>
        </w:rPr>
        <w:t>240389</w:t>
      </w:r>
    </w:p>
    <w:p>
      <w:r>
        <w:t>Eggs are fucking disgusting https://t.co/ALnQjvyiXR</w:t>
      </w:r>
    </w:p>
    <w:p>
      <w:r>
        <w:rPr>
          <w:b/>
          <w:u w:val="single"/>
        </w:rPr>
        <w:t>240390</w:t>
      </w:r>
    </w:p>
    <w:p>
      <w:r>
        <w:t>@Kaden_Kessler Knew should if just not said anything. Didn't do a damn thing to you and yet treat me like crap. Whatever stupid bullshit.</w:t>
      </w:r>
    </w:p>
    <w:p>
      <w:r>
        <w:rPr>
          <w:b/>
          <w:u w:val="single"/>
        </w:rPr>
        <w:t>240391</w:t>
      </w:r>
    </w:p>
    <w:p>
      <w:r>
        <w:t>Wife is prepping dinner and found worms in the chicken we just bought from the store. I FUCKING HATE CHICKEN!!!</w:t>
      </w:r>
    </w:p>
    <w:p>
      <w:r>
        <w:rPr>
          <w:b/>
          <w:u w:val="single"/>
        </w:rPr>
        <w:t>240392</w:t>
      </w:r>
    </w:p>
    <w:p>
      <w:r>
        <w:t>RT @KeyGLOCK: I ain't even dropped da tape yet and these niggas sick to they stomach!🤢😅</w:t>
      </w:r>
    </w:p>
    <w:p>
      <w:r>
        <w:rPr>
          <w:b/>
          <w:u w:val="single"/>
        </w:rPr>
        <w:t>240393</w:t>
      </w:r>
    </w:p>
    <w:p>
      <w:r>
        <w:t>RT @BrandonTXNeely: @realDonaldTrump You haven't done anything, but divided this country and make us look like idiots to the world.  #Thank…</w:t>
      </w:r>
    </w:p>
    <w:p>
      <w:r>
        <w:rPr>
          <w:b/>
          <w:u w:val="single"/>
        </w:rPr>
        <w:t>240394</w:t>
      </w:r>
    </w:p>
    <w:p>
      <w:r>
        <w:t>RT @eduardo_LACS: WTF SOUTH AFRICA?? What the hell are you doing lifting the ban on rhino horn sales??? Outrageous &amp;amp; stupid https://t.co/sT…</w:t>
      </w:r>
    </w:p>
    <w:p>
      <w:r>
        <w:rPr>
          <w:b/>
          <w:u w:val="single"/>
        </w:rPr>
        <w:t>240395</w:t>
      </w:r>
    </w:p>
    <w:p>
      <w:r>
        <w:t>Goddamn @tsnjamesduthie there is nothing about your coverage that is bonus. You guys stink. Rory had a bad day, this just in.</w:t>
      </w:r>
    </w:p>
    <w:p>
      <w:r>
        <w:rPr>
          <w:b/>
          <w:u w:val="single"/>
        </w:rPr>
        <w:t>240396</w:t>
      </w:r>
    </w:p>
    <w:p>
      <w:r>
        <w:t>@hindman_ben IF YOU WATCH ALEX JONES YOUR ONE FUCKING SICK PUPPY!</w:t>
      </w:r>
    </w:p>
    <w:p>
      <w:r>
        <w:rPr>
          <w:b/>
          <w:u w:val="single"/>
        </w:rPr>
        <w:t>240397</w:t>
      </w:r>
    </w:p>
    <w:p>
      <w:r>
        <w:t>RT @ILGAWORLD: [VIDEO] Reflections on migration,humanitarianism &amp;amp; the question of queer refugees #ILGA2016BKK #RainbowTalks #LGBTI https://…</w:t>
      </w:r>
    </w:p>
    <w:p>
      <w:r>
        <w:rPr>
          <w:b/>
          <w:u w:val="single"/>
        </w:rPr>
        <w:t>240398</w:t>
      </w:r>
    </w:p>
    <w:p>
      <w:r>
        <w:t>RT @yulissaposey: Math is ugly that bitch can choke</w:t>
      </w:r>
    </w:p>
    <w:p>
      <w:r>
        <w:rPr>
          <w:b/>
          <w:u w:val="single"/>
        </w:rPr>
        <w:t>240399</w:t>
      </w:r>
    </w:p>
    <w:p>
      <w:r>
        <w:t>RT @alonzolerone: 15 minutes of BAD ASS KIDS!! 😂😂 https://t.co/lolHHQ92Qh https://t.co/siaKYfQw9Y</w:t>
      </w:r>
    </w:p>
    <w:p>
      <w:r>
        <w:rPr>
          <w:b/>
          <w:u w:val="single"/>
        </w:rPr>
        <w:t>240400</w:t>
      </w:r>
    </w:p>
    <w:p>
      <w:r>
        <w:t>Bitch you are ugly inside, out. Everything about you is ugly</w:t>
      </w:r>
    </w:p>
    <w:p>
      <w:r>
        <w:rPr>
          <w:b/>
          <w:u w:val="single"/>
        </w:rPr>
        <w:t>240401</w:t>
      </w:r>
    </w:p>
    <w:p>
      <w:r>
        <w:t>RT @iAm_KThomas: MISSISSIPPI FUCKING STATE !!!!! IDC IDC IDC !!!!!!!</w:t>
      </w:r>
    </w:p>
    <w:p>
      <w:r>
        <w:rPr>
          <w:b/>
          <w:u w:val="single"/>
        </w:rPr>
        <w:t>240402</w:t>
      </w:r>
    </w:p>
    <w:p>
      <w:r>
        <w:t>RT @BernardNigga: I really hate u niggas https://t.co/McxZmTquPU</w:t>
      </w:r>
    </w:p>
    <w:p>
      <w:r>
        <w:rPr>
          <w:b/>
          <w:u w:val="single"/>
        </w:rPr>
        <w:t>240403</w:t>
      </w:r>
    </w:p>
    <w:p>
      <w:r>
        <w:t>Idk if it's because my stomach is still fucked up but Sonic burgers are fucking disgusting</w:t>
      </w:r>
    </w:p>
    <w:p>
      <w:r>
        <w:rPr>
          <w:b/>
          <w:u w:val="single"/>
        </w:rPr>
        <w:t>240404</w:t>
      </w:r>
    </w:p>
    <w:p>
      <w:r>
        <w:t>RT @Kxahh__: Cause a ugly bitch gone fall for it all💯 https://t.co/Tosjjr5VRw</w:t>
      </w:r>
    </w:p>
    <w:p>
      <w:r>
        <w:rPr>
          <w:b/>
          <w:u w:val="single"/>
        </w:rPr>
        <w:t>240405</w:t>
      </w:r>
    </w:p>
    <w:p>
      <w:r>
        <w:t>I just followed about 40 bunny 🐰 accounts on Instagram. I'm not going to get a fucking thing done ever again ! 🤣🐰❤️🐰</w:t>
      </w:r>
    </w:p>
    <w:p>
      <w:r>
        <w:rPr>
          <w:b/>
          <w:u w:val="single"/>
        </w:rPr>
        <w:t>240406</w:t>
      </w:r>
    </w:p>
    <w:p>
      <w:r>
        <w:t>RT @AmandaPlease9: @_F_N_S Coool can I not be retarded 😂😂😭</w:t>
      </w:r>
    </w:p>
    <w:p>
      <w:r>
        <w:rPr>
          <w:b/>
          <w:u w:val="single"/>
        </w:rPr>
        <w:t>240407</w:t>
      </w:r>
    </w:p>
    <w:p>
      <w:r>
        <w:t>RT @TheBloodShow: I'm letting u know now. We not protesting when the laws shoot yo ass for this stupid phone case 😂😂 https://t.co/IcSMsKpCrl</w:t>
      </w:r>
    </w:p>
    <w:p>
      <w:r>
        <w:rPr>
          <w:b/>
          <w:u w:val="single"/>
        </w:rPr>
        <w:t>240408</w:t>
      </w:r>
    </w:p>
    <w:p>
      <w:r>
        <w:t>@CrankThatFrank NO THIS SONG IS FUCKING HORRIBLE COME ON HE'S FROM ONE DIRECTION WHAT THE HELL FRANK I'M DISAPPOINTED IN YOU</w:t>
      </w:r>
    </w:p>
    <w:p>
      <w:r>
        <w:rPr>
          <w:b/>
          <w:u w:val="single"/>
        </w:rPr>
        <w:t>240409</w:t>
      </w:r>
    </w:p>
    <w:p>
      <w:r>
        <w:t>RT @jrdabest1: Stupid ass niggas https://t.co/xvReThtfif</w:t>
      </w:r>
    </w:p>
    <w:p>
      <w:r>
        <w:rPr>
          <w:b/>
          <w:u w:val="single"/>
        </w:rPr>
        <w:t>240410</w:t>
      </w:r>
    </w:p>
    <w:p>
      <w:r>
        <w:t>[Dude]: Well, I guess the fucking nihilist knew where she was. [Walter]: Jesus, Dude! She never even kidnapped herself. https://t.co/0SHZKja2uI</w:t>
      </w:r>
    </w:p>
    <w:p>
      <w:r>
        <w:rPr>
          <w:b/>
          <w:u w:val="single"/>
        </w:rPr>
        <w:t>240411</w:t>
      </w:r>
    </w:p>
    <w:p>
      <w:r>
        <w:t>RT @AndyRichter: Jesus, the Get Out sequel looks fucking terrifying https://t.co/cJRwj2QjzP</w:t>
      </w:r>
    </w:p>
    <w:p>
      <w:r>
        <w:rPr>
          <w:b/>
          <w:u w:val="single"/>
        </w:rPr>
        <w:t>240412</w:t>
      </w:r>
    </w:p>
    <w:p>
      <w:r>
        <w:t>I hate rod runs now  because all the redneck idiotic assholes.</w:t>
      </w:r>
    </w:p>
    <w:p>
      <w:r>
        <w:rPr>
          <w:b/>
          <w:u w:val="single"/>
        </w:rPr>
        <w:t>240413</w:t>
      </w:r>
    </w:p>
    <w:p>
      <w:r>
        <w:t>RT @ChiefCisco_: Damn I ain't know she was that bad</w:t>
      </w:r>
    </w:p>
    <w:p>
      <w:r>
        <w:rPr>
          <w:b/>
          <w:u w:val="single"/>
        </w:rPr>
        <w:t>240414</w:t>
      </w:r>
    </w:p>
    <w:p>
      <w:r>
        <w:t>101 idiot drivers in Texas https://t.co/38ZVHINzOe</w:t>
      </w:r>
    </w:p>
    <w:p>
      <w:r>
        <w:rPr>
          <w:b/>
          <w:u w:val="single"/>
        </w:rPr>
        <w:t>240415</w:t>
      </w:r>
    </w:p>
    <w:p>
      <w:r>
        <w:t>.@chicagobulls as a Knicks fan I hate you you stupid idiot you had one job</w:t>
      </w:r>
    </w:p>
    <w:p>
      <w:r>
        <w:rPr>
          <w:b/>
          <w:u w:val="single"/>
        </w:rPr>
        <w:t>240416</w:t>
      </w:r>
    </w:p>
    <w:p>
      <w:r>
        <w:t>and i feel like im ethier coming off as annoying or the person just dosnt care. and i understand if they arent intersted but it fucking suck</w:t>
      </w:r>
    </w:p>
    <w:p>
      <w:r>
        <w:rPr>
          <w:b/>
          <w:u w:val="single"/>
        </w:rPr>
        <w:t>240417</w:t>
      </w:r>
    </w:p>
    <w:p>
      <w:r>
        <w:t>RT @NBAquickreport: Absolutely terrible. Hell of a block. https://t.co/RBpaNYOjwo</w:t>
      </w:r>
    </w:p>
    <w:p>
      <w:r>
        <w:rPr>
          <w:b/>
          <w:u w:val="single"/>
        </w:rPr>
        <w:t>240418</w:t>
      </w:r>
    </w:p>
    <w:p>
      <w:r>
        <w:t>Jesus that was the longest 5 hours of my fucking life!</w:t>
      </w:r>
    </w:p>
    <w:p>
      <w:r>
        <w:rPr>
          <w:b/>
          <w:u w:val="single"/>
        </w:rPr>
        <w:t>240419</w:t>
      </w:r>
    </w:p>
    <w:p>
      <w:r>
        <w:t>RT @sarahkendzior: The Grab Them By the Pussy Doctrine is going to prove disastrous. You can hear it in his nuke rhetoric: "If we have them…</w:t>
      </w:r>
    </w:p>
    <w:p>
      <w:r>
        <w:rPr>
          <w:b/>
          <w:u w:val="single"/>
        </w:rPr>
        <w:t>240420</w:t>
      </w:r>
    </w:p>
    <w:p>
      <w:r>
        <w:t>"Shaply" - @King_Rockhammer 2017. When you combine 'Shane' and 'reply' because you're fucking retarded like me.</w:t>
      </w:r>
    </w:p>
    <w:p>
      <w:r>
        <w:rPr>
          <w:b/>
          <w:u w:val="single"/>
        </w:rPr>
        <w:t>240421</w:t>
      </w:r>
    </w:p>
    <w:p>
      <w:r>
        <w:t>Its like you nasty , I'm nasty 😩😩💦 baby we belong together. That lick my cum off her fingers type nasty &amp;amp; I adore that 😩😍 let me wife you</w:t>
      </w:r>
    </w:p>
    <w:p>
      <w:r>
        <w:rPr>
          <w:b/>
          <w:u w:val="single"/>
        </w:rPr>
        <w:t>240422</w:t>
      </w:r>
    </w:p>
    <w:p>
      <w:r>
        <w:t>RT @onlynickkk: teachers be taking their fucking time on grading shit🙄😒😒😠dumb bitches !</w:t>
      </w:r>
    </w:p>
    <w:p>
      <w:r>
        <w:rPr>
          <w:b/>
          <w:u w:val="single"/>
        </w:rPr>
        <w:t>240423</w:t>
      </w:r>
    </w:p>
    <w:p>
      <w:r>
        <w:t>Nooooooo not that fucking evil icecream maker #MKR</w:t>
      </w:r>
    </w:p>
    <w:p>
      <w:r>
        <w:rPr>
          <w:b/>
          <w:u w:val="single"/>
        </w:rPr>
        <w:t>240424</w:t>
      </w:r>
    </w:p>
    <w:p>
      <w:r>
        <w:t>RT @AndyRichter: Jesus, the Get Out sequel looks fucking terrifying https://t.co/cJRwj2QjzP</w:t>
      </w:r>
    </w:p>
    <w:p>
      <w:r>
        <w:rPr>
          <w:b/>
          <w:u w:val="single"/>
        </w:rPr>
        <w:t>240425</w:t>
      </w:r>
    </w:p>
    <w:p>
      <w:r>
        <w:t>@MrsAmy47 @LawrenceConnol2 @JRubinBlogger @JoyAnnReid @SenateMajLdr @SenateDems @SenateGOP @HouseDemocrats @HouseGOP You are a fucking idiot</w:t>
      </w:r>
    </w:p>
    <w:p>
      <w:r>
        <w:rPr>
          <w:b/>
          <w:u w:val="single"/>
        </w:rPr>
        <w:t>240426</w:t>
      </w:r>
    </w:p>
    <w:p>
      <w:r>
        <w:t>@brithume When will you idiots stop your futile attempt to defame Susan Rice; can't you see it's not working? Not with the intelligentsia at least!</w:t>
      </w:r>
    </w:p>
    <w:p>
      <w:r>
        <w:rPr>
          <w:b/>
          <w:u w:val="single"/>
        </w:rPr>
        <w:t>240427</w:t>
      </w:r>
    </w:p>
    <w:p>
      <w:r>
        <w:t>RT @funder: .@SenJohnMcCain Trump is evil.</w:t>
        <w:br/>
        <w:br/>
        <w:t>And if u support him still now—u bet your ass you're evil too.</w:t>
        <w:br/>
        <w:br/>
        <w:t>#GOPBloodMoney #trumpleaks #tru…</w:t>
      </w:r>
    </w:p>
    <w:p>
      <w:r>
        <w:rPr>
          <w:b/>
          <w:u w:val="single"/>
        </w:rPr>
        <w:t>240428</w:t>
      </w:r>
    </w:p>
    <w:p>
      <w:r>
        <w:t>@LannaKrik Your ass is gonna hurt from me beating the crap out of you</w:t>
      </w:r>
    </w:p>
    <w:p>
      <w:r>
        <w:rPr>
          <w:b/>
          <w:u w:val="single"/>
        </w:rPr>
        <w:t>240429</w:t>
      </w:r>
    </w:p>
    <w:p>
      <w:r>
        <w:t>@AIIAmericanGirI The Meat Head strikes again. Where's Archie to put the idiot in his place.</w:t>
      </w:r>
    </w:p>
    <w:p>
      <w:r>
        <w:rPr>
          <w:b/>
          <w:u w:val="single"/>
        </w:rPr>
        <w:t>240430</w:t>
      </w:r>
    </w:p>
    <w:p>
      <w:r>
        <w:t>@GregS0115 I just hate that the Yankees breathe #justsaying</w:t>
      </w:r>
    </w:p>
    <w:p>
      <w:r>
        <w:rPr>
          <w:b/>
          <w:u w:val="single"/>
        </w:rPr>
        <w:t>240431</w:t>
      </w:r>
    </w:p>
    <w:p>
      <w:r>
        <w:t>RT @bebreezyt: @spiritualmami_ YOU ARE A FUCKING WORK OF ART, SARRITA ! GAH DAMN, A MF MASTERPIECE 😩😍😭 how is one humsn so damn beautiful 🤤…</w:t>
      </w:r>
    </w:p>
    <w:p>
      <w:r>
        <w:rPr>
          <w:b/>
          <w:u w:val="single"/>
        </w:rPr>
        <w:t>240432</w:t>
      </w:r>
    </w:p>
    <w:p>
      <w:r>
        <w:t>RT @TheReal_Sumo: that bitch talk bad about me now she doing bad with out me 💔😈😭 https://t.co/kyny2x9D7I</w:t>
      </w:r>
    </w:p>
    <w:p>
      <w:r>
        <w:rPr>
          <w:b/>
          <w:u w:val="single"/>
        </w:rPr>
        <w:t>240433</w:t>
      </w:r>
    </w:p>
    <w:p>
      <w:r>
        <w:t>RT @__k8i: Here in Oklahoma we cut funding for everything &amp;amp; wonder why our roads are shitty &amp;amp; kids are stupid https://t.co/bVBeqJR6LO</w:t>
      </w:r>
    </w:p>
    <w:p>
      <w:r>
        <w:rPr>
          <w:b/>
          <w:u w:val="single"/>
        </w:rPr>
        <w:t>240434</w:t>
      </w:r>
    </w:p>
    <w:p>
      <w:r>
        <w:t>@JustinTrudeau Then do something, you damn leaf. Indifference is just as bad.</w:t>
      </w:r>
    </w:p>
    <w:p>
      <w:r>
        <w:rPr>
          <w:b/>
          <w:u w:val="single"/>
        </w:rPr>
        <w:t>240435</w:t>
      </w:r>
    </w:p>
    <w:p>
      <w:r>
        <w:t>RT @gu9udans: [PIC] MelOn AZTalk update #Gugudan #구구단 https://t.co/sv3J46qJWS</w:t>
      </w:r>
    </w:p>
    <w:p>
      <w:r>
        <w:rPr>
          <w:b/>
          <w:u w:val="single"/>
        </w:rPr>
        <w:t>240436</w:t>
      </w:r>
    </w:p>
    <w:p>
      <w:r>
        <w:t>#cabinetreshuffle fricking hell Melusi Gigaba for finance minister???????? @PresidencyZA @eNCA I'm shell shocked</w:t>
      </w:r>
    </w:p>
    <w:p>
      <w:r>
        <w:rPr>
          <w:b/>
          <w:u w:val="single"/>
        </w:rPr>
        <w:t>240437</w:t>
      </w:r>
    </w:p>
    <w:p>
      <w:r>
        <w:t>@fxactivist bunny hop into the nearest lake and *****, i'm sick of ur ass</w:t>
      </w:r>
    </w:p>
    <w:p>
      <w:r>
        <w:rPr>
          <w:b/>
          <w:u w:val="single"/>
        </w:rPr>
        <w:t>240438</w:t>
      </w:r>
    </w:p>
    <w:p>
      <w:r>
        <w:t>Eric Trump is so damn ugly, when Ivana dropped him off at school she got a ticket for littering.</w:t>
      </w:r>
    </w:p>
    <w:p>
      <w:r>
        <w:rPr>
          <w:b/>
          <w:u w:val="single"/>
        </w:rPr>
        <w:t>240439</w:t>
      </w:r>
    </w:p>
    <w:p>
      <w:r>
        <w:t>I hate ungrateful ass ppl. I swear 😴 https://t.co/FqdjIGH53T</w:t>
      </w:r>
    </w:p>
    <w:p>
      <w:r>
        <w:rPr>
          <w:b/>
          <w:u w:val="single"/>
        </w:rPr>
        <w:t>240440</w:t>
      </w:r>
    </w:p>
    <w:p>
      <w:r>
        <w:t>I'm clearly an idiot for even thinking I had a chance</w:t>
      </w:r>
    </w:p>
    <w:p>
      <w:r>
        <w:rPr>
          <w:b/>
          <w:u w:val="single"/>
        </w:rPr>
        <w:t>240441</w:t>
      </w:r>
    </w:p>
    <w:p>
      <w:r>
        <w:t xml:space="preserve">Ima slide in every bad bitch dms </w:t>
        <w:br/>
        <w:t>so they can curve me and give me the motivation I need to drop this tape 😂🤙🏽</w:t>
      </w:r>
    </w:p>
    <w:p>
      <w:r>
        <w:rPr>
          <w:b/>
          <w:u w:val="single"/>
        </w:rPr>
        <w:t>240442</w:t>
      </w:r>
    </w:p>
    <w:p>
      <w:r>
        <w:t xml:space="preserve">RT @THESLUMPGOD: I Sampled Jaws </w:t>
        <w:br/>
        <w:br/>
        <w:t>Pull Up With The Pistol Make A Nigga Look So Dam Sick Like He Seen A Bitch With 3 Titts https://t.co/64YC…</w:t>
      </w:r>
    </w:p>
    <w:p>
      <w:r>
        <w:rPr>
          <w:b/>
          <w:u w:val="single"/>
        </w:rPr>
        <w:t>240443</w:t>
      </w:r>
    </w:p>
    <w:p>
      <w:r>
        <w:t>RT @TheBloodShow: I'm letting u know now. We not protesting when the laws shoot yo ass for this stupid phone case 😂😂 https://t.co/IcSMsKpCrl</w:t>
      </w:r>
    </w:p>
    <w:p>
      <w:r>
        <w:rPr>
          <w:b/>
          <w:u w:val="single"/>
        </w:rPr>
        <w:t>240444</w:t>
      </w:r>
    </w:p>
    <w:p>
      <w:r>
        <w:t>RT @AndyRichter: Jesus, the Get Out sequel looks fucking terrifying https://t.co/cJRwj2QjzP</w:t>
      </w:r>
    </w:p>
    <w:p>
      <w:r>
        <w:rPr>
          <w:b/>
          <w:u w:val="single"/>
        </w:rPr>
        <w:t>240445</w:t>
      </w:r>
    </w:p>
    <w:p>
      <w:r>
        <w:t>RT @Smook_Dawg: Them people who mad and act like they don't know why you cut the ass off ! 😂😂😂😂 https://t.co/EUaeuWCZHN</w:t>
      </w:r>
    </w:p>
    <w:p>
      <w:r>
        <w:rPr>
          <w:b/>
          <w:u w:val="single"/>
        </w:rPr>
        <w:t>240446</w:t>
      </w:r>
    </w:p>
    <w:p>
      <w:r>
        <w:t>It's real bad release and it was the rhetoric around her for her trip to hell</w:t>
      </w:r>
    </w:p>
    <w:p>
      <w:r>
        <w:rPr>
          <w:b/>
          <w:u w:val="single"/>
        </w:rPr>
        <w:t>240447</w:t>
      </w:r>
    </w:p>
    <w:p>
      <w:r>
        <w:t>@PrisonPlanet And idiots who are fanatics will never hold polititans they voted for accountable, neodemocrats posing as conservatives.</w:t>
      </w:r>
    </w:p>
    <w:p>
      <w:r>
        <w:rPr>
          <w:b/>
          <w:u w:val="single"/>
        </w:rPr>
        <w:t>240448</w:t>
      </w:r>
    </w:p>
    <w:p>
      <w:r>
        <w:t>This will be my face tonight trying to keep up with these bad ass musiCIANs tonight.… https://t.co/e09fGyNZzq</w:t>
      </w:r>
    </w:p>
    <w:p>
      <w:r>
        <w:rPr>
          <w:b/>
          <w:u w:val="single"/>
        </w:rPr>
        <w:t>240449</w:t>
      </w:r>
    </w:p>
    <w:p>
      <w:r>
        <w:t>Who's the idiot who signed off on cancelling The Grim Adventures of Billy and Mandy? https://t.co/zmFyeTYGCY</w:t>
      </w:r>
    </w:p>
    <w:p>
      <w:r>
        <w:rPr>
          <w:b/>
          <w:u w:val="single"/>
        </w:rPr>
        <w:t>240450</w:t>
      </w:r>
    </w:p>
    <w:p>
      <w:r>
        <w:t>@MiniLaddd @SMii7Y @SkydanceInt I can't play because my computer decided to erase all of my fucking stuff !! &amp;gt;&amp;lt;</w:t>
      </w:r>
    </w:p>
    <w:p>
      <w:r>
        <w:rPr>
          <w:b/>
          <w:u w:val="single"/>
        </w:rPr>
        <w:t>240451</w:t>
      </w:r>
    </w:p>
    <w:p>
      <w:r>
        <w:t>I wiped out so bad on my longboard today😂😂still lit as hell with the homies @prince_habib96 @el_pinooo</w:t>
      </w:r>
    </w:p>
    <w:p>
      <w:r>
        <w:rPr>
          <w:b/>
          <w:u w:val="single"/>
        </w:rPr>
        <w:t>240452</w:t>
      </w:r>
    </w:p>
    <w:p>
      <w:r>
        <w:t>RT @OnlyLookAtMino: [!!] Wondering who listens to #WINNER?</w:t>
        <w:br/>
        <w:t>According to Melon</w:t>
        <w:br/>
        <w:t>People in their 20s followed by 30s</w:t>
        <w:br/>
        <w:t>Of which</w:t>
        <w:br/>
        <w:t>59.8% = females…</w:t>
      </w:r>
    </w:p>
    <w:p>
      <w:r>
        <w:rPr>
          <w:b/>
          <w:u w:val="single"/>
        </w:rPr>
        <w:t>240453</w:t>
      </w:r>
    </w:p>
    <w:p>
      <w:r>
        <w:t>ISSA BAD BITCHES BIRTHDAY MONTH! https://t.co/ZTBNBso7VP</w:t>
      </w:r>
    </w:p>
    <w:p>
      <w:r>
        <w:rPr>
          <w:b/>
          <w:u w:val="single"/>
        </w:rPr>
        <w:t>240454</w:t>
      </w:r>
    </w:p>
    <w:p>
      <w:r>
        <w:t>@FilthyFrank This is why my country is hated, not because the fucking holocaust, just because of this.</w:t>
      </w:r>
    </w:p>
    <w:p>
      <w:r>
        <w:rPr>
          <w:b/>
          <w:u w:val="single"/>
        </w:rPr>
        <w:t>240455</w:t>
      </w:r>
    </w:p>
    <w:p>
      <w:r>
        <w:t>@SenFeinstein moron- the trucker did not fuel up, and you know nothing on laws of truckers you douche</w:t>
      </w:r>
    </w:p>
    <w:p>
      <w:r>
        <w:rPr>
          <w:b/>
          <w:u w:val="single"/>
        </w:rPr>
        <w:t>240456</w:t>
      </w:r>
    </w:p>
    <w:p>
      <w:r>
        <w:t>@Richard_Holt69 @PAImages @WaveydavyPA Woah! Look at the fucking size of her finger nails! 👀😏</w:t>
      </w:r>
    </w:p>
    <w:p>
      <w:r>
        <w:rPr>
          <w:b/>
          <w:u w:val="single"/>
        </w:rPr>
        <w:t>240457</w:t>
      </w:r>
    </w:p>
    <w:p>
      <w:r>
        <w:t>OMG!! MY FUCKING LIFE! MY CHILDHOOD! MY TAG TEAM KINGS OF LADDERS!!!! 😍😍😍😍😭😭😭😭 HARDY BOYZ SHIT!!!! #Wrestlemania</w:t>
      </w:r>
    </w:p>
    <w:p>
      <w:r>
        <w:rPr>
          <w:b/>
          <w:u w:val="single"/>
        </w:rPr>
        <w:t>240458</w:t>
      </w:r>
    </w:p>
    <w:p>
      <w:r>
        <w:t>" go play captain save a hoe " 💀💀my bff stupid asf</w:t>
      </w:r>
    </w:p>
    <w:p>
      <w:r>
        <w:rPr>
          <w:b/>
          <w:u w:val="single"/>
        </w:rPr>
        <w:t>240459</w:t>
      </w:r>
    </w:p>
    <w:p>
      <w:r>
        <w:t>RT @ememess: Here's an idea. Let someone run a country who isn't a fucking idiot. https://t.co/26rTcWZraz</w:t>
      </w:r>
    </w:p>
    <w:p>
      <w:r>
        <w:rPr>
          <w:b/>
          <w:u w:val="single"/>
        </w:rPr>
        <w:t>240460</w:t>
      </w:r>
    </w:p>
    <w:p>
      <w:r>
        <w:t xml:space="preserve">Lets fucking gooooooo! @therealestnova </w:t>
        <w:br/>
        <w:t>#TheRapGameSeason3Winner</w:t>
        <w:br/>
        <w:t>#RepresentLatinos!</w:t>
      </w:r>
    </w:p>
    <w:p>
      <w:r>
        <w:rPr>
          <w:b/>
          <w:u w:val="single"/>
        </w:rPr>
        <w:t>240461</w:t>
      </w:r>
    </w:p>
    <w:p>
      <w:r>
        <w:t>Bad bitch with me got thunder thighs and her mother's eyes https://t.co/BPuGasYODB</w:t>
      </w:r>
    </w:p>
    <w:p>
      <w:r>
        <w:rPr>
          <w:b/>
          <w:u w:val="single"/>
        </w:rPr>
        <w:t>240462</w:t>
      </w:r>
    </w:p>
    <w:p>
      <w:r>
        <w:t>RT @KingNoFlex: If you fwm bitches gone hate on you just cause you with me</w:t>
      </w:r>
    </w:p>
    <w:p>
      <w:r>
        <w:rPr>
          <w:b/>
          <w:u w:val="single"/>
        </w:rPr>
        <w:t>240463</w:t>
      </w:r>
    </w:p>
    <w:p>
      <w:r>
        <w:t>@people Weak ass man......bet he wouldn't try hitting another man!!!</w:t>
      </w:r>
    </w:p>
    <w:p>
      <w:r>
        <w:rPr>
          <w:b/>
          <w:u w:val="single"/>
        </w:rPr>
        <w:t>240464</w:t>
      </w:r>
    </w:p>
    <w:p>
      <w:r>
        <w:t>RT @lilinist: Ricardo is attacking me bc i rt a tech deck tweet i fucking hate him</w:t>
      </w:r>
    </w:p>
    <w:p>
      <w:r>
        <w:rPr>
          <w:b/>
          <w:u w:val="single"/>
        </w:rPr>
        <w:t>240465</w:t>
      </w:r>
    </w:p>
    <w:p>
      <w:r>
        <w:t>RT @MannyMua733: HOLY SHIT JSCXMANNY COMES OUT TOMORROW!!!! I'm gonna scream! 10AM PST!  😍😩😍😩😍😩😍 https://t.co/BkoYPXicEz</w:t>
      </w:r>
    </w:p>
    <w:p>
      <w:r>
        <w:rPr>
          <w:b/>
          <w:u w:val="single"/>
        </w:rPr>
        <w:t>240466</w:t>
      </w:r>
    </w:p>
    <w:p>
      <w:r>
        <w:t>Insane Clown Posse - Birthday Bitch Whoop Mf Whoop mMfwcl¡ ;) — listening to Birthday Bitches</w:t>
      </w:r>
    </w:p>
    <w:p>
      <w:r>
        <w:rPr>
          <w:b/>
          <w:u w:val="single"/>
        </w:rPr>
        <w:t>240467</w:t>
      </w:r>
    </w:p>
    <w:p>
      <w:r>
        <w:t>So fucking disappointed , i didn't get my tongue pierced 😩😭</w:t>
      </w:r>
    </w:p>
    <w:p>
      <w:r>
        <w:rPr>
          <w:b/>
          <w:u w:val="single"/>
        </w:rPr>
        <w:t>240468</w:t>
      </w:r>
    </w:p>
    <w:p>
      <w:r>
        <w:t>RT @MrsBlackStar15: This is FUCKING horrific. Living nightmare. Look at the Pain and Fear. I cannot believe in this day &amp;amp; age this is allow…</w:t>
      </w:r>
    </w:p>
    <w:p>
      <w:r>
        <w:rPr>
          <w:b/>
          <w:u w:val="single"/>
        </w:rPr>
        <w:t>240469</w:t>
      </w:r>
    </w:p>
    <w:p>
      <w:r>
        <w:t>No surprise that he's an ugly cunt https://t.co/wrYw9PYHfJ</w:t>
      </w:r>
    </w:p>
    <w:p>
      <w:r>
        <w:rPr>
          <w:b/>
          <w:u w:val="single"/>
        </w:rPr>
        <w:t>240470</w:t>
      </w:r>
    </w:p>
    <w:p>
      <w:r>
        <w:t>FUCK MCDONALD'S IN EVERY COUNTRY FOR WHAT THEY SAID ABOUT THE PRESIDENT OF THE UNITED STATES !!!!</w:t>
      </w:r>
    </w:p>
    <w:p>
      <w:r>
        <w:rPr>
          <w:b/>
          <w:u w:val="single"/>
        </w:rPr>
        <w:t>240471</w:t>
      </w:r>
    </w:p>
    <w:p>
      <w:r>
        <w:t>they was grown out &amp;amp; just needed a lil shape up 😩😩😩😩 she fucked them uppppp!!! 😢😢😢</w:t>
      </w:r>
    </w:p>
    <w:p>
      <w:r>
        <w:rPr>
          <w:b/>
          <w:u w:val="single"/>
        </w:rPr>
        <w:t>240472</w:t>
      </w:r>
    </w:p>
    <w:p>
      <w:r>
        <w:t>RT @drillareese: I HATE FAT BITCHES CAUSE OF THIS ONEEEEEE FAT BITCH SHE RUINED IT!!!! 😭 https://t.co/kUpcQmYHij</w:t>
      </w:r>
    </w:p>
    <w:p>
      <w:r>
        <w:rPr>
          <w:b/>
          <w:u w:val="single"/>
        </w:rPr>
        <w:t>240473</w:t>
      </w:r>
    </w:p>
    <w:p>
      <w:r>
        <w:t>RT @rodzillajones00: Don't you hate a bitch who can't mind her business..</w:t>
      </w:r>
    </w:p>
    <w:p>
      <w:r>
        <w:rPr>
          <w:b/>
          <w:u w:val="single"/>
        </w:rPr>
        <w:t>240474</w:t>
      </w:r>
    </w:p>
    <w:p>
      <w:r>
        <w:t>NOBODY FUCKIN BURPS IN MY EAR, THAT SHIT AINT CUTE...SLAVERY IS OVER!!!!!!!!!!!!!!</w:t>
      </w:r>
    </w:p>
    <w:p>
      <w:r>
        <w:rPr>
          <w:b/>
          <w:u w:val="single"/>
        </w:rPr>
        <w:t>240475</w:t>
      </w:r>
    </w:p>
    <w:p>
      <w:r>
        <w:t>RT @kindslut: i literally over analyze everything it's so fucking annoying. you can be taking a nap and in my head i'll think we're growing…</w:t>
      </w:r>
    </w:p>
    <w:p>
      <w:r>
        <w:rPr>
          <w:b/>
          <w:u w:val="single"/>
        </w:rPr>
        <w:t>240476</w:t>
      </w:r>
    </w:p>
    <w:p>
      <w:r>
        <w:t>damn you for letting me hate those songs https://t.co/eUggBXS6jN</w:t>
      </w:r>
    </w:p>
    <w:p>
      <w:r>
        <w:rPr>
          <w:b/>
          <w:u w:val="single"/>
        </w:rPr>
        <w:t>240477</w:t>
      </w:r>
    </w:p>
    <w:p>
      <w:r>
        <w:t>BUT, these fans seem to forget that the fascist Emperor Donald Trump is about to plunge us into WWIII. Idiots all.</w:t>
      </w:r>
    </w:p>
    <w:p>
      <w:r>
        <w:rPr>
          <w:b/>
          <w:u w:val="single"/>
        </w:rPr>
        <w:t>240478</w:t>
      </w:r>
    </w:p>
    <w:p>
      <w:r>
        <w:t>NOT in my lifetime have I saw a US President "pass the buck" like this one. Fucking pathetic.  SAD! https://t.co/HGtflCDHzp</w:t>
      </w:r>
    </w:p>
    <w:p>
      <w:r>
        <w:rPr>
          <w:b/>
          <w:u w:val="single"/>
        </w:rPr>
        <w:t>240479</w:t>
      </w:r>
    </w:p>
    <w:p>
      <w:r>
        <w:t>Forgetting to pack a sports bra for the gym is the fucking worst 👿</w:t>
      </w:r>
    </w:p>
    <w:p>
      <w:r>
        <w:rPr>
          <w:b/>
          <w:u w:val="single"/>
        </w:rPr>
        <w:t>240480</w:t>
      </w:r>
    </w:p>
    <w:p>
      <w:r>
        <w:t xml:space="preserve">#WWEHOF </w:t>
        <w:br/>
        <w:t>GOD I HATE RACSISTS IF THERE'S TO ALL THE RACSISTS IN THIS WORLD GO TOO HELL</w:t>
      </w:r>
    </w:p>
    <w:p>
      <w:r>
        <w:rPr>
          <w:b/>
          <w:u w:val="single"/>
        </w:rPr>
        <w:t>240481</w:t>
      </w:r>
    </w:p>
    <w:p>
      <w:r>
        <w:t>RT @mattmfm: I'm really fucking sick of watching the Republican Party be rewarded for flagrantly degrading our democracy.</w:t>
      </w:r>
    </w:p>
    <w:p>
      <w:r>
        <w:rPr>
          <w:b/>
          <w:u w:val="single"/>
        </w:rPr>
        <w:t>240482</w:t>
      </w:r>
    </w:p>
    <w:p>
      <w:r>
        <w:t>hate to break it to you but believe it or not it makes you seem like a dick</w:t>
      </w:r>
    </w:p>
    <w:p>
      <w:r>
        <w:rPr>
          <w:b/>
          <w:u w:val="single"/>
        </w:rPr>
        <w:t>240483</w:t>
      </w:r>
    </w:p>
    <w:p>
      <w:r>
        <w:t>Wikipedia word of the day is Banbury story of a cock and a bull : (idiomatic, obsolete, slang, Britain) A roundabout, nonsensical story.</w:t>
        <w:br/>
        <w:t>T… https://t.co/Xdh2QCFbIi</w:t>
      </w:r>
    </w:p>
    <w:p>
      <w:r>
        <w:rPr>
          <w:b/>
          <w:u w:val="single"/>
        </w:rPr>
        <w:t>240484</w:t>
      </w:r>
    </w:p>
    <w:p>
      <w:r>
        <w:t>Damn too bad @pepsi wasn't invented when my ancestors were slaves. Who knows maybe they wouldn't have struggled as badly as they did</w:t>
      </w:r>
    </w:p>
    <w:p>
      <w:r>
        <w:rPr>
          <w:b/>
          <w:u w:val="single"/>
        </w:rPr>
        <w:t>240485</w:t>
      </w:r>
    </w:p>
    <w:p>
      <w:r>
        <w:t>Dude why is he shaking so bad? ..Jack he's fucked up!😂</w:t>
      </w:r>
    </w:p>
    <w:p>
      <w:r>
        <w:rPr>
          <w:b/>
          <w:u w:val="single"/>
        </w:rPr>
        <w:t>240486</w:t>
      </w:r>
    </w:p>
    <w:p>
      <w:r>
        <w:t>disgusting and runny as hell so you'll prolly get salmonella</w:t>
      </w:r>
    </w:p>
    <w:p>
      <w:r>
        <w:rPr>
          <w:b/>
          <w:u w:val="single"/>
        </w:rPr>
        <w:t>240487</w:t>
      </w:r>
    </w:p>
    <w:p>
      <w:r>
        <w:t>RT @GoSpurs90: @TheDefenders fucking August?! 😑 https://t.co/kT9Jivnt00</w:t>
      </w:r>
    </w:p>
    <w:p>
      <w:r>
        <w:rPr>
          <w:b/>
          <w:u w:val="single"/>
        </w:rPr>
        <w:t>240488</w:t>
      </w:r>
    </w:p>
    <w:p>
      <w:r>
        <w:t>when ur about to take a bomb ass selfie and ur phone dies :'(</w:t>
      </w:r>
    </w:p>
    <w:p>
      <w:r>
        <w:rPr>
          <w:b/>
          <w:u w:val="single"/>
        </w:rPr>
        <w:t>240489</w:t>
      </w:r>
    </w:p>
    <w:p>
      <w:r>
        <w:t>RT @EricPaulsen101: Under Poca like ISA, the authorities can make all sorts of allegations without proof. So u would be an idiot to believe…</w:t>
      </w:r>
    </w:p>
    <w:p>
      <w:r>
        <w:rPr>
          <w:b/>
          <w:u w:val="single"/>
        </w:rPr>
        <w:t>240490</w:t>
      </w:r>
    </w:p>
    <w:p>
      <w:r>
        <w:t>RT @EiramAydni: Im a nasty ass freak when I like you..</w:t>
      </w:r>
    </w:p>
    <w:p>
      <w:r>
        <w:rPr>
          <w:b/>
          <w:u w:val="single"/>
        </w:rPr>
        <w:t>240491</w:t>
      </w:r>
    </w:p>
    <w:p>
      <w:r>
        <w:t>That awkward moment when Carl palidinos son is talking to you at MTK and you want to tell him you fucking hate your dad but you can't</w:t>
      </w:r>
    </w:p>
    <w:p>
      <w:r>
        <w:rPr>
          <w:b/>
          <w:u w:val="single"/>
        </w:rPr>
        <w:t>240492</w:t>
      </w:r>
    </w:p>
    <w:p>
      <w:r>
        <w:t>RT @Gnf_B___: 1. Ladies, if a hoe walk up to you with no proof and say we cheating and you leave us you stupid believe us 💯</w:t>
      </w:r>
    </w:p>
    <w:p>
      <w:r>
        <w:rPr>
          <w:b/>
          <w:u w:val="single"/>
        </w:rPr>
        <w:t>240493</w:t>
      </w:r>
    </w:p>
    <w:p>
      <w:r>
        <w:t>Our idiot president is the lyingest liar that ever lied. https://t.co/8kzmnpBeZJ</w:t>
      </w:r>
    </w:p>
    <w:p>
      <w:r>
        <w:rPr>
          <w:b/>
          <w:u w:val="single"/>
        </w:rPr>
        <w:t>240494</w:t>
      </w:r>
    </w:p>
    <w:p>
      <w:r>
        <w:t>Menlyn Mall : Security guards are sooo fucken stupid.. like these motherfuckers saw us running after this guy and they watched us.</w:t>
      </w:r>
    </w:p>
    <w:p>
      <w:r>
        <w:rPr>
          <w:b/>
          <w:u w:val="single"/>
        </w:rPr>
        <w:t>240495</w:t>
      </w:r>
    </w:p>
    <w:p>
      <w:r>
        <w:t>RT @youngthug: Horse face hoe stop playing before I show the world yo lil ugly ass</w:t>
      </w:r>
    </w:p>
    <w:p>
      <w:r>
        <w:rPr>
          <w:b/>
          <w:u w:val="single"/>
        </w:rPr>
        <w:t>240496</w:t>
      </w:r>
    </w:p>
    <w:p>
      <w:r>
        <w:t>RT @Jydeskillz: See this stupid girl sef dey slander</w:t>
        <w:br/>
        <w:t>Wit ur flats ass and chest like signboard</w:t>
        <w:br/>
        <w:t>Alakori omo</w:t>
      </w:r>
    </w:p>
    <w:p>
      <w:r>
        <w:rPr>
          <w:b/>
          <w:u w:val="single"/>
        </w:rPr>
        <w:t>240497</w:t>
      </w:r>
    </w:p>
    <w:p>
      <w:r>
        <w:t>RT @djguyj: People , please don't be like the idiot I just saw throwing package of cigarette out of the car window , the world is not your…</w:t>
      </w:r>
    </w:p>
    <w:p>
      <w:r>
        <w:rPr>
          <w:b/>
          <w:u w:val="single"/>
        </w:rPr>
        <w:t>240498</w:t>
      </w:r>
    </w:p>
    <w:p>
      <w:r>
        <w:t>@Thaliaporque no im talking about you nigga stfu 😒 annoying</w:t>
      </w:r>
    </w:p>
    <w:p>
      <w:r>
        <w:rPr>
          <w:b/>
          <w:u w:val="single"/>
        </w:rPr>
        <w:t>240499</w:t>
      </w:r>
    </w:p>
    <w:p>
      <w:r>
        <w:t>RT @DAY6intl: [INFO] #DAY6 is trending 1st and #YouWereBeautiful is trending 4th on Melon 💙 https://t.co/xQl6ZfEI8S</w:t>
      </w:r>
    </w:p>
    <w:p>
      <w:r>
        <w:rPr>
          <w:b/>
          <w:u w:val="single"/>
        </w:rPr>
        <w:t>240500</w:t>
      </w:r>
    </w:p>
    <w:p>
      <w:r>
        <w:t>Nasty schoolgirl Avril Hall gets fucked https://t.co/RKvmW6NdPi</w:t>
      </w:r>
    </w:p>
    <w:p>
      <w:r>
        <w:rPr>
          <w:b/>
          <w:u w:val="single"/>
        </w:rPr>
        <w:t>240501</w:t>
      </w:r>
    </w:p>
    <w:p>
      <w:r>
        <w:t>I like Twitter! I can talk to the world! I can talk about whatever the fuck i want! That's why I be on this mufuka! The world is family! 💯</w:t>
      </w:r>
    </w:p>
    <w:p>
      <w:r>
        <w:rPr>
          <w:b/>
          <w:u w:val="single"/>
        </w:rPr>
        <w:t>240502</w:t>
      </w:r>
    </w:p>
    <w:p>
      <w:r>
        <w:t>@realDonaldTrump people dont ask for immunity unless they have evidence. YOU FUCKING SNOWFLAKE!!!!</w:t>
      </w:r>
    </w:p>
    <w:p>
      <w:r>
        <w:rPr>
          <w:b/>
          <w:u w:val="single"/>
        </w:rPr>
        <w:t>240503</w:t>
      </w:r>
    </w:p>
    <w:p>
      <w:r>
        <w:t>RT @DrPizza: QUOTE TWEET BREAKS THREADING.</w:t>
        <w:br/>
        <w:t>SELF RT SHOWS DUPLICATES TO MUTUAL FOLLOWERS.</w:t>
        <w:br/>
        <w:t>DO ANY OF YOU FUCKING IDIOTS EVEN USE TWITTER? htt…</w:t>
      </w:r>
    </w:p>
    <w:p>
      <w:r>
        <w:rPr>
          <w:b/>
          <w:u w:val="single"/>
        </w:rPr>
        <w:t>240504</w:t>
      </w:r>
    </w:p>
    <w:p>
      <w:r>
        <w:t>I hate being home alone bc I have to go out by my damn self</w:t>
      </w:r>
    </w:p>
    <w:p>
      <w:r>
        <w:rPr>
          <w:b/>
          <w:u w:val="single"/>
        </w:rPr>
        <w:t>240505</w:t>
      </w:r>
    </w:p>
    <w:p>
      <w:r>
        <w:t>@PrimAYanna Bitch i hate you but you aint lyin 😅😅😅😅</w:t>
      </w:r>
    </w:p>
    <w:p>
      <w:r>
        <w:rPr>
          <w:b/>
          <w:u w:val="single"/>
        </w:rPr>
        <w:t>240506</w:t>
      </w:r>
    </w:p>
    <w:p>
      <w:r>
        <w:t>Bogus Fake News reports abound in UK + USA!</w:t>
        <w:br/>
        <w:t>Birds of a feather! https://t.co/xISG4x8PhX</w:t>
      </w:r>
    </w:p>
    <w:p>
      <w:r>
        <w:rPr>
          <w:b/>
          <w:u w:val="single"/>
        </w:rPr>
        <w:t>240507</w:t>
      </w:r>
    </w:p>
    <w:p>
      <w:r>
        <w:t>@crehage @IvankaTrump @realDonaldTrump Well do you want to start World War 3 you idiot</w:t>
      </w:r>
    </w:p>
    <w:p>
      <w:r>
        <w:rPr>
          <w:b/>
          <w:u w:val="single"/>
        </w:rPr>
        <w:t>240508</w:t>
      </w:r>
    </w:p>
    <w:p>
      <w:r>
        <w:t>@_shelbyj28 like how you &amp;amp; your bitch both retarded 😒🤦🏾‍♀️</w:t>
      </w:r>
    </w:p>
    <w:p>
      <w:r>
        <w:rPr>
          <w:b/>
          <w:u w:val="single"/>
        </w:rPr>
        <w:t>240509</w:t>
      </w:r>
    </w:p>
    <w:p>
      <w:r>
        <w:t>This is the fucking worst week ever https://t.co/zh4RIQS08h</w:t>
      </w:r>
    </w:p>
    <w:p>
      <w:r>
        <w:rPr>
          <w:b/>
          <w:u w:val="single"/>
        </w:rPr>
        <w:t>240510</w:t>
      </w:r>
    </w:p>
    <w:p>
      <w:r>
        <w:t>RT @WWECreative_ish: "This is fucking stupid. Here's an RKO" - @RandyOrton #WrestleMania</w:t>
      </w:r>
    </w:p>
    <w:p>
      <w:r>
        <w:rPr>
          <w:b/>
          <w:u w:val="single"/>
        </w:rPr>
        <w:t>240511</w:t>
      </w:r>
    </w:p>
    <w:p>
      <w:r>
        <w:t>Hmm, maybe because all the comments they are making in the song are real fucking problems that need addressing. https://t.co/NRFy4QQybS</w:t>
      </w:r>
    </w:p>
    <w:p>
      <w:r>
        <w:rPr>
          <w:b/>
          <w:u w:val="single"/>
        </w:rPr>
        <w:t>240512</w:t>
      </w:r>
    </w:p>
    <w:p>
      <w:r>
        <w:t>RT @arianam0lina: if you litter you're a bitch &amp;amp; i hate you</w:t>
      </w:r>
    </w:p>
    <w:p>
      <w:r>
        <w:rPr>
          <w:b/>
          <w:u w:val="single"/>
        </w:rPr>
        <w:t>240513</w:t>
      </w:r>
    </w:p>
    <w:p>
      <w:r>
        <w:t>And these muthafuckas are stressing me out about what movie to see and where to eat! Fuckin annoying 😒</w:t>
      </w:r>
    </w:p>
    <w:p>
      <w:r>
        <w:rPr>
          <w:b/>
          <w:u w:val="single"/>
        </w:rPr>
        <w:t>240514</w:t>
      </w:r>
    </w:p>
    <w:p>
      <w:r>
        <w:t>A hoe called me ugly buh she whaa beggin me to stay 💀</w:t>
      </w:r>
    </w:p>
    <w:p>
      <w:r>
        <w:rPr>
          <w:b/>
          <w:u w:val="single"/>
        </w:rPr>
        <w:t>240515</w:t>
      </w:r>
    </w:p>
    <w:p>
      <w:r>
        <w:t>@FAM_Spade_ These niggas mad annoying &amp;amp; don't listen</w:t>
      </w:r>
    </w:p>
    <w:p>
      <w:r>
        <w:rPr>
          <w:b/>
          <w:u w:val="single"/>
        </w:rPr>
        <w:t>240516</w:t>
      </w:r>
    </w:p>
    <w:p>
      <w:r>
        <w:t>Why does everybody hate pineapple pizza? It's fucking pineapples. On pizza. I don't get it. https://t.co/3B6eDWOmKA</w:t>
      </w:r>
    </w:p>
    <w:p>
      <w:r>
        <w:rPr>
          <w:b/>
          <w:u w:val="single"/>
        </w:rPr>
        <w:t>240517</w:t>
      </w:r>
    </w:p>
    <w:p>
      <w:r>
        <w:t>A Dictator welcoming a Dictator.  Kissing his ass and wanting to be just like him.  Makes me sick. https://t.co/Dzt2ggL1k9</w:t>
      </w:r>
    </w:p>
    <w:p>
      <w:r>
        <w:rPr>
          <w:b/>
          <w:u w:val="single"/>
        </w:rPr>
        <w:t>240518</w:t>
      </w:r>
    </w:p>
    <w:p>
      <w:r>
        <w:t>Idk why my stupid ass be buying lunchables when I can just buy meat, cheese, and crackers 🤦🏾‍♀️</w:t>
      </w:r>
    </w:p>
    <w:p>
      <w:r>
        <w:rPr>
          <w:b/>
          <w:u w:val="single"/>
        </w:rPr>
        <w:t>240519</w:t>
      </w:r>
    </w:p>
    <w:p>
      <w:r>
        <w:t>Damn he Bad ✔️ #gangsta #biginksavage #savagenation https://t.co/hz5YLypSdI</w:t>
      </w:r>
    </w:p>
    <w:p>
      <w:r>
        <w:rPr>
          <w:b/>
          <w:u w:val="single"/>
        </w:rPr>
        <w:t>240520</w:t>
      </w:r>
    </w:p>
    <w:p>
      <w:r>
        <w:t>Another fucking blown lead. I hope we dont make the damn playoffs. This is awful. We don't fucking deserve it. https://t.co/iwbXHkpIBJ</w:t>
      </w:r>
    </w:p>
    <w:p>
      <w:r>
        <w:rPr>
          <w:b/>
          <w:u w:val="single"/>
        </w:rPr>
        <w:t>240521</w:t>
      </w:r>
    </w:p>
    <w:p>
      <w:r>
        <w:t>@Cernovich YOU CAN'T ANSWER THE QUESTION BECAUSE YOU ALREADY KNOW THAT IF ASSAD DID  KILL YOUR UGLY ASS WIFE &amp;amp; BABY YOU WOULD NO LONGER SUPPORT ASSAD.</w:t>
      </w:r>
    </w:p>
    <w:p>
      <w:r>
        <w:rPr>
          <w:b/>
          <w:u w:val="single"/>
        </w:rPr>
        <w:t>240522</w:t>
      </w:r>
    </w:p>
    <w:p>
      <w:r>
        <w:t>RT @BillyBaldwin: Isn't this the smirk of a douche who was born on 3rd base and thinks he hit a triple?</w:t>
        <w:br/>
        <w:br/>
        <w:t>#IndependentInvestigation</w:t>
        <w:br/>
        <w:t>#TrumpRu…</w:t>
      </w:r>
    </w:p>
    <w:p>
      <w:r>
        <w:rPr>
          <w:b/>
          <w:u w:val="single"/>
        </w:rPr>
        <w:t>240523</w:t>
      </w:r>
    </w:p>
    <w:p>
      <w:r>
        <w:t>Justice for Bud- cruel students lit up fire crackers in his mouth! Plz sign: https://t.co/GEMnuda8Ui https://t.co/mmoNmmmjMc</w:t>
      </w:r>
    </w:p>
    <w:p>
      <w:r>
        <w:rPr>
          <w:b/>
          <w:u w:val="single"/>
        </w:rPr>
        <w:t>240524</w:t>
      </w:r>
    </w:p>
    <w:p>
      <w:r>
        <w:t>RT @BirdGuides: Sickening photos of migrant birds needlessly slaughtered in #Malta (via @newscientist): https://t.co/nziYjPj6H4 https://t.c…</w:t>
      </w:r>
    </w:p>
    <w:p>
      <w:r>
        <w:rPr>
          <w:b/>
          <w:u w:val="single"/>
        </w:rPr>
        <w:t>240525</w:t>
      </w:r>
    </w:p>
    <w:p>
      <w:r>
        <w:t>RT @CDCgov: Wash fruits &amp;amp; veggies under running water before eating, cutting, or cooking! #NNM #FoodSafety https://t.co/BncEKiDd2u https://…</w:t>
      </w:r>
    </w:p>
    <w:p>
      <w:r>
        <w:rPr>
          <w:b/>
          <w:u w:val="single"/>
        </w:rPr>
        <w:t>240526</w:t>
      </w:r>
    </w:p>
    <w:p>
      <w:r>
        <w:t>[ @HuntToSave ] &amp;lt; Lydia in. If he had his way, she would be staying in the damned hospital. Even if he did hate the place as well. He &amp;gt;</w:t>
      </w:r>
    </w:p>
    <w:p>
      <w:r>
        <w:rPr>
          <w:b/>
          <w:u w:val="single"/>
        </w:rPr>
        <w:t>240527</w:t>
      </w:r>
    </w:p>
    <w:p>
      <w:r>
        <w:t>My bitch bad! 2x Dax! ⚪️⚪️⚪️🌬🐶 #GriseldaBlanco #Solidwhite  #AmericanBully #Daxline #inheatnow ❗️#24kkennels https://t.co/1oLcdOyeQJ</w:t>
      </w:r>
    </w:p>
    <w:p>
      <w:r>
        <w:rPr>
          <w:b/>
          <w:u w:val="single"/>
        </w:rPr>
        <w:t>240528</w:t>
      </w:r>
    </w:p>
    <w:p>
      <w:r>
        <w:t>@AC360 Why the hell does anybody have this moron on their program?! He adds NOTHING, is a liar &amp;amp; self-serving dipshit. PLEASE!</w:t>
      </w:r>
    </w:p>
    <w:p>
      <w:r>
        <w:rPr>
          <w:b/>
          <w:u w:val="single"/>
        </w:rPr>
        <w:t>240529</w:t>
      </w:r>
    </w:p>
    <w:p>
      <w:r>
        <w:t>RT @poemsandthongs: I SERIOUSLY FUCKING HATE SCORPIOS. THEY FUCKING DISGUSTING. ALWAYS NEGATIVE &amp;amp; NEVER GIVE U A CHANCE. THEY TALK OVER U &amp;amp;…</w:t>
      </w:r>
    </w:p>
    <w:p>
      <w:r>
        <w:rPr>
          <w:b/>
          <w:u w:val="single"/>
        </w:rPr>
        <w:t>240530</w:t>
      </w:r>
    </w:p>
    <w:p>
      <w:r>
        <w:t>RT @normelanin: normani did u rest? bad bitches needs to</w:t>
      </w:r>
    </w:p>
    <w:p>
      <w:r>
        <w:rPr>
          <w:b/>
          <w:u w:val="single"/>
        </w:rPr>
        <w:t>240531</w:t>
      </w:r>
    </w:p>
    <w:p>
      <w:r>
        <w:t>@thehill WTF is this? #FullRepeal! We dont want your damn Ryancare plan! @POTUS @MikePenceVP @freedomcaucus STAND YOUR GROUND FOR US! NO GOVT HC!</w:t>
      </w:r>
    </w:p>
    <w:p>
      <w:r>
        <w:rPr>
          <w:b/>
          <w:u w:val="single"/>
        </w:rPr>
        <w:t>240532</w:t>
      </w:r>
    </w:p>
    <w:p>
      <w:r>
        <w:t>All the lads do at work is play FIFA the boring cunts</w:t>
      </w:r>
    </w:p>
    <w:p>
      <w:r>
        <w:rPr>
          <w:b/>
          <w:u w:val="single"/>
        </w:rPr>
        <w:t>240533</w:t>
      </w:r>
    </w:p>
    <w:p>
      <w:r>
        <w:t>RT @dhara07_: DID FUCKING @JusReign JUST QUOTE MY TWEETTTT?!!!</w:t>
      </w:r>
    </w:p>
    <w:p>
      <w:r>
        <w:rPr>
          <w:b/>
          <w:u w:val="single"/>
        </w:rPr>
        <w:t>240534</w:t>
      </w:r>
    </w:p>
    <w:p>
      <w:r>
        <w:t>RT @ParissaXo: i'm tired of u feminist bitches bc this is just disgusting https://t.co/S91o478GJ2</w:t>
      </w:r>
    </w:p>
    <w:p>
      <w:r>
        <w:rPr>
          <w:b/>
          <w:u w:val="single"/>
        </w:rPr>
        <w:t>240535</w:t>
      </w:r>
    </w:p>
    <w:p>
      <w:r>
        <w:t>And now people are threatening the Gotham twitter, I'm done.  This fandom is too goddamn disgusting.</w:t>
      </w:r>
    </w:p>
    <w:p>
      <w:r>
        <w:rPr>
          <w:b/>
          <w:u w:val="single"/>
        </w:rPr>
        <w:t>240536</w:t>
      </w:r>
    </w:p>
    <w:p>
      <w:r>
        <w:t>RT @ParissaXo: i'm tired of u feminist bitches bc this is just disgusting https://t.co/S91o478GJ2</w:t>
      </w:r>
    </w:p>
    <w:p>
      <w:r>
        <w:rPr>
          <w:b/>
          <w:u w:val="single"/>
        </w:rPr>
        <w:t>240537</w:t>
      </w:r>
    </w:p>
    <w:p>
      <w:r>
        <w:t>@StanCollymore Bloody hell stan, I'd erased that from you memory.</w:t>
      </w:r>
    </w:p>
    <w:p>
      <w:r>
        <w:rPr>
          <w:b/>
          <w:u w:val="single"/>
        </w:rPr>
        <w:t>240538</w:t>
      </w:r>
    </w:p>
    <w:p>
      <w:r>
        <w:t>RT @youngthug: Horse face hoe stop playing before I show the world yo lil ugly ass</w:t>
      </w:r>
    </w:p>
    <w:p>
      <w:r>
        <w:rPr>
          <w:b/>
          <w:u w:val="single"/>
        </w:rPr>
        <w:t>240539</w:t>
      </w:r>
    </w:p>
    <w:p>
      <w:r>
        <w:t>RT @caramelbadd_: I hate dat I ever fucked w some ppl 🙄</w:t>
      </w:r>
    </w:p>
    <w:p>
      <w:r>
        <w:rPr>
          <w:b/>
          <w:u w:val="single"/>
        </w:rPr>
        <w:t>240540</w:t>
      </w:r>
    </w:p>
    <w:p>
      <w:r>
        <w:t>RT @Cashyy_OTB: All the bad hoes be the thotties tbh💯</w:t>
      </w:r>
    </w:p>
    <w:p>
      <w:r>
        <w:rPr>
          <w:b/>
          <w:u w:val="single"/>
        </w:rPr>
        <w:t>240541</w:t>
      </w:r>
    </w:p>
    <w:p>
      <w:r>
        <w:t>@scp81174 @StephMR26 @MsCampbeII Glass houses dude. I don't call all republicans assholes and stupid. Democrats care about people and he earth. Sad "pubs" don't.</w:t>
      </w:r>
    </w:p>
    <w:p>
      <w:r>
        <w:rPr>
          <w:b/>
          <w:u w:val="single"/>
        </w:rPr>
        <w:t>240542</w:t>
      </w:r>
    </w:p>
    <w:p>
      <w:r>
        <w:t>@SWAVEY_Kid I was a teddy bear built nigga and they still ain't hug my stupid ass</w:t>
      </w:r>
    </w:p>
    <w:p>
      <w:r>
        <w:rPr>
          <w:b/>
          <w:u w:val="single"/>
        </w:rPr>
        <w:t>240543</w:t>
      </w:r>
    </w:p>
    <w:p>
      <w:r>
        <w:t>BILIS YOU BASTARD!!!!! I'M GONNA FUCKING KILL YOU!!!!!! #torchwood #endofdays</w:t>
      </w:r>
    </w:p>
    <w:p>
      <w:r>
        <w:rPr>
          <w:b/>
          <w:u w:val="single"/>
        </w:rPr>
        <w:t>240544</w:t>
      </w:r>
    </w:p>
    <w:p>
      <w:r>
        <w:t>Am I the frigid bitch of this group? I always thought I was a Reese.</w:t>
      </w:r>
    </w:p>
    <w:p>
      <w:r>
        <w:rPr>
          <w:b/>
          <w:u w:val="single"/>
        </w:rPr>
        <w:t>240545</w:t>
      </w:r>
    </w:p>
    <w:p>
      <w:r>
        <w:t>RT @TheBloodShow: I'm letting u know now. We not protesting when the laws shoot yo ass for this stupid phone case 😂😂 https://t.co/IcSMsKpCrl</w:t>
      </w:r>
    </w:p>
    <w:p>
      <w:r>
        <w:rPr>
          <w:b/>
          <w:u w:val="single"/>
        </w:rPr>
        <w:t>240546</w:t>
      </w:r>
    </w:p>
    <w:p>
      <w:r>
        <w:t xml:space="preserve">RT @Lil_MontMont: Bitches be like "Nasty 19" </w:t>
        <w:br/>
        <w:t>Bitchh you been nasty since you was 13 💀😭🤷🏽‍♀️</w:t>
      </w:r>
    </w:p>
    <w:p>
      <w:r>
        <w:rPr>
          <w:b/>
          <w:u w:val="single"/>
        </w:rPr>
        <w:t>240547</w:t>
      </w:r>
    </w:p>
    <w:p>
      <w:r>
        <w:t>@miss_steele89 Ugh hate them 😤😤🙄 I breathe bread or look at it and I need a week of slaving at the gym and eating fucking broccoli 😂</w:t>
      </w:r>
    </w:p>
    <w:p>
      <w:r>
        <w:rPr>
          <w:b/>
          <w:u w:val="single"/>
        </w:rPr>
        <w:t>240548</w:t>
      </w:r>
    </w:p>
    <w:p>
      <w:r>
        <w:t>@boomslanger21 Either that or they are fukin idiots 🤔😂</w:t>
      </w:r>
    </w:p>
    <w:p>
      <w:r>
        <w:rPr>
          <w:b/>
          <w:u w:val="single"/>
        </w:rPr>
        <w:t>240549</w:t>
      </w:r>
    </w:p>
    <w:p>
      <w:r>
        <w:t>even though its fucking expensive in the Philippines i would still go, its a freaking party all the time! https://t.co/WgZZpmYPAL</w:t>
      </w:r>
    </w:p>
    <w:p>
      <w:r>
        <w:rPr>
          <w:b/>
          <w:u w:val="single"/>
        </w:rPr>
        <w:t>240550</w:t>
      </w:r>
    </w:p>
    <w:p>
      <w:r>
        <w:t>Like hell im deactivating! Dis account staying around forever fuckers hold my toxicity and bad opinions sons. https://t.co/CXy4TwEwYA</w:t>
      </w:r>
    </w:p>
    <w:p>
      <w:r>
        <w:rPr>
          <w:b/>
          <w:u w:val="single"/>
        </w:rPr>
        <w:t>240551</w:t>
      </w:r>
    </w:p>
    <w:p>
      <w:r>
        <w:t>Additional boom being placed at the base of the waterway ABC 33/40 News James Spann https://t.co/DPSqzwUiNS</w:t>
      </w:r>
    </w:p>
    <w:p>
      <w:r>
        <w:rPr>
          <w:b/>
          <w:u w:val="single"/>
        </w:rPr>
        <w:t>240552</w:t>
      </w:r>
    </w:p>
    <w:p>
      <w:r>
        <w:t>RT @ParissaXo: i'm tired of u feminist bitches bc this is just disgusting https://t.co/S91o478GJ2</w:t>
      </w:r>
    </w:p>
    <w:p>
      <w:r>
        <w:rPr>
          <w:b/>
          <w:u w:val="single"/>
        </w:rPr>
        <w:t>240553</w:t>
      </w:r>
    </w:p>
    <w:p>
      <w:r>
        <w:t>Brutal #Anal #Orgasm makes her pussy flow https://t.co/vKBfDtqTYI #Sex #Porn https://t.co/6wp7mmO87Q</w:t>
      </w:r>
    </w:p>
    <w:p>
      <w:r>
        <w:rPr>
          <w:b/>
          <w:u w:val="single"/>
        </w:rPr>
        <w:t>240554</w:t>
      </w:r>
    </w:p>
    <w:p>
      <w:r>
        <w:t>RT @KoshurRohit: Will this moron get awy aftr insulting Lord Krishna? Sumone tell this Bastard tht 'Road Romeo' is a phrase. Aak Thu! #Arre…</w:t>
      </w:r>
    </w:p>
    <w:p>
      <w:r>
        <w:rPr>
          <w:b/>
          <w:u w:val="single"/>
        </w:rPr>
        <w:t>240555</w:t>
      </w:r>
    </w:p>
    <w:p>
      <w:r>
        <w:t>RT @MoxieMissy48: RUFKM?! No one gives a crap about Nelle &amp;amp; this story suck. You guys are so damn tone deaf with your audience. 🖕🏻🖕🏻🖕🏻 http…</w:t>
      </w:r>
    </w:p>
    <w:p>
      <w:r>
        <w:rPr>
          <w:b/>
          <w:u w:val="single"/>
        </w:rPr>
        <w:t>240556</w:t>
      </w:r>
    </w:p>
    <w:p>
      <w:r>
        <w:t>RT @BougieVyntage: I'M… THE WORD IS FUCKING I'M! https://t.co/sGayH9HrwH</w:t>
      </w:r>
    </w:p>
    <w:p>
      <w:r>
        <w:rPr>
          <w:b/>
          <w:u w:val="single"/>
        </w:rPr>
        <w:t>240557</w:t>
      </w:r>
    </w:p>
    <w:p>
      <w:r>
        <w:t>@HAGOODMANAUTHOR idiot just came SCREAMING out of the closet....</w:t>
      </w:r>
    </w:p>
    <w:p>
      <w:r>
        <w:rPr>
          <w:b/>
          <w:u w:val="single"/>
        </w:rPr>
        <w:t>240558</w:t>
      </w:r>
    </w:p>
    <w:p>
      <w:r>
        <w:t>RT @MediaMattersZA: [BREAKING]: Damning news #FaithMuthambi delays #SABCInterimboard by sending letters to board saying they can't perform…</w:t>
      </w:r>
    </w:p>
    <w:p>
      <w:r>
        <w:rPr>
          <w:b/>
          <w:u w:val="single"/>
        </w:rPr>
        <w:t>240559</w:t>
      </w:r>
    </w:p>
    <w:p>
      <w:r>
        <w:t>RT @boburnham: My two cents: fuckin worthless, pig piece of shit, fuckin awful, awful, bad, bad person, heartless, bad, awful, sexist, evil…</w:t>
      </w:r>
    </w:p>
    <w:p>
      <w:r>
        <w:rPr>
          <w:b/>
          <w:u w:val="single"/>
        </w:rPr>
        <w:t>240560</w:t>
      </w:r>
    </w:p>
    <w:p>
      <w:r>
        <w:t>RT @iamyungprince: I hate when people have make a scene for attention. And people fall for the bullshit of drama, Im grown please around I…</w:t>
      </w:r>
    </w:p>
    <w:p>
      <w:r>
        <w:rPr>
          <w:b/>
          <w:u w:val="single"/>
        </w:rPr>
        <w:t>240561</w:t>
      </w:r>
    </w:p>
    <w:p>
      <w:r>
        <w:t>Stupid ass dude screaming at babies https://t.co/75TrW6cd8a</w:t>
      </w:r>
    </w:p>
    <w:p>
      <w:r>
        <w:rPr>
          <w:b/>
          <w:u w:val="single"/>
        </w:rPr>
        <w:t>240562</w:t>
      </w:r>
    </w:p>
    <w:p>
      <w:r>
        <w:t>RT @jaaypalacios: take ur ugly ass energy somewhere else</w:t>
      </w:r>
    </w:p>
    <w:p>
      <w:r>
        <w:rPr>
          <w:b/>
          <w:u w:val="single"/>
        </w:rPr>
        <w:t>240563</w:t>
      </w:r>
    </w:p>
    <w:p>
      <w:r>
        <w:t>This was so shitty by kaws. I feel bad for the people that waited in line and didn't get to buy.</w:t>
      </w:r>
    </w:p>
    <w:p>
      <w:r>
        <w:rPr>
          <w:b/>
          <w:u w:val="single"/>
        </w:rPr>
        <w:t>240564</w:t>
      </w:r>
    </w:p>
    <w:p>
      <w:r>
        <w:t>@GirlsLoveGen you too you use to have me worried sick with ya bad ass</w:t>
      </w:r>
    </w:p>
    <w:p>
      <w:r>
        <w:rPr>
          <w:b/>
          <w:u w:val="single"/>
        </w:rPr>
        <w:t>240565</w:t>
      </w:r>
    </w:p>
    <w:p>
      <w:r>
        <w:t>https://t.co/01RsMhdvnY Pi hacked advance wars 2 into Fire Emblem 7, I repeat he fucking hacked advance wars into Fire Emblem. The madman!</w:t>
      </w:r>
    </w:p>
    <w:p>
      <w:r>
        <w:rPr>
          <w:b/>
          <w:u w:val="single"/>
        </w:rPr>
        <w:t>240566</w:t>
      </w:r>
    </w:p>
    <w:p>
      <w:r>
        <w:t>RT @AAISHloerPD: Harris is the biggest prick out here I legit hate u rn 🙃🙃🙃🙃🙃🙃🙃🙃🙃🙃🙃🙃🙃🙃🙃🙃🙃🙃🙃🙃🙃🙃🙃🙃🙃🙃🙃 @HarrisJOfficial</w:t>
      </w:r>
    </w:p>
    <w:p>
      <w:r>
        <w:rPr>
          <w:b/>
          <w:u w:val="single"/>
        </w:rPr>
        <w:t>240567</w:t>
      </w:r>
    </w:p>
    <w:p>
      <w:r>
        <w:t>fuck chromebooks!!!!!!</w:t>
        <w:br/>
        <w:t>AAAAAAAAAAAAAAAAAAAAAAAAAAAAAAAAAAAAAAAAAAAAAAAAAAAAAAAAAAAAAAAAAAAAAAAAAAAAAAAAAAAAAAAAAAAAAAAAAAAAAAAAAAAAAAAAAAAAA</w:t>
      </w:r>
    </w:p>
    <w:p>
      <w:r>
        <w:rPr>
          <w:b/>
          <w:u w:val="single"/>
        </w:rPr>
        <w:t>240568</w:t>
      </w:r>
    </w:p>
    <w:p>
      <w:r>
        <w:t>Morons! Fuck You! I saw it as well you need to stop doing crack too</w:t>
      </w:r>
    </w:p>
    <w:p>
      <w:r>
        <w:rPr>
          <w:b/>
          <w:u w:val="single"/>
        </w:rPr>
        <w:t>240569</w:t>
      </w:r>
    </w:p>
    <w:p>
      <w:r>
        <w:t>And you're MARKING THE FUCK OUT because NO WIRING!!!!!!!!!! #OOC</w:t>
      </w:r>
    </w:p>
    <w:p>
      <w:r>
        <w:rPr>
          <w:b/>
          <w:u w:val="single"/>
        </w:rPr>
        <w:t>240570</w:t>
      </w:r>
    </w:p>
    <w:p>
      <w:r>
        <w:t>WHO FUCKING WITH ME TONIGHT &amp;amp; TOMORROW!?!!! BIRTHDAY IS HERE LIL' BX!😝😝😝😝😝</w:t>
      </w:r>
    </w:p>
    <w:p>
      <w:r>
        <w:rPr>
          <w:b/>
          <w:u w:val="single"/>
        </w:rPr>
        <w:t>240571</w:t>
      </w:r>
    </w:p>
    <w:p>
      <w:r>
        <w:t>#I can not wait for trump to either resign or be impeached, so alot of those idiots in the cabinet will be gone also!!</w:t>
      </w:r>
    </w:p>
    <w:p>
      <w:r>
        <w:rPr>
          <w:b/>
          <w:u w:val="single"/>
        </w:rPr>
        <w:t>240572</w:t>
      </w:r>
    </w:p>
    <w:p>
      <w:r>
        <w:t>I highkey feel bad for San Diego. All they got is a shitty baseball team and a soccer team that doesn't exist yet has their spotlight 💀</w:t>
      </w:r>
    </w:p>
    <w:p>
      <w:r>
        <w:rPr>
          <w:b/>
          <w:u w:val="single"/>
        </w:rPr>
        <w:t>240573</w:t>
      </w:r>
    </w:p>
    <w:p>
      <w:r>
        <w:t>@davidschoenIII @immigrant4trump @hansolo https://t.co/q47Huit2xB these  idiot #trump supporters</w:t>
      </w:r>
    </w:p>
    <w:p>
      <w:r>
        <w:rPr>
          <w:b/>
          <w:u w:val="single"/>
        </w:rPr>
        <w:t>240574</w:t>
      </w:r>
    </w:p>
    <w:p>
      <w:r>
        <w:t>RT @MagicOfBarca: Exposing Argentina's supposed "world class" players.</w:t>
        <w:br/>
        <w:t>Messi carried these retards to three consecutive finals. Unbelievabl…</w:t>
      </w:r>
    </w:p>
    <w:p>
      <w:r>
        <w:rPr>
          <w:b/>
          <w:u w:val="single"/>
        </w:rPr>
        <w:t>240575</w:t>
      </w:r>
    </w:p>
    <w:p>
      <w:r>
        <w:t>RT @brianklaas: ABC News reports that Syria moved personnel, equipment, and aircraft from the base before the strikes. https://t.co/LmvdFdp…</w:t>
      </w:r>
    </w:p>
    <w:p>
      <w:r>
        <w:rPr>
          <w:b/>
          <w:u w:val="single"/>
        </w:rPr>
        <w:t>240576</w:t>
      </w:r>
    </w:p>
    <w:p>
      <w:r>
        <w:t>@Alex_klette14 Dude i fucking know and i apsolutley hate it! 😭</w:t>
      </w:r>
    </w:p>
    <w:p>
      <w:r>
        <w:rPr>
          <w:b/>
          <w:u w:val="single"/>
        </w:rPr>
        <w:t>240577</w:t>
      </w:r>
    </w:p>
    <w:p>
      <w:r>
        <w:t>Just kicked my idiot sister and watched spring breakers I think I wanna become a drug dealer now I got a situation</w:t>
      </w:r>
    </w:p>
    <w:p>
      <w:r>
        <w:rPr>
          <w:b/>
          <w:u w:val="single"/>
        </w:rPr>
        <w:t>240578</w:t>
      </w:r>
    </w:p>
    <w:p>
      <w:r>
        <w:t>Frightning thought that there's nobody who can shut this idiot up. https://t.co/uiebZS8BJm</w:t>
      </w:r>
    </w:p>
    <w:p>
      <w:r>
        <w:rPr>
          <w:b/>
          <w:u w:val="single"/>
        </w:rPr>
        <w:t>240579</w:t>
      </w:r>
    </w:p>
    <w:p>
      <w:r>
        <w:t>I don't like any type of 'holiday'. They turn everyone into fucking idiots.</w:t>
      </w:r>
    </w:p>
    <w:p>
      <w:r>
        <w:rPr>
          <w:b/>
          <w:u w:val="single"/>
        </w:rPr>
        <w:t>240580</w:t>
      </w:r>
    </w:p>
    <w:p>
      <w:r>
        <w:t>@PR_Paul_Biya @prc_cellcom SO FUCKING WHAT??  That was ages ago idiot</w:t>
      </w:r>
    </w:p>
    <w:p>
      <w:r>
        <w:rPr>
          <w:b/>
          <w:u w:val="single"/>
        </w:rPr>
        <w:t>240581</w:t>
      </w:r>
    </w:p>
    <w:p>
      <w:r>
        <w:t>RT @joselinnepulido: Do you ever put yourself in a painful situation knowing damn well it's gonna hurt but you do it anyways</w:t>
      </w:r>
    </w:p>
    <w:p>
      <w:r>
        <w:rPr>
          <w:b/>
          <w:u w:val="single"/>
        </w:rPr>
        <w:t>240582</w:t>
      </w:r>
    </w:p>
    <w:p>
      <w:r>
        <w:t>They were retarded when they made snowplowing a gendered issue https://t.co/wH6hmio2Kr</w:t>
      </w:r>
    </w:p>
    <w:p>
      <w:r>
        <w:rPr>
          <w:b/>
          <w:u w:val="single"/>
        </w:rPr>
        <w:t>240583</w:t>
      </w:r>
    </w:p>
    <w:p>
      <w:r>
        <w:t>RT @Crudes: How to trick an idiot https://t.co/MiLC09c7hP</w:t>
      </w:r>
    </w:p>
    <w:p>
      <w:r>
        <w:rPr>
          <w:b/>
          <w:u w:val="single"/>
        </w:rPr>
        <w:t>240584</w:t>
      </w:r>
    </w:p>
    <w:p>
      <w:r>
        <w:t>RT @Smittybop203: @MobbLifePOLO @Kill_Your_Self3 you a sick nigga Che 😂😤😭</w:t>
      </w:r>
    </w:p>
    <w:p>
      <w:r>
        <w:rPr>
          <w:b/>
          <w:u w:val="single"/>
        </w:rPr>
        <w:t>240585</w:t>
      </w:r>
    </w:p>
    <w:p>
      <w:r>
        <w:t>Yeah the dude is a hoe too but this is what Im saying, they wont get talked bad about for doing it, females will get talked about and more https://t.co/inyVxFyIOP</w:t>
      </w:r>
    </w:p>
    <w:p>
      <w:r>
        <w:rPr>
          <w:b/>
          <w:u w:val="single"/>
        </w:rPr>
        <w:t>240586</w:t>
      </w:r>
    </w:p>
    <w:p>
      <w:r>
        <w:t>RT @AK93750384: Dangal all set to beat 3Idiots in Taiwan.Historic collections</w:t>
        <w:br/>
        <w:br/>
        <w:t>https://t.co/opdWcfZ4pg</w:t>
      </w:r>
    </w:p>
    <w:p>
      <w:r>
        <w:rPr>
          <w:b/>
          <w:u w:val="single"/>
        </w:rPr>
        <w:t>240587</w:t>
      </w:r>
    </w:p>
    <w:p>
      <w:r>
        <w:t>RT @djguyj: People , please don't be like the idiot I just saw throwing package of cigarette out of the car window , the world is not your…</w:t>
      </w:r>
    </w:p>
    <w:p>
      <w:r>
        <w:rPr>
          <w:b/>
          <w:u w:val="single"/>
        </w:rPr>
        <w:t>240588</w:t>
      </w:r>
    </w:p>
    <w:p>
      <w:r>
        <w:t>RT @TheBloodShow: I'm letting u know now. We not protesting when the laws shoot yo ass for this stupid phone case 😂😂 https://t.co/IcSMsKpCrl</w:t>
      </w:r>
    </w:p>
    <w:p>
      <w:r>
        <w:rPr>
          <w:b/>
          <w:u w:val="single"/>
        </w:rPr>
        <w:t>240589</w:t>
      </w:r>
    </w:p>
    <w:p>
      <w:r>
        <w:t>RT @allure_essence: I'm stingy as fuck with my food, my man, my friends, basically anything that's MINEEEEEE!!!!!!!!!!</w:t>
      </w:r>
    </w:p>
    <w:p>
      <w:r>
        <w:rPr>
          <w:b/>
          <w:u w:val="single"/>
        </w:rPr>
        <w:t>240590</w:t>
      </w:r>
    </w:p>
    <w:p>
      <w:r>
        <w:t>RT @TheBloodShow: I'm letting u know now. We not protesting when the laws shoot yo ass for this stupid phone case 😂😂 https://t.co/IcSMsKpCrl</w:t>
      </w:r>
    </w:p>
    <w:p>
      <w:r>
        <w:rPr>
          <w:b/>
          <w:u w:val="single"/>
        </w:rPr>
        <w:t>240591</w:t>
      </w:r>
    </w:p>
    <w:p>
      <w:r>
        <w:t>RT @Teemofresh: If you date a ugly nigga cause you think he gone be faithful you lost</w:t>
      </w:r>
    </w:p>
    <w:p>
      <w:r>
        <w:rPr>
          <w:b/>
          <w:u w:val="single"/>
        </w:rPr>
        <w:t>240592</w:t>
      </w:r>
    </w:p>
    <w:p>
      <w:r>
        <w:t xml:space="preserve">RT @Pweti2: Money is every freaking goddamn thing. </w:t>
        <w:br/>
        <w:t>Dont come to me with that money is not everything crap😏😏</w:t>
      </w:r>
    </w:p>
    <w:p>
      <w:r>
        <w:rPr>
          <w:b/>
          <w:u w:val="single"/>
        </w:rPr>
        <w:t>240593</w:t>
      </w:r>
    </w:p>
    <w:p>
      <w:r>
        <w:t>gj the world knows we have idiots as MP's now https://t.co/6balzTO1le</w:t>
      </w:r>
    </w:p>
    <w:p>
      <w:r>
        <w:rPr>
          <w:b/>
          <w:u w:val="single"/>
        </w:rPr>
        <w:t>240594</w:t>
      </w:r>
    </w:p>
    <w:p>
      <w:r>
        <w:t>Russia answered and funded 45s campaign. Why is he still in office? Why is he still allowed to fck over the idiots who voted him in?</w:t>
      </w:r>
    </w:p>
    <w:p>
      <w:r>
        <w:rPr>
          <w:b/>
          <w:u w:val="single"/>
        </w:rPr>
        <w:t>240595</w:t>
      </w:r>
    </w:p>
    <w:p>
      <w:r>
        <w:t>RT @woolfbain: Throwing women, gays off buildings, Cage burning, beheadings just some of  the atrocities by the brutal ideology. despicable…</w:t>
      </w:r>
    </w:p>
    <w:p>
      <w:r>
        <w:rPr>
          <w:b/>
          <w:u w:val="single"/>
        </w:rPr>
        <w:t>240596</w:t>
      </w:r>
    </w:p>
    <w:p>
      <w:r>
        <w:t>I can't believe I stan a bunch of idiots 😂💘 https://t.co/7kb4hYIuEl</w:t>
      </w:r>
    </w:p>
    <w:p>
      <w:r>
        <w:rPr>
          <w:b/>
          <w:u w:val="single"/>
        </w:rPr>
        <w:t>240597</w:t>
      </w:r>
    </w:p>
    <w:p>
      <w:r>
        <w:t>Dj Zinhle has tried out 2 lightskinned niggas and they both failed miserably https://t.co/enRwuclQfC</w:t>
      </w:r>
    </w:p>
    <w:p>
      <w:r>
        <w:rPr>
          <w:b/>
          <w:u w:val="single"/>
        </w:rPr>
        <w:t>240598</w:t>
      </w:r>
    </w:p>
    <w:p>
      <w:r>
        <w:t>RT @brianklaas: ABC News reports that Syria moved personnel, equipment, and aircraft from the base before the strikes. https://t.co/LmvdFdp…</w:t>
      </w:r>
    </w:p>
    <w:p>
      <w:r>
        <w:rPr>
          <w:b/>
          <w:u w:val="single"/>
        </w:rPr>
        <w:t>240599</w:t>
      </w:r>
    </w:p>
    <w:p>
      <w:r>
        <w:t>RT @fuckingjenga: Fucking maravillosos!!😍😍💙</w:t>
        <w:br/>
        <w:t xml:space="preserve">@AlyEckmann @albertoclavijo </w:t>
        <w:br/>
        <w:br/>
        <w:t xml:space="preserve">#teamAlyson </w:t>
        <w:br/>
        <w:t>#VIPdirecto https://t.co/JQTT21PxeM</w:t>
      </w:r>
    </w:p>
    <w:p>
      <w:r>
        <w:rPr>
          <w:b/>
          <w:u w:val="single"/>
        </w:rPr>
        <w:t>240600</w:t>
      </w:r>
    </w:p>
    <w:p>
      <w:r>
        <w:t>RT @fawfulfan: Go fuck yourself, @SenJohnMcCain. You can't whine about the dreadful consequences of something AS YOU VOTE FOR IT. #NuclearO…</w:t>
      </w:r>
    </w:p>
    <w:p>
      <w:r>
        <w:rPr>
          <w:b/>
          <w:u w:val="single"/>
        </w:rPr>
        <w:t>240601</w:t>
      </w:r>
    </w:p>
    <w:p>
      <w:r>
        <w:t>THE FORCE AWAKENS: A Bad Lip Reading (Featuring Mark Hamill as Han Solo) https://t.co/8z8pn47xcT</w:t>
      </w:r>
    </w:p>
    <w:p>
      <w:r>
        <w:rPr>
          <w:b/>
          <w:u w:val="single"/>
        </w:rPr>
        <w:t>240602</w:t>
      </w:r>
    </w:p>
    <w:p>
      <w:r>
        <w:t>@JamesComeyFBI @julieroginsky @Lawrence When will Sessions be Charged For PERJURY?? - stop fucking around with America !!!</w:t>
      </w:r>
    </w:p>
    <w:p>
      <w:r>
        <w:rPr>
          <w:b/>
          <w:u w:val="single"/>
        </w:rPr>
        <w:t>240603</w:t>
      </w:r>
    </w:p>
    <w:p>
      <w:r>
        <w:t>RT @WPJohnWagner: McConnell: 'Nuclear' option helps Senate. McCain: 'Whoever says that is a stupid idiot'</w:t>
        <w:br/>
        <w:t>https://t.co/nPo4AiETks via @PKCa…</w:t>
      </w:r>
    </w:p>
    <w:p>
      <w:r>
        <w:rPr>
          <w:b/>
          <w:u w:val="single"/>
        </w:rPr>
        <w:t>240604</w:t>
      </w:r>
    </w:p>
    <w:p>
      <w:r>
        <w:t>RT @YosoyJramirez: When you been texting her all day y no te responde. But you go on twitter and she tweets "diablo why ugly niggas always…</w:t>
      </w:r>
    </w:p>
    <w:p>
      <w:r>
        <w:rPr>
          <w:b/>
          <w:u w:val="single"/>
        </w:rPr>
        <w:t>240605</w:t>
      </w:r>
    </w:p>
    <w:p>
      <w:r>
        <w:t>@Loobyreviews Dunno how some people have a licence idiot driver's on the road</w:t>
      </w:r>
    </w:p>
    <w:p>
      <w:r>
        <w:rPr>
          <w:b/>
          <w:u w:val="single"/>
        </w:rPr>
        <w:t>240606</w:t>
      </w:r>
    </w:p>
    <w:p>
      <w:r>
        <w:t>my mama said " now who tf said that"😂😂😂I hate you hoes on baby knem!</w:t>
      </w:r>
    </w:p>
    <w:p>
      <w:r>
        <w:rPr>
          <w:b/>
          <w:u w:val="single"/>
        </w:rPr>
        <w:t>240607</w:t>
      </w:r>
    </w:p>
    <w:p>
      <w:r>
        <w:t>Sniffin' cocaine cause I didn't have no Actavis</w:t>
        <w:br/>
        <w:t>Smokin' propane with my clique and the bad bitches call me Cobain</w:t>
      </w:r>
    </w:p>
    <w:p>
      <w:r>
        <w:rPr>
          <w:b/>
          <w:u w:val="single"/>
        </w:rPr>
        <w:t>240608</w:t>
      </w:r>
    </w:p>
    <w:p>
      <w:r>
        <w:t>RT @smokepurpp: Hating niggas prolly sick of me ☠️ https://t.co/bdLFAwgWK2</w:t>
      </w:r>
    </w:p>
    <w:p>
      <w:r>
        <w:rPr>
          <w:b/>
          <w:u w:val="single"/>
        </w:rPr>
        <w:t>240609</w:t>
      </w:r>
    </w:p>
    <w:p>
      <w:r>
        <w:t>RT @ynaoivw: nah bitch i hate u https://t.co/fHX8y7esMH</w:t>
      </w:r>
    </w:p>
    <w:p>
      <w:r>
        <w:rPr>
          <w:b/>
          <w:u w:val="single"/>
        </w:rPr>
        <w:t>240610</w:t>
      </w:r>
    </w:p>
    <w:p>
      <w:r>
        <w:t>MY BITCH SO BAD ION WANNA CHEAT 😍💍 I MISS LICKIN HA FROM HEAD TO FEET 🗣👅💦</w:t>
      </w:r>
    </w:p>
    <w:p>
      <w:r>
        <w:rPr>
          <w:b/>
          <w:u w:val="single"/>
        </w:rPr>
        <w:t>240611</w:t>
      </w:r>
    </w:p>
    <w:p>
      <w:r>
        <w:t>RT @sarahkendzior: The Grab Them By the Pussy Doctrine is going to prove disastrous. You can hear it in his nuke rhetoric: "If we have them…</w:t>
      </w:r>
    </w:p>
    <w:p>
      <w:r>
        <w:rPr>
          <w:b/>
          <w:u w:val="single"/>
        </w:rPr>
        <w:t>240612</w:t>
      </w:r>
    </w:p>
    <w:p>
      <w:r>
        <w:t>RT @ThatDude_Hari: Ima just leave ya ass on read rather than let it sit there... I hate having hella notifications</w:t>
      </w:r>
    </w:p>
    <w:p>
      <w:r>
        <w:rPr>
          <w:b/>
          <w:u w:val="single"/>
        </w:rPr>
        <w:t>240613</w:t>
      </w:r>
    </w:p>
    <w:p>
      <w:r>
        <w:t>@MaxJr617 @RoastMeDaily @joshgrise @anthonyhess4 god damn he's filthy</w:t>
      </w:r>
    </w:p>
    <w:p>
      <w:r>
        <w:rPr>
          <w:b/>
          <w:u w:val="single"/>
        </w:rPr>
        <w:t>240614</w:t>
      </w:r>
    </w:p>
    <w:p>
      <w:r>
        <w:t>RT @RoxySowlaty: TRUMP IS A GEMINI!!!!!!!! A June fucking Gemini!!!!! I knew he was nuts</w:t>
      </w:r>
    </w:p>
    <w:p>
      <w:r>
        <w:rPr>
          <w:b/>
          <w:u w:val="single"/>
        </w:rPr>
        <w:t>240615</w:t>
      </w:r>
    </w:p>
    <w:p>
      <w:r>
        <w:t>RT @ParissaXo: i'm tired of u feminist bitches bc this is just disgusting https://t.co/S91o478GJ2</w:t>
      </w:r>
    </w:p>
    <w:p>
      <w:r>
        <w:rPr>
          <w:b/>
          <w:u w:val="single"/>
        </w:rPr>
        <w:t>240616</w:t>
      </w:r>
    </w:p>
    <w:p>
      <w:r>
        <w:t>Clay's mom is annoying and Hannah's Dad is an asshole</w:t>
      </w:r>
    </w:p>
    <w:p>
      <w:r>
        <w:rPr>
          <w:b/>
          <w:u w:val="single"/>
        </w:rPr>
        <w:t>240617</w:t>
      </w:r>
    </w:p>
    <w:p>
      <w:r>
        <w:t>I really hate when my dad wake me up over some bullshit 😤</w:t>
      </w:r>
    </w:p>
    <w:p>
      <w:r>
        <w:rPr>
          <w:b/>
          <w:u w:val="single"/>
        </w:rPr>
        <w:t>240618</w:t>
      </w:r>
    </w:p>
    <w:p>
      <w:r>
        <w:t>RT @_BeGreatJB: If a hood nigga get crazy about you it's over 💯 you his 4everrrrrrrr!</w:t>
      </w:r>
    </w:p>
    <w:p>
      <w:r>
        <w:rPr>
          <w:b/>
          <w:u w:val="single"/>
        </w:rPr>
        <w:t>240619</w:t>
      </w:r>
    </w:p>
    <w:p>
      <w:r>
        <w:t>RT @hse247: FUCKING H-O-T!!!!! 🔥🔥🔥 https://t.co/rZeKUmMyI9</w:t>
      </w:r>
    </w:p>
    <w:p>
      <w:r>
        <w:rPr>
          <w:b/>
          <w:u w:val="single"/>
        </w:rPr>
        <w:t>240620</w:t>
      </w:r>
    </w:p>
    <w:p>
      <w:r>
        <w:t>RT @youngthug: Horse face hoe stop playing before I show the world yo lil ugly ass</w:t>
      </w:r>
    </w:p>
    <w:p>
      <w:r>
        <w:rPr>
          <w:b/>
          <w:u w:val="single"/>
        </w:rPr>
        <w:t>240621</w:t>
      </w:r>
    </w:p>
    <w:p>
      <w:r>
        <w:t>Damn dude</w:t>
        <w:br/>
        <w:t xml:space="preserve">I haven't watched in ages but </w:t>
        <w:br/>
        <w:br/>
        <w:t xml:space="preserve">#ThankYouTaker </w:t>
        <w:br/>
        <w:br/>
        <w:t>30+ years doing that is insane</w:t>
      </w:r>
    </w:p>
    <w:p>
      <w:r>
        <w:rPr>
          <w:b/>
          <w:u w:val="single"/>
        </w:rPr>
        <w:t>240622</w:t>
      </w:r>
    </w:p>
    <w:p>
      <w:r>
        <w:t>RT @TheCourtKim: How can you be a bad bitch if you don't drink water? Ask yourself.</w:t>
      </w:r>
    </w:p>
    <w:p>
      <w:r>
        <w:rPr>
          <w:b/>
          <w:u w:val="single"/>
        </w:rPr>
        <w:t>240623</w:t>
      </w:r>
    </w:p>
    <w:p>
      <w:r>
        <w:t>@ManaKultras Yeah I don't feel bad for the people who voted Trump and his policies are biting them in the ass - if they were that stupid</w:t>
      </w:r>
    </w:p>
    <w:p>
      <w:r>
        <w:rPr>
          <w:b/>
          <w:u w:val="single"/>
        </w:rPr>
        <w:t>240624</w:t>
      </w:r>
    </w:p>
    <w:p>
      <w:r>
        <w:t>RT @BAP_Italia: [TEASER] B.A.P - "WAKE ME UP" JAP VER. -  Himchan https://t.co/atlKIRIaxs</w:t>
      </w:r>
    </w:p>
    <w:p>
      <w:r>
        <w:rPr>
          <w:b/>
          <w:u w:val="single"/>
        </w:rPr>
        <w:t>240625</w:t>
      </w:r>
    </w:p>
    <w:p>
      <w:r>
        <w:t>RT @phob7a: Yeah I shouldn't have let someone use my ID he's making me look like a FUCKING RETARD</w:t>
      </w:r>
    </w:p>
    <w:p>
      <w:r>
        <w:rPr>
          <w:b/>
          <w:u w:val="single"/>
        </w:rPr>
        <w:t>240626</w:t>
      </w:r>
    </w:p>
    <w:p>
      <w:r>
        <w:t>RT @Stormzy1: #GSAP TOUR - DUBLIN - FUCKING HELL!!!! 🇮🇪❤️💪🏿 https://t.co/b6uzw8c3Ze</w:t>
      </w:r>
    </w:p>
    <w:p>
      <w:r>
        <w:rPr>
          <w:b/>
          <w:u w:val="single"/>
        </w:rPr>
        <w:t>240627</w:t>
      </w:r>
    </w:p>
    <w:p>
      <w:r>
        <w:t>I can get a lil nasty baby , have you ever fucked a savage baby 😌</w:t>
      </w:r>
    </w:p>
    <w:p>
      <w:r>
        <w:rPr>
          <w:b/>
          <w:u w:val="single"/>
        </w:rPr>
        <w:t>240628</w:t>
      </w:r>
    </w:p>
    <w:p>
      <w:r>
        <w:t>RT @CortezRacks: i really hate driving with a passion now shits krazy</w:t>
      </w:r>
    </w:p>
    <w:p>
      <w:r>
        <w:rPr>
          <w:b/>
          <w:u w:val="single"/>
        </w:rPr>
        <w:t>240629</w:t>
      </w:r>
    </w:p>
    <w:p>
      <w:r>
        <w:t>RT @TheBloodShow: I'm letting u know now. We not protesting when the laws shoot yo ass for this stupid phone case 😂😂 https://t.co/IcSMsKpCrl</w:t>
      </w:r>
    </w:p>
    <w:p>
      <w:r>
        <w:rPr>
          <w:b/>
          <w:u w:val="single"/>
        </w:rPr>
        <w:t>240630</w:t>
      </w:r>
    </w:p>
    <w:p>
      <w:r>
        <w:t>RT @TheBloodShow: I'm letting u know now. We not protesting when the laws shoot yo ass for this stupid phone case 😂😂 https://t.co/IcSMsKpCrl</w:t>
      </w:r>
    </w:p>
    <w:p>
      <w:r>
        <w:rPr>
          <w:b/>
          <w:u w:val="single"/>
        </w:rPr>
        <w:t>240631</w:t>
      </w:r>
    </w:p>
    <w:p>
      <w:r>
        <w:t>RT @JudusMaximus: Y'all really fucking stupid. To be blunt.</w:t>
      </w:r>
    </w:p>
    <w:p>
      <w:r>
        <w:rPr>
          <w:b/>
          <w:u w:val="single"/>
        </w:rPr>
        <w:t>240632</w:t>
      </w:r>
    </w:p>
    <w:p>
      <w:r>
        <w:t>RT @Andromeda_Duron: don't drink and do drugs if you can't handle it stupid bitch 🤷🏻‍♀️</w:t>
      </w:r>
    </w:p>
    <w:p>
      <w:r>
        <w:rPr>
          <w:b/>
          <w:u w:val="single"/>
        </w:rPr>
        <w:t>240633</w:t>
      </w:r>
    </w:p>
    <w:p>
      <w:r>
        <w:t>What idiot called it "devoutness" instead of "wormers"?</w:t>
      </w:r>
    </w:p>
    <w:p>
      <w:r>
        <w:rPr>
          <w:b/>
          <w:u w:val="single"/>
        </w:rPr>
        <w:t>240634</w:t>
      </w:r>
    </w:p>
    <w:p>
      <w:r>
        <w:t>People like him are the fucking problem!!! So annoying</w:t>
      </w:r>
    </w:p>
    <w:p>
      <w:r>
        <w:rPr>
          <w:b/>
          <w:u w:val="single"/>
        </w:rPr>
        <w:t>240635</w:t>
      </w:r>
    </w:p>
    <w:p>
      <w:r>
        <w:t>RT @georgetorres895: Worst fucking dog names smh💀💀 https://t.co/91bmpAtloF</w:t>
      </w:r>
    </w:p>
    <w:p>
      <w:r>
        <w:rPr>
          <w:b/>
          <w:u w:val="single"/>
        </w:rPr>
        <w:t>240636</w:t>
      </w:r>
    </w:p>
    <w:p>
      <w:r>
        <w:t>@AriaToupchiani_ Oi bmt chill you're acc pissing me off u and that ugly pigeon</w:t>
      </w:r>
    </w:p>
    <w:p>
      <w:r>
        <w:rPr>
          <w:b/>
          <w:u w:val="single"/>
        </w:rPr>
        <w:t>240637</w:t>
      </w:r>
    </w:p>
    <w:p>
      <w:r>
        <w:t>@GlennMcmillan14 @MyOpinyn So they can see he's an idiot in both official languages</w:t>
      </w:r>
    </w:p>
    <w:p>
      <w:r>
        <w:rPr>
          <w:b/>
          <w:u w:val="single"/>
        </w:rPr>
        <w:t>240638</w:t>
      </w:r>
    </w:p>
    <w:p>
      <w:r>
        <w:t>RT @TheBloodShow: I'm letting u know now. We not protesting when the laws shoot yo ass for this stupid phone case 😂😂 https://t.co/IcSMsKpCrl</w:t>
      </w:r>
    </w:p>
    <w:p>
      <w:r>
        <w:rPr>
          <w:b/>
          <w:u w:val="single"/>
        </w:rPr>
        <w:t>240639</w:t>
      </w:r>
    </w:p>
    <w:p>
      <w:r>
        <w:t>@jhabadrinath If someone from Madhesh speaks truth, you accuse them of licking the asses of khas &amp;amp; Arya. Pathetic! @YADAVBHUSAN @bishodip</w:t>
      </w:r>
    </w:p>
    <w:p>
      <w:r>
        <w:rPr>
          <w:b/>
          <w:u w:val="single"/>
        </w:rPr>
        <w:t>240640</w:t>
      </w:r>
    </w:p>
    <w:p>
      <w:r>
        <w:t>RT @Elizabethhh____: No you stupid bitch that's my boyfriend foh https://t.co/bZjUsu8uyA</w:t>
      </w:r>
    </w:p>
    <w:p>
      <w:r>
        <w:rPr>
          <w:b/>
          <w:u w:val="single"/>
        </w:rPr>
        <w:t>240641</w:t>
      </w:r>
    </w:p>
    <w:p>
      <w:r>
        <w:t>RT @hipstermermaid: The worst part of WWIII might be all of our shitty opinions about it on Twitter dot com.</w:t>
      </w:r>
    </w:p>
    <w:p>
      <w:r>
        <w:rPr>
          <w:b/>
          <w:u w:val="single"/>
        </w:rPr>
        <w:t>240642</w:t>
      </w:r>
    </w:p>
    <w:p>
      <w:r>
        <w:t>@stripedjohn I hate that I wondered who the hell that was for a moment</w:t>
      </w:r>
    </w:p>
    <w:p>
      <w:r>
        <w:rPr>
          <w:b/>
          <w:u w:val="single"/>
        </w:rPr>
        <w:t>240643</w:t>
      </w:r>
    </w:p>
    <w:p>
      <w:r>
        <w:t>RT @DShipsides: My phone battery is fucking shocking 😡</w:t>
      </w:r>
    </w:p>
    <w:p>
      <w:r>
        <w:rPr>
          <w:b/>
          <w:u w:val="single"/>
        </w:rPr>
        <w:t>240644</w:t>
      </w:r>
    </w:p>
    <w:p>
      <w:r>
        <w:t>RT @theaceofspaeder: I hate that damn squirrel. Still so butt hurt about the 2011 NLDS. The end of the Phillies reign.</w:t>
      </w:r>
    </w:p>
    <w:p>
      <w:r>
        <w:rPr>
          <w:b/>
          <w:u w:val="single"/>
        </w:rPr>
        <w:t>240645</w:t>
      </w:r>
    </w:p>
    <w:p>
      <w:r>
        <w:t>.@realDonaldTrump #IslamicState says U.S. 'being run by an idiot' https://t.co/H6bUarc1fK via @Reuters #Daesh</w:t>
      </w:r>
    </w:p>
    <w:p>
      <w:r>
        <w:rPr>
          <w:b/>
          <w:u w:val="single"/>
        </w:rPr>
        <w:t>240646</w:t>
      </w:r>
    </w:p>
    <w:p>
      <w:r>
        <w:t>RT @happyhusband667: Rt if you'd Fuck my pussy!!!!💦💦💦 https://t.co/tnD5w8IKO4</w:t>
      </w:r>
    </w:p>
    <w:p>
      <w:r>
        <w:rPr>
          <w:b/>
          <w:u w:val="single"/>
        </w:rPr>
        <w:t>240647</w:t>
      </w:r>
    </w:p>
    <w:p>
      <w:r>
        <w:t>RT @Stormzy1: #GSAP TOUR - DUBLIN - FUCKING HELL!!!! 🇮🇪❤️💪🏿 https://t.co/b6uzw8c3Ze</w:t>
      </w:r>
    </w:p>
    <w:p>
      <w:r>
        <w:rPr>
          <w:b/>
          <w:u w:val="single"/>
        </w:rPr>
        <w:t>240648</w:t>
      </w:r>
    </w:p>
    <w:p>
      <w:r>
        <w:t>RT @DAY6intl: [INFO] #DAY6 is trending 1st and #YouWereBeautiful is trending 4th on Melon 💙 https://t.co/xQl6ZfEI8S</w:t>
      </w:r>
    </w:p>
    <w:p>
      <w:r>
        <w:rPr>
          <w:b/>
          <w:u w:val="single"/>
        </w:rPr>
        <w:t>240649</w:t>
      </w:r>
    </w:p>
    <w:p>
      <w:r>
        <w:t>RT @justinxrespect: JUSTIN BIEBER IS A FUCKING LEGEND! https://t.co/dArRHLaG0q</w:t>
      </w:r>
    </w:p>
    <w:p>
      <w:r>
        <w:rPr>
          <w:b/>
          <w:u w:val="single"/>
        </w:rPr>
        <w:t>240650</w:t>
      </w:r>
    </w:p>
    <w:p>
      <w:r>
        <w:t>RT @SteveOx56: Evening hammers bloody hell where do the weekends go https://t.co/PIXnK6f5ra</w:t>
      </w:r>
    </w:p>
    <w:p>
      <w:r>
        <w:rPr>
          <w:b/>
          <w:u w:val="single"/>
        </w:rPr>
        <w:t>240651</w:t>
      </w:r>
    </w:p>
    <w:p>
      <w:r>
        <w:t>RT @TheBloodShow: I'm letting u know now. We not protesting when the laws shoot yo ass for this stupid phone case 😂😂 https://t.co/IcSMsKpCrl</w:t>
      </w:r>
    </w:p>
    <w:p>
      <w:r>
        <w:rPr>
          <w:b/>
          <w:u w:val="single"/>
        </w:rPr>
        <w:t>240652</w:t>
      </w:r>
    </w:p>
    <w:p>
      <w:r>
        <w:t>RT @KidWond3RBeatz: Whoever doubted me stay yo doubtful ass ova there 💯</w:t>
      </w:r>
    </w:p>
    <w:p>
      <w:r>
        <w:rPr>
          <w:b/>
          <w:u w:val="single"/>
        </w:rPr>
        <w:t>240653</w:t>
      </w:r>
    </w:p>
    <w:p>
      <w:r>
        <w:t>@RJSzczerba @DRUDGE_REPORT @realDonaldTrump Shut up you idiot</w:t>
      </w:r>
    </w:p>
    <w:p>
      <w:r>
        <w:rPr>
          <w:b/>
          <w:u w:val="single"/>
        </w:rPr>
        <w:t>240654</w:t>
      </w:r>
    </w:p>
    <w:p>
      <w:r>
        <w:t>Just wondering are we allowed to slag #Barkley off today cos he's been fucking atrocious as has the 70 million pound man 😂😂😂😂 behave!!</w:t>
      </w:r>
    </w:p>
    <w:p>
      <w:r>
        <w:rPr>
          <w:b/>
          <w:u w:val="single"/>
        </w:rPr>
        <w:t>240655</w:t>
      </w:r>
    </w:p>
    <w:p>
      <w:r>
        <w:t>RT @BrendaMcGlynn1: Opportunist hypocrite @Netanyahu says he's shocked by chemical attacks in Syria. To hell with his chemical attacks on P…</w:t>
      </w:r>
    </w:p>
    <w:p>
      <w:r>
        <w:rPr>
          <w:b/>
          <w:u w:val="single"/>
        </w:rPr>
        <w:t>240656</w:t>
      </w:r>
    </w:p>
    <w:p>
      <w:r>
        <w:t>I fucking hate april fools https://t.co/EVMXKuPsN3</w:t>
      </w:r>
    </w:p>
    <w:p>
      <w:r>
        <w:rPr>
          <w:b/>
          <w:u w:val="single"/>
        </w:rPr>
        <w:t>240657</w:t>
      </w:r>
    </w:p>
    <w:p>
      <w:r>
        <w:t>RT @prettyboyy_A: He's a prick who's terrible at his job https://t.co/PG5mZGMxKR</w:t>
      </w:r>
    </w:p>
    <w:p>
      <w:r>
        <w:rPr>
          <w:b/>
          <w:u w:val="single"/>
        </w:rPr>
        <w:t>240658</w:t>
      </w:r>
    </w:p>
    <w:p>
      <w:r>
        <w:t>Wargamers are a fucking plague on this world. Like the worst bit of gaming but cranked up to 11 by isolation and snobbery.</w:t>
      </w:r>
    </w:p>
    <w:p>
      <w:r>
        <w:rPr>
          <w:b/>
          <w:u w:val="single"/>
        </w:rPr>
        <w:t>240659</w:t>
      </w:r>
    </w:p>
    <w:p>
      <w:r>
        <w:t>Gonna act persistent with women cuz that's how apperently these ugly niggas get them 😂🤦🏽‍♂️</w:t>
      </w:r>
    </w:p>
    <w:p>
      <w:r>
        <w:rPr>
          <w:b/>
          <w:u w:val="single"/>
        </w:rPr>
        <w:t>240660</w:t>
      </w:r>
    </w:p>
    <w:p>
      <w:r>
        <w:t>RT @keeleydaniellex: Actually disgusting how MINGING I look in ANY photo thats not taken by me 🤙🏼😂 catfish 101</w:t>
      </w:r>
    </w:p>
    <w:p>
      <w:r>
        <w:rPr>
          <w:b/>
          <w:u w:val="single"/>
        </w:rPr>
        <w:t>240661</w:t>
      </w:r>
    </w:p>
    <w:p>
      <w:r>
        <w:t>RT @PaulNiland: How fucking stupid is this? https://t.co/wUxoFLQ2Sk</w:t>
      </w:r>
    </w:p>
    <w:p>
      <w:r>
        <w:rPr>
          <w:b/>
          <w:u w:val="single"/>
        </w:rPr>
        <w:t>240662</w:t>
      </w:r>
    </w:p>
    <w:p>
      <w:r>
        <w:t>@algae420 @_lovelywendy_ damn seniors I hate you all except for nic and markos</w:t>
      </w:r>
    </w:p>
    <w:p>
      <w:r>
        <w:rPr>
          <w:b/>
          <w:u w:val="single"/>
        </w:rPr>
        <w:t>240663</w:t>
      </w:r>
    </w:p>
    <w:p>
      <w:r>
        <w:t>RT @fawfulfan: Go fuck yourself, @SenJohnMcCain. You can't whine about the dreadful consequences of something AS YOU VOTE FOR IT. #NuclearO…</w:t>
      </w:r>
    </w:p>
    <w:p>
      <w:r>
        <w:rPr>
          <w:b/>
          <w:u w:val="single"/>
        </w:rPr>
        <w:t>240664</w:t>
      </w:r>
    </w:p>
    <w:p>
      <w:r>
        <w:t>RT @youngthug: Horse face hoe stop playing before I show the world yo lil ugly ass</w:t>
      </w:r>
    </w:p>
    <w:p>
      <w:r>
        <w:rPr>
          <w:b/>
          <w:u w:val="single"/>
        </w:rPr>
        <w:t>240665</w:t>
      </w:r>
    </w:p>
    <w:p>
      <w:r>
        <w:t>@50_MissionCap Why are we giving this idiot attention, he doesn't even have 400 followers</w:t>
      </w:r>
    </w:p>
    <w:p>
      <w:r>
        <w:rPr>
          <w:b/>
          <w:u w:val="single"/>
        </w:rPr>
        <w:t>240666</w:t>
      </w:r>
    </w:p>
    <w:p>
      <w:r>
        <w:t>RT @One_Crazy_Greek: I wouldn't want to share my air with these two worthless douche bags. https://t.co/fH3mSM6AbQ</w:t>
      </w:r>
    </w:p>
    <w:p>
      <w:r>
        <w:rPr>
          <w:b/>
          <w:u w:val="single"/>
        </w:rPr>
        <w:t>240667</w:t>
      </w:r>
    </w:p>
    <w:p>
      <w:r>
        <w:t>RT @Koreandogs: FROM HELL TO HEAVEN</w:t>
        <w:br/>
        <w:t>ADOPT a dog saved by #NamiKim from the cruel #DogMeatTrade #SouthKorea➡https://t.co/AsAhZtoJWJ</w:t>
        <w:br/>
        <w:t>▶https:/…</w:t>
      </w:r>
    </w:p>
    <w:p>
      <w:r>
        <w:rPr>
          <w:b/>
          <w:u w:val="single"/>
        </w:rPr>
        <w:t>240668</w:t>
      </w:r>
    </w:p>
    <w:p>
      <w:r>
        <w:t>@RedmiIndia arranged reverse pickup thru #Bluedart n the bluedart idiots came without any documents n even refused to give any receipt..</w:t>
      </w:r>
    </w:p>
    <w:p>
      <w:r>
        <w:rPr>
          <w:b/>
          <w:u w:val="single"/>
        </w:rPr>
        <w:t>240669</w:t>
      </w:r>
    </w:p>
    <w:p>
      <w:r>
        <w:t>ISIS calls Trump an 'idiot' and tells U.S. to await 'bloodbath' in official comments https://t.co/HTQiRb0IUQ https://t.co/raMCDAAIrB</w:t>
      </w:r>
    </w:p>
    <w:p>
      <w:r>
        <w:rPr>
          <w:b/>
          <w:u w:val="single"/>
        </w:rPr>
        <w:t>240670</w:t>
      </w:r>
    </w:p>
    <w:p>
      <w:r>
        <w:t>@MonarchFisher @Damn_It_Dillon it's like everything he ever does is grounds for shitty callout posts about how he's the Worst</w:t>
      </w:r>
    </w:p>
    <w:p>
      <w:r>
        <w:rPr>
          <w:b/>
          <w:u w:val="single"/>
        </w:rPr>
        <w:t>240671</w:t>
      </w:r>
    </w:p>
    <w:p>
      <w:r>
        <w:t>The Underground show that I will forever be associated with....</w:t>
        <w:br/>
        <w:br/>
        <w:t>It's name is a FUCKING METALLICA REFERENCE?!</w:t>
      </w:r>
    </w:p>
    <w:p>
      <w:r>
        <w:rPr>
          <w:b/>
          <w:u w:val="single"/>
        </w:rPr>
        <w:t>240672</w:t>
      </w:r>
    </w:p>
    <w:p>
      <w:r>
        <w:t>@jessmlawlor well he thinks meemee is fucking disgusting</w:t>
      </w:r>
    </w:p>
    <w:p>
      <w:r>
        <w:rPr>
          <w:b/>
          <w:u w:val="single"/>
        </w:rPr>
        <w:t>240673</w:t>
      </w:r>
    </w:p>
    <w:p>
      <w:r>
        <w:t>When is Dermott Brereton going to ask Todd Greenberg if he's concerned that arse patting in the NRL might lead to grooming?  #idiot</w:t>
      </w:r>
    </w:p>
    <w:p>
      <w:r>
        <w:rPr>
          <w:b/>
          <w:u w:val="single"/>
        </w:rPr>
        <w:t>240674</w:t>
      </w:r>
    </w:p>
    <w:p>
      <w:r>
        <w:t>RT @youngthug: Horse face hoe stop playing before I show the world yo lil ugly ass</w:t>
      </w:r>
    </w:p>
    <w:p>
      <w:r>
        <w:rPr>
          <w:b/>
          <w:u w:val="single"/>
        </w:rPr>
        <w:t>240675</w:t>
      </w:r>
    </w:p>
    <w:p>
      <w:r>
        <w:t>What a cowardly performance from the ref! We desperately need a ref league to sort these cunts out!!!</w:t>
      </w:r>
    </w:p>
    <w:p>
      <w:r>
        <w:rPr>
          <w:b/>
          <w:u w:val="single"/>
        </w:rPr>
        <w:t>240676</w:t>
      </w:r>
    </w:p>
    <w:p>
      <w:r>
        <w:t>hate having to repeat myself all the damn time 🙄🖕🏼</w:t>
      </w:r>
    </w:p>
    <w:p>
      <w:r>
        <w:rPr>
          <w:b/>
          <w:u w:val="single"/>
        </w:rPr>
        <w:t>240677</w:t>
      </w:r>
    </w:p>
    <w:p>
      <w:r>
        <w:t>I'm saying!!! Fucking Hardy bros!!!😎 https://t.co/YUCWbhq9IY</w:t>
      </w:r>
    </w:p>
    <w:p>
      <w:r>
        <w:rPr>
          <w:b/>
          <w:u w:val="single"/>
        </w:rPr>
        <w:t>240678</w:t>
      </w:r>
    </w:p>
    <w:p>
      <w:r>
        <w:t>RT @YG_WINNER: [!] WINNER #REALLYREALLY at #1 and #FOOL at #8 on Melon (9PM KST)! 🍈 👏🏻💪🏻💙 https://t.co/F8dCMD80Ri</w:t>
      </w:r>
    </w:p>
    <w:p>
      <w:r>
        <w:rPr>
          <w:b/>
          <w:u w:val="single"/>
        </w:rPr>
        <w:t>240679</w:t>
      </w:r>
    </w:p>
    <w:p>
      <w:r>
        <w:t>RT @surfermom77: After “investigating” Russia interfered US Elec.4months w/o ONE SHRED of evidence, suddenly IDIOT @RepAdamSchiff says "it’…</w:t>
      </w:r>
    </w:p>
    <w:p>
      <w:r>
        <w:rPr>
          <w:b/>
          <w:u w:val="single"/>
        </w:rPr>
        <w:t>240680</w:t>
      </w:r>
    </w:p>
    <w:p>
      <w:r>
        <w:t>@IamAkademiks @xxxtentacion This nigga just getting annoying now https://t.co/hSyfDxPnaB</w:t>
      </w:r>
    </w:p>
    <w:p>
      <w:r>
        <w:rPr>
          <w:b/>
          <w:u w:val="single"/>
        </w:rPr>
        <w:t>240681</w:t>
      </w:r>
    </w:p>
    <w:p>
      <w:r>
        <w:t>You can tell after a girl just got hit by the after selfie with her nigga in the mirror , edges be messed up and weave be looking shocked 😂</w:t>
      </w:r>
    </w:p>
    <w:p>
      <w:r>
        <w:rPr>
          <w:b/>
          <w:u w:val="single"/>
        </w:rPr>
        <w:t>240682</w:t>
      </w:r>
    </w:p>
    <w:p>
      <w:r>
        <w:t>Loooooooool Shit me up man !!!!!!</w:t>
        <w:br/>
        <w:t>😂😂😂😂😂😂😂 https://t.co/TprghOu43d</w:t>
      </w:r>
    </w:p>
    <w:p>
      <w:r>
        <w:rPr>
          <w:b/>
          <w:u w:val="single"/>
        </w:rPr>
        <w:t>240683</w:t>
      </w:r>
    </w:p>
    <w:p>
      <w:r>
        <w:t>@AdamSchwarz51 @IanKarmel @thegissilent That's fucking sick!</w:t>
      </w:r>
    </w:p>
    <w:p>
      <w:r>
        <w:rPr>
          <w:b/>
          <w:u w:val="single"/>
        </w:rPr>
        <w:t>240684</w:t>
      </w:r>
    </w:p>
    <w:p>
      <w:r>
        <w:t>I thought she lost it overnight, but she just sauntered into the living room with the damn ball in her mouth. Trying to make me look bad.</w:t>
      </w:r>
    </w:p>
    <w:p>
      <w:r>
        <w:rPr>
          <w:b/>
          <w:u w:val="single"/>
        </w:rPr>
        <w:t>240685</w:t>
      </w:r>
    </w:p>
    <w:p>
      <w:r>
        <w:t>You got to be a stupid motherfucker to get fired on your day off https://t.co/LqpKKmON5d</w:t>
      </w:r>
    </w:p>
    <w:p>
      <w:r>
        <w:rPr>
          <w:b/>
          <w:u w:val="single"/>
        </w:rPr>
        <w:t>240686</w:t>
      </w:r>
    </w:p>
    <w:p>
      <w:r>
        <w:t>RT @TheBloodShow: I'm letting u know now. We not protesting when the laws shoot yo ass for this stupid phone case 😂😂 https://t.co/IcSMsKpCrl</w:t>
      </w:r>
    </w:p>
    <w:p>
      <w:r>
        <w:rPr>
          <w:b/>
          <w:u w:val="single"/>
        </w:rPr>
        <w:t>240687</w:t>
      </w:r>
    </w:p>
    <w:p>
      <w:r>
        <w:t>12 Mouth-Breathing Idiots on Facebook Getting Rightfully Put In Their Place https://t.co/rQRExkFu7U #failbook #rt</w:t>
      </w:r>
    </w:p>
    <w:p>
      <w:r>
        <w:rPr>
          <w:b/>
          <w:u w:val="single"/>
        </w:rPr>
        <w:t>240688</w:t>
      </w:r>
    </w:p>
    <w:p>
      <w:r>
        <w:t>@xorili's account is temporarily unavailable because it violates the Twitter Media Policy. Learn more.</w:t>
      </w:r>
    </w:p>
    <w:p>
      <w:r>
        <w:rPr>
          <w:b/>
          <w:u w:val="single"/>
        </w:rPr>
        <w:t>240689</w:t>
      </w:r>
    </w:p>
    <w:p>
      <w:r>
        <w:t xml:space="preserve">Jericho about to put a savage beating on stupid idiot Kevin Owens. </w:t>
        <w:br/>
        <w:t>#WrestleMania</w:t>
      </w:r>
    </w:p>
    <w:p>
      <w:r>
        <w:rPr>
          <w:b/>
          <w:u w:val="single"/>
        </w:rPr>
        <w:t>240690</w:t>
      </w:r>
    </w:p>
    <w:p>
      <w:r>
        <w:t>RT @MattiBaybee: U So Bad Ion Wanna See U Fuckin Wit No Busta😒💔</w:t>
      </w:r>
    </w:p>
    <w:p>
      <w:r>
        <w:rPr>
          <w:b/>
          <w:u w:val="single"/>
        </w:rPr>
        <w:t>240691</w:t>
      </w:r>
    </w:p>
    <w:p>
      <w:r>
        <w:t>How 'bout this dope ass kid gettin' a sick ass cut!!! Check out TCMH episodes and live… https://t.co/6HsayDo9Kd</w:t>
      </w:r>
    </w:p>
    <w:p>
      <w:r>
        <w:rPr>
          <w:b/>
          <w:u w:val="single"/>
        </w:rPr>
        <w:t>240692</w:t>
      </w:r>
    </w:p>
    <w:p>
      <w:r>
        <w:t>A schooling 😂😂😂. Bloody hell I bet Xavi and Iniesta couldn sleep that night. https://t.co/xmkYYRdg7q</w:t>
      </w:r>
    </w:p>
    <w:p>
      <w:r>
        <w:rPr>
          <w:b/>
          <w:u w:val="single"/>
        </w:rPr>
        <w:t>240693</w:t>
      </w:r>
    </w:p>
    <w:p>
      <w:r>
        <w:t>@DJ_MAGSi innit tho. I'm sick of it. Every damn night. Makes me sick. 🙄😂</w:t>
      </w:r>
    </w:p>
    <w:p>
      <w:r>
        <w:rPr>
          <w:b/>
          <w:u w:val="single"/>
        </w:rPr>
        <w:t>240694</w:t>
      </w:r>
    </w:p>
    <w:p>
      <w:r>
        <w:t>RT @mckinlay_liz: Dear @GuyVerhofstadt please help. We're stuck with a bunch of idiots &amp;amp; fascists governing our country. We need urgent ass…</w:t>
      </w:r>
    </w:p>
    <w:p>
      <w:r>
        <w:rPr>
          <w:b/>
          <w:u w:val="single"/>
        </w:rPr>
        <w:t>240695</w:t>
      </w:r>
    </w:p>
    <w:p>
      <w:r>
        <w:t>@NBCNews Well Mr McCain lots of idiots out there ....Sad</w:t>
      </w:r>
    </w:p>
    <w:p>
      <w:r>
        <w:rPr>
          <w:b/>
          <w:u w:val="single"/>
        </w:rPr>
        <w:t>240696</w:t>
      </w:r>
    </w:p>
    <w:p>
      <w:r>
        <w:t>@Sinaloense_18 Yes!!! That was my crazy ass!!! Bitch you still look bomb af😍😘</w:t>
      </w:r>
    </w:p>
    <w:p>
      <w:r>
        <w:rPr>
          <w:b/>
          <w:u w:val="single"/>
        </w:rPr>
        <w:t>240697</w:t>
      </w:r>
    </w:p>
    <w:p>
      <w:r>
        <w:t>RT @waypastprettyy: i hate for somebody to blow my phone up🤦🏽‍♀️ i will still ignore u bitch</w:t>
      </w:r>
    </w:p>
    <w:p>
      <w:r>
        <w:rPr>
          <w:b/>
          <w:u w:val="single"/>
        </w:rPr>
        <w:t>240698</w:t>
      </w:r>
    </w:p>
    <w:p>
      <w:r>
        <w:t>@Mako48_ @DaftRojas IM SO MOTHER FUCKING VIOLENT. YEAH BITCH YEAH BITCH IM WITH STEVE-O. WE BUSTIN BOTTLES WITH BAD BITCHES BLOWIN WEED SMOKE</w:t>
      </w:r>
    </w:p>
    <w:p>
      <w:r>
        <w:rPr>
          <w:b/>
          <w:u w:val="single"/>
        </w:rPr>
        <w:t>240699</w:t>
      </w:r>
    </w:p>
    <w:p>
      <w:r>
        <w:t>RT @Herms98: (Oh yeah, and it seems 17 is stronger now.  No word on if he merged with his evil hell twin, though.)</w:t>
      </w:r>
    </w:p>
    <w:p>
      <w:r>
        <w:rPr>
          <w:b/>
          <w:u w:val="single"/>
        </w:rPr>
        <w:t>240700</w:t>
      </w:r>
    </w:p>
    <w:p>
      <w:r>
        <w:t>RIP Sasha- you were one bad ass bitch #TWDFinale #beachballladynuts #TalkingDead</w:t>
      </w:r>
    </w:p>
    <w:p>
      <w:r>
        <w:rPr>
          <w:b/>
          <w:u w:val="single"/>
        </w:rPr>
        <w:t>240701</w:t>
      </w:r>
    </w:p>
    <w:p>
      <w:r>
        <w:t>The airport experience is so bad that you could take it as a genius plan to decongest the damn thing. #NAIA</w:t>
      </w:r>
    </w:p>
    <w:p>
      <w:r>
        <w:rPr>
          <w:b/>
          <w:u w:val="single"/>
        </w:rPr>
        <w:t>240702</w:t>
      </w:r>
    </w:p>
    <w:p>
      <w:r>
        <w:t>Is the APC a bumbling Eunuch or a retarded Infant?: The nation wouldn’t be this polarized, if the… https://t.co/lOv46r69va #FrankFair #APC</w:t>
      </w:r>
    </w:p>
    <w:p>
      <w:r>
        <w:rPr>
          <w:b/>
          <w:u w:val="single"/>
        </w:rPr>
        <w:t>240703</w:t>
      </w:r>
    </w:p>
    <w:p>
      <w:r>
        <w:t>RT @KonSweetie: Fucked up! The hill is baseball history! Smh  https://t.co/Uia1plMZMf</w:t>
      </w:r>
    </w:p>
    <w:p>
      <w:r>
        <w:rPr>
          <w:b/>
          <w:u w:val="single"/>
        </w:rPr>
        <w:t>240704</w:t>
      </w:r>
    </w:p>
    <w:p>
      <w:r>
        <w:t>RT @Sallymarieee_: Everything's fucking annoying today</w:t>
      </w:r>
    </w:p>
    <w:p>
      <w:r>
        <w:rPr>
          <w:b/>
          <w:u w:val="single"/>
        </w:rPr>
        <w:t>240705</w:t>
      </w:r>
    </w:p>
    <w:p>
      <w:r>
        <w:t>RT @PassengerShame: Throwing her shells on the floor like a fucking savage! #PistachioPassengerShaming ✈🌰🐽🚯✈ [photo credit:... https://t.co…</w:t>
      </w:r>
    </w:p>
    <w:p>
      <w:r>
        <w:rPr>
          <w:b/>
          <w:u w:val="single"/>
        </w:rPr>
        <w:t>240706</w:t>
      </w:r>
    </w:p>
    <w:p>
      <w:r>
        <w:t>@AbsoluteDanimal Yeah not great. The ref yesterday was pissing me off! Our end product is awful at the moment, too wasteful</w:t>
      </w:r>
    </w:p>
    <w:p>
      <w:r>
        <w:rPr>
          <w:b/>
          <w:u w:val="single"/>
        </w:rPr>
        <w:t>240707</w:t>
      </w:r>
    </w:p>
    <w:p>
      <w:r>
        <w:t>YOU A STUPID ASS LMAOOOO 😂😂😂😂 https://t.co/4sDqiKIaHO</w:t>
      </w:r>
    </w:p>
    <w:p>
      <w:r>
        <w:rPr>
          <w:b/>
          <w:u w:val="single"/>
        </w:rPr>
        <w:t>240708</w:t>
      </w:r>
    </w:p>
    <w:p>
      <w:r>
        <w:t>I'm fucking here for this! https://t.co/791QaxAUmc</w:t>
      </w:r>
    </w:p>
    <w:p>
      <w:r>
        <w:rPr>
          <w:b/>
          <w:u w:val="single"/>
        </w:rPr>
        <w:t>240709</w:t>
      </w:r>
    </w:p>
    <w:p>
      <w:r>
        <w:t>I hate all TV channels now...only IK is everywhere..ye channels bik gaye hain dash :D</w:t>
      </w:r>
    </w:p>
    <w:p>
      <w:r>
        <w:rPr>
          <w:b/>
          <w:u w:val="single"/>
        </w:rPr>
        <w:t>240710</w:t>
      </w:r>
    </w:p>
    <w:p>
      <w:r>
        <w:t>Oh man, this episode of Lost Tapes is really fucking stupid. Where are the luchadors?</w:t>
      </w:r>
    </w:p>
    <w:p>
      <w:r>
        <w:rPr>
          <w:b/>
          <w:u w:val="single"/>
        </w:rPr>
        <w:t>240711</w:t>
      </w:r>
    </w:p>
    <w:p>
      <w:r>
        <w:t>RT @TheBloodShow: I'm letting u know now. We not protesting when the laws shoot yo ass for this stupid phone case 😂😂 https://t.co/IcSMsKpCrl</w:t>
      </w:r>
    </w:p>
    <w:p>
      <w:r>
        <w:rPr>
          <w:b/>
          <w:u w:val="single"/>
        </w:rPr>
        <w:t>240712</w:t>
      </w:r>
    </w:p>
    <w:p>
      <w:r>
        <w:t>RT @WeAllKnowA: We all know a bad bitch named Megan</w:t>
      </w:r>
    </w:p>
    <w:p>
      <w:r>
        <w:rPr>
          <w:b/>
          <w:u w:val="single"/>
        </w:rPr>
        <w:t>240713</w:t>
      </w:r>
    </w:p>
    <w:p>
      <w:r>
        <w:t>i'all give a bitch her props before i hate on her #FACTS! 🤦🏽‍♀️.</w:t>
      </w:r>
    </w:p>
    <w:p>
      <w:r>
        <w:rPr>
          <w:b/>
          <w:u w:val="single"/>
        </w:rPr>
        <w:t>240714</w:t>
      </w:r>
    </w:p>
    <w:p>
      <w:r>
        <w:t>@EmilyRogawski I think it's because the journalist came across like an idiot for failing to do his research about Schweinsteiger retiring from NT.</w:t>
      </w:r>
    </w:p>
    <w:p>
      <w:r>
        <w:rPr>
          <w:b/>
          <w:u w:val="single"/>
        </w:rPr>
        <w:t>240715</w:t>
      </w:r>
    </w:p>
    <w:p>
      <w:r>
        <w:t>RT @bimmykimmy: [shark dick jokes] https://t.co/a4gLQ65Yiv</w:t>
      </w:r>
    </w:p>
    <w:p>
      <w:r>
        <w:rPr>
          <w:b/>
          <w:u w:val="single"/>
        </w:rPr>
        <w:t>240716</w:t>
      </w:r>
    </w:p>
    <w:p>
      <w:r>
        <w:t>Highlight of the day : I LOST MY FUCKING RING!! https://t.co/UuS6Lx9LEL</w:t>
      </w:r>
    </w:p>
    <w:p>
      <w:r>
        <w:rPr>
          <w:b/>
          <w:u w:val="single"/>
        </w:rPr>
        <w:t>240717</w:t>
      </w:r>
    </w:p>
    <w:p>
      <w:r>
        <w:t>I already had to use my horn on 3 idiot drivers ON MY FUCKIN BIRTHDAY.. can you not be stupid for a day? One day 🙄🙄🙄</w:t>
      </w:r>
    </w:p>
    <w:p>
      <w:r>
        <w:rPr>
          <w:b/>
          <w:u w:val="single"/>
        </w:rPr>
        <w:t>240718</w:t>
      </w:r>
    </w:p>
    <w:p>
      <w:r>
        <w:t>RT @kenzi_kemmerer: I hate how often I get pissed at people for not understanding my anxiety.</w:t>
      </w:r>
    </w:p>
    <w:p>
      <w:r>
        <w:rPr>
          <w:b/>
          <w:u w:val="single"/>
        </w:rPr>
        <w:t>240719</w:t>
      </w:r>
    </w:p>
    <w:p>
      <w:r>
        <w:t xml:space="preserve">RT @DMODeejay: So my brother @OfficialGiggs called me &amp;amp; asked me to support him on his tour... </w:t>
        <w:br/>
        <w:br/>
        <w:t>OF COURSE I SAID FUCKING YES! 😅 https://t.…</w:t>
      </w:r>
    </w:p>
    <w:p>
      <w:r>
        <w:rPr>
          <w:b/>
          <w:u w:val="single"/>
        </w:rPr>
        <w:t>240720</w:t>
      </w:r>
    </w:p>
    <w:p>
      <w:r>
        <w:t xml:space="preserve">@SenJohnMcCain </w:t>
        <w:br/>
        <w:t>hey heard your rant. Way to go. Let those idiots have it. Maybe give the Prez have it too.</w:t>
      </w:r>
    </w:p>
    <w:p>
      <w:r>
        <w:rPr>
          <w:b/>
          <w:u w:val="single"/>
        </w:rPr>
        <w:t>240721</w:t>
      </w:r>
    </w:p>
    <w:p>
      <w:r>
        <w:t>RT @katie_crichtonn: U even a bird if u don't whack on ya jammies, pop ur hair in an ugly bun n let everything hang south when u get home a…</w:t>
      </w:r>
    </w:p>
    <w:p>
      <w:r>
        <w:rPr>
          <w:b/>
          <w:u w:val="single"/>
        </w:rPr>
        <w:t>240722</w:t>
      </w:r>
    </w:p>
    <w:p>
      <w:r>
        <w:t>Miso soup with silky tofu (still boring as hell but not as shut this time), rice and pickles @ Gion https://t.co/ycasLg94tO</w:t>
      </w:r>
    </w:p>
    <w:p>
      <w:r>
        <w:rPr>
          <w:b/>
          <w:u w:val="single"/>
        </w:rPr>
        <w:t>240723</w:t>
      </w:r>
    </w:p>
    <w:p>
      <w:r>
        <w:t>Whoever controls the Sirens is Fucking with everybody!! #Sirens #WW3 #Dallas</w:t>
      </w:r>
    </w:p>
    <w:p>
      <w:r>
        <w:rPr>
          <w:b/>
          <w:u w:val="single"/>
        </w:rPr>
        <w:t>240724</w:t>
      </w:r>
    </w:p>
    <w:p>
      <w:r>
        <w:t>I fucking hate running out of soy milk. Protein powder DOES NOT go well with water.</w:t>
      </w:r>
    </w:p>
    <w:p>
      <w:r>
        <w:rPr>
          <w:b/>
          <w:u w:val="single"/>
        </w:rPr>
        <w:t>240725</w:t>
      </w:r>
    </w:p>
    <w:p>
      <w:r>
        <w:t>@Regina_F_George @caitlynn_bacon I just always hated them my mom used to make them all the damn time 😭</w:t>
      </w:r>
    </w:p>
    <w:p>
      <w:r>
        <w:rPr>
          <w:b/>
          <w:u w:val="single"/>
        </w:rPr>
        <w:t>240726</w:t>
      </w:r>
    </w:p>
    <w:p>
      <w:r>
        <w:t>FUCK IT UP @iamcardib !!!! https://t.co/OblTRwQxNh</w:t>
      </w:r>
    </w:p>
    <w:p>
      <w:r>
        <w:rPr>
          <w:b/>
          <w:u w:val="single"/>
        </w:rPr>
        <w:t>240727</w:t>
      </w:r>
    </w:p>
    <w:p>
      <w:r>
        <w:t>if you cant handle me at my worst then you probably cant handle me at all because im a fuckin nightmare 24/7!</w:t>
      </w:r>
    </w:p>
    <w:p>
      <w:r>
        <w:rPr>
          <w:b/>
          <w:u w:val="single"/>
        </w:rPr>
        <w:t>240728</w:t>
      </w:r>
    </w:p>
    <w:p>
      <w:r>
        <w:t>The @Rangers official scorer should probably just go home. Dude is fucking horrible at his job.</w:t>
      </w:r>
    </w:p>
    <w:p>
      <w:r>
        <w:rPr>
          <w:b/>
          <w:u w:val="single"/>
        </w:rPr>
        <w:t>240729</w:t>
      </w:r>
    </w:p>
    <w:p>
      <w:r>
        <w:t>RT @Newsweek: ISIS calls Trump an 'idiot' and tells U.S. to await 'bloodbath' in official comments https://t.co/jzifUjVU2l https://t.co/jDG…</w:t>
      </w:r>
    </w:p>
    <w:p>
      <w:r>
        <w:rPr>
          <w:b/>
          <w:u w:val="single"/>
        </w:rPr>
        <w:t>240730</w:t>
      </w:r>
    </w:p>
    <w:p>
      <w:r>
        <w:t>Luis ; headass ✔️</w:t>
        <w:br/>
        <w:t>Recklesz ; head ass ✔️</w:t>
        <w:br/>
        <w:t>Shameless 🚮</w:t>
        <w:br/>
        <w:t>Prison break 🚮🚮🚮</w:t>
        <w:br/>
        <w:t>Breaking bad 🐐🐐🐐🐐 https://t.co/AxbFEwuNb6</w:t>
      </w:r>
    </w:p>
    <w:p>
      <w:r>
        <w:rPr>
          <w:b/>
          <w:u w:val="single"/>
        </w:rPr>
        <w:t>240731</w:t>
      </w:r>
    </w:p>
    <w:p>
      <w:r>
        <w:t>RT @JaydaAyanna: FUCK THAT!!!! https://t.co/iJAt5sIMp0</w:t>
      </w:r>
    </w:p>
    <w:p>
      <w:r>
        <w:rPr>
          <w:b/>
          <w:u w:val="single"/>
        </w:rPr>
        <w:t>240732</w:t>
      </w:r>
    </w:p>
    <w:p>
      <w:r>
        <w:t>.@nofunpress someone graffiti'd my fucking package !!! https://t.co/4qZWgNrFKC</w:t>
      </w:r>
    </w:p>
    <w:p>
      <w:r>
        <w:rPr>
          <w:b/>
          <w:u w:val="single"/>
        </w:rPr>
        <w:t>240733</w:t>
      </w:r>
    </w:p>
    <w:p>
      <w:r>
        <w:t>Just fucking screamed at my tv!!!!!!! YESSSSSSSSSS #Wrestlemania</w:t>
      </w:r>
    </w:p>
    <w:p>
      <w:r>
        <w:rPr>
          <w:b/>
          <w:u w:val="single"/>
        </w:rPr>
        <w:t>240734</w:t>
      </w:r>
    </w:p>
    <w:p>
      <w:r>
        <w:t>RT @JohnCenaCrews: I don't want fans at the #WWEHOF ever again. These idiots are hijacking the show and they're interrupting every speech.…</w:t>
      </w:r>
    </w:p>
    <w:p>
      <w:r>
        <w:rPr>
          <w:b/>
          <w:u w:val="single"/>
        </w:rPr>
        <w:t>240735</w:t>
      </w:r>
    </w:p>
    <w:p>
      <w:r>
        <w:t>K104 is gonna be so sick of me holy hell https://t.co/QAqfejFurN</w:t>
      </w:r>
    </w:p>
    <w:p>
      <w:r>
        <w:rPr>
          <w:b/>
          <w:u w:val="single"/>
        </w:rPr>
        <w:t>240736</w:t>
      </w:r>
    </w:p>
    <w:p>
      <w:r>
        <w:t>I b dtfl @ how yall jazz yall ugly ass friends 😭😭😭</w:t>
      </w:r>
    </w:p>
    <w:p>
      <w:r>
        <w:rPr>
          <w:b/>
          <w:u w:val="single"/>
        </w:rPr>
        <w:t>240737</w:t>
      </w:r>
    </w:p>
    <w:p>
      <w:r>
        <w:t>RT @EastsideTC: Your Childhood Was Boring If You Didn't Hump Your Cousins😂😂😂😂😂😂😂😂😂😂😂😂😞</w:t>
      </w:r>
    </w:p>
    <w:p>
      <w:r>
        <w:rPr>
          <w:b/>
          <w:u w:val="single"/>
        </w:rPr>
        <w:t>240738</w:t>
      </w:r>
    </w:p>
    <w:p>
      <w:r>
        <w:t>I can't stand muh fuckas who think they can just sleep thru or wait out a baby cryin get the fuck up handle your fuckin responsibilities!!!!</w:t>
      </w:r>
    </w:p>
    <w:p>
      <w:r>
        <w:rPr>
          <w:b/>
          <w:u w:val="single"/>
        </w:rPr>
        <w:t>240739</w:t>
      </w:r>
    </w:p>
    <w:p>
      <w:r>
        <w:t>ain no lil bitch 😭 my bark just as bad as my bite tf 💪🔥</w:t>
      </w:r>
    </w:p>
    <w:p>
      <w:r>
        <w:rPr>
          <w:b/>
          <w:u w:val="single"/>
        </w:rPr>
        <w:t>240740</w:t>
      </w:r>
    </w:p>
    <w:p>
      <w:r>
        <w:t>Trump and his Cronies, are Sick Deranged Bastards https://t.co/YGCcb9GsoG</w:t>
      </w:r>
    </w:p>
    <w:p>
      <w:r>
        <w:rPr>
          <w:b/>
          <w:u w:val="single"/>
        </w:rPr>
        <w:t>240741</w:t>
      </w:r>
    </w:p>
    <w:p>
      <w:r>
        <w:t>@sfornerette99 @AC360 When you tell that nonsense to you idiot friends do they believe you?!</w:t>
      </w:r>
    </w:p>
    <w:p>
      <w:r>
        <w:rPr>
          <w:b/>
          <w:u w:val="single"/>
        </w:rPr>
        <w:t>240742</w:t>
      </w:r>
    </w:p>
    <w:p>
      <w:r>
        <w:t>GERINA IS THE WORST BEING ON THIS MOTHERFUCKING PLANET</w:t>
      </w:r>
    </w:p>
    <w:p>
      <w:r>
        <w:rPr>
          <w:b/>
          <w:u w:val="single"/>
        </w:rPr>
        <w:t>240743</w:t>
      </w:r>
    </w:p>
    <w:p>
      <w:r>
        <w:t>RT @__k8i: Here in Oklahoma we cut funding for everything &amp;amp; wonder why our roads are shitty &amp;amp; kids are stupid https://t.co/bVBeqJR6LO</w:t>
      </w:r>
    </w:p>
    <w:p>
      <w:r>
        <w:rPr>
          <w:b/>
          <w:u w:val="single"/>
        </w:rPr>
        <w:t>240744</w:t>
      </w:r>
    </w:p>
    <w:p>
      <w:r>
        <w:t>RT @bruce_arthur: If the idiot son-in-law deposes the insane racist, that's an improvement  https://t.co/5C9IiOx1Ki</w:t>
      </w:r>
    </w:p>
    <w:p>
      <w:r>
        <w:rPr>
          <w:b/>
          <w:u w:val="single"/>
        </w:rPr>
        <w:t>240745</w:t>
      </w:r>
    </w:p>
    <w:p>
      <w:r>
        <w:t>RT @Seahawkscrazy: @Brasilmagic @11plus1TrueHawk I hate that motherfucking turtle faces asshole.</w:t>
      </w:r>
    </w:p>
    <w:p>
      <w:r>
        <w:rPr>
          <w:b/>
          <w:u w:val="single"/>
        </w:rPr>
        <w:t>240746</w:t>
      </w:r>
    </w:p>
    <w:p>
      <w:r>
        <w:t>RT @JimChapman: (someone please take Twitter away from me, I can't be trusted with it and I'm making a tit of myself)</w:t>
      </w:r>
    </w:p>
    <w:p>
      <w:r>
        <w:rPr>
          <w:b/>
          <w:u w:val="single"/>
        </w:rPr>
        <w:t>240747</w:t>
      </w:r>
    </w:p>
    <w:p>
      <w:r>
        <w:t>RT @Cyn_Santana: Yoooooo RISE N GRIND. THERES A BAG OUT THERE, GET THE FUCK UP AND GET TO IT. LETS GO!!!!!</w:t>
      </w:r>
    </w:p>
    <w:p>
      <w:r>
        <w:rPr>
          <w:b/>
          <w:u w:val="single"/>
        </w:rPr>
        <w:t>240748</w:t>
      </w:r>
    </w:p>
    <w:p>
      <w:r>
        <w:t>'We ll have two diff ways after about 2 yrs'-she whispered.</w:t>
        <w:br/>
        <w:t>Sometimes, reality hurts like hell and puttin them on words we mak it evn worst.</w:t>
      </w:r>
    </w:p>
    <w:p>
      <w:r>
        <w:rPr>
          <w:b/>
          <w:u w:val="single"/>
        </w:rPr>
        <w:t>240749</w:t>
      </w:r>
    </w:p>
    <w:p>
      <w:r>
        <w:t>RT @brianklaas: ABC News reports that Syria moved personnel, equipment, and aircraft from the base before the strikes. https://t.co/LmvdFdp…</w:t>
      </w:r>
    </w:p>
    <w:p>
      <w:r>
        <w:rPr>
          <w:b/>
          <w:u w:val="single"/>
        </w:rPr>
        <w:t>240750</w:t>
      </w:r>
    </w:p>
    <w:p>
      <w:r>
        <w:t>RT @MsJazzyfied: WE ARE THE FUCKING #BOSSNATION WE LEAVE WHEN WE WANT. WE DANCE WHEN WE WANT!!! #TEAMTBOSS</w:t>
      </w:r>
    </w:p>
    <w:p>
      <w:r>
        <w:rPr>
          <w:b/>
          <w:u w:val="single"/>
        </w:rPr>
        <w:t>240751</w:t>
      </w:r>
    </w:p>
    <w:p>
      <w:r>
        <w:t>RT @1Swinging_Voter: Some idiot  bird on #THEIRABC now saying its is SEXIST that Fairy Tales make females the villian. @abcnews have gone m…</w:t>
      </w:r>
    </w:p>
    <w:p>
      <w:r>
        <w:rPr>
          <w:b/>
          <w:u w:val="single"/>
        </w:rPr>
        <w:t>240752</w:t>
      </w:r>
    </w:p>
    <w:p>
      <w:r>
        <w:t>RT @Newsweek: ISIS calls Trump an 'idiot' and tells U.S. to await 'bloodbath' in official comments https://t.co/jzifUjVU2l https://t.co/jDG…</w:t>
      </w:r>
    </w:p>
    <w:p>
      <w:r>
        <w:rPr>
          <w:b/>
          <w:u w:val="single"/>
        </w:rPr>
        <w:t>240753</w:t>
      </w:r>
    </w:p>
    <w:p>
      <w:r>
        <w:t>People grandmothers want to get fucked up today cause I don't have time for their nasty ass attitude and rudeness 👿😤😤</w:t>
      </w:r>
    </w:p>
    <w:p>
      <w:r>
        <w:rPr>
          <w:b/>
          <w:u w:val="single"/>
        </w:rPr>
        <w:t>240754</w:t>
      </w:r>
    </w:p>
    <w:p>
      <w:r>
        <w:t>RT @_aurelismiranda: April fools motherfucker, i'm a bad bitch i can't miss nobody https://t.co/GR4lxLAe7m</w:t>
      </w:r>
    </w:p>
    <w:p>
      <w:r>
        <w:rPr>
          <w:b/>
          <w:u w:val="single"/>
        </w:rPr>
        <w:t>240755</w:t>
      </w:r>
    </w:p>
    <w:p>
      <w:r>
        <w:t>@tyler_barnette That dude is just a attention seeking idiot</w:t>
      </w:r>
    </w:p>
    <w:p>
      <w:r>
        <w:rPr>
          <w:b/>
          <w:u w:val="single"/>
        </w:rPr>
        <w:t>240756</w:t>
      </w:r>
    </w:p>
    <w:p>
      <w:r>
        <w:t>RT @MinajestyExotic: Lil Kim dick riders are the worst ppl on twitter🙄</w:t>
      </w:r>
    </w:p>
    <w:p>
      <w:r>
        <w:rPr>
          <w:b/>
          <w:u w:val="single"/>
        </w:rPr>
        <w:t>240757</w:t>
      </w:r>
    </w:p>
    <w:p>
      <w:r>
        <w:t>RT @yjtrash: i hate when people say i'm probably going to miss school once i graduate ummmm i fuckING DOUBT IT</w:t>
      </w:r>
    </w:p>
    <w:p>
      <w:r>
        <w:rPr>
          <w:b/>
          <w:u w:val="single"/>
        </w:rPr>
        <w:t>240758</w:t>
      </w:r>
    </w:p>
    <w:p>
      <w:r>
        <w:t>have i ever mentioned how much i fucking HATE my sister</w:t>
      </w:r>
    </w:p>
    <w:p>
      <w:r>
        <w:rPr>
          <w:b/>
          <w:u w:val="single"/>
        </w:rPr>
        <w:t>240759</w:t>
      </w:r>
    </w:p>
    <w:p>
      <w:r>
        <w:t>RT @CathyCadenf: @AlphaObsession Get outa the roads you idiots 😂</w:t>
      </w:r>
    </w:p>
    <w:p>
      <w:r>
        <w:rPr>
          <w:b/>
          <w:u w:val="single"/>
        </w:rPr>
        <w:t>240760</w:t>
      </w:r>
    </w:p>
    <w:p>
      <w:r>
        <w:t>RT @MikeeKhoury: that's why u suck at mancala witcho stupid ass https://t.co/fecci3zMat</w:t>
      </w:r>
    </w:p>
    <w:p>
      <w:r>
        <w:rPr>
          <w:b/>
          <w:u w:val="single"/>
        </w:rPr>
        <w:t>240761</w:t>
      </w:r>
    </w:p>
    <w:p>
      <w:r>
        <w:t>@MrMokelly @AJStoan @realDonaldTrump  you asshole's are both idiots !!</w:t>
      </w:r>
    </w:p>
    <w:p>
      <w:r>
        <w:rPr>
          <w:b/>
          <w:u w:val="single"/>
        </w:rPr>
        <w:t>240762</w:t>
      </w:r>
    </w:p>
    <w:p>
      <w:r>
        <w:t>RT @_CodeineCowboy: One thing I hate is niggas that ignore you like you their bitch. Nigga just tell me what it is</w:t>
      </w:r>
    </w:p>
    <w:p>
      <w:r>
        <w:rPr>
          <w:b/>
          <w:u w:val="single"/>
        </w:rPr>
        <w:t>240763</w:t>
      </w:r>
    </w:p>
    <w:p>
      <w:r>
        <w:t>There are some bloody north indians assholes throwing thrashing haphazardly in Raja Sear #Madikeri #Coorg</w:t>
      </w:r>
    </w:p>
    <w:p>
      <w:r>
        <w:rPr>
          <w:b/>
          <w:u w:val="single"/>
        </w:rPr>
        <w:t>240764</w:t>
      </w:r>
    </w:p>
    <w:p>
      <w:r>
        <w:t>RT @WatYouTasteLyke: "You my nasty slut ? "</w:t>
        <w:br/>
        <w:t>"You like this dick huh ?" https://t.co/J4yArGbGYc</w:t>
      </w:r>
    </w:p>
    <w:p>
      <w:r>
        <w:rPr>
          <w:b/>
          <w:u w:val="single"/>
        </w:rPr>
        <w:t>240765</w:t>
      </w:r>
    </w:p>
    <w:p>
      <w:r>
        <w:t>ISIS message calls Trump foolish idiot https://t.co/o8frUP4ddc https://t.co/ttfmqkCDl1</w:t>
      </w:r>
    </w:p>
    <w:p>
      <w:r>
        <w:rPr>
          <w:b/>
          <w:u w:val="single"/>
        </w:rPr>
        <w:t>240766</w:t>
      </w:r>
    </w:p>
    <w:p>
      <w:r>
        <w:t>@FoxNews This guy is a nut case he should get the hell out of this country he is sickening</w:t>
      </w:r>
    </w:p>
    <w:p>
      <w:r>
        <w:rPr>
          <w:b/>
          <w:u w:val="single"/>
        </w:rPr>
        <w:t>240767</w:t>
      </w:r>
    </w:p>
    <w:p>
      <w:r>
        <w:t>RT @_peterrrrrr: That nigga gleesh footwork crazy! https://t.co/pLC0xsQPH1</w:t>
      </w:r>
    </w:p>
    <w:p>
      <w:r>
        <w:rPr>
          <w:b/>
          <w:u w:val="single"/>
        </w:rPr>
        <w:t>240768</w:t>
      </w:r>
    </w:p>
    <w:p>
      <w:r>
        <w:t>RT @TheDreNigga: I've hit some unattractive women in my day... but lord them tally niggas is disgusting for this one https://t.co/GL8LPUqYBa</w:t>
      </w:r>
    </w:p>
    <w:p>
      <w:r>
        <w:rPr>
          <w:b/>
          <w:u w:val="single"/>
        </w:rPr>
        <w:t>240769</w:t>
      </w:r>
    </w:p>
    <w:p>
      <w:r>
        <w:t>@wvMarcum @GovMikeHuckabee @POTUS A ConMan as our President!! Watching Idiots praise him! Trump isn't 25% the man Obama was. Unless you're counting his cheating on his wives!</w:t>
      </w:r>
    </w:p>
    <w:p>
      <w:r>
        <w:rPr>
          <w:b/>
          <w:u w:val="single"/>
        </w:rPr>
        <w:t>240770</w:t>
      </w:r>
    </w:p>
    <w:p>
      <w:r>
        <w:t>RT @TheBloodShow: I'm letting u know now. We not protesting when the laws shoot yo ass for this stupid phone case 😂😂 https://t.co/IcSMsKpCrl</w:t>
      </w:r>
    </w:p>
    <w:p>
      <w:r>
        <w:rPr>
          <w:b/>
          <w:u w:val="single"/>
        </w:rPr>
        <w:t>240771</w:t>
      </w:r>
    </w:p>
    <w:p>
      <w:r>
        <w:t>RT @tatianaavalee: I hate an "idk" ass nigga like take your boring ass somewhere else</w:t>
      </w:r>
    </w:p>
    <w:p>
      <w:r>
        <w:rPr>
          <w:b/>
          <w:u w:val="single"/>
        </w:rPr>
        <w:t>240772</w:t>
      </w:r>
    </w:p>
    <w:p>
      <w:r>
        <w:t>Shitting hell as if one of those aircraft carrier planes just almost hit my bloody roof, clipped the bloody tree!! 😳😳😳</w:t>
      </w:r>
    </w:p>
    <w:p>
      <w:r>
        <w:rPr>
          <w:b/>
          <w:u w:val="single"/>
        </w:rPr>
        <w:t>240773</w:t>
      </w:r>
    </w:p>
    <w:p>
      <w:r>
        <w:t>RT @jasminef0014: WHYYY!!! THIS IDIOT IS SENDING US INTO #WWIII https://t.co/7EahKrL4VS</w:t>
      </w:r>
    </w:p>
    <w:p>
      <w:r>
        <w:rPr>
          <w:b/>
          <w:u w:val="single"/>
        </w:rPr>
        <w:t>240774</w:t>
      </w:r>
    </w:p>
    <w:p>
      <w:r>
        <w:t>just an ugly ass nigga wit some dreams on him | 📸: @chillyolovesyou https://t.co/mlD2F8GiXe</w:t>
      </w:r>
    </w:p>
    <w:p>
      <w:r>
        <w:rPr>
          <w:b/>
          <w:u w:val="single"/>
        </w:rPr>
        <w:t>240775</w:t>
      </w:r>
    </w:p>
    <w:p>
      <w:r>
        <w:t>im so fucking sick of Trump using the word "us" like NOOOOOOO</w:t>
      </w:r>
    </w:p>
    <w:p>
      <w:r>
        <w:rPr>
          <w:b/>
          <w:u w:val="single"/>
        </w:rPr>
        <w:t>240776</w:t>
      </w:r>
    </w:p>
    <w:p>
      <w:r>
        <w:t>i'm sorry but ppl who think brendon urie is the epitome of vocal talent are so fucking boring</w:t>
      </w:r>
    </w:p>
    <w:p>
      <w:r>
        <w:rPr>
          <w:b/>
          <w:u w:val="single"/>
        </w:rPr>
        <w:t>240777</w:t>
      </w:r>
    </w:p>
    <w:p>
      <w:r>
        <w:t>@kwilli1046 @LarryMarka1122 Law &amp;amp; Order POTUS TRUMP is here to keep us SAFE,he ain't fucking around!!I.C.E. is doing there JOB,illegals OUT!</w:t>
      </w:r>
    </w:p>
    <w:p>
      <w:r>
        <w:rPr>
          <w:b/>
          <w:u w:val="single"/>
        </w:rPr>
        <w:t>240778</w:t>
      </w:r>
    </w:p>
    <w:p>
      <w:r>
        <w:t>RT @xjoce18x: You bitches are hella annoying, learn how to respect a relationship ! https://t.co/QPexBDCwPX</w:t>
      </w:r>
    </w:p>
    <w:p>
      <w:r>
        <w:rPr>
          <w:b/>
          <w:u w:val="single"/>
        </w:rPr>
        <w:t>240779</w:t>
      </w:r>
    </w:p>
    <w:p>
      <w:r>
        <w:t>RT @CRS_One: FUCK IT WE GOT FOUR BELTS GIVE THEM ALL THE TITLES!!!!!</w:t>
      </w:r>
    </w:p>
    <w:p>
      <w:r>
        <w:rPr>
          <w:b/>
          <w:u w:val="single"/>
        </w:rPr>
        <w:t>240780</w:t>
      </w:r>
    </w:p>
    <w:p>
      <w:r>
        <w:t>THERE IS A FUCKING HIJABI IN THE AD!!! https://t.co/eNuVgtOLjc</w:t>
      </w:r>
    </w:p>
    <w:p>
      <w:r>
        <w:rPr>
          <w:b/>
          <w:u w:val="single"/>
        </w:rPr>
        <w:t>240781</w:t>
      </w:r>
    </w:p>
    <w:p>
      <w:r>
        <w:t>RT @_TheLazyOne: I Gotta Bad Ass Bitch Just Bouncin On My Dick 😜😉</w:t>
      </w:r>
    </w:p>
    <w:p>
      <w:r>
        <w:rPr>
          <w:b/>
          <w:u w:val="single"/>
        </w:rPr>
        <w:t>240782</w:t>
      </w:r>
    </w:p>
    <w:p>
      <w:r>
        <w:t>It's cold as hell in here. I just turned the heat off and it's like it was never on!</w:t>
      </w:r>
    </w:p>
    <w:p>
      <w:r>
        <w:rPr>
          <w:b/>
          <w:u w:val="single"/>
        </w:rPr>
        <w:t>240783</w:t>
      </w:r>
    </w:p>
    <w:p>
      <w:r>
        <w:t>I'm not gonna get my parcels if the delivery people can't get over the fucking bridge!!! #priorities</w:t>
      </w:r>
    </w:p>
    <w:p>
      <w:r>
        <w:rPr>
          <w:b/>
          <w:u w:val="single"/>
        </w:rPr>
        <w:t>240784</w:t>
      </w:r>
    </w:p>
    <w:p>
      <w:r>
        <w:t>RT @devlem_: @kountrygrammar_ I don't told ya ass you're overheating bc my nose would bleed and I'd get real sick when I got overheated</w:t>
      </w:r>
    </w:p>
    <w:p>
      <w:r>
        <w:rPr>
          <w:b/>
          <w:u w:val="single"/>
        </w:rPr>
        <w:t>240785</w:t>
      </w:r>
    </w:p>
    <w:p>
      <w:r>
        <w:t>@SafetyPinDaily @voxdotcom sickening to see Trump fawning over thug dictator of Egypt when he practically snubbed Merkel! Birds of a feather</w:t>
      </w:r>
    </w:p>
    <w:p>
      <w:r>
        <w:rPr>
          <w:b/>
          <w:u w:val="single"/>
        </w:rPr>
        <w:t>240786</w:t>
      </w:r>
    </w:p>
    <w:p>
      <w:r>
        <w:t>Fuck y'all!!!!!!! 😠😠😠😠😠😠😠😠😠😠😠😠😠😠😠😠😠😠😠😠😠😠😠😠😠😠😠😠😠😠😠😠😠😠😠😠😠😠😠😠😠😠😠😠😠😠😠😠😠😠😠😠😠😠😠😠😠😠😠😠😠😠😠😠😠😠😠😠😠😠😠😠😠😠😠😠😠😠😠😠😠😠😠😠😠😠😠😠😠😠😠😠😠😠😠😠😠😠😠😠😠😠😠😠😠😠😠 https://t.co/zWoI8m7SCx</w:t>
      </w:r>
    </w:p>
    <w:p>
      <w:r>
        <w:rPr>
          <w:b/>
          <w:u w:val="single"/>
        </w:rPr>
        <w:t>240787</w:t>
      </w:r>
    </w:p>
    <w:p>
      <w:r>
        <w:t>RT @MoxieMissy48: RUFKM?! No one gives a crap about Nelle &amp;amp; this story suck. You guys are so damn tone deaf with your audience. 🖕🏻🖕🏻🖕🏻 http…</w:t>
      </w:r>
    </w:p>
    <w:p>
      <w:r>
        <w:rPr>
          <w:b/>
          <w:u w:val="single"/>
        </w:rPr>
        <w:t>240788</w:t>
      </w:r>
    </w:p>
    <w:p>
      <w:r>
        <w:t>I added a video to a @YouTube playlist https://t.co/tQk3qSg49t 080317 PROG IDIOT BOX EP34 S1</w:t>
      </w:r>
    </w:p>
    <w:p>
      <w:r>
        <w:rPr>
          <w:b/>
          <w:u w:val="single"/>
        </w:rPr>
        <w:t>240789</w:t>
      </w:r>
    </w:p>
    <w:p>
      <w:r>
        <w:t>@deliciousbees Bro i have bought resident evil 4 like six dofferent times buy the damn game</w:t>
      </w:r>
    </w:p>
    <w:p>
      <w:r>
        <w:rPr>
          <w:b/>
          <w:u w:val="single"/>
        </w:rPr>
        <w:t>240790</w:t>
      </w:r>
    </w:p>
    <w:p>
      <w:r>
        <w:t>RT @MikeGrunwald: Whatever. I can't believe I'm still doing these insane fact checks. So buy my fucking book. https://t.co/mBQnWGw5Lk 7/END</w:t>
      </w:r>
    </w:p>
    <w:p>
      <w:r>
        <w:rPr>
          <w:b/>
          <w:u w:val="single"/>
        </w:rPr>
        <w:t>240791</w:t>
      </w:r>
    </w:p>
    <w:p>
      <w:r>
        <w:t>RT @Independent: Isis to America: you're being ruled by an idiot https://t.co/F9dwWNj1Oh</w:t>
      </w:r>
    </w:p>
    <w:p>
      <w:r>
        <w:rPr>
          <w:b/>
          <w:u w:val="single"/>
        </w:rPr>
        <w:t>240792</w:t>
      </w:r>
    </w:p>
    <w:p>
      <w:r>
        <w:t>Flipping Virgins https://t.co/moU7t3qKQj episode 2.2 the couple are idiots the lady is stupid you're there for the money</w:t>
      </w:r>
    </w:p>
    <w:p>
      <w:r>
        <w:rPr>
          <w:b/>
          <w:u w:val="single"/>
        </w:rPr>
        <w:t>240793</w:t>
      </w:r>
    </w:p>
    <w:p>
      <w:r>
        <w:t>I be on my ugly ass niggah line 😂😂😂 https://t.co/UfpuLrx6o7</w:t>
      </w:r>
    </w:p>
    <w:p>
      <w:r>
        <w:rPr>
          <w:b/>
          <w:u w:val="single"/>
        </w:rPr>
        <w:t>240794</w:t>
      </w:r>
    </w:p>
    <w:p>
      <w:r>
        <w:t>RT @renealise: I am fucking yelling! RT @scarypotato69: It (2017) https://t.co/2JQvdO77nE</w:t>
      </w:r>
    </w:p>
    <w:p>
      <w:r>
        <w:rPr>
          <w:b/>
          <w:u w:val="single"/>
        </w:rPr>
        <w:t>240795</w:t>
      </w:r>
    </w:p>
    <w:p>
      <w:r>
        <w:t>@hellovenuscult His shitty ass deserved it for all the bad things he said and did to us karma's a bitch</w:t>
      </w:r>
    </w:p>
    <w:p>
      <w:r>
        <w:rPr>
          <w:b/>
          <w:u w:val="single"/>
        </w:rPr>
        <w:t>240796</w:t>
      </w:r>
    </w:p>
    <w:p>
      <w:r>
        <w:t>@KrRasheed Not everyone buddy, who thinks that's they don't even knw what is india and it's diversity... In one word they r simply idiots</w:t>
      </w:r>
    </w:p>
    <w:p>
      <w:r>
        <w:rPr>
          <w:b/>
          <w:u w:val="single"/>
        </w:rPr>
        <w:t>240797</w:t>
      </w:r>
    </w:p>
    <w:p>
      <w:r>
        <w:t>RT @OnlyLookAtMino: [!!] #ReallyReally still #1 in Melon at 4pm kst</w:t>
        <w:br/>
        <w:t>💚💜💙💛</w:t>
        <w:br/>
        <w:t>#위너_4일4시_음원공개</w:t>
        <w:br/>
        <w:t>#FateNumberFor https://t.co/WR91OUQmyK</w:t>
      </w:r>
    </w:p>
    <w:p>
      <w:r>
        <w:rPr>
          <w:b/>
          <w:u w:val="single"/>
        </w:rPr>
        <w:t>240798</w:t>
      </w:r>
    </w:p>
    <w:p>
      <w:r>
        <w:t>@POTUS NO MATTER WHAT IDIOT TRUMPH DOES,HE HAS NO RESPECT, ANYWHERE!</w:t>
        <w:br/>
        <w:t>NOONE, LIKES HIM,NOONE RESPECTS HIM,HIS RATINGS ARE IN THE 30S. TANKING</w:t>
      </w:r>
    </w:p>
    <w:p>
      <w:r>
        <w:rPr>
          <w:b/>
          <w:u w:val="single"/>
        </w:rPr>
        <w:t>240799</w:t>
      </w:r>
    </w:p>
    <w:p>
      <w:r>
        <w:t>i lost my $500 pair of glasses so basically i fucking hate myself 🤷🏻‍♀️</w:t>
      </w:r>
    </w:p>
    <w:p>
      <w:r>
        <w:rPr>
          <w:b/>
          <w:u w:val="single"/>
        </w:rPr>
        <w:t>240800</w:t>
      </w:r>
    </w:p>
    <w:p>
      <w:r>
        <w:t>.@DaveKarmokar April fucking fools to me I fucking hate life</w:t>
      </w:r>
    </w:p>
    <w:p>
      <w:r>
        <w:rPr>
          <w:b/>
          <w:u w:val="single"/>
        </w:rPr>
        <w:t>240801</w:t>
      </w:r>
    </w:p>
    <w:p>
      <w:r>
        <w:t>Nasty #Schoolgirl loves getting #fucked in the ass https://t.co/CjaHIdxxcJ #hdvideo &amp;gt;&amp;gt; https://t.co/fsSGRyx18j  #facial https://t.co/CALm51mpQH</w:t>
      </w:r>
    </w:p>
    <w:p>
      <w:r>
        <w:rPr>
          <w:b/>
          <w:u w:val="single"/>
        </w:rPr>
        <w:t>240802</w:t>
      </w:r>
    </w:p>
    <w:p>
      <w:r>
        <w:t>RT @DPRK_News: "Attack dog" US media meekly kowtows to Noted Idiot Trump after show of force, like timid piglets cowering before a wolf wit…</w:t>
      </w:r>
    </w:p>
    <w:p>
      <w:r>
        <w:rPr>
          <w:b/>
          <w:u w:val="single"/>
        </w:rPr>
        <w:t>240803</w:t>
      </w:r>
    </w:p>
    <w:p>
      <w:r>
        <w:t>When I'm pissed I turn into a cry baby or either a crazy ass bitch! Or both! There's no in between!</w:t>
      </w:r>
    </w:p>
    <w:p>
      <w:r>
        <w:rPr>
          <w:b/>
          <w:u w:val="single"/>
        </w:rPr>
        <w:t>240804</w:t>
      </w:r>
    </w:p>
    <w:p>
      <w:r>
        <w:t>He was always a swamp monster you idiot https://t.co/VDd6fk3gol</w:t>
      </w:r>
    </w:p>
    <w:p>
      <w:r>
        <w:rPr>
          <w:b/>
          <w:u w:val="single"/>
        </w:rPr>
        <w:t>240805</w:t>
      </w:r>
    </w:p>
    <w:p>
      <w:r>
        <w:t>@MattOrtega @NormOrnstein Whatever McCain. You supported this ignorant idiot and he called you a loser and gave a muted response. You helped create this situation.</w:t>
      </w:r>
    </w:p>
    <w:p>
      <w:r>
        <w:rPr>
          <w:b/>
          <w:u w:val="single"/>
        </w:rPr>
        <w:t>240806</w:t>
      </w:r>
    </w:p>
    <w:p>
      <w:r>
        <w:t>Russ drawlin. This nigga want them assist so bad 😂😂😂😂😂😂😂</w:t>
      </w:r>
    </w:p>
    <w:p>
      <w:r>
        <w:rPr>
          <w:b/>
          <w:u w:val="single"/>
        </w:rPr>
        <w:t>240807</w:t>
      </w:r>
    </w:p>
    <w:p>
      <w:r>
        <w:t xml:space="preserve">RT @doggdadd: me: if this is a bad decision then the universe will give me a sign </w:t>
        <w:br/>
        <w:t>universe: here bitch</w:t>
        <w:br/>
        <w:t>me: https://t.co/j0DmZkOrYE</w:t>
      </w:r>
    </w:p>
    <w:p>
      <w:r>
        <w:rPr>
          <w:b/>
          <w:u w:val="single"/>
        </w:rPr>
        <w:t>240808</w:t>
      </w:r>
    </w:p>
    <w:p>
      <w:r>
        <w:t>We're all self-destructive, we're all fucking stupid sometimes, we all make massively awkward, irreversible mistakes.</w:t>
      </w:r>
    </w:p>
    <w:p>
      <w:r>
        <w:rPr>
          <w:b/>
          <w:u w:val="single"/>
        </w:rPr>
        <w:t>240809</w:t>
      </w:r>
    </w:p>
    <w:p>
      <w:r>
        <w:t>Niggas Will Speak So Bad On You, Despise Everything You Do. But Be All In Yo Ass</w:t>
      </w:r>
    </w:p>
    <w:p>
      <w:r>
        <w:rPr>
          <w:b/>
          <w:u w:val="single"/>
        </w:rPr>
        <w:t>240810</w:t>
      </w:r>
    </w:p>
    <w:p>
      <w:r>
        <w:t>RT @brianklaas: ABC News reports that Syria moved personnel, equipment, and aircraft from the base before the strikes. https://t.co/LmvdFdp…</w:t>
      </w:r>
    </w:p>
    <w:p>
      <w:r>
        <w:rPr>
          <w:b/>
          <w:u w:val="single"/>
        </w:rPr>
        <w:t>240811</w:t>
      </w:r>
    </w:p>
    <w:p>
      <w:r>
        <w:t>That Tracer skin is so fucking ugly. Never using that</w:t>
      </w:r>
    </w:p>
    <w:p>
      <w:r>
        <w:rPr>
          <w:b/>
          <w:u w:val="single"/>
        </w:rPr>
        <w:t>240812</w:t>
      </w:r>
    </w:p>
    <w:p>
      <w:r>
        <w:t>RT @victoriiaa___: i hate these ungrateful ass bitches 😂👎🏽</w:t>
      </w:r>
    </w:p>
    <w:p>
      <w:r>
        <w:rPr>
          <w:b/>
          <w:u w:val="single"/>
        </w:rPr>
        <w:t>240813</w:t>
      </w:r>
    </w:p>
    <w:p>
      <w:r>
        <w:t>RT @janellybean01_: Fuck relationships this is gonna be me and my bestfriend whatcha thought !!!!!! @julianastone11 https://t.co/QA9V3gACTx</w:t>
      </w:r>
    </w:p>
    <w:p>
      <w:r>
        <w:rPr>
          <w:b/>
          <w:u w:val="single"/>
        </w:rPr>
        <w:t>240814</w:t>
      </w:r>
    </w:p>
    <w:p>
      <w:r>
        <w:t>RT @TheRickyDavila: You haven't done anything, but divide this country, create fear &amp;amp; make us look like idiots to the world.</w:t>
        <w:br/>
        <w:br/>
        <w:t>P.S. - #Thank…</w:t>
      </w:r>
    </w:p>
    <w:p>
      <w:r>
        <w:rPr>
          <w:b/>
          <w:u w:val="single"/>
        </w:rPr>
        <w:t>240815</w:t>
      </w:r>
    </w:p>
    <w:p>
      <w:r>
        <w:t>RT @Ben_Rowley56: Bloody Fucking Hell https://t.co/ySWrUyKZPq</w:t>
      </w:r>
    </w:p>
    <w:p>
      <w:r>
        <w:rPr>
          <w:b/>
          <w:u w:val="single"/>
        </w:rPr>
        <w:t>240816</w:t>
      </w:r>
    </w:p>
    <w:p>
      <w:r>
        <w:t>@keraleda can't sleep /fb told me that 2 yrs ago was NOLA so I found that vid of us on the idiot bike singing the Trololo song on ur insta😂</w:t>
      </w:r>
    </w:p>
    <w:p>
      <w:r>
        <w:rPr>
          <w:b/>
          <w:u w:val="single"/>
        </w:rPr>
        <w:t>240817</w:t>
      </w:r>
    </w:p>
    <w:p>
      <w:r>
        <w:t>RT @TheGoodGodAbove: Thou shalt not put words in God's mouth, you bigoted Bible humper! Shut your fucking face! https://t.co/JC8vyt4mNi</w:t>
      </w:r>
    </w:p>
    <w:p>
      <w:r>
        <w:rPr>
          <w:b/>
          <w:u w:val="single"/>
        </w:rPr>
        <w:t>240818</w:t>
      </w:r>
    </w:p>
    <w:p>
      <w:r>
        <w:t>RT @tommyleeedwards: Idiot Trump blames Syria chemical attack on President Obama's decision not to go to war, forgetting that he begged Oba…</w:t>
      </w:r>
    </w:p>
    <w:p>
      <w:r>
        <w:rPr>
          <w:b/>
          <w:u w:val="single"/>
        </w:rPr>
        <w:t>240819</w:t>
      </w:r>
    </w:p>
    <w:p>
      <w:r>
        <w:t xml:space="preserve">RT @th3j35t3r: ISIS: "US being run by an idiot' </w:t>
        <w:br/>
        <w:t>https://t.co/e64L4uLvmp</w:t>
      </w:r>
    </w:p>
    <w:p>
      <w:r>
        <w:rPr>
          <w:b/>
          <w:u w:val="single"/>
        </w:rPr>
        <w:t>240820</w:t>
      </w:r>
    </w:p>
    <w:p>
      <w:r>
        <w:t>@ZekiKadmon tfw it's also pretending like them calling you a stupid bitch and then fucking your wife is heroics https://t.co/glYpqLy8Ua</w:t>
      </w:r>
    </w:p>
    <w:p>
      <w:r>
        <w:rPr>
          <w:b/>
          <w:u w:val="single"/>
        </w:rPr>
        <w:t>240821</w:t>
      </w:r>
    </w:p>
    <w:p>
      <w:r>
        <w:t>RT @demkittiesdoe: I tell myself I'm not gonna get my hopes up every time and then I fucking do bc I'm a moron</w:t>
      </w:r>
    </w:p>
    <w:p>
      <w:r>
        <w:rPr>
          <w:b/>
          <w:u w:val="single"/>
        </w:rPr>
        <w:t>240822</w:t>
      </w:r>
    </w:p>
    <w:p>
      <w:r>
        <w:t>Have you ever wondered what happens when Jirachi uses Pulverizing Pancake (Snorlax's Z-Move)?</w:t>
        <w:br/>
        <w:br/>
        <w:t xml:space="preserve">Bad things happen. </w:t>
        <w:br/>
        <w:t>https://t.co/NXPfnnTAEl</w:t>
      </w:r>
    </w:p>
    <w:p>
      <w:r>
        <w:rPr>
          <w:b/>
          <w:u w:val="single"/>
        </w:rPr>
        <w:t>240823</w:t>
      </w:r>
    </w:p>
    <w:p>
      <w:r>
        <w:t>RT @shaterly_xo: And idiots spend $8.99 for a bag of skittles. https://t.co/vLLaoj61jF</w:t>
      </w:r>
    </w:p>
    <w:p>
      <w:r>
        <w:rPr>
          <w:b/>
          <w:u w:val="single"/>
        </w:rPr>
        <w:t>240824</w:t>
      </w:r>
    </w:p>
    <w:p>
      <w:r>
        <w:t>RT @AdamsFlaFan: Dear Trump Supporters: I'll Stop Calling You All Idiots Once He Stops Doing This https://t.co/nwxo0X9pAR</w:t>
      </w:r>
    </w:p>
    <w:p>
      <w:r>
        <w:rPr>
          <w:b/>
          <w:u w:val="single"/>
        </w:rPr>
        <w:t>240825</w:t>
      </w:r>
    </w:p>
    <w:p>
      <w:r>
        <w:t>RT @ShitJokes: Just dropped my phone in mayonnaise.</w:t>
        <w:br/>
        <w:br/>
        <w:t>Fucking hellman!</w:t>
      </w:r>
    </w:p>
    <w:p>
      <w:r>
        <w:rPr>
          <w:b/>
          <w:u w:val="single"/>
        </w:rPr>
        <w:t>240826</w:t>
      </w:r>
    </w:p>
    <w:p>
      <w:r>
        <w:t>RT @Stormzy1: #GSAP TOUR - DUBLIN - FUCKING HELL!!!! 🇮🇪❤️💪🏿 https://t.co/b6uzw8c3Ze</w:t>
      </w:r>
    </w:p>
    <w:p>
      <w:r>
        <w:rPr>
          <w:b/>
          <w:u w:val="single"/>
        </w:rPr>
        <w:t>240827</w:t>
      </w:r>
    </w:p>
    <w:p>
      <w:r>
        <w:t>RT @AndyRichter: Jesus, the Get Out sequel looks fucking terrifying https://t.co/cJRwj2QjzP</w:t>
      </w:r>
    </w:p>
    <w:p>
      <w:r>
        <w:rPr>
          <w:b/>
          <w:u w:val="single"/>
        </w:rPr>
        <w:t>240828</w:t>
      </w:r>
    </w:p>
    <w:p>
      <w:r>
        <w:t>RT @Smook_Dawg: Them people who mad and act like they don't know why you cut the ass off ! 😂😂😂😂 https://t.co/EUaeuWCZHN</w:t>
      </w:r>
    </w:p>
    <w:p>
      <w:r>
        <w:rPr>
          <w:b/>
          <w:u w:val="single"/>
        </w:rPr>
        <w:t>240829</w:t>
      </w:r>
    </w:p>
    <w:p>
      <w:r>
        <w:t>@djchuckie @ChildsPlay The TrapHall EP6 Is So Fucking Insane 🙌🔥🔥🙌</w:t>
      </w:r>
    </w:p>
    <w:p>
      <w:r>
        <w:rPr>
          <w:b/>
          <w:u w:val="single"/>
        </w:rPr>
        <w:t>240830</w:t>
      </w:r>
    </w:p>
    <w:p>
      <w:r>
        <w:t>Boo boo kitty 🐱 is one bad mofo! Bad move trying to take lucifer out u know his ass don't die #Empire https://t.co/AgvFqLedW6</w:t>
      </w:r>
    </w:p>
    <w:p>
      <w:r>
        <w:rPr>
          <w:b/>
          <w:u w:val="single"/>
        </w:rPr>
        <w:t>240831</w:t>
      </w:r>
    </w:p>
    <w:p>
      <w:r>
        <w:t>An idiot i had to listen to while I was getting my eyebrows done 😒 https://t.co/g9i2tMVbCL</w:t>
      </w:r>
    </w:p>
    <w:p>
      <w:r>
        <w:rPr>
          <w:b/>
          <w:u w:val="single"/>
        </w:rPr>
        <w:t>240832</w:t>
      </w:r>
    </w:p>
    <w:p>
      <w:r>
        <w:t>RT @dlovveee: How can you sit there &amp;amp; even attempt to talk bad about someone knowing damn well you have skeletons in your closet..</w:t>
      </w:r>
    </w:p>
    <w:p>
      <w:r>
        <w:rPr>
          <w:b/>
          <w:u w:val="single"/>
        </w:rPr>
        <w:t>240833</w:t>
      </w:r>
    </w:p>
    <w:p>
      <w:r>
        <w:t>RT @Pantera: 3 Vulgar Videos From Hell was re-released by RHINO on this day in 2006.  Pick up a copy here: https://t.co/Alfwm3wsxN https://…</w:t>
      </w:r>
    </w:p>
    <w:p>
      <w:r>
        <w:rPr>
          <w:b/>
          <w:u w:val="single"/>
        </w:rPr>
        <w:t>240834</w:t>
      </w:r>
    </w:p>
    <w:p>
      <w:r>
        <w:t>RT @Per_Vers: RICK AND MORTY er det fucking sjoveste everrrrrr!! https://t.co/PdCdryFZvu</w:t>
      </w:r>
    </w:p>
    <w:p>
      <w:r>
        <w:rPr>
          <w:b/>
          <w:u w:val="single"/>
        </w:rPr>
        <w:t>240835</w:t>
      </w:r>
    </w:p>
    <w:p>
      <w:r>
        <w:t>I'm having THE WORST day fuck I knew nothing in any of those classes 😭</w:t>
      </w:r>
    </w:p>
    <w:p>
      <w:r>
        <w:rPr>
          <w:b/>
          <w:u w:val="single"/>
        </w:rPr>
        <w:t>240836</w:t>
      </w:r>
    </w:p>
    <w:p>
      <w:r>
        <w:t>@kenddalllll Kendall why are all your tweets fucking stupid</w:t>
      </w:r>
    </w:p>
    <w:p>
      <w:r>
        <w:rPr>
          <w:b/>
          <w:u w:val="single"/>
        </w:rPr>
        <w:t>240837</w:t>
      </w:r>
    </w:p>
    <w:p>
      <w:r>
        <w:t>RT @Cyn_Santana: Yoooooo RISE N GRIND. THERES A BAG OUT THERE, GET THE FUCK UP AND GET TO IT. LETS GO!!!!!</w:t>
      </w:r>
    </w:p>
    <w:p>
      <w:r>
        <w:rPr>
          <w:b/>
          <w:u w:val="single"/>
        </w:rPr>
        <w:t>240838</w:t>
      </w:r>
    </w:p>
    <w:p>
      <w:r>
        <w:t>Damn you, you vulgar beast who thinks of nothing but money. Have some shame...!</w:t>
      </w:r>
    </w:p>
    <w:p>
      <w:r>
        <w:rPr>
          <w:b/>
          <w:u w:val="single"/>
        </w:rPr>
        <w:t>240839</w:t>
      </w:r>
    </w:p>
    <w:p>
      <w:r>
        <w:t>Fucking hell look at the beauty Monica Geller!! https://t.co/DqAVAGJEDX</w:t>
      </w:r>
    </w:p>
    <w:p>
      <w:r>
        <w:rPr>
          <w:b/>
          <w:u w:val="single"/>
        </w:rPr>
        <w:t>240840</w:t>
      </w:r>
    </w:p>
    <w:p>
      <w:r>
        <w:t>These bitches too damn stupid https://t.co/rICz71rTKZ</w:t>
      </w:r>
    </w:p>
    <w:p>
      <w:r>
        <w:rPr>
          <w:b/>
          <w:u w:val="single"/>
        </w:rPr>
        <w:t>240841</w:t>
      </w:r>
    </w:p>
    <w:p>
      <w:r>
        <w:t>@williamlegate @realDonaldTrump @WhiteHouse can't believe what can idiot you are William!!!</w:t>
      </w:r>
    </w:p>
    <w:p>
      <w:r>
        <w:rPr>
          <w:b/>
          <w:u w:val="single"/>
        </w:rPr>
        <w:t>240842</w:t>
      </w:r>
    </w:p>
    <w:p>
      <w:r>
        <w:t>1 of my fav parts is that they called Carter Page an idiot and he tells WaPo yep thats me! I'm the idiot in this discussion. https://t.co/eHj3EWXFUO</w:t>
      </w:r>
    </w:p>
    <w:p>
      <w:r>
        <w:rPr>
          <w:b/>
          <w:u w:val="single"/>
        </w:rPr>
        <w:t>240843</w:t>
      </w:r>
    </w:p>
    <w:p>
      <w:r>
        <w:t>@starcrosswolf I wish they would've shown the cops kickn some ass on the violent protests then drinkn Pepsi to refresh! Peacefalsenarrative</w:t>
      </w:r>
    </w:p>
    <w:p>
      <w:r>
        <w:rPr>
          <w:b/>
          <w:u w:val="single"/>
        </w:rPr>
        <w:t>240844</w:t>
      </w:r>
    </w:p>
    <w:p>
      <w:r>
        <w:t>@MoniqueRosales @NewDay 3/He also a pathological liar so why would anyone believe him. He is puting our country in a very dangerous place.</w:t>
      </w:r>
    </w:p>
    <w:p>
      <w:r>
        <w:rPr>
          <w:b/>
          <w:u w:val="single"/>
        </w:rPr>
        <w:t>240845</w:t>
      </w:r>
    </w:p>
    <w:p>
      <w:r>
        <w:t>Worst thing about fucking my hand up is that I can't drive😒</w:t>
      </w:r>
    </w:p>
    <w:p>
      <w:r>
        <w:rPr>
          <w:b/>
          <w:u w:val="single"/>
        </w:rPr>
        <w:t>240846</w:t>
      </w:r>
    </w:p>
    <w:p>
      <w:r>
        <w:t>She text me "I hate you, I hate you, I hate you, I hate you"</w:t>
        <w:br/>
        <w:t>But how the fuck can you hate me?🤷🏻‍♂️😌</w:t>
      </w:r>
    </w:p>
    <w:p>
      <w:r>
        <w:rPr>
          <w:b/>
          <w:u w:val="single"/>
        </w:rPr>
        <w:t>240847</w:t>
      </w:r>
    </w:p>
    <w:p>
      <w:r>
        <w:t>im so fucking hungry rn....</w:t>
        <w:br/>
        <w:br/>
        <w:t>i have nothing to eeeaaatttt!!!</w:t>
      </w:r>
    </w:p>
    <w:p>
      <w:r>
        <w:rPr>
          <w:b/>
          <w:u w:val="single"/>
        </w:rPr>
        <w:t>240848</w:t>
      </w:r>
    </w:p>
    <w:p>
      <w:r>
        <w:t>@NanaLeCheaa come your ugly ass to class maybe you would see me!</w:t>
      </w:r>
    </w:p>
    <w:p>
      <w:r>
        <w:rPr>
          <w:b/>
          <w:u w:val="single"/>
        </w:rPr>
        <w:t>240849</w:t>
      </w:r>
    </w:p>
    <w:p>
      <w:r>
        <w:t>RT @Pantera: 3 Vulgar Videos From Hell was re-released by RHINO on this day in 2006.  Pick up a copy here: https://t.co/Alfwm3wsxN https://…</w:t>
      </w:r>
    </w:p>
    <w:p>
      <w:r>
        <w:rPr>
          <w:b/>
          <w:u w:val="single"/>
        </w:rPr>
        <w:t>240850</w:t>
      </w:r>
    </w:p>
    <w:p>
      <w:r>
        <w:t>@Sentletse @MTshwete like the idiot you speak on his behalf</w:t>
      </w:r>
    </w:p>
    <w:p>
      <w:r>
        <w:rPr>
          <w:b/>
          <w:u w:val="single"/>
        </w:rPr>
        <w:t>240851</w:t>
      </w:r>
    </w:p>
    <w:p>
      <w:r>
        <w:t>Yo @squnto  🐉 was FUCKING lit tonight I almost died omfg yass 🙌🏼 GET THAT PAYCHECK BOY!!!!!</w:t>
      </w:r>
    </w:p>
    <w:p>
      <w:r>
        <w:rPr>
          <w:b/>
          <w:u w:val="single"/>
        </w:rPr>
        <w:t>240852</w:t>
      </w:r>
    </w:p>
    <w:p>
      <w:r>
        <w:t>I am a BAD expat. I've just bought all of the remaining pots of hummus in my Dordogne supermarket. #France #sorrynotsorry</w:t>
      </w:r>
    </w:p>
    <w:p>
      <w:r>
        <w:rPr>
          <w:b/>
          <w:u w:val="single"/>
        </w:rPr>
        <w:t>240853</w:t>
      </w:r>
    </w:p>
    <w:p>
      <w:r>
        <w:t>my video and my annoying ass voice that should be muted for life https://t.co/xSS8uGvVCl</w:t>
      </w:r>
    </w:p>
    <w:p>
      <w:r>
        <w:rPr>
          <w:b/>
          <w:u w:val="single"/>
        </w:rPr>
        <w:t>240854</w:t>
      </w:r>
    </w:p>
    <w:p>
      <w:r>
        <w:t>COME THE FUCK THROUGH HUCKLEBERRY !!! #Scandal https://t.co/6Kbtcq9j2T</w:t>
      </w:r>
    </w:p>
    <w:p>
      <w:r>
        <w:rPr>
          <w:b/>
          <w:u w:val="single"/>
        </w:rPr>
        <w:t>240855</w:t>
      </w:r>
    </w:p>
    <w:p>
      <w:r>
        <w:t>@Gulag1930 @Scottlfc87 @JordLFC97 @virginmedia Chanting cm punk at every fucking McMahon is so boring</w:t>
      </w:r>
    </w:p>
    <w:p>
      <w:r>
        <w:rPr>
          <w:b/>
          <w:u w:val="single"/>
        </w:rPr>
        <w:t>240856</w:t>
      </w:r>
    </w:p>
    <w:p>
      <w:r>
        <w:t>RT @mmpadellan: In case anyone forgot, the IDIOT who blamed Obama for today's Syrian chemical attack was AGAINST bombing Syria in 2013, as…</w:t>
      </w:r>
    </w:p>
    <w:p>
      <w:r>
        <w:rPr>
          <w:b/>
          <w:u w:val="single"/>
        </w:rPr>
        <w:t>240857</w:t>
      </w:r>
    </w:p>
    <w:p>
      <w:r>
        <w:t>RT @Davinci_beau: Shits annoying! https://t.co/aMkayUcBLj</w:t>
      </w:r>
    </w:p>
    <w:p>
      <w:r>
        <w:rPr>
          <w:b/>
          <w:u w:val="single"/>
        </w:rPr>
        <w:t>240858</w:t>
      </w:r>
    </w:p>
    <w:p>
      <w:r>
        <w:t>I'm fucking sick of people telling me what to do with my life... it's my life I'll figure it out myself.</w:t>
      </w:r>
    </w:p>
    <w:p>
      <w:r>
        <w:rPr>
          <w:b/>
          <w:u w:val="single"/>
        </w:rPr>
        <w:t>240859</w:t>
      </w:r>
    </w:p>
    <w:p>
      <w:r>
        <w:t>When Özil is in the mood man, bloody hell he can lift this team</w:t>
      </w:r>
    </w:p>
    <w:p>
      <w:r>
        <w:rPr>
          <w:b/>
          <w:u w:val="single"/>
        </w:rPr>
        <w:t>240860</w:t>
      </w:r>
    </w:p>
    <w:p>
      <w:r>
        <w:t>Fucking Jennings would it kill you to pass a ball ever?!</w:t>
      </w:r>
    </w:p>
    <w:p>
      <w:r>
        <w:rPr>
          <w:b/>
          <w:u w:val="single"/>
        </w:rPr>
        <w:t>240861</w:t>
      </w:r>
    </w:p>
    <w:p>
      <w:r>
        <w:t>RT @Stormzy1: #GSAP TOUR - DUBLIN - FUCKING HELL!!!! 🇮🇪❤️💪🏿 https://t.co/b6uzw8c3Ze</w:t>
      </w:r>
    </w:p>
    <w:p>
      <w:r>
        <w:rPr>
          <w:b/>
          <w:u w:val="single"/>
        </w:rPr>
        <w:t>240862</w:t>
      </w:r>
    </w:p>
    <w:p>
      <w:r>
        <w:t>Ever since Bellerin became a bad bitch his performance has been awful.</w:t>
      </w:r>
    </w:p>
    <w:p>
      <w:r>
        <w:rPr>
          <w:b/>
          <w:u w:val="single"/>
        </w:rPr>
        <w:t>240863</w:t>
      </w:r>
    </w:p>
    <w:p>
      <w:r>
        <w:t>Being beyond pissed off when you're ill is the worst🙄</w:t>
      </w:r>
    </w:p>
    <w:p>
      <w:r>
        <w:rPr>
          <w:b/>
          <w:u w:val="single"/>
        </w:rPr>
        <w:t>240864</w:t>
      </w:r>
    </w:p>
    <w:p>
      <w:r>
        <w:t>RT @DionneSmithx: Dislike people who think they can speak to you whatever way they want , get urself n ur horrible attitude to fuck</w:t>
      </w:r>
    </w:p>
    <w:p>
      <w:r>
        <w:rPr>
          <w:b/>
          <w:u w:val="single"/>
        </w:rPr>
        <w:t>240865</w:t>
      </w:r>
    </w:p>
    <w:p>
      <w:r>
        <w:t>@TimeSpiralMax "You're fucked up, that's what! Hipster bitch!"</w:t>
      </w:r>
    </w:p>
    <w:p>
      <w:r>
        <w:rPr>
          <w:b/>
          <w:u w:val="single"/>
        </w:rPr>
        <w:t>240866</w:t>
      </w:r>
    </w:p>
    <w:p>
      <w:r>
        <w:t>RT @_ialiyah: you bitches not friends , y'all just hate alike 😝</w:t>
      </w:r>
    </w:p>
    <w:p>
      <w:r>
        <w:rPr>
          <w:b/>
          <w:u w:val="single"/>
        </w:rPr>
        <w:t>240867</w:t>
      </w:r>
    </w:p>
    <w:p>
      <w:r>
        <w:t>is telling you that you are worthless, ask yourself "if I am all those things then why isn't he leaving me the hell alone?"</w:t>
      </w:r>
    </w:p>
    <w:p>
      <w:r>
        <w:rPr>
          <w:b/>
          <w:u w:val="single"/>
        </w:rPr>
        <w:t>240868</w:t>
      </w:r>
    </w:p>
    <w:p>
      <w:r>
        <w:t>#ITakeControlBy grabbing you by the face and saying " I'm the fucking line leader!"</w:t>
      </w:r>
    </w:p>
    <w:p>
      <w:r>
        <w:rPr>
          <w:b/>
          <w:u w:val="single"/>
        </w:rPr>
        <w:t>240869</w:t>
      </w:r>
    </w:p>
    <w:p>
      <w:r>
        <w:t>I swear hoes be so intimidated by me 😂. No I won't take your nigga after all the times he tried to fwm . Be mad at that nigga ! Not me sis.</w:t>
      </w:r>
    </w:p>
    <w:p>
      <w:r>
        <w:rPr>
          <w:b/>
          <w:u w:val="single"/>
        </w:rPr>
        <w:t>240870</w:t>
      </w:r>
    </w:p>
    <w:p>
      <w:r>
        <w:t>@ola_supports and your services, your navigation and your customer service is fucking stupid and disgusting</w:t>
      </w:r>
    </w:p>
    <w:p>
      <w:r>
        <w:rPr>
          <w:b/>
          <w:u w:val="single"/>
        </w:rPr>
        <w:t>240871</w:t>
      </w:r>
    </w:p>
    <w:p>
      <w:r>
        <w:t>RT @TheBloodShow: I'm letting u know now. We not protesting when the laws shoot yo ass for this stupid phone case 😂😂 https://t.co/IcSMsKpCrl</w:t>
      </w:r>
    </w:p>
    <w:p>
      <w:r>
        <w:rPr>
          <w:b/>
          <w:u w:val="single"/>
        </w:rPr>
        <w:t>240872</w:t>
      </w:r>
    </w:p>
    <w:p>
      <w:r>
        <w:t>me: hey mom can we go buy some melatonin at the store</w:t>
        <w:br/>
        <w:t>mom: Go stand in the sun stupid ass</w:t>
      </w:r>
    </w:p>
    <w:p>
      <w:r>
        <w:rPr>
          <w:b/>
          <w:u w:val="single"/>
        </w:rPr>
        <w:t>240873</w:t>
      </w:r>
    </w:p>
    <w:p>
      <w:r>
        <w:t>a dumbass play to end this awful game. #nationalchampionship</w:t>
      </w:r>
    </w:p>
    <w:p>
      <w:r>
        <w:rPr>
          <w:b/>
          <w:u w:val="single"/>
        </w:rPr>
        <w:t>240874</w:t>
      </w:r>
    </w:p>
    <w:p>
      <w:r>
        <w:t>RT @TheBloodShow: I'm letting u know now. We not protesting when the laws shoot yo ass for this stupid phone case 😂😂 https://t.co/IcSMsKpCrl</w:t>
      </w:r>
    </w:p>
    <w:p>
      <w:r>
        <w:rPr>
          <w:b/>
          <w:u w:val="single"/>
        </w:rPr>
        <w:t>240875</w:t>
      </w:r>
    </w:p>
    <w:p>
      <w:r>
        <w:t>RT @KeithOlbermann: This fatuous idiot believes all he has to do is issue an order. https://t.co/mWsjRJLQ2S</w:t>
      </w:r>
    </w:p>
    <w:p>
      <w:r>
        <w:rPr>
          <w:b/>
          <w:u w:val="single"/>
        </w:rPr>
        <w:t>240876</w:t>
      </w:r>
    </w:p>
    <w:p>
      <w:r>
        <w:t>RT @JahovasWitniss: Jesus titty fucking Christ that's badass! https://t.co/U24lrxx66J</w:t>
      </w:r>
    </w:p>
    <w:p>
      <w:r>
        <w:rPr>
          <w:b/>
          <w:u w:val="single"/>
        </w:rPr>
        <w:t>240877</w:t>
      </w:r>
    </w:p>
    <w:p>
      <w:r>
        <w:t>I was in a bad mood but you can bet your ass I'm not anymore. https://t.co/CtODYldBdV</w:t>
      </w:r>
    </w:p>
    <w:p>
      <w:r>
        <w:rPr>
          <w:b/>
          <w:u w:val="single"/>
        </w:rPr>
        <w:t>240878</w:t>
      </w:r>
    </w:p>
    <w:p>
      <w:r>
        <w:t>YOU ARE INSULTING=GUESS YOU ARE JEALOUS=SHOW RESPECT OR LEAVE MY COUNTRY IDIOT https://t.co/w0DwKXhkvL</w:t>
      </w:r>
    </w:p>
    <w:p>
      <w:r>
        <w:rPr>
          <w:b/>
          <w:u w:val="single"/>
        </w:rPr>
        <w:t>240879</w:t>
      </w:r>
    </w:p>
    <w:p>
      <w:r>
        <w:t>RT @SQUlDZ: This bitch wanna be a penguin so bad https://t.co/pK6YnmXcBS</w:t>
      </w:r>
    </w:p>
    <w:p>
      <w:r>
        <w:rPr>
          <w:b/>
          <w:u w:val="single"/>
        </w:rPr>
        <w:t>240880</w:t>
      </w:r>
    </w:p>
    <w:p>
      <w:r>
        <w:t>@williamlegate @realDonaldTrump Which son, the idiot or the moron? I can never remember which one is which! https://t.co/KGdj7nO94U</w:t>
      </w:r>
    </w:p>
    <w:p>
      <w:r>
        <w:rPr>
          <w:b/>
          <w:u w:val="single"/>
        </w:rPr>
        <w:t>240881</w:t>
      </w:r>
    </w:p>
    <w:p>
      <w:r>
        <w:t>RT @m3rry_an4rchy_: @Support @Twitter why was @AnonIntelGroup suspended?They're press &amp;amp; shouldn't be censored cuz butt hurt idiots reported…</w:t>
      </w:r>
    </w:p>
    <w:p>
      <w:r>
        <w:rPr>
          <w:b/>
          <w:u w:val="single"/>
        </w:rPr>
        <w:t>240882</w:t>
      </w:r>
    </w:p>
    <w:p>
      <w:r>
        <w:t>@WHlTEIV3RSON Word I'm the retard 😂😂 https://t.co/e5DCOaJ1C1</w:t>
      </w:r>
    </w:p>
    <w:p>
      <w:r>
        <w:rPr>
          <w:b/>
          <w:u w:val="single"/>
        </w:rPr>
        <w:t>240883</w:t>
      </w:r>
    </w:p>
    <w:p>
      <w:r>
        <w:t>RT @ParissaXo: i'm tired of u feminist bitches bc this is just disgusting https://t.co/S91o478GJ2</w:t>
      </w:r>
    </w:p>
    <w:p>
      <w:r>
        <w:rPr>
          <w:b/>
          <w:u w:val="single"/>
        </w:rPr>
        <w:t>240884</w:t>
      </w:r>
    </w:p>
    <w:p>
      <w:r>
        <w:t>RT @MadelineAshby: Or, hey, maybe retconning Captain America into a Nazi is bad for sales. https://t.co/ktBoXZb2iB</w:t>
      </w:r>
    </w:p>
    <w:p>
      <w:r>
        <w:rPr>
          <w:b/>
          <w:u w:val="single"/>
        </w:rPr>
        <w:t>240885</w:t>
      </w:r>
    </w:p>
    <w:p>
      <w:r>
        <w:t>You say you hate me but you stalk my page you fucking hypocrite .</w:t>
      </w:r>
    </w:p>
    <w:p>
      <w:r>
        <w:rPr>
          <w:b/>
          <w:u w:val="single"/>
        </w:rPr>
        <w:t>240886</w:t>
      </w:r>
    </w:p>
    <w:p>
      <w:r>
        <w:t>RT @_odeis_: THE FUCK IS A CAUCASIAN!!! https://t.co/M9nWDMc92G</w:t>
      </w:r>
    </w:p>
    <w:p>
      <w:r>
        <w:rPr>
          <w:b/>
          <w:u w:val="single"/>
        </w:rPr>
        <w:t>240887</w:t>
      </w:r>
    </w:p>
    <w:p>
      <w:r>
        <w:t>@2ALAW That rifle punched the f#$k out of his very stupid ass</w:t>
      </w:r>
    </w:p>
    <w:p>
      <w:r>
        <w:rPr>
          <w:b/>
          <w:u w:val="single"/>
        </w:rPr>
        <w:t>240888</w:t>
      </w:r>
    </w:p>
    <w:p>
      <w:r>
        <w:t xml:space="preserve">@ladytess2012 </w:t>
        <w:br/>
        <w:t xml:space="preserve">The word is evil bastard's </w:t>
        <w:br/>
        <w:t xml:space="preserve">I what the world to see these pictures </w:t>
        <w:br/>
        <w:t xml:space="preserve">Now is time to STOP this Cruelty </w:t>
        <w:br/>
        <w:t>Just disgusting cruelty</w:t>
      </w:r>
    </w:p>
    <w:p>
      <w:r>
        <w:rPr>
          <w:b/>
          <w:u w:val="single"/>
        </w:rPr>
        <w:t>240889</w:t>
      </w:r>
    </w:p>
    <w:p>
      <w:r>
        <w:t>RT @asialbx: If you tweet out DUI checkpoints to warn your stupid friends, your mom's a hoe</w:t>
      </w:r>
    </w:p>
    <w:p>
      <w:r>
        <w:rPr>
          <w:b/>
          <w:u w:val="single"/>
        </w:rPr>
        <w:t>240890</w:t>
      </w:r>
    </w:p>
    <w:p>
      <w:r>
        <w:t>RT @coabpf: Gotta keep bad bitches on my snap to inspire me ❤😝@AshleySmashlaay https://t.co/17wZzvdMH1</w:t>
      </w:r>
    </w:p>
    <w:p>
      <w:r>
        <w:rPr>
          <w:b/>
          <w:u w:val="single"/>
        </w:rPr>
        <w:t>240891</w:t>
      </w:r>
    </w:p>
    <w:p>
      <w:r>
        <w:t>@FoxNews @TuckerCarlson Like they say, those who can, do.  Those who remain narcissistic idiots unwilling to learn stay in college as professors.</w:t>
      </w:r>
    </w:p>
    <w:p>
      <w:r>
        <w:rPr>
          <w:b/>
          <w:u w:val="single"/>
        </w:rPr>
        <w:t>240892</w:t>
      </w:r>
    </w:p>
    <w:p>
      <w:r>
        <w:t>@ROCKONDUDE2 Hope this happens to your liberal ass family because I will let it happen because of your stupid beliefs Assholes 👹👹👹</w:t>
      </w:r>
    </w:p>
    <w:p>
      <w:r>
        <w:rPr>
          <w:b/>
          <w:u w:val="single"/>
        </w:rPr>
        <w:t>240893</w:t>
      </w:r>
    </w:p>
    <w:p>
      <w:r>
        <w:t>I hate wen a niGGa wanna iG pop 6ut wen u ask for a address they still be iGpopinG like damn u wasteinG my time if u not tryinG hit or shoot</w:t>
      </w:r>
    </w:p>
    <w:p>
      <w:r>
        <w:rPr>
          <w:b/>
          <w:u w:val="single"/>
        </w:rPr>
        <w:t>240894</w:t>
      </w:r>
    </w:p>
    <w:p>
      <w:r>
        <w:t>They are driving instructors and now I look like an idiot ☺️</w:t>
      </w:r>
    </w:p>
    <w:p>
      <w:r>
        <w:rPr>
          <w:b/>
          <w:u w:val="single"/>
        </w:rPr>
        <w:t>240895</w:t>
      </w:r>
    </w:p>
    <w:p>
      <w:r>
        <w:t>RT @Brazzers: #ICYMI "My Friends Fucked My Mom!" @RyanConner69  https://t.co/eX3ldBcRUw #mommygotboobs https://t.co/1DJKYLybS4</w:t>
      </w:r>
    </w:p>
    <w:p>
      <w:r>
        <w:rPr>
          <w:b/>
          <w:u w:val="single"/>
        </w:rPr>
        <w:t>240896</w:t>
      </w:r>
    </w:p>
    <w:p>
      <w:r>
        <w:t>RT @kindslut: if you hate Kim Kardashian i'll just assume you're a hating ass bitch</w:t>
      </w:r>
    </w:p>
    <w:p>
      <w:r>
        <w:rPr>
          <w:b/>
          <w:u w:val="single"/>
        </w:rPr>
        <w:t>240897</w:t>
      </w:r>
    </w:p>
    <w:p>
      <w:r>
        <w:t>RT @ParissaXo: i'm tired of u feminist bitches bc this is just disgusting https://t.co/S91o478GJ2</w:t>
      </w:r>
    </w:p>
    <w:p>
      <w:r>
        <w:rPr>
          <w:b/>
          <w:u w:val="single"/>
        </w:rPr>
        <w:t>240898</w:t>
      </w:r>
    </w:p>
    <w:p>
      <w:r>
        <w:t>RT @brianklaas: ABC News reports that Syria moved personnel, equipment, and aircraft from the base before the strikes. https://t.co/LmvdFdp…</w:t>
      </w:r>
    </w:p>
    <w:p>
      <w:r>
        <w:rPr>
          <w:b/>
          <w:u w:val="single"/>
        </w:rPr>
        <w:t>240899</w:t>
      </w:r>
    </w:p>
    <w:p>
      <w:r>
        <w:t>who's shocked that a douchebag BC student is going to class in nothing but sunglasses and a Burberry robe during a thunderstorm</w:t>
      </w:r>
    </w:p>
    <w:p>
      <w:r>
        <w:rPr>
          <w:b/>
          <w:u w:val="single"/>
        </w:rPr>
        <w:t>240900</w:t>
      </w:r>
    </w:p>
    <w:p>
      <w:r>
        <w:t xml:space="preserve">RT @Dick_Muller: @GovernmentZA Who is tweeting this crap? Zizi? Jimmy? </w:t>
        <w:br/>
        <w:t>Or arch idiots Faith and Bathabile?</w:t>
      </w:r>
    </w:p>
    <w:p>
      <w:r>
        <w:rPr>
          <w:b/>
          <w:u w:val="single"/>
        </w:rPr>
        <w:t>240901</w:t>
      </w:r>
    </w:p>
    <w:p>
      <w:r>
        <w:t>@iHOodRept @sofambro90 Yes I should. But I won't goodbye liar. Go tell that idiot Baboon girlfriend of yours to go fuck herself Santiago #StayTriggered #Bitches</w:t>
      </w:r>
    </w:p>
    <w:p>
      <w:r>
        <w:rPr>
          <w:b/>
          <w:u w:val="single"/>
        </w:rPr>
        <w:t>240902</w:t>
      </w:r>
    </w:p>
    <w:p>
      <w:r>
        <w:t>I hate when people text me using some irregular ass lingo 😑</w:t>
      </w:r>
    </w:p>
    <w:p>
      <w:r>
        <w:rPr>
          <w:b/>
          <w:u w:val="single"/>
        </w:rPr>
        <w:t>240903</w:t>
      </w:r>
    </w:p>
    <w:p>
      <w:r>
        <w:t>@whippedfranta Idk Barry is just being so stupid and it's pissing me off</w:t>
      </w:r>
    </w:p>
    <w:p>
      <w:r>
        <w:rPr>
          <w:b/>
          <w:u w:val="single"/>
        </w:rPr>
        <w:t>240904</w:t>
      </w:r>
    </w:p>
    <w:p>
      <w:r>
        <w:t>Bestial Invasion - See You in Hell (Grim Reaper cover) teaser https://t.co/4JaOqb0Q43</w:t>
      </w:r>
    </w:p>
    <w:p>
      <w:r>
        <w:rPr>
          <w:b/>
          <w:u w:val="single"/>
        </w:rPr>
        <w:t>240905</w:t>
      </w:r>
    </w:p>
    <w:p>
      <w:r>
        <w:t>@kieranbasnett7 Can't be worst than our head 4 fuckin joke ! Still turn use over in two weeks ya fucker ya</w:t>
      </w:r>
    </w:p>
    <w:p>
      <w:r>
        <w:rPr>
          <w:b/>
          <w:u w:val="single"/>
        </w:rPr>
        <w:t>240906</w:t>
      </w:r>
    </w:p>
    <w:p>
      <w:r>
        <w:t>Ugly but got the balls to talk not like your pussy ass #mcm</w:t>
      </w:r>
    </w:p>
    <w:p>
      <w:r>
        <w:rPr>
          <w:b/>
          <w:u w:val="single"/>
        </w:rPr>
        <w:t>240907</w:t>
      </w:r>
    </w:p>
    <w:p>
      <w:r>
        <w:t>RT @edsbs: That was awful but DAMN LOOK AT THE LAVISHLY APPOINTED PEPSI TUB HERE https://t.co/uEjfhPO0tA</w:t>
      </w:r>
    </w:p>
    <w:p>
      <w:r>
        <w:rPr>
          <w:b/>
          <w:u w:val="single"/>
        </w:rPr>
        <w:t>240908</w:t>
      </w:r>
    </w:p>
    <w:p>
      <w:r>
        <w:t>RT @TheBloodShow: I'm letting u know now. We not protesting when the laws shoot yo ass for this stupid phone case 😂😂 https://t.co/IcSMsKpCrl</w:t>
      </w:r>
    </w:p>
    <w:p>
      <w:r>
        <w:rPr>
          <w:b/>
          <w:u w:val="single"/>
        </w:rPr>
        <w:t>240909</w:t>
      </w:r>
    </w:p>
    <w:p>
      <w:r>
        <w:t>Fucking killing it!!!!! 🙏🙏🙏🙏 Slayyy ma https://t.co/MNXhAiFYF6</w:t>
      </w:r>
    </w:p>
    <w:p>
      <w:r>
        <w:rPr>
          <w:b/>
          <w:u w:val="single"/>
        </w:rPr>
        <w:t>240910</w:t>
      </w:r>
    </w:p>
    <w:p>
      <w:r>
        <w:t>RT @docrocktex26: All these fuckers who thought email and a nebulous speech to Goldman Sachs were disqualifying look real FUCKING petty and…</w:t>
      </w:r>
    </w:p>
    <w:p>
      <w:r>
        <w:rPr>
          <w:b/>
          <w:u w:val="single"/>
        </w:rPr>
        <w:t>240911</w:t>
      </w:r>
    </w:p>
    <w:p>
      <w:r>
        <w:t>@realDonaldTrump Oh shut the hell up you disgusting ass. You don't apologize. And she has  nothing to apologize for</w:t>
      </w:r>
    </w:p>
    <w:p>
      <w:r>
        <w:rPr>
          <w:b/>
          <w:u w:val="single"/>
        </w:rPr>
        <w:t>240912</w:t>
      </w:r>
    </w:p>
    <w:p>
      <w:r>
        <w:t>RT @jgopikrishnan70: Tit for Tat - Daughter Judge made doubtful orders in Gujrat encounter cases. Now her father CM charged by CBI</w:t>
      </w:r>
    </w:p>
    <w:p>
      <w:r>
        <w:rPr>
          <w:b/>
          <w:u w:val="single"/>
        </w:rPr>
        <w:t>240913</w:t>
      </w:r>
    </w:p>
    <w:p>
      <w:r>
        <w:t>RT @ChaseRiceMusic: Just caught up, but @JonPardi you're a bad ass country dude, congrats buddy. #ACMawards2017</w:t>
      </w:r>
    </w:p>
    <w:p>
      <w:r>
        <w:rPr>
          <w:b/>
          <w:u w:val="single"/>
        </w:rPr>
        <w:t>240914</w:t>
      </w:r>
    </w:p>
    <w:p>
      <w:r>
        <w:t>RT @dejam0nique: can y'all stop using that nigga word to describe your man? cause yall would hate for your man to call you his bitch instea…</w:t>
      </w:r>
    </w:p>
    <w:p>
      <w:r>
        <w:rPr>
          <w:b/>
          <w:u w:val="single"/>
        </w:rPr>
        <w:t>240915</w:t>
      </w:r>
    </w:p>
    <w:p>
      <w:r>
        <w:t>All this stuff about you idiot 😂 https://t.co/rDJBFu9sMk</w:t>
      </w:r>
    </w:p>
    <w:p>
      <w:r>
        <w:rPr>
          <w:b/>
          <w:u w:val="single"/>
        </w:rPr>
        <w:t>240916</w:t>
      </w:r>
    </w:p>
    <w:p>
      <w:r>
        <w:t>What a fucking line-up by Conte! Let's do this! https://t.co/R2EBWtXF0O</w:t>
      </w:r>
    </w:p>
    <w:p>
      <w:r>
        <w:rPr>
          <w:b/>
          <w:u w:val="single"/>
        </w:rPr>
        <w:t>240917</w:t>
      </w:r>
    </w:p>
    <w:p>
      <w:r>
        <w:t>RT @youngthug: Horse face hoe stop playing before I show the world yo lil ugly ass</w:t>
      </w:r>
    </w:p>
    <w:p>
      <w:r>
        <w:rPr>
          <w:b/>
          <w:u w:val="single"/>
        </w:rPr>
        <w:t>240918</w:t>
      </w:r>
    </w:p>
    <w:p>
      <w:r>
        <w:t>@dschanken @TumbIrReacts idiot you didn't even tag me LMFAO</w:t>
      </w:r>
    </w:p>
    <w:p>
      <w:r>
        <w:rPr>
          <w:b/>
          <w:u w:val="single"/>
        </w:rPr>
        <w:t>240919</w:t>
      </w:r>
    </w:p>
    <w:p>
      <w:r>
        <w:t>RT @imnijah: Nigga be feeling ya but soon as you do one stupid thing.... it's all gone w/ the wind. https://t.co/ef1VXObCfJ</w:t>
      </w:r>
    </w:p>
    <w:p>
      <w:r>
        <w:rPr>
          <w:b/>
          <w:u w:val="single"/>
        </w:rPr>
        <w:t>240920</w:t>
      </w:r>
    </w:p>
    <w:p>
      <w:r>
        <w:t>This ugly ass dude Chance.... You still my nigga though 😂😂😂</w:t>
      </w:r>
    </w:p>
    <w:p>
      <w:r>
        <w:rPr>
          <w:b/>
          <w:u w:val="single"/>
        </w:rPr>
        <w:t>240921</w:t>
      </w:r>
    </w:p>
    <w:p>
      <w:r>
        <w:t>RT @Smook_Dawg: Them people who mad and act like they don't know why you cut the ass off ! 😂😂😂😂 https://t.co/EUaeuWCZHN</w:t>
      </w:r>
    </w:p>
    <w:p>
      <w:r>
        <w:rPr>
          <w:b/>
          <w:u w:val="single"/>
        </w:rPr>
        <w:t>240922</w:t>
      </w:r>
    </w:p>
    <w:p>
      <w:r>
        <w:t>@RonSexsmith That feckin Judas with his oul orange. grrrr!</w:t>
      </w:r>
    </w:p>
    <w:p>
      <w:r>
        <w:rPr>
          <w:b/>
          <w:u w:val="single"/>
        </w:rPr>
        <w:t>240923</w:t>
      </w:r>
    </w:p>
    <w:p>
      <w:r>
        <w:t>sticks my leg out, boring bitch til the end of time</w:t>
      </w:r>
    </w:p>
    <w:p>
      <w:r>
        <w:rPr>
          <w:b/>
          <w:u w:val="single"/>
        </w:rPr>
        <w:t>240924</w:t>
      </w:r>
    </w:p>
    <w:p>
      <w:r>
        <w:t>RT @Tessy_Oma: Just days ago, we Cyber bullied Pablo, now y'all want to start on Ore too? Including the idiots who can't do without filters…</w:t>
      </w:r>
    </w:p>
    <w:p>
      <w:r>
        <w:rPr>
          <w:b/>
          <w:u w:val="single"/>
        </w:rPr>
        <w:t>240925</w:t>
      </w:r>
    </w:p>
    <w:p>
      <w:r>
        <w:t>My day has been fucking made !!!!! @HayesGrier https://t.co/kZ6g9QqGGt</w:t>
      </w:r>
    </w:p>
    <w:p>
      <w:r>
        <w:rPr>
          <w:b/>
          <w:u w:val="single"/>
        </w:rPr>
        <w:t>240926</w:t>
      </w:r>
    </w:p>
    <w:p>
      <w:r>
        <w:t>@oreillyfactor Poor Bill O' Reilly!! Krama Is A Bitch, You Fuck Boy!!!😡</w:t>
      </w:r>
    </w:p>
    <w:p>
      <w:r>
        <w:rPr>
          <w:b/>
          <w:u w:val="single"/>
        </w:rPr>
        <w:t>240927</w:t>
      </w:r>
    </w:p>
    <w:p>
      <w:r>
        <w:t>@CertifiedLaur @ProjectCiampa @JohnnyGargano Can they replace the idiots on smackdown commentary ?</w:t>
      </w:r>
    </w:p>
    <w:p>
      <w:r>
        <w:rPr>
          <w:b/>
          <w:u w:val="single"/>
        </w:rPr>
        <w:t>240928</w:t>
      </w:r>
    </w:p>
    <w:p>
      <w:r>
        <w:t>I can't fucking get educated, Barbara! Not all of us grew up with parents who had 9-5 stable jobs! I don't need another loan recommendation!</w:t>
      </w:r>
    </w:p>
    <w:p>
      <w:r>
        <w:rPr>
          <w:b/>
          <w:u w:val="single"/>
        </w:rPr>
        <w:t>240929</w:t>
      </w:r>
    </w:p>
    <w:p>
      <w:r>
        <w:t>I come from a city where bitches will hate you about ANYTHING😴‼️</w:t>
      </w:r>
    </w:p>
    <w:p>
      <w:r>
        <w:rPr>
          <w:b/>
          <w:u w:val="single"/>
        </w:rPr>
        <w:t>240930</w:t>
      </w:r>
    </w:p>
    <w:p>
      <w:r>
        <w:t>RT @Stormzy1: #GSAP TOUR - DUBLIN - FUCKING HELL!!!! 🇮🇪❤️💪🏿 https://t.co/b6uzw8c3Ze</w:t>
      </w:r>
    </w:p>
    <w:p>
      <w:r>
        <w:rPr>
          <w:b/>
          <w:u w:val="single"/>
        </w:rPr>
        <w:t>240931</w:t>
      </w:r>
    </w:p>
    <w:p>
      <w:r>
        <w:t>Barack Obama - Blithering Idiot - w/ CNN Video Remember this?😂😂😂 https://t.co/vco5Rb6maD</w:t>
      </w:r>
    </w:p>
    <w:p>
      <w:r>
        <w:rPr>
          <w:b/>
          <w:u w:val="single"/>
        </w:rPr>
        <w:t>240932</w:t>
      </w:r>
    </w:p>
    <w:p>
      <w:r>
        <w:t>RT @tswakomaifadi: Bad ass summer transfer 😎 https://t.co/HwY80XEZBb</w:t>
      </w:r>
    </w:p>
    <w:p>
      <w:r>
        <w:rPr>
          <w:b/>
          <w:u w:val="single"/>
        </w:rPr>
        <w:t>240933</w:t>
      </w:r>
    </w:p>
    <w:p>
      <w:r>
        <w:t>RT @floridarocket: WH needs to stop treating people of the US like they're idiots &amp;amp; admit that Trump would rather be on the golf course tha…</w:t>
      </w:r>
    </w:p>
    <w:p>
      <w:r>
        <w:rPr>
          <w:b/>
          <w:u w:val="single"/>
        </w:rPr>
        <w:t>240934</w:t>
      </w:r>
    </w:p>
    <w:p>
      <w:r>
        <w:t>@brianbeutler @jonathanchait @NYMag Oh, @NYMag, you fucking evil PRICKS!</w:t>
      </w:r>
    </w:p>
    <w:p>
      <w:r>
        <w:rPr>
          <w:b/>
          <w:u w:val="single"/>
        </w:rPr>
        <w:t>240935</w:t>
      </w:r>
    </w:p>
    <w:p>
      <w:r>
        <w:t>Mfs hate me in the worst ways &amp;amp; I gives no fucks at all 😂😆</w:t>
      </w:r>
    </w:p>
    <w:p>
      <w:r>
        <w:rPr>
          <w:b/>
          <w:u w:val="single"/>
        </w:rPr>
        <w:t>240936</w:t>
      </w:r>
    </w:p>
    <w:p>
      <w:r>
        <w:t>When I was sick ass hell on my death bed all I wanted was my momma 😪</w:t>
      </w:r>
    </w:p>
    <w:p>
      <w:r>
        <w:rPr>
          <w:b/>
          <w:u w:val="single"/>
        </w:rPr>
        <w:t>240937</w:t>
      </w:r>
    </w:p>
    <w:p>
      <w:r>
        <w:t>@wolfblitzer @SenSanders @realDonaldTrump @CNN Too idiots at a time please</w:t>
      </w:r>
    </w:p>
    <w:p>
      <w:r>
        <w:rPr>
          <w:b/>
          <w:u w:val="single"/>
        </w:rPr>
        <w:t>240938</w:t>
      </w:r>
    </w:p>
    <w:p>
      <w:r>
        <w:t>Hell ya im to grown to have bad sex, ya body count gotta be 5+ https://t.co/2As4zTlV1F</w:t>
      </w:r>
    </w:p>
    <w:p>
      <w:r>
        <w:rPr>
          <w:b/>
          <w:u w:val="single"/>
        </w:rPr>
        <w:t>240939</w:t>
      </w:r>
    </w:p>
    <w:p>
      <w:r>
        <w:t>RT @youngbabycoco: Girls will hate you just for your charisma. Bitch I can't help it !!!</w:t>
      </w:r>
    </w:p>
    <w:p>
      <w:r>
        <w:rPr>
          <w:b/>
          <w:u w:val="single"/>
        </w:rPr>
        <w:t>240940</w:t>
      </w:r>
    </w:p>
    <w:p>
      <w:r>
        <w:t>It's no use... if we're fucked up you're to blame!</w:t>
      </w:r>
    </w:p>
    <w:p>
      <w:r>
        <w:rPr>
          <w:b/>
          <w:u w:val="single"/>
        </w:rPr>
        <w:t>240941</w:t>
      </w:r>
    </w:p>
    <w:p>
      <w:r>
        <w:t>@SickNievers @brjackson77 @mindyisser @TuckerCarlson @ciccmaher I see him as an idiot who made a stupid statement to virtue signal on Twitter.</w:t>
      </w:r>
    </w:p>
    <w:p>
      <w:r>
        <w:rPr>
          <w:b/>
          <w:u w:val="single"/>
        </w:rPr>
        <w:t>240942</w:t>
      </w:r>
    </w:p>
    <w:p>
      <w:r>
        <w:t>RT @antoniodelotero: 2. i'm a bad bitch you can't kill me https://t.co/mI0xmuNbfM</w:t>
      </w:r>
    </w:p>
    <w:p>
      <w:r>
        <w:rPr>
          <w:b/>
          <w:u w:val="single"/>
        </w:rPr>
        <w:t>240943</w:t>
      </w:r>
    </w:p>
    <w:p>
      <w:r>
        <w:t>RT @mattmfm: I'm really fucking sick of watching the Republican Party be rewarded for flagrantly degrading our democracy.</w:t>
      </w:r>
    </w:p>
    <w:p>
      <w:r>
        <w:rPr>
          <w:b/>
          <w:u w:val="single"/>
        </w:rPr>
        <w:t>240944</w:t>
      </w:r>
    </w:p>
    <w:p>
      <w:r>
        <w:t>RT @AndyRichter: Jesus, the Get Out sequel looks fucking terrifying https://t.co/cJRwj2QjzP</w:t>
      </w:r>
    </w:p>
    <w:p>
      <w:r>
        <w:rPr>
          <w:b/>
          <w:u w:val="single"/>
        </w:rPr>
        <w:t>240945</w:t>
      </w:r>
    </w:p>
    <w:p>
      <w:r>
        <w:t>If this girl don't stfu about her walking out of class and going to chill out🙄 like do you want a cookie or something ms. bad ass😤😤</w:t>
      </w:r>
    </w:p>
    <w:p>
      <w:r>
        <w:rPr>
          <w:b/>
          <w:u w:val="single"/>
        </w:rPr>
        <w:t>240946</w:t>
      </w:r>
    </w:p>
    <w:p>
      <w:r>
        <w:t>RT @DPRK_News: "Attack dog" US media meekly kowtows to Noted Idiot Trump after show of force, like timid piglets cowering before a wolf wit…</w:t>
      </w:r>
    </w:p>
    <w:p>
      <w:r>
        <w:rPr>
          <w:b/>
          <w:u w:val="single"/>
        </w:rPr>
        <w:t>240947</w:t>
      </w:r>
    </w:p>
    <w:p>
      <w:r>
        <w:t>ALRIGHT... WHAT'S THE FUCKING POINT OF THIS? THIS IS COMPELTELY ASININE!</w:t>
        <w:br/>
        <w:br/>
        <w:t>https://t.co/OvgvSZLAuS</w:t>
      </w:r>
    </w:p>
    <w:p>
      <w:r>
        <w:rPr>
          <w:b/>
          <w:u w:val="single"/>
        </w:rPr>
        <w:t>240948</w:t>
      </w:r>
    </w:p>
    <w:p>
      <w:r>
        <w:t>RT @typedril: accosted by Shinji Matou this morning.. would nnot fuck off, awful, screeching voice..overpowering urine smell. Terrible. Ter…</w:t>
      </w:r>
    </w:p>
    <w:p>
      <w:r>
        <w:rPr>
          <w:b/>
          <w:u w:val="single"/>
        </w:rPr>
        <w:t>240949</w:t>
      </w:r>
    </w:p>
    <w:p>
      <w:r>
        <w:t>Be 💯💯off jump that's all I ever ask for. Y'all niggas don't wanna b out here lookin stupid neither do us females so let us know. PLEASE</w:t>
      </w:r>
    </w:p>
    <w:p>
      <w:r>
        <w:rPr>
          <w:b/>
          <w:u w:val="single"/>
        </w:rPr>
        <w:t>240950</w:t>
      </w:r>
    </w:p>
    <w:p>
      <w:r>
        <w:t>Bruce Timm is a fucking idiot at this point. Like what we not about to do is turn Harley into a got damned rapist https://t.co/isbax9hfX1</w:t>
      </w:r>
    </w:p>
    <w:p>
      <w:r>
        <w:rPr>
          <w:b/>
          <w:u w:val="single"/>
        </w:rPr>
        <w:t>240951</w:t>
      </w:r>
    </w:p>
    <w:p>
      <w:r>
        <w:t>@marijogreen11 I just found out girls poop and that's fucking disgusting so no girlfriend for me</w:t>
      </w:r>
    </w:p>
    <w:p>
      <w:r>
        <w:rPr>
          <w:b/>
          <w:u w:val="single"/>
        </w:rPr>
        <w:t>240952</w:t>
      </w:r>
    </w:p>
    <w:p>
      <w:r>
        <w:t>Who the hell is chopping onions in this theatre? I'm just trying to watch Logan slash some bad guys with his claws... #nerdtears</w:t>
      </w:r>
    </w:p>
    <w:p>
      <w:r>
        <w:rPr>
          <w:b/>
          <w:u w:val="single"/>
        </w:rPr>
        <w:t>240953</w:t>
      </w:r>
    </w:p>
    <w:p>
      <w:r>
        <w:t>Fucking "Ets" disease!!! Mets/Jets and, for some of you truly sorry fools, the Nets as well. These Hosts are invaded by a virus that just&amp;gt;</w:t>
      </w:r>
    </w:p>
    <w:p>
      <w:r>
        <w:rPr>
          <w:b/>
          <w:u w:val="single"/>
        </w:rPr>
        <w:t>240954</w:t>
      </w:r>
    </w:p>
    <w:p>
      <w:r>
        <w:t>God you're an idiot Bettman! The King knows what's up! https://t.co/4FXWI4V7Sn</w:t>
      </w:r>
    </w:p>
    <w:p>
      <w:r>
        <w:rPr>
          <w:b/>
          <w:u w:val="single"/>
        </w:rPr>
        <w:t>240955</w:t>
      </w:r>
    </w:p>
    <w:p>
      <w:r>
        <w:t>RT @LouiseMensch: It wasn't "Kushner's" brain child. Kushner is a fucking moron. It was Kogan and Chayanov's brain child. #TrumpRussia #SVB…</w:t>
      </w:r>
    </w:p>
    <w:p>
      <w:r>
        <w:rPr>
          <w:b/>
          <w:u w:val="single"/>
        </w:rPr>
        <w:t>240956</w:t>
      </w:r>
    </w:p>
    <w:p>
      <w:r>
        <w:t>RT @Wonkette: Susan Rice ‘Unmasking’ Thing Still Bullshit Even Though Republicans Hate Her A LOT   https://t.co/vEPJts2wAt via @EvanHurst</w:t>
      </w:r>
    </w:p>
    <w:p>
      <w:r>
        <w:rPr>
          <w:b/>
          <w:u w:val="single"/>
        </w:rPr>
        <w:t>240957</w:t>
      </w:r>
    </w:p>
    <w:p>
      <w:r>
        <w:t>Damn you internet.. bloody jio.. prime user ki kio respect hi nai hai.. 😡</w:t>
      </w:r>
    </w:p>
    <w:p>
      <w:r>
        <w:rPr>
          <w:b/>
          <w:u w:val="single"/>
        </w:rPr>
        <w:t>240958</w:t>
      </w:r>
    </w:p>
    <w:p>
      <w:r>
        <w:t>@swimmer_gay @banditville2014 @hooch000 @GlennMcmillan14 @mer4All @themadsloth You are an idiot</w:t>
      </w:r>
    </w:p>
    <w:p>
      <w:r>
        <w:rPr>
          <w:b/>
          <w:u w:val="single"/>
        </w:rPr>
        <w:t>240959</w:t>
      </w:r>
    </w:p>
    <w:p>
      <w:r>
        <w:t>RT @okayyyemily: Sign me the FUCK UP!!! https://t.co/wRo3nE0aOW</w:t>
      </w:r>
    </w:p>
    <w:p>
      <w:r>
        <w:rPr>
          <w:b/>
          <w:u w:val="single"/>
        </w:rPr>
        <w:t>240960</w:t>
      </w:r>
    </w:p>
    <w:p>
      <w:r>
        <w:t>I'll see yous in the fucking dock! https://t.co/3wPEi9pmBi</w:t>
      </w:r>
    </w:p>
    <w:p>
      <w:r>
        <w:rPr>
          <w:b/>
          <w:u w:val="single"/>
        </w:rPr>
        <w:t>240961</w:t>
      </w:r>
    </w:p>
    <w:p>
      <w:r>
        <w:t>I'm just really fucking stupid and I hate myself</w:t>
        <w:br/>
        <w:t>I didn't go to Tuesday evening class and I'm not going to either class today and yesterday</w:t>
      </w:r>
    </w:p>
    <w:p>
      <w:r>
        <w:rPr>
          <w:b/>
          <w:u w:val="single"/>
        </w:rPr>
        <w:t>240962</w:t>
      </w:r>
    </w:p>
    <w:p>
      <w:r>
        <w:t>RT @Cyn_Santana: Yoooooo RISE N GRIND. THERES A BAG OUT THERE, GET THE FUCK UP AND GET TO IT. LETS GO!!!!!</w:t>
      </w:r>
    </w:p>
    <w:p>
      <w:r>
        <w:rPr>
          <w:b/>
          <w:u w:val="single"/>
        </w:rPr>
        <w:t>240963</w:t>
      </w:r>
    </w:p>
    <w:p>
      <w:r>
        <w:t>They're all idiots dangerous idiots https://t.co/AxLv2JmN9N</w:t>
      </w:r>
    </w:p>
    <w:p>
      <w:r>
        <w:rPr>
          <w:b/>
          <w:u w:val="single"/>
        </w:rPr>
        <w:t>240964</w:t>
      </w:r>
    </w:p>
    <w:p>
      <w:r>
        <w:t>Bitch you about stupid asf. 😂🇲🇽🤔 https://t.co/9zIqdk2G1G</w:t>
      </w:r>
    </w:p>
    <w:p>
      <w:r>
        <w:rPr>
          <w:b/>
          <w:u w:val="single"/>
        </w:rPr>
        <w:t>240965</w:t>
      </w:r>
    </w:p>
    <w:p>
      <w:r>
        <w:t>RT @ndimag11: Fucking stupid https://t.co/f9WCRPTrfh</w:t>
      </w:r>
    </w:p>
    <w:p>
      <w:r>
        <w:rPr>
          <w:b/>
          <w:u w:val="single"/>
        </w:rPr>
        <w:t>240966</w:t>
      </w:r>
    </w:p>
    <w:p>
      <w:r>
        <w:t>😂😂😂😂😂😂 can't relate!!! I hate you for this😂😂fucken hell im calling the cops https://t.co/vhFECDXL0y</w:t>
      </w:r>
    </w:p>
    <w:p>
      <w:r>
        <w:rPr>
          <w:b/>
          <w:u w:val="single"/>
        </w:rPr>
        <w:t>240967</w:t>
      </w:r>
    </w:p>
    <w:p>
      <w:r>
        <w:t>RT @sarahkendzior: The Grab Them By the Pussy Doctrine is going to prove disastrous. You can hear it in his nuke rhetoric: "If we have them…</w:t>
      </w:r>
    </w:p>
    <w:p>
      <w:r>
        <w:rPr>
          <w:b/>
          <w:u w:val="single"/>
        </w:rPr>
        <w:t>240968</w:t>
      </w:r>
    </w:p>
    <w:p>
      <w:r>
        <w:t>@AnnCoulter @BreitbartNews Every one of you folks are fucking idiots.</w:t>
      </w:r>
    </w:p>
    <w:p>
      <w:r>
        <w:rPr>
          <w:b/>
          <w:u w:val="single"/>
        </w:rPr>
        <w:t>240969</w:t>
      </w:r>
    </w:p>
    <w:p>
      <w:r>
        <w:t>RT @AAISHloerPD: Harris is the biggest prick out here I legit hate u rn 🙃🙃🙃🙃🙃🙃🙃🙃🙃🙃🙃🙃🙃🙃🙃🙃🙃🙃🙃🙃🙃🙃🙃🙃🙃🙃🙃 @HarrisJOfficial</w:t>
      </w:r>
    </w:p>
    <w:p>
      <w:r>
        <w:rPr>
          <w:b/>
          <w:u w:val="single"/>
        </w:rPr>
        <w:t>240970</w:t>
      </w:r>
    </w:p>
    <w:p>
      <w:r>
        <w:t>Humans are so fucking sick in the head. no depth in which humanity wont sink. https://t.co/sfyCjQOAJU</w:t>
      </w:r>
    </w:p>
    <w:p>
      <w:r>
        <w:rPr>
          <w:b/>
          <w:u w:val="single"/>
        </w:rPr>
        <w:t>240971</w:t>
      </w:r>
    </w:p>
    <w:p>
      <w:r>
        <w:t>RT @Tebogo_Senosi: who ever come up with this  #HandsOffZuma is an idiot "ititit" my foot Zuma must gooooo!!</w:t>
      </w:r>
    </w:p>
    <w:p>
      <w:r>
        <w:rPr>
          <w:b/>
          <w:u w:val="single"/>
        </w:rPr>
        <w:t>240972</w:t>
      </w:r>
    </w:p>
    <w:p>
      <w:r>
        <w:t xml:space="preserve">"It's your responsibility to report on what the Labour Party are saying!" </w:t>
        <w:br/>
        <w:t>Yeah, that's one of the fucking problems Jeremy!</w:t>
      </w:r>
    </w:p>
    <w:p>
      <w:r>
        <w:rPr>
          <w:b/>
          <w:u w:val="single"/>
        </w:rPr>
        <w:t>240973</w:t>
      </w:r>
    </w:p>
    <w:p>
      <w:r>
        <w:t>#FeudFX It's Joan Fucking Crawford!!!! @MsSarahPaulson 🙌🏾💯🔥</w:t>
      </w:r>
    </w:p>
    <w:p>
      <w:r>
        <w:rPr>
          <w:b/>
          <w:u w:val="single"/>
        </w:rPr>
        <w:t>240974</w:t>
      </w:r>
    </w:p>
    <w:p>
      <w:r>
        <w:t>@JunckerEU Remember, your pathetic self would be a heap of Nazi ash were it not for the generosity of the United States. Shouldve let u burn</w:t>
      </w:r>
    </w:p>
    <w:p>
      <w:r>
        <w:rPr>
          <w:b/>
          <w:u w:val="single"/>
        </w:rPr>
        <w:t>240975</w:t>
      </w:r>
    </w:p>
    <w:p>
      <w:r>
        <w:t>1 horrible cunt that Ross Barkley. 2 bad tackles and 1 shocking tackle. How the fuck is he still on the pitch!!</w:t>
      </w:r>
    </w:p>
    <w:p>
      <w:r>
        <w:rPr>
          <w:b/>
          <w:u w:val="single"/>
        </w:rPr>
        <w:t>240976</w:t>
      </w:r>
    </w:p>
    <w:p>
      <w:r>
        <w:t>This world is cruel as fuck and don't you believe otherwise</w:t>
      </w:r>
    </w:p>
    <w:p>
      <w:r>
        <w:rPr>
          <w:b/>
          <w:u w:val="single"/>
        </w:rPr>
        <w:t>240977</w:t>
      </w:r>
    </w:p>
    <w:p>
      <w:r>
        <w:t>RT @CdotHoncho: I hate hoes who attitude don't add up to they looks 😒</w:t>
      </w:r>
    </w:p>
    <w:p>
      <w:r>
        <w:rPr>
          <w:b/>
          <w:u w:val="single"/>
        </w:rPr>
        <w:t>240978</w:t>
      </w:r>
    </w:p>
    <w:p>
      <w:r>
        <w:t xml:space="preserve">Tyler is disgusting. </w:t>
        <w:br/>
        <w:t xml:space="preserve">Clay is fucking dramatic and a pain in the ass. </w:t>
        <w:br/>
        <w:t>Justin... he's a pussy 🤔 this show put me through a lot of emotions https://t.co/4H23OdCpzL</w:t>
      </w:r>
    </w:p>
    <w:p>
      <w:r>
        <w:rPr>
          <w:b/>
          <w:u w:val="single"/>
        </w:rPr>
        <w:t>240979</w:t>
      </w:r>
    </w:p>
    <w:p>
      <w:r>
        <w:t>Hanging out with my fave idiots https://t.co/eRyXCvIPeo</w:t>
      </w:r>
    </w:p>
    <w:p>
      <w:r>
        <w:rPr>
          <w:b/>
          <w:u w:val="single"/>
        </w:rPr>
        <w:t>240980</w:t>
      </w:r>
    </w:p>
    <w:p>
      <w:r>
        <w:t>i think about riku's stupid play minecraft mine diamonds tweet EVERY FUCKING DAY</w:t>
      </w:r>
    </w:p>
    <w:p>
      <w:r>
        <w:rPr>
          <w:b/>
          <w:u w:val="single"/>
        </w:rPr>
        <w:t>240981</w:t>
      </w:r>
    </w:p>
    <w:p>
      <w:r>
        <w:t>RT @httpjohntalave1: Fuck orange Fanta I got water!!! https://t.co/kyOj2rQXyw</w:t>
      </w:r>
    </w:p>
    <w:p>
      <w:r>
        <w:rPr>
          <w:b/>
          <w:u w:val="single"/>
        </w:rPr>
        <w:t>240982</w:t>
      </w:r>
    </w:p>
    <w:p>
      <w:r>
        <w:t>RT @youngthug: Horse face hoe stop playing before I show the world yo lil ugly ass</w:t>
      </w:r>
    </w:p>
    <w:p>
      <w:r>
        <w:rPr>
          <w:b/>
          <w:u w:val="single"/>
        </w:rPr>
        <w:t>240983</w:t>
      </w:r>
    </w:p>
    <w:p>
      <w:r>
        <w:t>RT @AndyRichter: Jesus, the Get Out sequel looks fucking terrifying https://t.co/cJRwj2QjzP</w:t>
      </w:r>
    </w:p>
    <w:p>
      <w:r>
        <w:rPr>
          <w:b/>
          <w:u w:val="single"/>
        </w:rPr>
        <w:t>240984</w:t>
      </w:r>
    </w:p>
    <w:p>
      <w:r>
        <w:t>RT @Geantvert72: Fuck Trump' violence on women'!!! https://t.co/45xegr5x2U</w:t>
      </w:r>
    </w:p>
    <w:p>
      <w:r>
        <w:rPr>
          <w:b/>
          <w:u w:val="single"/>
        </w:rPr>
        <w:t>240985</w:t>
      </w:r>
    </w:p>
    <w:p>
      <w:r>
        <w:t>I got time for you pineapple on pizza motherfuckers today, disgusting pricks</w:t>
      </w:r>
    </w:p>
    <w:p>
      <w:r>
        <w:rPr>
          <w:b/>
          <w:u w:val="single"/>
        </w:rPr>
        <w:t>240986</w:t>
      </w:r>
    </w:p>
    <w:p>
      <w:r>
        <w:t>i'll die before i game you miserable sons of bitches</w:t>
      </w:r>
    </w:p>
    <w:p>
      <w:r>
        <w:rPr>
          <w:b/>
          <w:u w:val="single"/>
        </w:rPr>
        <w:t>240987</w:t>
      </w:r>
    </w:p>
    <w:p>
      <w:r>
        <w:t>@kev_welsh04 Dude is an idiot he won't make it in the NBA</w:t>
      </w:r>
    </w:p>
    <w:p>
      <w:r>
        <w:rPr>
          <w:b/>
          <w:u w:val="single"/>
        </w:rPr>
        <w:t>240988</w:t>
      </w:r>
    </w:p>
    <w:p>
      <w:r>
        <w:t>Like what are you doing we're all stuck on this rock floating in space stop being so fucking miserable 😭</w:t>
      </w:r>
    </w:p>
    <w:p>
      <w:r>
        <w:rPr>
          <w:b/>
          <w:u w:val="single"/>
        </w:rPr>
        <w:t>240989</w:t>
      </w:r>
    </w:p>
    <w:p>
      <w:r>
        <w:t>RT @DJNolita: I hate when niggas be like "bring a friend for my bro" Like nigga i'm not even bringing ME for YOU lmfaoo gtfoh</w:t>
      </w:r>
    </w:p>
    <w:p>
      <w:r>
        <w:rPr>
          <w:b/>
          <w:u w:val="single"/>
        </w:rPr>
        <w:t>240990</w:t>
      </w:r>
    </w:p>
    <w:p>
      <w:r>
        <w:t>it's really disgusting the amount of bitches you niggas cum into...like take pride in your wood....BEFORE IT FALLS OFF!!!! 🤦🏽‍♀️😂💀</w:t>
      </w:r>
    </w:p>
    <w:p>
      <w:r>
        <w:rPr>
          <w:b/>
          <w:u w:val="single"/>
        </w:rPr>
        <w:t>240991</w:t>
      </w:r>
    </w:p>
    <w:p>
      <w:r>
        <w:t>Yeah I'm in the nra...</w:t>
        <w:br/>
        <w:br/>
        <w:t>The national retard association😎</w:t>
      </w:r>
    </w:p>
    <w:p>
      <w:r>
        <w:rPr>
          <w:b/>
          <w:u w:val="single"/>
        </w:rPr>
        <w:t>240992</w:t>
      </w:r>
    </w:p>
    <w:p>
      <w:r>
        <w:t>RT @IndiaanDoll: It's crazy Cause you can be all for a nigga , &amp;amp; They Still out here doing THEM ! 🤦🏽‍♀️</w:t>
      </w:r>
    </w:p>
    <w:p>
      <w:r>
        <w:rPr>
          <w:b/>
          <w:u w:val="single"/>
        </w:rPr>
        <w:t>240993</w:t>
      </w:r>
    </w:p>
    <w:p>
      <w:r>
        <w:t>note to self; the sooner you realise nobody cares the sooner you can stop making an idiot out of yourself</w:t>
      </w:r>
    </w:p>
    <w:p>
      <w:r>
        <w:rPr>
          <w:b/>
          <w:u w:val="single"/>
        </w:rPr>
        <w:t>240994</w:t>
      </w:r>
    </w:p>
    <w:p>
      <w:r>
        <w:t xml:space="preserve">RT @SamanthaRone1: FUCK YESS ITS HEREE!!! 🌈😍@ANGELAWHITE &amp;amp; @fallinlovia for @girlswaynetwork #DreamPairing #GirlswayGirl </w:t>
        <w:br/>
        <w:t>https://t.co/p5HG…</w:t>
      </w:r>
    </w:p>
    <w:p>
      <w:r>
        <w:rPr>
          <w:b/>
          <w:u w:val="single"/>
        </w:rPr>
        <w:t>240995</w:t>
      </w:r>
    </w:p>
    <w:p>
      <w:r>
        <w:t>@fyodot WU A T DA FUCK WHY,, HOW,,, , she is the fuckin worst</w:t>
      </w:r>
    </w:p>
    <w:p>
      <w:r>
        <w:rPr>
          <w:b/>
          <w:u w:val="single"/>
        </w:rPr>
        <w:t>240996</w:t>
      </w:r>
    </w:p>
    <w:p>
      <w:r>
        <w:t>RT @mmpadellan: In case anyone forgot, the IDIOT who blamed Obama for today's Syrian chemical attack was AGAINST bombing Syria in 2013, as…</w:t>
      </w:r>
    </w:p>
    <w:p>
      <w:r>
        <w:rPr>
          <w:b/>
          <w:u w:val="single"/>
        </w:rPr>
        <w:t>240997</w:t>
      </w:r>
    </w:p>
    <w:p>
      <w:r>
        <w:t>RT @SourceDuMal: Grown men would literally block my path with their cars at age 15. Demand my number. Was terrifying as fuck https://t.co/b…</w:t>
      </w:r>
    </w:p>
    <w:p>
      <w:r>
        <w:rPr>
          <w:b/>
          <w:u w:val="single"/>
        </w:rPr>
        <w:t>240998</w:t>
      </w:r>
    </w:p>
    <w:p>
      <w:r>
        <w:t>Y'all niggas be cheating on bad bitches for a man looking ass bitch 🤦🏾‍♀️ never fully understood why . https://t.co/sKv8KECISy</w:t>
      </w:r>
    </w:p>
    <w:p>
      <w:r>
        <w:rPr>
          <w:b/>
          <w:u w:val="single"/>
        </w:rPr>
        <w:t>240999</w:t>
      </w:r>
    </w:p>
    <w:p>
      <w:r>
        <w:t>If somebody brought my ugly ass horchata you would have my heart for life</w:t>
      </w:r>
    </w:p>
    <w:p>
      <w:r>
        <w:rPr>
          <w:b/>
          <w:u w:val="single"/>
        </w:rPr>
        <w:t>241000</w:t>
      </w:r>
    </w:p>
    <w:p>
      <w:r>
        <w:t>I really hate that girl who shares a class with me! Like she keeps mistaking my answers in the lecture in front of my crush! FFS fuck off!</w:t>
      </w:r>
    </w:p>
    <w:p>
      <w:r>
        <w:rPr>
          <w:b/>
          <w:u w:val="single"/>
        </w:rPr>
        <w:t>241001</w:t>
      </w:r>
    </w:p>
    <w:p>
      <w:r>
        <w:t>Swear to god this kids that cry bitch and complain all the time are so annoying. This dude swears he is depressed</w:t>
      </w:r>
    </w:p>
    <w:p>
      <w:r>
        <w:rPr>
          <w:b/>
          <w:u w:val="single"/>
        </w:rPr>
        <w:t>241002</w:t>
      </w:r>
    </w:p>
    <w:p>
      <w:r>
        <w:t>RT @dariusterrill: Cause they some stupid bitches 🤷🏽‍♂️🤷🏽‍♂️🤷🏽‍♂️ https://t.co/tPnbt4Kitm</w:t>
      </w:r>
    </w:p>
    <w:p>
      <w:r>
        <w:rPr>
          <w:b/>
          <w:u w:val="single"/>
        </w:rPr>
        <w:t>241003</w:t>
      </w:r>
    </w:p>
    <w:p>
      <w:r>
        <w:t>nigga u just like me , How u gone hate when u just like me niggas don't understand they lost oh probably bc they ain't me</w:t>
      </w:r>
    </w:p>
    <w:p>
      <w:r>
        <w:rPr>
          <w:b/>
          <w:u w:val="single"/>
        </w:rPr>
        <w:t>241004</w:t>
      </w:r>
    </w:p>
    <w:p>
      <w:r>
        <w:t>RT @jaleekletzzz: Why is everything about being a girl so damn annoying</w:t>
      </w:r>
    </w:p>
    <w:p>
      <w:r>
        <w:rPr>
          <w:b/>
          <w:u w:val="single"/>
        </w:rPr>
        <w:t>241005</w:t>
      </w:r>
    </w:p>
    <w:p>
      <w:r>
        <w:t>RT @DanyAllStar15: yeah, UCONN women's basketball team didn't score 50 in '07 not even fuckin close... idiots</w:t>
      </w:r>
    </w:p>
    <w:p>
      <w:r>
        <w:rPr>
          <w:b/>
          <w:u w:val="single"/>
        </w:rPr>
        <w:t>241006</w:t>
      </w:r>
    </w:p>
    <w:p>
      <w:r>
        <w:t>#scumbag Trudeau the useless idiot PM has to go !!  #Trudeauhastogo #cdnpoli  #Just3xit7rudeau https://t.co/KZ3ysuUeLM</w:t>
      </w:r>
    </w:p>
    <w:p>
      <w:r>
        <w:rPr>
          <w:b/>
          <w:u w:val="single"/>
        </w:rPr>
        <w:t>241007</w:t>
      </w:r>
    </w:p>
    <w:p>
      <w:r>
        <w:t>@morphegrl @macytweets2u @kalesalad Girl shut up. you're an idiot you have no clue what you're talking about keep it moving 🤦🏾‍♀️😂</w:t>
      </w:r>
    </w:p>
    <w:p>
      <w:r>
        <w:rPr>
          <w:b/>
          <w:u w:val="single"/>
        </w:rPr>
        <w:t>241008</w:t>
      </w:r>
    </w:p>
    <w:p>
      <w:r>
        <w:t>RT @normelanin: normani did u rest? bad bitches needs to</w:t>
      </w:r>
    </w:p>
    <w:p>
      <w:r>
        <w:rPr>
          <w:b/>
          <w:u w:val="single"/>
        </w:rPr>
        <w:t>241009</w:t>
      </w:r>
    </w:p>
    <w:p>
      <w:r>
        <w:t>RT @2gothithurts: FUCK YEAH!!!!! https://t.co/twV7rhXFTM</w:t>
      </w:r>
    </w:p>
    <w:p>
      <w:r>
        <w:rPr>
          <w:b/>
          <w:u w:val="single"/>
        </w:rPr>
        <w:t>241010</w:t>
      </w:r>
    </w:p>
    <w:p>
      <w:r>
        <w:t>RT @richchigga: hey wassup u bad energy spreading Motherfucker</w:t>
      </w:r>
    </w:p>
    <w:p>
      <w:r>
        <w:rPr>
          <w:b/>
          <w:u w:val="single"/>
        </w:rPr>
        <w:t>241011</w:t>
      </w:r>
    </w:p>
    <w:p>
      <w:r>
        <w:t>@OfficeOfAAP @ArvindKejriwal @AamAadmiParty @AAPforINDIA n this is our team work unlike AAP who is dependent on just idiot Khujliwal</w:t>
      </w:r>
    </w:p>
    <w:p>
      <w:r>
        <w:rPr>
          <w:b/>
          <w:u w:val="single"/>
        </w:rPr>
        <w:t>241012</w:t>
      </w:r>
    </w:p>
    <w:p>
      <w:r>
        <w:t>this girl just said you know how they have lemonade stands i wished they had dick stands 😂😂😂😂😂 SICK</w:t>
      </w:r>
    </w:p>
    <w:p>
      <w:r>
        <w:rPr>
          <w:b/>
          <w:u w:val="single"/>
        </w:rPr>
        <w:t>241013</w:t>
      </w:r>
    </w:p>
    <w:p>
      <w:r>
        <w:t>me: [describes what a "dongle" is]</w:t>
        <w:br/>
        <w:t>katelyn: THATS JUST A PENIS! YOU JUST DESCRIBED A PENIS</w:t>
      </w:r>
    </w:p>
    <w:p>
      <w:r>
        <w:rPr>
          <w:b/>
          <w:u w:val="single"/>
        </w:rPr>
        <w:t>241014</w:t>
      </w:r>
    </w:p>
    <w:p>
      <w:r>
        <w:t>@MelMeHayes @eighth888 @grossocheryl @CNN No that's not what globalism means at all, you fucking moron. Are you that uneducated?</w:t>
      </w:r>
    </w:p>
    <w:p>
      <w:r>
        <w:rPr>
          <w:b/>
          <w:u w:val="single"/>
        </w:rPr>
        <w:t>241015</w:t>
      </w:r>
    </w:p>
    <w:p>
      <w:r>
        <w:t>Wife has decided to join me for my workout today...LET FUCKING GO!!! #RedHulk #SheHulk #LetsWorkNoExcuses</w:t>
      </w:r>
    </w:p>
    <w:p>
      <w:r>
        <w:rPr>
          <w:b/>
          <w:u w:val="single"/>
        </w:rPr>
        <w:t>241016</w:t>
      </w:r>
    </w:p>
    <w:p>
      <w:r>
        <w:t>RT @mysexykiaramia: Looks who I'll be fucking on my SNAP this month! @fred_nice @LexSteele11 @manuelferrara @LilveronicaR @NikkiDelano http…</w:t>
      </w:r>
    </w:p>
    <w:p>
      <w:r>
        <w:rPr>
          <w:b/>
          <w:u w:val="single"/>
        </w:rPr>
        <w:t>241017</w:t>
      </w:r>
    </w:p>
    <w:p>
      <w:r>
        <w:t>@lukeisbaetome @castaway_malum2 @Helping_5SOSFam "Michael is ugly" bitch where? https://t.co/TYgSfg09xg</w:t>
      </w:r>
    </w:p>
    <w:p>
      <w:r>
        <w:rPr>
          <w:b/>
          <w:u w:val="single"/>
        </w:rPr>
        <w:t>241018</w:t>
      </w:r>
    </w:p>
    <w:p>
      <w:r>
        <w:t>RT @brianklaas: ABC News reports that Syria moved personnel, equipment, and aircraft from the base before the strikes. https://t.co/LmvdFdp…</w:t>
      </w:r>
    </w:p>
    <w:p>
      <w:r>
        <w:rPr>
          <w:b/>
          <w:u w:val="single"/>
        </w:rPr>
        <w:t>241019</w:t>
      </w:r>
    </w:p>
    <w:p>
      <w:r>
        <w:t>From the Environmentally Retarded Sessions:</w:t>
        <w:br/>
        <w:t>https://t.co/JS237WSj2c</w:t>
      </w:r>
    </w:p>
    <w:p>
      <w:r>
        <w:rPr>
          <w:b/>
          <w:u w:val="single"/>
        </w:rPr>
        <w:t>241020</w:t>
      </w:r>
    </w:p>
    <w:p>
      <w:r>
        <w:t>It's about damned time that idiot got "nervous." I've been "nervous" since the freaking election. #NotMyPresident #NeverWillBe #Resist https://t.co/n6itfoc9Kr</w:t>
      </w:r>
    </w:p>
    <w:p>
      <w:r>
        <w:rPr>
          <w:b/>
          <w:u w:val="single"/>
        </w:rPr>
        <w:t>241021</w:t>
      </w:r>
    </w:p>
    <w:p>
      <w:r>
        <w:t>RT @YsbLiltye: Wit them glock heads fucking up the spot !  @KingKyreem https://t.co/d9BeYXQFzy</w:t>
      </w:r>
    </w:p>
    <w:p>
      <w:r>
        <w:rPr>
          <w:b/>
          <w:u w:val="single"/>
        </w:rPr>
        <w:t>241022</w:t>
      </w:r>
    </w:p>
    <w:p>
      <w:r>
        <w:t>@MikeMacKeigan1 The earth is a globe. I make my living placing satellites in orbit around it.</w:t>
        <w:br/>
        <w:br/>
        <w:t>Get over it you fucking idiot.</w:t>
      </w:r>
    </w:p>
    <w:p>
      <w:r>
        <w:rPr>
          <w:b/>
          <w:u w:val="single"/>
        </w:rPr>
        <w:t>241023</w:t>
      </w:r>
    </w:p>
    <w:p>
      <w:r>
        <w:t>I fucking wore heels to go to Walemania. I hate myself. #JanelasSpringBreak</w:t>
      </w:r>
    </w:p>
    <w:p>
      <w:r>
        <w:rPr>
          <w:b/>
          <w:u w:val="single"/>
        </w:rPr>
        <w:t>241024</w:t>
      </w:r>
    </w:p>
    <w:p>
      <w:r>
        <w:t>@MissDoubleDees also but to mix it with trash Ass candy corn is horrible</w:t>
      </w:r>
    </w:p>
    <w:p>
      <w:r>
        <w:rPr>
          <w:b/>
          <w:u w:val="single"/>
        </w:rPr>
        <w:t>241025</w:t>
      </w:r>
    </w:p>
    <w:p>
      <w:r>
        <w:t>As much as I hate his bitch ass, Draymond does deserve DPOY https://t.co/oKpbtwiTxl</w:t>
      </w:r>
    </w:p>
    <w:p>
      <w:r>
        <w:rPr>
          <w:b/>
          <w:u w:val="single"/>
        </w:rPr>
        <w:t>241026</w:t>
      </w:r>
    </w:p>
    <w:p>
      <w:r>
        <w:t>i wouldn't even put myself in that predicament. you bitches retarded.</w:t>
      </w:r>
    </w:p>
    <w:p>
      <w:r>
        <w:rPr>
          <w:b/>
          <w:u w:val="single"/>
        </w:rPr>
        <w:t>241027</w:t>
      </w:r>
    </w:p>
    <w:p>
      <w:r>
        <w:t>RT @TFLN: (315): I said I wanted pizza tattoo on my ass and the tattooist asked me what I wanted on it.</w:t>
      </w:r>
    </w:p>
    <w:p>
      <w:r>
        <w:rPr>
          <w:b/>
          <w:u w:val="single"/>
        </w:rPr>
        <w:t>241028</w:t>
      </w:r>
    </w:p>
    <w:p>
      <w:r>
        <w:t>RT @allhaillex__: " &amp;amp; you know I keep a gang of bad bitches with me too " #sb2k17 🌴☀️ https://t.co/b92gWYDJk5</w:t>
      </w:r>
    </w:p>
    <w:p>
      <w:r>
        <w:rPr>
          <w:b/>
          <w:u w:val="single"/>
        </w:rPr>
        <w:t>241029</w:t>
      </w:r>
    </w:p>
    <w:p>
      <w:r>
        <w:t>RT @HockeysR: Dear @CoryBooker YOUR AN IDIOT...GIVE UP YOUR $$$ as well as U idiot @THR Give up your money! and https://t.co/RrehLfvYex</w:t>
      </w:r>
    </w:p>
    <w:p>
      <w:r>
        <w:rPr>
          <w:b/>
          <w:u w:val="single"/>
        </w:rPr>
        <w:t>241030</w:t>
      </w:r>
    </w:p>
    <w:p>
      <w:r>
        <w:t>RT @CharlesPPierce: 100 years ago today, we entered a war as idiots https://t.co/GWPMZjDULX https://t.co/Gg8CoqGWHI</w:t>
      </w:r>
    </w:p>
    <w:p>
      <w:r>
        <w:rPr>
          <w:b/>
          <w:u w:val="single"/>
        </w:rPr>
        <w:t>241031</w:t>
      </w:r>
    </w:p>
    <w:p>
      <w:r>
        <w:t>piss me off when i'm in a bad mood and you'll never hear from me again</w:t>
      </w:r>
    </w:p>
    <w:p>
      <w:r>
        <w:rPr>
          <w:b/>
          <w:u w:val="single"/>
        </w:rPr>
        <w:t>241032</w:t>
      </w:r>
    </w:p>
    <w:p>
      <w:r>
        <w:t>omg the beauty and the beast is the worst movie i have seen this year that was so fucking boring</w:t>
      </w:r>
    </w:p>
    <w:p>
      <w:r>
        <w:rPr>
          <w:b/>
          <w:u w:val="single"/>
        </w:rPr>
        <w:t>241033</w:t>
      </w:r>
    </w:p>
    <w:p>
      <w:r>
        <w:t>RT @hiiscamila: @MambaGangVotes @radiodisney banana</w:t>
        <w:br/>
        <w:t>#MGK &amp;amp; #CamilaCabello “Bad Things” #Mashup @radiodisney</w:t>
      </w:r>
    </w:p>
    <w:p>
      <w:r>
        <w:rPr>
          <w:b/>
          <w:u w:val="single"/>
        </w:rPr>
        <w:t>241034</w:t>
      </w:r>
    </w:p>
    <w:p>
      <w:r>
        <w:t>Trash ass person. Hate him. https://t.co/x4UAPD8vYt</w:t>
      </w:r>
    </w:p>
    <w:p>
      <w:r>
        <w:rPr>
          <w:b/>
          <w:u w:val="single"/>
        </w:rPr>
        <w:t>241035</w:t>
      </w:r>
    </w:p>
    <w:p>
      <w:r>
        <w:t>RT @bieberdepth: I'M STILL LIVING FOR THIS SONG THOUGH I HATE HIS LEMON HEAD ASS FOR TRASHING IT https://t.co/ZZFUKQNJru</w:t>
      </w:r>
    </w:p>
    <w:p>
      <w:r>
        <w:rPr>
          <w:b/>
          <w:u w:val="single"/>
        </w:rPr>
        <w:t>241036</w:t>
      </w:r>
    </w:p>
    <w:p>
      <w:r>
        <w:t>RT @SuperButterBuns: P3: All the adults are crazy</w:t>
        <w:br/>
        <w:t>P4: All the adults are stupid</w:t>
        <w:br/>
        <w:t>P5: All the adults are assholes</w:t>
      </w:r>
    </w:p>
    <w:p>
      <w:r>
        <w:rPr>
          <w:b/>
          <w:u w:val="single"/>
        </w:rPr>
        <w:t>241037</w:t>
      </w:r>
    </w:p>
    <w:p>
      <w:r>
        <w:t>He Told Me He Ain't Like His Bitches Boring👎🏽🚮 Pull Up With A Bitch That Look Like She Foreign… https://t.co/eNazhMXrd5</w:t>
      </w:r>
    </w:p>
    <w:p>
      <w:r>
        <w:rPr>
          <w:b/>
          <w:u w:val="single"/>
        </w:rPr>
        <w:t>241038</w:t>
      </w:r>
    </w:p>
    <w:p>
      <w:r>
        <w:t>@TakeThatCaps @Print2Fits @Van_Vagabond whoops! My dude radar fucked up again! I have ME so I know where you're coming from. Sorry won't annoy you again. Too tired to do owt else.</w:t>
      </w:r>
    </w:p>
    <w:p>
      <w:r>
        <w:rPr>
          <w:b/>
          <w:u w:val="single"/>
        </w:rPr>
        <w:t>241039</w:t>
      </w:r>
    </w:p>
    <w:p>
      <w:r>
        <w:t>RT @coolfunnytshirt: Praveen Kumar always looks frustrated and pissed off.. as if he is the CM of Delhi. #IPL</w:t>
      </w:r>
    </w:p>
    <w:p>
      <w:r>
        <w:rPr>
          <w:b/>
          <w:u w:val="single"/>
        </w:rPr>
        <w:t>241040</w:t>
      </w:r>
    </w:p>
    <w:p>
      <w:r>
        <w:t>RT @MaliiMyKING: Niggas think they want me so bad until they get a taste of this attitude 🙄🙄🙄🙄</w:t>
      </w:r>
    </w:p>
    <w:p>
      <w:r>
        <w:rPr>
          <w:b/>
          <w:u w:val="single"/>
        </w:rPr>
        <w:t>241041</w:t>
      </w:r>
    </w:p>
    <w:p>
      <w:r>
        <w:t>RT @Africa_iam: Idiots let them go march 😩😩😂 https://t.co/6jPl5rpapG</w:t>
      </w:r>
    </w:p>
    <w:p>
      <w:r>
        <w:rPr>
          <w:b/>
          <w:u w:val="single"/>
        </w:rPr>
        <w:t>241042</w:t>
      </w:r>
    </w:p>
    <w:p>
      <w:r>
        <w:t>We have shot ourselves in the foot as women... raising these useless ass men. It is a horrible cycle 🙄</w:t>
      </w:r>
    </w:p>
    <w:p>
      <w:r>
        <w:rPr>
          <w:b/>
          <w:u w:val="single"/>
        </w:rPr>
        <w:t>241043</w:t>
      </w:r>
    </w:p>
    <w:p>
      <w:r>
        <w:t>@astrocrown Those alone play hell on your body too, along with being emotionally devastating. I can’t imagine having to carry a dead fetus to term.</w:t>
      </w:r>
    </w:p>
    <w:p>
      <w:r>
        <w:rPr>
          <w:b/>
          <w:u w:val="single"/>
        </w:rPr>
        <w:t>241044</w:t>
      </w:r>
    </w:p>
    <w:p>
      <w:r>
        <w:t>GET THE FUCK STOP SHOOTING YALL SHOTS !! Don't dm me ! 💁🏽</w:t>
      </w:r>
    </w:p>
    <w:p>
      <w:r>
        <w:rPr>
          <w:b/>
          <w:u w:val="single"/>
        </w:rPr>
        <w:t>241045</w:t>
      </w:r>
    </w:p>
    <w:p>
      <w:r>
        <w:t>People are soo fucking annoying. https://t.co/1xuNKXswjn</w:t>
      </w:r>
    </w:p>
    <w:p>
      <w:r>
        <w:rPr>
          <w:b/>
          <w:u w:val="single"/>
        </w:rPr>
        <w:t>241046</w:t>
      </w:r>
    </w:p>
    <w:p>
      <w:r>
        <w:t>GOAAAL EVERTON LETS FUCKING GO BLUES!!! FUCK LIVERPOOL</w:t>
      </w:r>
    </w:p>
    <w:p>
      <w:r>
        <w:rPr>
          <w:b/>
          <w:u w:val="single"/>
        </w:rPr>
        <w:t>241047</w:t>
      </w:r>
    </w:p>
    <w:p>
      <w:r>
        <w:t>@LivEchoLFC pathetic club that comes out with bullshit like he's no longer a target because we've been beaten again.</w:t>
      </w:r>
    </w:p>
    <w:p>
      <w:r>
        <w:rPr>
          <w:b/>
          <w:u w:val="single"/>
        </w:rPr>
        <w:t>241048</w:t>
      </w:r>
    </w:p>
    <w:p>
      <w:r>
        <w:t>@YELLOWCLAW HAS TO BE CITY ON LOCKDOWN BECAUSE OF THAT FUCKING SICK DROP 🙌💯🔥</w:t>
      </w:r>
    </w:p>
    <w:p>
      <w:r>
        <w:rPr>
          <w:b/>
          <w:u w:val="single"/>
        </w:rPr>
        <w:t>241049</w:t>
      </w:r>
    </w:p>
    <w:p>
      <w:r>
        <w:t>RT @Jxnewton: @lauramariemusic @SovietSergey Starring Adam Sandler as Carter Page in the Idiot Spy - Fall 2023</w:t>
      </w:r>
    </w:p>
    <w:p>
      <w:r>
        <w:rPr>
          <w:b/>
          <w:u w:val="single"/>
        </w:rPr>
        <w:t>241050</w:t>
      </w:r>
    </w:p>
    <w:p>
      <w:r>
        <w:t>@BaltiPie1 ouch. I have a chronic pain problem which also massively fucked my sleep. It’s awful isn’t it?</w:t>
      </w:r>
    </w:p>
    <w:p>
      <w:r>
        <w:rPr>
          <w:b/>
          <w:u w:val="single"/>
        </w:rPr>
        <w:t>241051</w:t>
      </w:r>
    </w:p>
    <w:p>
      <w:r>
        <w:t>@NBCNews And by WHO'S AUTHORITY??? CONGRESS - SENATE??? YOU IDIOT NOBODY KNEW ANYTHING BUT THE WH.  THAT'S NOT HOW IT'S DONE.. EXCEPT BY YOUR RULES</w:t>
      </w:r>
    </w:p>
    <w:p>
      <w:r>
        <w:rPr>
          <w:b/>
          <w:u w:val="single"/>
        </w:rPr>
        <w:t>241052</w:t>
      </w:r>
    </w:p>
    <w:p>
      <w:r>
        <w:t>@OddSockTree Bloody hell stop splitting hairs woman!!!!</w:t>
      </w:r>
    </w:p>
    <w:p>
      <w:r>
        <w:rPr>
          <w:b/>
          <w:u w:val="single"/>
        </w:rPr>
        <w:t>241053</w:t>
      </w:r>
    </w:p>
    <w:p>
      <w:r>
        <w:t>RT @taekIatte: KIM WONSIK'S HAIR OHMYGOD ITS PURPLE HOLY SHIT !!!!!!  https://t.co/l5MhPjfzBE</w:t>
      </w:r>
    </w:p>
    <w:p>
      <w:r>
        <w:rPr>
          <w:b/>
          <w:u w:val="single"/>
        </w:rPr>
        <w:t>241054</w:t>
      </w:r>
    </w:p>
    <w:p>
      <w:r>
        <w:t xml:space="preserve">RT @Lol_oBobon: Brutal Carrero Blanco 'shooting stars' por @unosMemiyos </w:t>
        <w:br/>
        <w:t>https://t.co/Kd8jMD08H1</w:t>
      </w:r>
    </w:p>
    <w:p>
      <w:r>
        <w:rPr>
          <w:b/>
          <w:u w:val="single"/>
        </w:rPr>
        <w:t>241055</w:t>
      </w:r>
    </w:p>
    <w:p>
      <w:r>
        <w:t>@teddy_horan_ it takes two seconds to search keywords on twitter and find butthurt idiots like you though</w:t>
      </w:r>
    </w:p>
    <w:p>
      <w:r>
        <w:rPr>
          <w:b/>
          <w:u w:val="single"/>
        </w:rPr>
        <w:t>241056</w:t>
      </w:r>
    </w:p>
    <w:p>
      <w:r>
        <w:t>RT @z18_dj: Idc what these bitches say I won't have my girl out here looking stupid 😂</w:t>
      </w:r>
    </w:p>
    <w:p>
      <w:r>
        <w:rPr>
          <w:b/>
          <w:u w:val="single"/>
        </w:rPr>
        <w:t>241057</w:t>
      </w:r>
    </w:p>
    <w:p>
      <w:r>
        <w:t>RT @JaydaAyanna: FUCK THAT!!!! https://t.co/iJAt5sIMp0</w:t>
      </w:r>
    </w:p>
    <w:p>
      <w:r>
        <w:rPr>
          <w:b/>
          <w:u w:val="single"/>
        </w:rPr>
        <w:t>241058</w:t>
      </w:r>
    </w:p>
    <w:p>
      <w:r>
        <w:t>@Nadia_nakai  We got you lady , we fucking got you !!!!!</w:t>
      </w:r>
    </w:p>
    <w:p>
      <w:r>
        <w:rPr>
          <w:b/>
          <w:u w:val="single"/>
        </w:rPr>
        <w:t>241059</w:t>
      </w:r>
    </w:p>
    <w:p>
      <w:r>
        <w:t>@aniesbaswedan Retarded promo video. Racist &amp;amp; bigot!</w:t>
      </w:r>
    </w:p>
    <w:p>
      <w:r>
        <w:rPr>
          <w:b/>
          <w:u w:val="single"/>
        </w:rPr>
        <w:t>241060</w:t>
      </w:r>
    </w:p>
    <w:p>
      <w:r>
        <w:t>Springer can't steal a base, but that fucker can hit the ball! hell of a game! #ASTROS #SpringerDinger</w:t>
      </w:r>
    </w:p>
    <w:p>
      <w:r>
        <w:rPr>
          <w:b/>
          <w:u w:val="single"/>
        </w:rPr>
        <w:t>241061</w:t>
      </w:r>
    </w:p>
    <w:p>
      <w:r>
        <w:t>RT @YRNchasee: She bad and she paid, that's my kinda bitch</w:t>
      </w:r>
    </w:p>
    <w:p>
      <w:r>
        <w:rPr>
          <w:b/>
          <w:u w:val="single"/>
        </w:rPr>
        <w:t>241062</w:t>
      </w:r>
    </w:p>
    <w:p>
      <w:r>
        <w:t>RT @__itsdot: Niggas think weed &amp;amp; henny is life then wonder why they miserable. Moms don't fuck w/ them, cant keep a bitch, broke &amp;amp; dirty.…</w:t>
      </w:r>
    </w:p>
    <w:p>
      <w:r>
        <w:rPr>
          <w:b/>
          <w:u w:val="single"/>
        </w:rPr>
        <w:t>241063</w:t>
      </w:r>
    </w:p>
    <w:p>
      <w:r>
        <w:t>IT'S BEEN 2 FUCKING HOURS KAYLEE DO SOMETHING WITH YOURSELF!!!!</w:t>
      </w:r>
    </w:p>
    <w:p>
      <w:r>
        <w:rPr>
          <w:b/>
          <w:u w:val="single"/>
        </w:rPr>
        <w:t>241064</w:t>
      </w:r>
    </w:p>
    <w:p>
      <w:r>
        <w:t>RT @antoniodelotero: when this damn bell gonna ring i'm so sick of school https://t.co/sVdERAg329</w:t>
      </w:r>
    </w:p>
    <w:p>
      <w:r>
        <w:rPr>
          <w:b/>
          <w:u w:val="single"/>
        </w:rPr>
        <w:t>241065</w:t>
      </w:r>
    </w:p>
    <w:p>
      <w:r>
        <w:t>RT @kindslut: i literally over analyze everything it's so fucking annoying. you can be taking a nap and in my head i'll think we're growing…</w:t>
      </w:r>
    </w:p>
    <w:p>
      <w:r>
        <w:rPr>
          <w:b/>
          <w:u w:val="single"/>
        </w:rPr>
        <w:t>241066</w:t>
      </w:r>
    </w:p>
    <w:p>
      <w:r>
        <w:t>RT @ellawnee: It's pathetic when people can't admit to their fuck ups</w:t>
      </w:r>
    </w:p>
    <w:p>
      <w:r>
        <w:rPr>
          <w:b/>
          <w:u w:val="single"/>
        </w:rPr>
        <w:t>241067</w:t>
      </w:r>
    </w:p>
    <w:p>
      <w:r>
        <w:t>RT @peachisoda: [PANN] 170401 heol Eppis, we're on Melon's Hall of Fame!!! https://t.co/3O8etwtNlG</w:t>
      </w:r>
    </w:p>
    <w:p>
      <w:r>
        <w:rPr>
          <w:b/>
          <w:u w:val="single"/>
        </w:rPr>
        <w:t>241068</w:t>
      </w:r>
    </w:p>
    <w:p>
      <w:r>
        <w:t>RT @Ms_Paws: That they made a bad bitch 😭 https://t.co/vXBNWy81SZ</w:t>
      </w:r>
    </w:p>
    <w:p>
      <w:r>
        <w:rPr>
          <w:b/>
          <w:u w:val="single"/>
        </w:rPr>
        <w:t>241069</w:t>
      </w:r>
    </w:p>
    <w:p>
      <w:r>
        <w:t>RT @danatkin5: Fucking hell! 🤣🤣🤣🤣👏🏻👏🏻👏🏻👏🏻 https://t.co/jLzA3T8PPJ</w:t>
      </w:r>
    </w:p>
    <w:p>
      <w:r>
        <w:rPr>
          <w:b/>
          <w:u w:val="single"/>
        </w:rPr>
        <w:t>241070</w:t>
      </w:r>
    </w:p>
    <w:p>
      <w:r>
        <w:t>I hate tf out of this home health care job always fucking up my checks 😡😡</w:t>
      </w:r>
    </w:p>
    <w:p>
      <w:r>
        <w:rPr>
          <w:b/>
          <w:u w:val="single"/>
        </w:rPr>
        <w:t>241071</w:t>
      </w:r>
    </w:p>
    <w:p>
      <w:r>
        <w:t>cleanse myself from that filthy show by watching something wholesome and queer https://t.co/fCyrehXQ7a</w:t>
      </w:r>
    </w:p>
    <w:p>
      <w:r>
        <w:rPr>
          <w:b/>
          <w:u w:val="single"/>
        </w:rPr>
        <w:t>241072</w:t>
      </w:r>
    </w:p>
    <w:p>
      <w:r>
        <w:t>RT @DanyAllStar15: yeah, UCONN women's basketball team didn't score 50 in '07 not even fuckin close... idiots</w:t>
      </w:r>
    </w:p>
    <w:p>
      <w:r>
        <w:rPr>
          <w:b/>
          <w:u w:val="single"/>
        </w:rPr>
        <w:t>241073</w:t>
      </w:r>
    </w:p>
    <w:p>
      <w:r>
        <w:t>@GovMikeHuckabee @realDonaldTrump Hopefully they make them in your size idiot</w:t>
      </w:r>
    </w:p>
    <w:p>
      <w:r>
        <w:rPr>
          <w:b/>
          <w:u w:val="single"/>
        </w:rPr>
        <w:t>241074</w:t>
      </w:r>
    </w:p>
    <w:p>
      <w:r>
        <w:t>So Cummings appealed to Trump's vanity to encourage him to change his awful behavior. Trump heard it as a compliment.</w:t>
        <w:br/>
        <w:br/>
        <w:t>Yep, he is sick.</w:t>
      </w:r>
    </w:p>
    <w:p>
      <w:r>
        <w:rPr>
          <w:b/>
          <w:u w:val="single"/>
        </w:rPr>
        <w:t>241075</w:t>
      </w:r>
    </w:p>
    <w:p>
      <w:r>
        <w:t>RT @_ialiyah: you bitches not friends , y'all just hate alike 😝</w:t>
      </w:r>
    </w:p>
    <w:p>
      <w:r>
        <w:rPr>
          <w:b/>
          <w:u w:val="single"/>
        </w:rPr>
        <w:t>241076</w:t>
      </w:r>
    </w:p>
    <w:p>
      <w:r>
        <w:t>RT @TheBloodShow: I'm letting u know now. We not protesting when the laws shoot yo ass for this stupid phone case 😂😂 https://t.co/IcSMsKpCrl</w:t>
      </w:r>
    </w:p>
    <w:p>
      <w:r>
        <w:rPr>
          <w:b/>
          <w:u w:val="single"/>
        </w:rPr>
        <w:t>241077</w:t>
      </w:r>
    </w:p>
    <w:p>
      <w:r>
        <w:t>I hate you bitchhhhh yea I hate you bitch never thought I say it but I hate you bitch🎶</w:t>
      </w:r>
    </w:p>
    <w:p>
      <w:r>
        <w:rPr>
          <w:b/>
          <w:u w:val="single"/>
        </w:rPr>
        <w:t>241078</w:t>
      </w:r>
    </w:p>
    <w:p>
      <w:r>
        <w:t>RT @baddestbarb_: i wanna be badder than the bad bitch I already am</w:t>
      </w:r>
    </w:p>
    <w:p>
      <w:r>
        <w:rPr>
          <w:b/>
          <w:u w:val="single"/>
        </w:rPr>
        <w:t>241079</w:t>
      </w:r>
    </w:p>
    <w:p>
      <w:r>
        <w:t>Competitive being a fucking ladder system that matches you based on ranked rather than skill level, S rank is literally the stupidest</w:t>
      </w:r>
    </w:p>
    <w:p>
      <w:r>
        <w:rPr>
          <w:b/>
          <w:u w:val="single"/>
        </w:rPr>
        <w:t>241080</w:t>
      </w:r>
    </w:p>
    <w:p>
      <w:r>
        <w:t>RT @ColMorrisDavis: Idiot shoots idiot at idiot headquarters.</w:t>
        <w:br/>
        <w:br/>
        <w:t>@NRA https://t.co/kz2xEYD0JG</w:t>
      </w:r>
    </w:p>
    <w:p>
      <w:r>
        <w:rPr>
          <w:b/>
          <w:u w:val="single"/>
        </w:rPr>
        <w:t>241081</w:t>
      </w:r>
    </w:p>
    <w:p>
      <w:r>
        <w:t>RT @Noworriezzzz: Somebody said u retarded baby 😭😭 RT @MrPoonSoaker: I'm dying Niggas be in the comments talmbout "do u swallow" https://t.…</w:t>
      </w:r>
    </w:p>
    <w:p>
      <w:r>
        <w:rPr>
          <w:b/>
          <w:u w:val="single"/>
        </w:rPr>
        <w:t>241082</w:t>
      </w:r>
    </w:p>
    <w:p>
      <w:r>
        <w:t>RT @CdotHoncho: I hate hoes who attitude don't add up to they looks 😒</w:t>
      </w:r>
    </w:p>
    <w:p>
      <w:r>
        <w:rPr>
          <w:b/>
          <w:u w:val="single"/>
        </w:rPr>
        <w:t>241083</w:t>
      </w:r>
    </w:p>
    <w:p>
      <w:r>
        <w:t>RT @fashion_mafia: This is what you call a fucking snack! &amp;amp; breakfast, lunch &amp;amp; dinner. Can't forget dessert https://t.co/9UXpqpAHFM</w:t>
      </w:r>
    </w:p>
    <w:p>
      <w:r>
        <w:rPr>
          <w:b/>
          <w:u w:val="single"/>
        </w:rPr>
        <w:t>241084</w:t>
      </w:r>
    </w:p>
    <w:p>
      <w:r>
        <w:t xml:space="preserve">RT @th3j35t3r: ISIS: "US being run by an idiot' </w:t>
        <w:br/>
        <w:t>https://t.co/e64L4uLvmp</w:t>
      </w:r>
    </w:p>
    <w:p>
      <w:r>
        <w:rPr>
          <w:b/>
          <w:u w:val="single"/>
        </w:rPr>
        <w:t>241085</w:t>
      </w:r>
    </w:p>
    <w:p>
      <w:r>
        <w:t>RT @OGRobGoblin: HATE HATE HATE YOU BITCHES WHO KICK IT WITH HELLA GUYS TALKING ABOUT THAT'S YOUR SQUAD N THOSE ARE YOUR BROS WHEN THEY ALL…</w:t>
      </w:r>
    </w:p>
    <w:p>
      <w:r>
        <w:rPr>
          <w:b/>
          <w:u w:val="single"/>
        </w:rPr>
        <w:t>241086</w:t>
      </w:r>
    </w:p>
    <w:p>
      <w:r>
        <w:t>RT @AminESPN: Look, I get it, the NBA can't force an owner to sell bec he's an idiot, but they can and should fine/punish the hell out of t…</w:t>
      </w:r>
    </w:p>
    <w:p>
      <w:r>
        <w:rPr>
          <w:b/>
          <w:u w:val="single"/>
        </w:rPr>
        <w:t>241087</w:t>
      </w:r>
    </w:p>
    <w:p>
      <w:r>
        <w:t xml:space="preserve">RT @danversaIIen: grant's story is the cutest thing ever omg omg </w:t>
        <w:br/>
        <w:t>i'd hate to be the guy who called him a dick</w:t>
      </w:r>
    </w:p>
    <w:p>
      <w:r>
        <w:rPr>
          <w:b/>
          <w:u w:val="single"/>
        </w:rPr>
        <w:t>241088</w:t>
      </w:r>
    </w:p>
    <w:p>
      <w:r>
        <w:t>Bad Ass Jam from @Akeemlomoyen #GbemilekeByAkeemAdisa https://t.co/xS3bDGfAQM of @LRRTeam</w:t>
      </w:r>
    </w:p>
    <w:p>
      <w:r>
        <w:rPr>
          <w:b/>
          <w:u w:val="single"/>
        </w:rPr>
        <w:t>241089</w:t>
      </w:r>
    </w:p>
    <w:p>
      <w:r>
        <w:t>RT @wisdomprincthg: Retweeted Derlesu (@derlesu):</w:t>
        <w:br/>
        <w:br/>
        <w:t>People of California didn't vote for this... Idiot politicians did who want votes... htt…</w:t>
      </w:r>
    </w:p>
    <w:p>
      <w:r>
        <w:rPr>
          <w:b/>
          <w:u w:val="single"/>
        </w:rPr>
        <w:t>241090</w:t>
      </w:r>
    </w:p>
    <w:p>
      <w:r>
        <w:t>RT @_TherealAdaBoo: Having a iPhone 7 is the worst they should've made a damn hole for my headphones 🤦🏽‍♀️</w:t>
      </w:r>
    </w:p>
    <w:p>
      <w:r>
        <w:rPr>
          <w:b/>
          <w:u w:val="single"/>
        </w:rPr>
        <w:t>241091</w:t>
      </w:r>
    </w:p>
    <w:p>
      <w:r>
        <w:t>@WWENetwork @WrestleMania @BrockLesnar @Goldberg Bullshit, how the hell do you make goldberg lose. F--king crap</w:t>
      </w:r>
    </w:p>
    <w:p>
      <w:r>
        <w:rPr>
          <w:b/>
          <w:u w:val="single"/>
        </w:rPr>
        <w:t>241092</w:t>
      </w:r>
    </w:p>
    <w:p>
      <w:r>
        <w:t>@PepsiCo #Pepsi  NO.</w:t>
        <w:br/>
        <w:br/>
        <w:t xml:space="preserve">NO, you fucking idiots. NO. </w:t>
        <w:br/>
        <w:br/>
        <w:t xml:space="preserve">w..t..H were you thinking? </w:t>
        <w:br/>
        <w:br/>
        <w:t>HowGDdareyou?</w:t>
      </w:r>
    </w:p>
    <w:p>
      <w:r>
        <w:rPr>
          <w:b/>
          <w:u w:val="single"/>
        </w:rPr>
        <w:t>241093</w:t>
      </w:r>
    </w:p>
    <w:p>
      <w:r>
        <w:t>RT @KimKardashian: Everything should have an edit button and auto correct shouldn't be a fucking idiot! And PS no one ever says ducking...</w:t>
      </w:r>
    </w:p>
    <w:p>
      <w:r>
        <w:rPr>
          <w:b/>
          <w:u w:val="single"/>
        </w:rPr>
        <w:t>241094</w:t>
      </w:r>
    </w:p>
    <w:p>
      <w:r>
        <w:t>yall hoes are so biased it's disgusting https://t.co/x56Bf8q1ts</w:t>
      </w:r>
    </w:p>
    <w:p>
      <w:r>
        <w:rPr>
          <w:b/>
          <w:u w:val="single"/>
        </w:rPr>
        <w:t>241095</w:t>
      </w:r>
    </w:p>
    <w:p>
      <w:r>
        <w:t>@DanNerdCubed FUCK YES DAN! I WAS WAITIG FOR YOU TO SEE THIS!!!!</w:t>
      </w:r>
    </w:p>
    <w:p>
      <w:r>
        <w:rPr>
          <w:b/>
          <w:u w:val="single"/>
        </w:rPr>
        <w:t>241096</w:t>
      </w:r>
    </w:p>
    <w:p>
      <w:r>
        <w:t>RT @BirdGuides: Sickening photos of migrant birds needlessly slaughtered in #Malta (via @newscientist): https://t.co/nziYjPj6H4 https://t.c…</w:t>
      </w:r>
    </w:p>
    <w:p>
      <w:r>
        <w:rPr>
          <w:b/>
          <w:u w:val="single"/>
        </w:rPr>
        <w:t>241097</w:t>
      </w:r>
    </w:p>
    <w:p>
      <w:r>
        <w:t>RT @brianklaas: ABC News reports that Syria moved personnel, equipment, and aircraft from the base before the strikes. https://t.co/LmvdFdp…</w:t>
      </w:r>
    </w:p>
    <w:p>
      <w:r>
        <w:rPr>
          <w:b/>
          <w:u w:val="single"/>
        </w:rPr>
        <w:t>241098</w:t>
      </w:r>
    </w:p>
    <w:p>
      <w:r>
        <w:t>RT @WWECreative_ish: "This is fucking stupid. Here's an RKO" - @RandyOrton #WrestleMania</w:t>
      </w:r>
    </w:p>
    <w:p>
      <w:r>
        <w:rPr>
          <w:b/>
          <w:u w:val="single"/>
        </w:rPr>
        <w:t>241099</w:t>
      </w:r>
    </w:p>
    <w:p>
      <w:r>
        <w:t>ISIS Says U.S. 'Being Run By An Idiot' https://t.co/uF6gJkJMzm</w:t>
      </w:r>
    </w:p>
    <w:p>
      <w:r>
        <w:rPr>
          <w:b/>
          <w:u w:val="single"/>
        </w:rPr>
        <w:t>241100</w:t>
      </w:r>
    </w:p>
    <w:p>
      <w:r>
        <w:t>RT @AnimalsBelize: Justice for Bud- cruel students lit up fire crackers in his mouth! Plz sign: https://t.co/3bbSIxxtnM https://t.co/CEdcDK…</w:t>
      </w:r>
    </w:p>
    <w:p>
      <w:r>
        <w:rPr>
          <w:b/>
          <w:u w:val="single"/>
        </w:rPr>
        <w:t>241101</w:t>
      </w:r>
    </w:p>
    <w:p>
      <w:r>
        <w:t>RT @nymd711: @owillis Remember when the idiots in cable news were concerned about Bush/Clinton dynasties? Now we have a grifter family in D…</w:t>
      </w:r>
    </w:p>
    <w:p>
      <w:r>
        <w:rPr>
          <w:b/>
          <w:u w:val="single"/>
        </w:rPr>
        <w:t>241102</w:t>
      </w:r>
    </w:p>
    <w:p>
      <w:r>
        <w:t>@botaleptic Q..HBR .high brow rhetorics ...her bot remixes ...her bloody rubbish Ooow honey beez bullshit :)p What on earth is HBR beta not b me :)p🐝✨</w:t>
      </w:r>
    </w:p>
    <w:p>
      <w:r>
        <w:rPr>
          <w:b/>
          <w:u w:val="single"/>
        </w:rPr>
        <w:t>241103</w:t>
      </w:r>
    </w:p>
    <w:p>
      <w:r>
        <w:t>@CSims45 @KellyannePolls @POTUS Say what? ??????.....you are. sick bitch</w:t>
      </w:r>
    </w:p>
    <w:p>
      <w:r>
        <w:rPr>
          <w:b/>
          <w:u w:val="single"/>
        </w:rPr>
        <w:t>241104</w:t>
      </w:r>
    </w:p>
    <w:p>
      <w:r>
        <w:t>RT @DanyAllStar15: Yeah, Marchand just slashed a guy in the gooch so bad I just put on a cup to watch the rest of this game. Insane.</w:t>
      </w:r>
    </w:p>
    <w:p>
      <w:r>
        <w:rPr>
          <w:b/>
          <w:u w:val="single"/>
        </w:rPr>
        <w:t>241105</w:t>
      </w:r>
    </w:p>
    <w:p>
      <w:r>
        <w:t>@USATODAY Umm, they don't work at all and just make Trump look like an idiot</w:t>
      </w:r>
    </w:p>
    <w:p>
      <w:r>
        <w:rPr>
          <w:b/>
          <w:u w:val="single"/>
        </w:rPr>
        <w:t>241106</w:t>
      </w:r>
    </w:p>
    <w:p>
      <w:r>
        <w:t>RT @ParissaXo: i'm tired of u feminist bitches bc this is just disgusting https://t.co/S91o478GJ2</w:t>
      </w:r>
    </w:p>
    <w:p>
      <w:r>
        <w:rPr>
          <w:b/>
          <w:u w:val="single"/>
        </w:rPr>
        <w:t>241107</w:t>
      </w:r>
    </w:p>
    <w:p>
      <w:r>
        <w:t>RT @TommieLHHATL: He Said He Need A Bad Bitch With A Alibi 👸🏽 https://t.co/9HH2ouyMh7</w:t>
      </w:r>
    </w:p>
    <w:p>
      <w:r>
        <w:rPr>
          <w:b/>
          <w:u w:val="single"/>
        </w:rPr>
        <w:t>241108</w:t>
      </w:r>
    </w:p>
    <w:p>
      <w:r>
        <w:t>RT @dontbrexitfixit: Crazy fucked up world that condemns the brutal death of children by chemical weapons but not the brutal death by conve…</w:t>
      </w:r>
    </w:p>
    <w:p>
      <w:r>
        <w:rPr>
          <w:b/>
          <w:u w:val="single"/>
        </w:rPr>
        <w:t>241109</w:t>
      </w:r>
    </w:p>
    <w:p>
      <w:r>
        <w:t>RT @BluntOfLoud: Reason Why These Bitches Secretly Hate Me🤣🤣🤣🤣🤣 https://t.co/ixJD7B4ZDz</w:t>
      </w:r>
    </w:p>
    <w:p>
      <w:r>
        <w:rPr>
          <w:b/>
          <w:u w:val="single"/>
        </w:rPr>
        <w:t>241110</w:t>
      </w:r>
    </w:p>
    <w:p>
      <w:r>
        <w:t>Danielle gone say this girl vagina is bad built 😂✌🏾✌🏾✌🏾✌🏾✌🏾✌🏾✌🏾✌🏾✌🏾✌🏾✌🏾✌🏾✌🏾✌🏾✌🏾✌🏾✌🏾✌🏾✌🏾✌🏾✌🏾✌🏾✌🏾✌🏾✌🏾😂</w:t>
      </w:r>
    </w:p>
    <w:p>
      <w:r>
        <w:rPr>
          <w:b/>
          <w:u w:val="single"/>
        </w:rPr>
        <w:t>241111</w:t>
      </w:r>
    </w:p>
    <w:p>
      <w:r>
        <w:t>vanilla ice should have let me kick iggy. he knows i fucking hate dogs</w:t>
      </w:r>
    </w:p>
    <w:p>
      <w:r>
        <w:rPr>
          <w:b/>
          <w:u w:val="single"/>
        </w:rPr>
        <w:t>241112</w:t>
      </w:r>
    </w:p>
    <w:p>
      <w:r>
        <w:t>RT @VaguelyFunnyDan: Gotta give Trump credit for thoroughness. He's literally trying to do ALL of the awful things. Like EVERY FUCKING ONE…</w:t>
      </w:r>
    </w:p>
    <w:p>
      <w:r>
        <w:rPr>
          <w:b/>
          <w:u w:val="single"/>
        </w:rPr>
        <w:t>241113</w:t>
      </w:r>
    </w:p>
    <w:p>
      <w:r>
        <w:t>RT @kerouac741: Who coined the idiom "caught between two stools"?</w:t>
        <w:br/>
        <w:br/>
        <w:t>They must have been an idiot not to move to 1 of them.</w:t>
      </w:r>
    </w:p>
    <w:p>
      <w:r>
        <w:rPr>
          <w:b/>
          <w:u w:val="single"/>
        </w:rPr>
        <w:t>241114</w:t>
      </w:r>
    </w:p>
    <w:p>
      <w:r>
        <w:t>@jjasq if you intend on being an idiot unfollow me, if you would like 77k patriots from my fb page tae dae yer nut in nae bother tae me mate https://t.co/r4kRTIo927</w:t>
      </w:r>
    </w:p>
    <w:p>
      <w:r>
        <w:rPr>
          <w:b/>
          <w:u w:val="single"/>
        </w:rPr>
        <w:t>241115</w:t>
      </w:r>
    </w:p>
    <w:p>
      <w:r>
        <w:t>CUT THE CRAP AND STICK TOGETHER: INTERVIEW WITH KILL BITCHES TO DRESS FOXES https://t.co/60y9F6NxEq via @NorwichRadical</w:t>
      </w:r>
    </w:p>
    <w:p>
      <w:r>
        <w:rPr>
          <w:b/>
          <w:u w:val="single"/>
        </w:rPr>
        <w:t>241116</w:t>
      </w:r>
    </w:p>
    <w:p>
      <w:r>
        <w:t>RT @luigii249: These people are fucking sick https://t.co/ZbyO7AZHN9</w:t>
      </w:r>
    </w:p>
    <w:p>
      <w:r>
        <w:rPr>
          <w:b/>
          <w:u w:val="single"/>
        </w:rPr>
        <w:t>241117</w:t>
      </w:r>
    </w:p>
    <w:p>
      <w:r>
        <w:t>@RichardBurgon @RichardBurgon And this fucking lot have something to do with representing us? What a bunch of twats and wankers!</w:t>
      </w:r>
    </w:p>
    <w:p>
      <w:r>
        <w:rPr>
          <w:b/>
          <w:u w:val="single"/>
        </w:rPr>
        <w:t>241118</w:t>
      </w:r>
    </w:p>
    <w:p>
      <w:r>
        <w:t>i hate when ppl in tv shows put their shoes on the couch get ur fuckin dirt steppers off the sitting place</w:t>
      </w:r>
    </w:p>
    <w:p>
      <w:r>
        <w:rPr>
          <w:b/>
          <w:u w:val="single"/>
        </w:rPr>
        <w:t>241119</w:t>
      </w:r>
    </w:p>
    <w:p>
      <w:r>
        <w:t xml:space="preserve">Olivia is another god awful cunt. </w:t>
        <w:br/>
        <w:br/>
        <w:t xml:space="preserve">Get her off the fucking tele too. </w:t>
        <w:br/>
        <w:br/>
        <w:t>#MadeInChelsea</w:t>
      </w:r>
    </w:p>
    <w:p>
      <w:r>
        <w:rPr>
          <w:b/>
          <w:u w:val="single"/>
        </w:rPr>
        <w:t>241120</w:t>
      </w:r>
    </w:p>
    <w:p>
      <w:r>
        <w:t>Answered "JUST SCREAM!" on all the questions I didn't know,  because refresher safety course are so damn boring.</w:t>
      </w:r>
    </w:p>
    <w:p>
      <w:r>
        <w:rPr>
          <w:b/>
          <w:u w:val="single"/>
        </w:rPr>
        <w:t>241121</w:t>
      </w:r>
    </w:p>
    <w:p>
      <w:r>
        <w:t>RT @MediaMattersZA: [BREAKING]: Damning news #FaithMuthambi delays #SABCInterimboard by sending letters to board saying they can't perform…</w:t>
      </w:r>
    </w:p>
    <w:p>
      <w:r>
        <w:rPr>
          <w:b/>
          <w:u w:val="single"/>
        </w:rPr>
        <w:t>241122</w:t>
      </w:r>
    </w:p>
    <w:p>
      <w:r>
        <w:t>RT @Smook_Dawg: Them people who mad and act like they don't know why you cut the ass off ! 😂😂😂😂 https://t.co/EUaeuWCZHN</w:t>
      </w:r>
    </w:p>
    <w:p>
      <w:r>
        <w:rPr>
          <w:b/>
          <w:u w:val="single"/>
        </w:rPr>
        <w:t>241123</w:t>
      </w:r>
    </w:p>
    <w:p>
      <w:r>
        <w:t>The Idiot of the Day: https://t.co/PHxTCsFDGI via @YouTube</w:t>
      </w:r>
    </w:p>
    <w:p>
      <w:r>
        <w:rPr>
          <w:b/>
          <w:u w:val="single"/>
        </w:rPr>
        <w:t>241124</w:t>
      </w:r>
    </w:p>
    <w:p>
      <w:r>
        <w:t>@Jazzyfiizzle_ that ain't even a lot them ugly hoes be triiiiippin</w:t>
      </w:r>
    </w:p>
    <w:p>
      <w:r>
        <w:rPr>
          <w:b/>
          <w:u w:val="single"/>
        </w:rPr>
        <w:t>241125</w:t>
      </w:r>
    </w:p>
    <w:p>
      <w:r>
        <w:t>RT @Phuthibabes: Goldfinger is sooo damn evil why kill people? #TheQueenMzansi</w:t>
      </w:r>
    </w:p>
    <w:p>
      <w:r>
        <w:rPr>
          <w:b/>
          <w:u w:val="single"/>
        </w:rPr>
        <w:t>241126</w:t>
      </w:r>
    </w:p>
    <w:p>
      <w:r>
        <w:t>I got niggas hate me like I'm Donald Trump . #Dolphhhhh @YoungDolph</w:t>
      </w:r>
    </w:p>
    <w:p>
      <w:r>
        <w:rPr>
          <w:b/>
          <w:u w:val="single"/>
        </w:rPr>
        <w:t>241127</w:t>
      </w:r>
    </w:p>
    <w:p>
      <w:r>
        <w:t>RT @_eeazye: i hate when i get "i thought u said u weren't gonna drink anymore" messages, like bitch u knew i was lying, mind ur business h…</w:t>
      </w:r>
    </w:p>
    <w:p>
      <w:r>
        <w:rPr>
          <w:b/>
          <w:u w:val="single"/>
        </w:rPr>
        <w:t>241128</w:t>
      </w:r>
    </w:p>
    <w:p>
      <w:r>
        <w:t>Would this brainless retard that claims to be my father just hurry up and die?¿?¿¿???????</w:t>
      </w:r>
    </w:p>
    <w:p>
      <w:r>
        <w:rPr>
          <w:b/>
          <w:u w:val="single"/>
        </w:rPr>
        <w:t>241129</w:t>
      </w:r>
    </w:p>
    <w:p>
      <w:r>
        <w:t>@belly_ellyy nah man im just sick of seeing that "joke" every damn year lav</w:t>
      </w:r>
    </w:p>
    <w:p>
      <w:r>
        <w:rPr>
          <w:b/>
          <w:u w:val="single"/>
        </w:rPr>
        <w:t>241130</w:t>
      </w:r>
    </w:p>
    <w:p>
      <w:r>
        <w:t>RT @youngthug: Horse face hoe stop playing before I show the world yo lil ugly ass</w:t>
      </w:r>
    </w:p>
    <w:p>
      <w:r>
        <w:rPr>
          <w:b/>
          <w:u w:val="single"/>
        </w:rPr>
        <w:t>241131</w:t>
      </w:r>
    </w:p>
    <w:p>
      <w:r>
        <w:t>i hate when people smack their food that shits so annoying</w:t>
      </w:r>
    </w:p>
    <w:p>
      <w:r>
        <w:rPr>
          <w:b/>
          <w:u w:val="single"/>
        </w:rPr>
        <w:t>241132</w:t>
      </w:r>
    </w:p>
    <w:p>
      <w:r>
        <w:t>Why the f*** are people like this?! The boys were so exited to show us the Album but no thereare these IDIOTS who have to leak it!! https://t.co/TnoZbuvVE3</w:t>
      </w:r>
    </w:p>
    <w:p>
      <w:r>
        <w:rPr>
          <w:b/>
          <w:u w:val="single"/>
        </w:rPr>
        <w:t>241133</w:t>
      </w:r>
    </w:p>
    <w:p>
      <w:r>
        <w:t>RT @CreativeMkhit: BLOODY HELL https://t.co/4jTy3KI8iv</w:t>
      </w:r>
    </w:p>
    <w:p>
      <w:r>
        <w:rPr>
          <w:b/>
          <w:u w:val="single"/>
        </w:rPr>
        <w:t>241134</w:t>
      </w:r>
    </w:p>
    <w:p>
      <w:r>
        <w:t>RT @YG_WINNER: [🎵] WINNER - FATE NUMBER FOR</w:t>
        <w:br/>
        <w:br/>
        <w:t>Melon https://t.co/hzZj18a4N3</w:t>
        <w:br/>
        <w:t>Mnet https://t.co/qUYf336tya</w:t>
        <w:br/>
        <w:t>Naver https://t.co/ceJjugsKfd</w:t>
      </w:r>
    </w:p>
    <w:p>
      <w:r>
        <w:rPr>
          <w:b/>
          <w:u w:val="single"/>
        </w:rPr>
        <w:t>241135</w:t>
      </w:r>
    </w:p>
    <w:p>
      <w:r>
        <w:t>@DaniOnTheWing and Jesus fucking Christ do I hate their grampa</w:t>
      </w:r>
    </w:p>
    <w:p>
      <w:r>
        <w:rPr>
          <w:b/>
          <w:u w:val="single"/>
        </w:rPr>
        <w:t>241136</w:t>
      </w:r>
    </w:p>
    <w:p>
      <w:r>
        <w:t>Soccer #Livescore: (VIE-VL1) #SongLamNgheAn vs #HoChiMinhCity: 1-1. Goal for Ho Chi Minh City ...</w:t>
      </w:r>
    </w:p>
    <w:p>
      <w:r>
        <w:rPr>
          <w:b/>
          <w:u w:val="single"/>
        </w:rPr>
        <w:t>241137</w:t>
      </w:r>
    </w:p>
    <w:p>
      <w:r>
        <w:t>RT @eringilfoy: damn snapchat spectacles r so sick https://t.co/1BWCvSKhoO</w:t>
      </w:r>
    </w:p>
    <w:p>
      <w:r>
        <w:rPr>
          <w:b/>
          <w:u w:val="single"/>
        </w:rPr>
        <w:t>241138</w:t>
      </w:r>
    </w:p>
    <w:p>
      <w:r>
        <w:t>@realDonaldTrump @FoxNews And the left-wing idiots immediately jump on board</w:t>
      </w:r>
    </w:p>
    <w:p>
      <w:r>
        <w:rPr>
          <w:b/>
          <w:u w:val="single"/>
        </w:rPr>
        <w:t>241139</w:t>
      </w:r>
    </w:p>
    <w:p>
      <w:r>
        <w:t>RT @daijonp: if you dont like me bitch hate me i give no fucks 😂</w:t>
      </w:r>
    </w:p>
    <w:p>
      <w:r>
        <w:rPr>
          <w:b/>
          <w:u w:val="single"/>
        </w:rPr>
        <w:t>241140</w:t>
      </w:r>
    </w:p>
    <w:p>
      <w:r>
        <w:t>@MetricButtload Well, this pot pie didn't look too bad a minute ago. &amp;lt;throws out window&amp;gt;</w:t>
      </w:r>
    </w:p>
    <w:p>
      <w:r>
        <w:rPr>
          <w:b/>
          <w:u w:val="single"/>
        </w:rPr>
        <w:t>241141</w:t>
      </w:r>
    </w:p>
    <w:p>
      <w:r>
        <w:t>Bitches that do anything for niggas they just met make me sick 🤢</w:t>
      </w:r>
    </w:p>
    <w:p>
      <w:r>
        <w:rPr>
          <w:b/>
          <w:u w:val="single"/>
        </w:rPr>
        <w:t>241142</w:t>
      </w:r>
    </w:p>
    <w:p>
      <w:r>
        <w:t>RT @B_Rich33NO: Somewhere in #Syria #ISIS is having a fucking party! #ThanksTrump</w:t>
      </w:r>
    </w:p>
    <w:p>
      <w:r>
        <w:rPr>
          <w:b/>
          <w:u w:val="single"/>
        </w:rPr>
        <w:t>241143</w:t>
      </w:r>
    </w:p>
    <w:p>
      <w:r>
        <w:t>@CMyersOfficial_ when your mom sleeping with the barber but the pussy bad</w:t>
      </w:r>
    </w:p>
    <w:p>
      <w:r>
        <w:rPr>
          <w:b/>
          <w:u w:val="single"/>
        </w:rPr>
        <w:t>241144</w:t>
      </w:r>
    </w:p>
    <w:p>
      <w:r>
        <w:t>Justice for Bud- cruel students lit up fire crackers in his mouth! Plz sign: https://t.co/3bbSIxxtnM https://t.co/GFIXObQQkz</w:t>
      </w:r>
    </w:p>
    <w:p>
      <w:r>
        <w:rPr>
          <w:b/>
          <w:u w:val="single"/>
        </w:rPr>
        <w:t>241145</w:t>
      </w:r>
    </w:p>
    <w:p>
      <w:r>
        <w:t>WHAT IF @brendonurie AND @piercetheveil COLLAB. That would be fucking sick</w:t>
      </w:r>
    </w:p>
    <w:p>
      <w:r>
        <w:rPr>
          <w:b/>
          <w:u w:val="single"/>
        </w:rPr>
        <w:t>241146</w:t>
      </w:r>
    </w:p>
    <w:p>
      <w:r>
        <w:t>RT @EiramAydni: Im a nasty ass freak when I like you..</w:t>
      </w:r>
    </w:p>
    <w:p>
      <w:r>
        <w:rPr>
          <w:b/>
          <w:u w:val="single"/>
        </w:rPr>
        <w:t>241147</w:t>
      </w:r>
    </w:p>
    <w:p>
      <w:r>
        <w:t>visit mi site Jav Idol Schoolgirls Fucked By Masked Man In There Classroom Creampies For All Outrageous: Jav Idol… https://t.co/vHD9fKVccq https://t.co/UAstdfdYgv</w:t>
      </w:r>
    </w:p>
    <w:p>
      <w:r>
        <w:rPr>
          <w:b/>
          <w:u w:val="single"/>
        </w:rPr>
        <w:t>241148</w:t>
      </w:r>
    </w:p>
    <w:p>
      <w:r>
        <w:t>I fucking hate this song😂😂😂😂 https://t.co/4WXDypKMMS</w:t>
      </w:r>
    </w:p>
    <w:p>
      <w:r>
        <w:rPr>
          <w:b/>
          <w:u w:val="single"/>
        </w:rPr>
        <w:t>241149</w:t>
      </w:r>
    </w:p>
    <w:p>
      <w:r>
        <w:t>@USFreedomArmy He was just a puppet idiot on a string!!</w:t>
      </w:r>
    </w:p>
    <w:p>
      <w:r>
        <w:rPr>
          <w:b/>
          <w:u w:val="single"/>
        </w:rPr>
        <w:t>241150</w:t>
      </w:r>
    </w:p>
    <w:p>
      <w:r>
        <w:t>RT @ParissaXo: i'm tired of u feminist bitches bc this is just disgusting https://t.co/S91o478GJ2</w:t>
      </w:r>
    </w:p>
    <w:p>
      <w:r>
        <w:rPr>
          <w:b/>
          <w:u w:val="single"/>
        </w:rPr>
        <w:t>241151</w:t>
      </w:r>
    </w:p>
    <w:p>
      <w:r>
        <w:t>GODDAMMIT I HATE BROCK LESNAR. HIS MATCHES ARE FUCKING BORING.</w:t>
      </w:r>
    </w:p>
    <w:p>
      <w:r>
        <w:rPr>
          <w:b/>
          <w:u w:val="single"/>
        </w:rPr>
        <w:t>241152</w:t>
      </w:r>
    </w:p>
    <w:p>
      <w:r>
        <w:t>I'm sick of falling asleep on my phone and it dying in my sleep pissing man off now</w:t>
      </w:r>
    </w:p>
    <w:p>
      <w:r>
        <w:rPr>
          <w:b/>
          <w:u w:val="single"/>
        </w:rPr>
        <w:t>241153</w:t>
      </w:r>
    </w:p>
    <w:p>
      <w:r>
        <w:t>CAN WE ALL GIVE MY GAL KATIE FOR JUST BEING A BAD BITCH https://t.co/slr1QWrLF4</w:t>
      </w:r>
    </w:p>
    <w:p>
      <w:r>
        <w:rPr>
          <w:b/>
          <w:u w:val="single"/>
        </w:rPr>
        <w:t>241154</w:t>
      </w:r>
    </w:p>
    <w:p>
      <w:r>
        <w:t>@TammyNederveld @EnglishRussia1 He is rubbish, a subhuman idiot ! Him and his friends...</w:t>
      </w:r>
    </w:p>
    <w:p>
      <w:r>
        <w:rPr>
          <w:b/>
          <w:u w:val="single"/>
        </w:rPr>
        <w:t>241155</w:t>
      </w:r>
    </w:p>
    <w:p>
      <w:r>
        <w:t>The storms here aren't fucking nuts! 🙁😳🌩⛈🌪 https://t.co/QQejvmSZWa</w:t>
      </w:r>
    </w:p>
    <w:p>
      <w:r>
        <w:rPr>
          <w:b/>
          <w:u w:val="single"/>
        </w:rPr>
        <w:t>241156</w:t>
      </w:r>
    </w:p>
    <w:p>
      <w:r>
        <w:t>RT @SyrianDeveloper: This is not just in #Assad's hands it's in this miserable world's hands too</w:t>
        <w:br/>
        <w:t>Every country &amp;amp; every bastard  president w…</w:t>
      </w:r>
    </w:p>
    <w:p>
      <w:r>
        <w:rPr>
          <w:b/>
          <w:u w:val="single"/>
        </w:rPr>
        <w:t>241157</w:t>
      </w:r>
    </w:p>
    <w:p>
      <w:r>
        <w:t>RT @brianklaas: ABC News reports that Syria moved personnel, equipment, and aircraft from the base before the strikes. https://t.co/LmvdFdp…</w:t>
      </w:r>
    </w:p>
    <w:p>
      <w:r>
        <w:rPr>
          <w:b/>
          <w:u w:val="single"/>
        </w:rPr>
        <w:t>241158</w:t>
      </w:r>
    </w:p>
    <w:p>
      <w:r>
        <w:t>@Phabo72 reason we don't get along wit Russia is because of the kennedys. They wanted to put a base in Cuba and he said hell naw.</w:t>
      </w:r>
    </w:p>
    <w:p>
      <w:r>
        <w:rPr>
          <w:b/>
          <w:u w:val="single"/>
        </w:rPr>
        <w:t>241159</w:t>
      </w:r>
    </w:p>
    <w:p>
      <w:r>
        <w:t>RT @WestHamMatters: I can see the headlines now...</w:t>
        <w:br/>
        <w:br/>
        <w:t>"No service for Andy Carroll at The Vodafone Stadium tonight".</w:t>
        <w:br/>
        <w:br/>
        <w:t>Can't fucking wait!</w:t>
      </w:r>
    </w:p>
    <w:p>
      <w:r>
        <w:rPr>
          <w:b/>
          <w:u w:val="single"/>
        </w:rPr>
        <w:t>241160</w:t>
      </w:r>
    </w:p>
    <w:p>
      <w:r>
        <w:t>RT @BeyondInspirinq: I just wanna get my makeup , eyebrows, nails, hair done. Throw on a bad ass outfit &amp;amp; go out with friends. Drinks, danc…</w:t>
      </w:r>
    </w:p>
    <w:p>
      <w:r>
        <w:rPr>
          <w:b/>
          <w:u w:val="single"/>
        </w:rPr>
        <w:t>241161</w:t>
      </w:r>
    </w:p>
    <w:p>
      <w:r>
        <w:t>RT @DanyAllStar15: Yeah, Marchand just slashed a guy in the gooch so bad I just put on a cup to watch the rest of this game. Insane.</w:t>
      </w:r>
    </w:p>
    <w:p>
      <w:r>
        <w:rPr>
          <w:b/>
          <w:u w:val="single"/>
        </w:rPr>
        <w:t>241162</w:t>
      </w:r>
    </w:p>
    <w:p>
      <w:r>
        <w:t>There's no time to discriminate....</w:t>
        <w:br/>
        <w:t>Hate every motherfucker that's in your way! 🤗</w:t>
      </w:r>
    </w:p>
    <w:p>
      <w:r>
        <w:rPr>
          <w:b/>
          <w:u w:val="single"/>
        </w:rPr>
        <w:t>241163</w:t>
      </w:r>
    </w:p>
    <w:p>
      <w:r>
        <w:t>Who have a girlfriend that don't bitch or trip on them ? Nobody! 😂 that's impossible to find !</w:t>
      </w:r>
    </w:p>
    <w:p>
      <w:r>
        <w:rPr>
          <w:b/>
          <w:u w:val="single"/>
        </w:rPr>
        <w:t>241164</w:t>
      </w:r>
    </w:p>
    <w:p>
      <w:r>
        <w:t>and then dumbasses will claim that the paint job is bad. https://t.co/fljXO2B4pY</w:t>
      </w:r>
    </w:p>
    <w:p>
      <w:r>
        <w:rPr>
          <w:b/>
          <w:u w:val="single"/>
        </w:rPr>
        <w:t>241165</w:t>
      </w:r>
    </w:p>
    <w:p>
      <w:r>
        <w:t>RT @Stormzy1: #GSAP TOUR - DUBLIN - FUCKING HELL!!!! 🇮🇪❤️💪🏿 https://t.co/b6uzw8c3Ze</w:t>
      </w:r>
    </w:p>
    <w:p>
      <w:r>
        <w:rPr>
          <w:b/>
          <w:u w:val="single"/>
        </w:rPr>
        <w:t>241166</w:t>
      </w:r>
    </w:p>
    <w:p>
      <w:r>
        <w:t>RT @Netstryke: HARDYS ARE THE FUCKING TAG CHAMPIONS AGAIN!!!!! TAKE YOUR PRESUMPTIONS AND DELETE THEM!!#Wrestlemania https://t.co/Yil6m4IFrW</w:t>
      </w:r>
    </w:p>
    <w:p>
      <w:r>
        <w:rPr>
          <w:b/>
          <w:u w:val="single"/>
        </w:rPr>
        <w:t>241167</w:t>
      </w:r>
    </w:p>
    <w:p>
      <w:r>
        <w:t>RT @TheBloodShow: I'm letting u know now. We not protesting when the laws shoot yo ass for this stupid phone case 😂😂 https://t.co/IcSMsKpCrl</w:t>
      </w:r>
    </w:p>
    <w:p>
      <w:r>
        <w:rPr>
          <w:b/>
          <w:u w:val="single"/>
        </w:rPr>
        <w:t>241168</w:t>
      </w:r>
    </w:p>
    <w:p>
      <w:r>
        <w:t>Bloody hell Bloody heaven BLOODY BELL超好聽!!!!!!!!!!!!!!!</w:t>
      </w:r>
    </w:p>
    <w:p>
      <w:r>
        <w:rPr>
          <w:b/>
          <w:u w:val="single"/>
        </w:rPr>
        <w:t>241169</w:t>
      </w:r>
    </w:p>
    <w:p>
      <w:r>
        <w:t>RT @cparham65: @ShermanTecumseh @SenateMajLdr @lor65 @POTUS Yeah! I wish all the idiots that promised to leave, would for once keep their w…</w:t>
      </w:r>
    </w:p>
    <w:p>
      <w:r>
        <w:rPr>
          <w:b/>
          <w:u w:val="single"/>
        </w:rPr>
        <w:t>241170</w:t>
      </w:r>
    </w:p>
    <w:p>
      <w:r>
        <w:t>Trump is one stupid freaking idiot https://t.co/KAzZfRDKhD</w:t>
      </w:r>
    </w:p>
    <w:p>
      <w:r>
        <w:rPr>
          <w:b/>
          <w:u w:val="single"/>
        </w:rPr>
        <w:t>241171</w:t>
      </w:r>
    </w:p>
    <w:p>
      <w:r>
        <w:t>RT @AntoineHailey35: She RETARDED 😂😂😂 https://t.co/npV8hEOR1v</w:t>
      </w:r>
    </w:p>
    <w:p>
      <w:r>
        <w:rPr>
          <w:b/>
          <w:u w:val="single"/>
        </w:rPr>
        <w:t>241172</w:t>
      </w:r>
    </w:p>
    <w:p>
      <w:r>
        <w:t>@Anoushae_ "Vegetarian" ancient tribal slang for the village idiot who can't hunt, fish or ride!</w:t>
      </w:r>
    </w:p>
    <w:p>
      <w:r>
        <w:rPr>
          <w:b/>
          <w:u w:val="single"/>
        </w:rPr>
        <w:t>241173</w:t>
      </w:r>
    </w:p>
    <w:p>
      <w:r>
        <w:t>RT @BlakeWatson003: PSA: stop doing the "who has visited your twitter" shits annoying. Thank you.</w:t>
      </w:r>
    </w:p>
    <w:p>
      <w:r>
        <w:rPr>
          <w:b/>
          <w:u w:val="single"/>
        </w:rPr>
        <w:t>241174</w:t>
      </w:r>
    </w:p>
    <w:p>
      <w:r>
        <w:t>Don't be that bitch that's mad FOREVER cause the nigga has a place for me in his heart!</w:t>
      </w:r>
    </w:p>
    <w:p>
      <w:r>
        <w:rPr>
          <w:b/>
          <w:u w:val="single"/>
        </w:rPr>
        <w:t>241175</w:t>
      </w:r>
    </w:p>
    <w:p>
      <w:r>
        <w:t>RT @TheAnfieldWrap: Fucking get in, Reds! #WTRWWAW https://t.co/47xmLYOqSI</w:t>
      </w:r>
    </w:p>
    <w:p>
      <w:r>
        <w:rPr>
          <w:b/>
          <w:u w:val="single"/>
        </w:rPr>
        <w:t>241176</w:t>
      </w:r>
    </w:p>
    <w:p>
      <w:r>
        <w:t>RT @usacsmret: Despite being slapped in the face and kicked in the ass by the voters, the MSM are still forcing their ugly Trump opinions o…</w:t>
      </w:r>
    </w:p>
    <w:p>
      <w:r>
        <w:rPr>
          <w:b/>
          <w:u w:val="single"/>
        </w:rPr>
        <w:t>241177</w:t>
      </w:r>
    </w:p>
    <w:p>
      <w:r>
        <w:t>Fucking John Wall hitting Rudy in the nuts, muddafucker!!</w:t>
      </w:r>
    </w:p>
    <w:p>
      <w:r>
        <w:rPr>
          <w:b/>
          <w:u w:val="single"/>
        </w:rPr>
        <w:t>241178</w:t>
      </w:r>
    </w:p>
    <w:p>
      <w:r>
        <w:t>RT @BlackMilk_69x: Gotta bad bitch and she can't keep her clothes on so I'm like bend over, stop and strike that pose https://t.co/zPKF3WFx…</w:t>
      </w:r>
    </w:p>
    <w:p>
      <w:r>
        <w:rPr>
          <w:b/>
          <w:u w:val="single"/>
        </w:rPr>
        <w:t>241179</w:t>
      </w:r>
    </w:p>
    <w:p>
      <w:r>
        <w:t>I knew it, the cars in timeless river are fucking monsters and I hate them</w:t>
      </w:r>
    </w:p>
    <w:p>
      <w:r>
        <w:rPr>
          <w:b/>
          <w:u w:val="single"/>
        </w:rPr>
        <w:t>241180</w:t>
      </w:r>
    </w:p>
    <w:p>
      <w:r>
        <w:t>RT @coletylercole: THIS IS INSANE! BOYS CAN'T WEAR MAKEUP!?!? WHY DOES THIS EVEN MATTER TO BEGIN WITH?? FUCK SOCIETAL CONSTRUCTS, I'M A FUC…</w:t>
      </w:r>
    </w:p>
    <w:p>
      <w:r>
        <w:rPr>
          <w:b/>
          <w:u w:val="single"/>
        </w:rPr>
        <w:t>241181</w:t>
      </w:r>
    </w:p>
    <w:p>
      <w:r>
        <w:t>RT @awrfbyedan: #PrayForSyria i honestly hate that this is happening so much. I can't fucking imagine how the people feel over there.</w:t>
      </w:r>
    </w:p>
    <w:p>
      <w:r>
        <w:rPr>
          <w:b/>
          <w:u w:val="single"/>
        </w:rPr>
        <w:t>241182</w:t>
      </w:r>
    </w:p>
    <w:p>
      <w:r>
        <w:t>RT @ImToExclusive: Ion talk nor fuck with nobody !!!</w:t>
      </w:r>
    </w:p>
    <w:p>
      <w:r>
        <w:rPr>
          <w:b/>
          <w:u w:val="single"/>
        </w:rPr>
        <w:t>241183</w:t>
      </w:r>
    </w:p>
    <w:p>
      <w:r>
        <w:t>@RaysBaseball Please beat the Yankees. I hate the Yankees</w:t>
      </w:r>
    </w:p>
    <w:p>
      <w:r>
        <w:rPr>
          <w:b/>
          <w:u w:val="single"/>
        </w:rPr>
        <w:t>241184</w:t>
      </w:r>
    </w:p>
    <w:p>
      <w:r>
        <w:t>RT @clockedinDJ: I hate when mfs knock on the bathroom door and ask if I'm in the bathroom no bitch I'm in the sink 🤦🏾‍♂️🙎🏾‍♂️</w:t>
      </w:r>
    </w:p>
    <w:p>
      <w:r>
        <w:rPr>
          <w:b/>
          <w:u w:val="single"/>
        </w:rPr>
        <w:t>241185</w:t>
      </w:r>
    </w:p>
    <w:p>
      <w:r>
        <w:t>I hate when niggas throw "💍💍💍💍" under my pics... I don't speak emoji, are u getting me a ring? Are u gon wife me? Tell me what is it? 🤦🏾‍♀️</w:t>
      </w:r>
    </w:p>
    <w:p>
      <w:r>
        <w:rPr>
          <w:b/>
          <w:u w:val="single"/>
        </w:rPr>
        <w:t>241186</w:t>
      </w:r>
    </w:p>
    <w:p>
      <w:r>
        <w:t xml:space="preserve">Every time bent Tory MPs bad mouth the honourable London Taxi Trade I resolve never to pick the prick up. </w:t>
        <w:br/>
        <w:br/>
        <w:t>#owngoal https://t.co/f9YHSstXWx</w:t>
      </w:r>
    </w:p>
    <w:p>
      <w:r>
        <w:rPr>
          <w:b/>
          <w:u w:val="single"/>
        </w:rPr>
        <w:t>241187</w:t>
      </w:r>
    </w:p>
    <w:p>
      <w:r>
        <w:t>These hoes are miserable fall in they traps you will be tooo!</w:t>
      </w:r>
    </w:p>
    <w:p>
      <w:r>
        <w:rPr>
          <w:b/>
          <w:u w:val="single"/>
        </w:rPr>
        <w:t>241188</w:t>
      </w:r>
    </w:p>
    <w:p>
      <w:r>
        <w:t>This beast titan going to be a fucking problem!!!!</w:t>
      </w:r>
    </w:p>
    <w:p>
      <w:r>
        <w:rPr>
          <w:b/>
          <w:u w:val="single"/>
        </w:rPr>
        <w:t>241189</w:t>
      </w:r>
    </w:p>
    <w:p>
      <w:r>
        <w:t>RT @TeenTop_Global: [INFO]</w:t>
        <w:br/>
        <w:t>#틴탑 and #재밌어 were both trending on Melon and Daum!👏</w:t>
        <w:br/>
        <w:t>Via: Tksemfl320 &amp;amp; Chaem_mom https://t.co/nUyv9zkIWU</w:t>
      </w:r>
    </w:p>
    <w:p>
      <w:r>
        <w:rPr>
          <w:b/>
          <w:u w:val="single"/>
        </w:rPr>
        <w:t>241190</w:t>
      </w:r>
    </w:p>
    <w:p>
      <w:r>
        <w:t>@stanJhopennSuga @breathewithjin Jin : (it's food goddamnit, no way in hell would he let you off over it🤣) https://t.co/sMl2fVRHo6</w:t>
      </w:r>
    </w:p>
    <w:p>
      <w:r>
        <w:rPr>
          <w:b/>
          <w:u w:val="single"/>
        </w:rPr>
        <w:t>241191</w:t>
      </w:r>
    </w:p>
    <w:p>
      <w:r>
        <w:t>She's a fucking moron I can't 😂 https://t.co/7O29teltMg</w:t>
      </w:r>
    </w:p>
    <w:p>
      <w:r>
        <w:rPr>
          <w:b/>
          <w:u w:val="single"/>
        </w:rPr>
        <w:t>241192</w:t>
      </w:r>
    </w:p>
    <w:p>
      <w:r>
        <w:t>RT @YoungNino215_: I hate y'all stupid ass philky kids who started putting an "o" in "bul" its youngbul not youngboul 🙄</w:t>
      </w:r>
    </w:p>
    <w:p>
      <w:r>
        <w:rPr>
          <w:b/>
          <w:u w:val="single"/>
        </w:rPr>
        <w:t>241193</w:t>
      </w:r>
    </w:p>
    <w:p>
      <w:r>
        <w:t>RT @Pantera: 3 Vulgar Videos From Hell was re-released by RHINO on this day in 2006.  Pick up a copy here: https://t.co/Alfwm3wsxN https://…</w:t>
      </w:r>
    </w:p>
    <w:p>
      <w:r>
        <w:rPr>
          <w:b/>
          <w:u w:val="single"/>
        </w:rPr>
        <w:t>241194</w:t>
      </w:r>
    </w:p>
    <w:p>
      <w:r>
        <w:t>RT @WMOMG_ID: [LINK] OH MY GIRL 4th Mini Album #COLORINGBOOK</w:t>
        <w:br/>
        <w:t>Melon https://t.co/RzuRWZr5B7</w:t>
        <w:br/>
        <w:t>Naver https://t.co/LLBetYmOMh</w:t>
        <w:br/>
        <w:t>#OHMYGIRL #오마이걸_컬러…</w:t>
      </w:r>
    </w:p>
    <w:p>
      <w:r>
        <w:rPr>
          <w:b/>
          <w:u w:val="single"/>
        </w:rPr>
        <w:t>241195</w:t>
      </w:r>
    </w:p>
    <w:p>
      <w:r>
        <w:t>now i get it 13 reasons why is that boring ass book i read like 6 years ago</w:t>
      </w:r>
    </w:p>
    <w:p>
      <w:r>
        <w:rPr>
          <w:b/>
          <w:u w:val="single"/>
        </w:rPr>
        <w:t>241196</w:t>
      </w:r>
    </w:p>
    <w:p>
      <w:r>
        <w:t>@CashNastyGaming Stfu ur retarded cash do you even watch raptor and pacer games 😂</w:t>
      </w:r>
    </w:p>
    <w:p>
      <w:r>
        <w:rPr>
          <w:b/>
          <w:u w:val="single"/>
        </w:rPr>
        <w:t>241197</w:t>
      </w:r>
    </w:p>
    <w:p>
      <w:r>
        <w:t>Alotta Niggas Hate &amp;amp; Sneak Dissing But I Missed Dat 🤔Catch Em In Traffic He Swear 🙌🏾 He Ain't Wit Dat</w:t>
      </w:r>
    </w:p>
    <w:p>
      <w:r>
        <w:rPr>
          <w:b/>
          <w:u w:val="single"/>
        </w:rPr>
        <w:t>241198</w:t>
      </w:r>
    </w:p>
    <w:p>
      <w:r>
        <w:t>RT @AndyRichter: Jesus, the Get Out sequel looks fucking terrifying https://t.co/cJRwj2QjzP</w:t>
      </w:r>
    </w:p>
    <w:p>
      <w:r>
        <w:rPr>
          <w:b/>
          <w:u w:val="single"/>
        </w:rPr>
        <w:t>241199</w:t>
      </w:r>
    </w:p>
    <w:p>
      <w:r>
        <w:t>Ugly niggas that refuse to admit they're ugly are the worst.</w:t>
      </w:r>
    </w:p>
    <w:p>
      <w:r>
        <w:rPr>
          <w:b/>
          <w:u w:val="single"/>
        </w:rPr>
        <w:t>241200</w:t>
      </w:r>
    </w:p>
    <w:p>
      <w:r>
        <w:t>RT @amadijuana: people annoying ima b an angel by my damn self</w:t>
      </w:r>
    </w:p>
    <w:p>
      <w:r>
        <w:rPr>
          <w:b/>
          <w:u w:val="single"/>
        </w:rPr>
        <w:t>241201</w:t>
      </w:r>
    </w:p>
    <w:p>
      <w:r>
        <w:t>RT @iamfreddyrojas: The army forces you to lower your standards... sike you got me fucked up!! 😂😂</w:t>
      </w:r>
    </w:p>
    <w:p>
      <w:r>
        <w:rPr>
          <w:b/>
          <w:u w:val="single"/>
        </w:rPr>
        <w:t>241202</w:t>
      </w:r>
    </w:p>
    <w:p>
      <w:r>
        <w:t>RT @GylesB1: Chekhov on Tuesday: "Any idiot can cope with a crisis - it's day to day living that wears you out."</w:t>
      </w:r>
    </w:p>
    <w:p>
      <w:r>
        <w:rPr>
          <w:b/>
          <w:u w:val="single"/>
        </w:rPr>
        <w:t>241203</w:t>
      </w:r>
    </w:p>
    <w:p>
      <w:r>
        <w:t>RT @WhatDev_Say: FUCKING THANK YOU!!!!! https://t.co/7SKDc3Npg9</w:t>
      </w:r>
    </w:p>
    <w:p>
      <w:r>
        <w:rPr>
          <w:b/>
          <w:u w:val="single"/>
        </w:rPr>
        <w:t>241204</w:t>
      </w:r>
    </w:p>
    <w:p>
      <w:r>
        <w:t>@NYPost_Brazille u shouldn't be a reporter if that's the way u see it get a clue idiot</w:t>
      </w:r>
    </w:p>
    <w:p>
      <w:r>
        <w:rPr>
          <w:b/>
          <w:u w:val="single"/>
        </w:rPr>
        <w:t>241205</w:t>
      </w:r>
    </w:p>
    <w:p>
      <w:r>
        <w:t>@realDonaldTrump @nytimes @nypost Donald Trump you are literally delusional and alex jones is an idiot</w:t>
      </w:r>
    </w:p>
    <w:p>
      <w:r>
        <w:rPr>
          <w:b/>
          <w:u w:val="single"/>
        </w:rPr>
        <w:t>241206</w:t>
      </w:r>
    </w:p>
    <w:p>
      <w:r>
        <w:t>RT @hneenie: I hate when I almost get hit by a car, fucking finish the deed</w:t>
      </w:r>
    </w:p>
    <w:p>
      <w:r>
        <w:rPr>
          <w:b/>
          <w:u w:val="single"/>
        </w:rPr>
        <w:t>241207</w:t>
      </w:r>
    </w:p>
    <w:p>
      <w:r>
        <w:t>@ChrisLDnL @TulsiGabbard @realDonaldTrump You're fucking insane if you think ANY of  @POTUS "web security" measures areanything more than ways to "keep an eye on" any "dissedents"!!</w:t>
      </w:r>
    </w:p>
    <w:p>
      <w:r>
        <w:rPr>
          <w:b/>
          <w:u w:val="single"/>
        </w:rPr>
        <w:t>241208</w:t>
      </w:r>
    </w:p>
    <w:p>
      <w:r>
        <w:t>RT @Stormzy1: #GSAP TOUR - DUBLIN - FUCKING HELL!!!! 🇮🇪❤️💪🏿 https://t.co/b6uzw8c3Ze</w:t>
      </w:r>
    </w:p>
    <w:p>
      <w:r>
        <w:rPr>
          <w:b/>
          <w:u w:val="single"/>
        </w:rPr>
        <w:t>241209</w:t>
      </w:r>
    </w:p>
    <w:p>
      <w:r>
        <w:t>I'm calling out of work tomorrow. I'm fucking sick.</w:t>
      </w:r>
    </w:p>
    <w:p>
      <w:r>
        <w:rPr>
          <w:b/>
          <w:u w:val="single"/>
        </w:rPr>
        <w:t>241210</w:t>
      </w:r>
    </w:p>
    <w:p>
      <w:r>
        <w:t>I hate when James act retarded like he don't get what I'm saying. 🙄</w:t>
      </w:r>
    </w:p>
    <w:p>
      <w:r>
        <w:rPr>
          <w:b/>
          <w:u w:val="single"/>
        </w:rPr>
        <w:t>241211</w:t>
      </w:r>
    </w:p>
    <w:p>
      <w:r>
        <w:t>@fathiima_k Basically @fathiima_k both the SA and USA presidents are idiots 😂 End of story👍🏻</w:t>
      </w:r>
    </w:p>
    <w:p>
      <w:r>
        <w:rPr>
          <w:b/>
          <w:u w:val="single"/>
        </w:rPr>
        <w:t>241212</w:t>
      </w:r>
    </w:p>
    <w:p>
      <w:r>
        <w:t>RT @DPRK_News: "Attack dog" US media meekly kowtows to Noted Idiot Trump after show of force, like timid piglets cowering before a wolf wit…</w:t>
      </w:r>
    </w:p>
    <w:p>
      <w:r>
        <w:rPr>
          <w:b/>
          <w:u w:val="single"/>
        </w:rPr>
        <w:t>241213</w:t>
      </w:r>
    </w:p>
    <w:p>
      <w:r>
        <w:t>RT @_NetteDgaf: Bitches don't know if they wanna be your friend or hate on you 😩😂</w:t>
      </w:r>
    </w:p>
    <w:p>
      <w:r>
        <w:rPr>
          <w:b/>
          <w:u w:val="single"/>
        </w:rPr>
        <w:t>241214</w:t>
      </w:r>
    </w:p>
    <w:p>
      <w:r>
        <w:t>RT @trev_up: I hate when a song reminds me of someone I give 0 fucks about</w:t>
      </w:r>
    </w:p>
    <w:p>
      <w:r>
        <w:rPr>
          <w:b/>
          <w:u w:val="single"/>
        </w:rPr>
        <w:t>241215</w:t>
      </w:r>
    </w:p>
    <w:p>
      <w:r>
        <w:t>"goes for rap's crown"????? you idiots he already has it https://t.co/L1NbsWyPqW</w:t>
      </w:r>
    </w:p>
    <w:p>
      <w:r>
        <w:rPr>
          <w:b/>
          <w:u w:val="single"/>
        </w:rPr>
        <w:t>241216</w:t>
      </w:r>
    </w:p>
    <w:p>
      <w:r>
        <w:t>I'm not being melodramatic here! I'm just stating the mother fucking fact you asshole! 😒</w:t>
      </w:r>
    </w:p>
    <w:p>
      <w:r>
        <w:rPr>
          <w:b/>
          <w:u w:val="single"/>
        </w:rPr>
        <w:t>241217</w:t>
      </w:r>
    </w:p>
    <w:p>
      <w:r>
        <w:t>RT @nguyenntina: fucking it up girl! 😛 https://t.co/QGwljkDTEK</w:t>
      </w:r>
    </w:p>
    <w:p>
      <w:r>
        <w:rPr>
          <w:b/>
          <w:u w:val="single"/>
        </w:rPr>
        <w:t>241218</w:t>
      </w:r>
    </w:p>
    <w:p>
      <w:r>
        <w:t>@livescifi I think we were all freaked out. But as freaky as it is..someone is fucking with you..and anyone else who calls!</w:t>
      </w:r>
    </w:p>
    <w:p>
      <w:r>
        <w:rPr>
          <w:b/>
          <w:u w:val="single"/>
        </w:rPr>
        <w:t>241219</w:t>
      </w:r>
    </w:p>
    <w:p>
      <w:r>
        <w:t xml:space="preserve">RT @th3j35t3r: ISIS: "US being run by an idiot' </w:t>
        <w:br/>
        <w:t>https://t.co/e64L4uLvmp</w:t>
      </w:r>
    </w:p>
    <w:p>
      <w:r>
        <w:rPr>
          <w:b/>
          <w:u w:val="single"/>
        </w:rPr>
        <w:t>241220</w:t>
      </w:r>
    </w:p>
    <w:p>
      <w:r>
        <w:t>RT @matttogni: This could be us but you're all fucking idiots... https://t.co/AKRZT3gnEy</w:t>
      </w:r>
    </w:p>
    <w:p>
      <w:r>
        <w:rPr>
          <w:b/>
          <w:u w:val="single"/>
        </w:rPr>
        <w:t>241221</w:t>
      </w:r>
    </w:p>
    <w:p>
      <w:r>
        <w:t>All my friends are having babies and I'm over here, having to give my fish away cause I'm a fucking awful pet owner</w:t>
      </w:r>
    </w:p>
    <w:p>
      <w:r>
        <w:rPr>
          <w:b/>
          <w:u w:val="single"/>
        </w:rPr>
        <w:t>241222</w:t>
      </w:r>
    </w:p>
    <w:p>
      <w:r>
        <w:t>idiots and dangerous murdering liars https://t.co/ksYOf8ks6O</w:t>
      </w:r>
    </w:p>
    <w:p>
      <w:r>
        <w:rPr>
          <w:b/>
          <w:u w:val="single"/>
        </w:rPr>
        <w:t>241223</w:t>
      </w:r>
    </w:p>
    <w:p>
      <w:r>
        <w:t>Cancelled my brother is an idiot and like always I have to go fix his problems! https://t.co/Sh70S1fkdz</w:t>
      </w:r>
    </w:p>
    <w:p>
      <w:r>
        <w:rPr>
          <w:b/>
          <w:u w:val="single"/>
        </w:rPr>
        <w:t>241224</w:t>
      </w:r>
    </w:p>
    <w:p>
      <w:r>
        <w:t>RT @Raeocchipinti: Well damn a bad bitch needs her beauty rest</w:t>
      </w:r>
    </w:p>
    <w:p>
      <w:r>
        <w:rPr>
          <w:b/>
          <w:u w:val="single"/>
        </w:rPr>
        <w:t>241225</w:t>
      </w:r>
    </w:p>
    <w:p>
      <w:r>
        <w:t>RT @EiramAydni: Im a nasty ass freak when I like you..</w:t>
      </w:r>
    </w:p>
    <w:p>
      <w:r>
        <w:rPr>
          <w:b/>
          <w:u w:val="single"/>
        </w:rPr>
        <w:t>241226</w:t>
      </w:r>
    </w:p>
    <w:p>
      <w:r>
        <w:t>RT @_Aminah: Truly you're  the Daddy G.O of idiots https://t.co/m71SdiowAF</w:t>
      </w:r>
    </w:p>
    <w:p>
      <w:r>
        <w:rPr>
          <w:b/>
          <w:u w:val="single"/>
        </w:rPr>
        <w:t>241227</w:t>
      </w:r>
    </w:p>
    <w:p>
      <w:r>
        <w:t>@heraldleader They are both idiots and don't know if the are coming or going</w:t>
      </w:r>
    </w:p>
    <w:p>
      <w:r>
        <w:rPr>
          <w:b/>
          <w:u w:val="single"/>
        </w:rPr>
        <w:t>241228</w:t>
      </w:r>
    </w:p>
    <w:p>
      <w:r>
        <w:t>If this is correct it's a fucking disaster! https://t.co/ztUVKdUqre</w:t>
      </w:r>
    </w:p>
    <w:p>
      <w:r>
        <w:rPr>
          <w:b/>
          <w:u w:val="single"/>
        </w:rPr>
        <w:t>241229</w:t>
      </w:r>
    </w:p>
    <w:p>
      <w:r>
        <w:t>@BabiesWithGuns Holy fuck this is my worst nightmare.</w:t>
      </w:r>
    </w:p>
    <w:p>
      <w:r>
        <w:rPr>
          <w:b/>
          <w:u w:val="single"/>
        </w:rPr>
        <w:t>241230</w:t>
      </w:r>
    </w:p>
    <w:p>
      <w:r>
        <w:t>i swear if Trump makes me get off my ass and go be a soldier i want that idiot impeached</w:t>
      </w:r>
    </w:p>
    <w:p>
      <w:r>
        <w:rPr>
          <w:b/>
          <w:u w:val="single"/>
        </w:rPr>
        <w:t>241231</w:t>
      </w:r>
    </w:p>
    <w:p>
      <w:r>
        <w:t>RT @XixoHS: If this gets 5k Retweets, I will play Exodia Mage which some idiots won games on rank 15 with in TOC Vienna. 2 Days till deck s…</w:t>
      </w:r>
    </w:p>
    <w:p>
      <w:r>
        <w:rPr>
          <w:b/>
          <w:u w:val="single"/>
        </w:rPr>
        <w:t>241232</w:t>
      </w:r>
    </w:p>
    <w:p>
      <w:r>
        <w:t>Niggas Don't Be Savages ; They Just Be Broke Niggas With Anger Problems 💯🙇🏼😂</w:t>
      </w:r>
    </w:p>
    <w:p>
      <w:r>
        <w:rPr>
          <w:b/>
          <w:u w:val="single"/>
        </w:rPr>
        <w:t>241233</w:t>
      </w:r>
    </w:p>
    <w:p>
      <w:r>
        <w:t>RT @bimmykimmy: [shark dick jokes] https://t.co/a4gLQ65Yiv</w:t>
      </w:r>
    </w:p>
    <w:p>
      <w:r>
        <w:rPr>
          <w:b/>
          <w:u w:val="single"/>
        </w:rPr>
        <w:t>241234</w:t>
      </w:r>
    </w:p>
    <w:p>
      <w:r>
        <w:t>RT @MannyMua733: HOLY SHIT JSCXMANNY COMES OUT TOMORROW!!!! I'm gonna scream! 10AM PST!  😍😩😍😩😍😩😍 https://t.co/BkoYPXicEz</w:t>
      </w:r>
    </w:p>
    <w:p>
      <w:r>
        <w:rPr>
          <w:b/>
          <w:u w:val="single"/>
        </w:rPr>
        <w:t>241235</w:t>
      </w:r>
    </w:p>
    <w:p>
      <w:r>
        <w:t>@WWERomanReigns And you know what son its still undertaker's yard...........not your's   you ugly son of a bitch</w:t>
      </w:r>
    </w:p>
    <w:p>
      <w:r>
        <w:rPr>
          <w:b/>
          <w:u w:val="single"/>
        </w:rPr>
        <w:t>241236</w:t>
      </w:r>
    </w:p>
    <w:p>
      <w:r>
        <w:t>well today turned out to be a real fucking shitshow</w:t>
      </w:r>
    </w:p>
    <w:p>
      <w:r>
        <w:rPr>
          <w:b/>
          <w:u w:val="single"/>
        </w:rPr>
        <w:t>241237</w:t>
      </w:r>
    </w:p>
    <w:p>
      <w:r>
        <w:t xml:space="preserve">RT @magicmike95: Omg im so ugly </w:t>
        <w:br/>
        <w:br/>
        <w:t>April fools bitch you thought</w:t>
      </w:r>
    </w:p>
    <w:p>
      <w:r>
        <w:rPr>
          <w:b/>
          <w:u w:val="single"/>
        </w:rPr>
        <w:t>241238</w:t>
      </w:r>
    </w:p>
    <w:p>
      <w:r>
        <w:t>BASKETLIGAN HERE WE FUCKING COME !!!!!!!! #AIKBasket #AIK</w:t>
      </w:r>
    </w:p>
    <w:p>
      <w:r>
        <w:rPr>
          <w:b/>
          <w:u w:val="single"/>
        </w:rPr>
        <w:t>241239</w:t>
      </w:r>
    </w:p>
    <w:p>
      <w:r>
        <w:t>RT @carterreynolds: NORTH CAROLINA WON!!! FUCK YEAH!!! #NationalChampionship</w:t>
      </w:r>
    </w:p>
    <w:p>
      <w:r>
        <w:rPr>
          <w:b/>
          <w:u w:val="single"/>
        </w:rPr>
        <w:t>241240</w:t>
      </w:r>
    </w:p>
    <w:p>
      <w:r>
        <w:t>Would save us a fucking fortune! https://t.co/Gtp3UoiahD</w:t>
      </w:r>
    </w:p>
    <w:p>
      <w:r>
        <w:rPr>
          <w:b/>
          <w:u w:val="single"/>
        </w:rPr>
        <w:t>241241</w:t>
      </w:r>
    </w:p>
    <w:p>
      <w:r>
        <w:t>RT @TheBloodShow: I'm letting u know now. We not protesting when the laws shoot yo ass for this stupid phone case 😂😂 https://t.co/IcSMsKpCrl</w:t>
      </w:r>
    </w:p>
    <w:p>
      <w:r>
        <w:rPr>
          <w:b/>
          <w:u w:val="single"/>
        </w:rPr>
        <w:t>241242</w:t>
      </w:r>
    </w:p>
    <w:p>
      <w:r>
        <w:t>RT @Whitttneyy_: If I ever had a FAILED FRIEND SHIP , it's because bitches sneaky hated &amp;amp; wanted to compete with me instead of eat with me…</w:t>
      </w:r>
    </w:p>
    <w:p>
      <w:r>
        <w:rPr>
          <w:b/>
          <w:u w:val="single"/>
        </w:rPr>
        <w:t>241243</w:t>
      </w:r>
    </w:p>
    <w:p>
      <w:r>
        <w:t>RT @KaylaLaray_: I hate a nigga that brag on what he got you tho🤦🏻‍♀️ I can buy myself whatever u brought me x3 I promise</w:t>
      </w:r>
    </w:p>
    <w:p>
      <w:r>
        <w:rPr>
          <w:b/>
          <w:u w:val="single"/>
        </w:rPr>
        <w:t>241244</w:t>
      </w:r>
    </w:p>
    <w:p>
      <w:r>
        <w:t>@YouBxstards "Ha! Doubt you could do anything, you stupid fucking jew!"</w:t>
        <w:br/>
        <w:br/>
        <w:t>He smirked, but stayed put.</w:t>
      </w:r>
    </w:p>
    <w:p>
      <w:r>
        <w:rPr>
          <w:b/>
          <w:u w:val="single"/>
        </w:rPr>
        <w:t>241245</w:t>
      </w:r>
    </w:p>
    <w:p>
      <w:r>
        <w:t>this bitch claims to hate me but is stalking all my retweets and doesn't even follow me🤔🤔🤔</w:t>
      </w:r>
    </w:p>
    <w:p>
      <w:r>
        <w:rPr>
          <w:b/>
          <w:u w:val="single"/>
        </w:rPr>
        <w:t>241246</w:t>
      </w:r>
    </w:p>
    <w:p>
      <w:r>
        <w:t>Got a bad case of 'mouse wrist' and it's fucking painful!</w:t>
      </w:r>
    </w:p>
    <w:p>
      <w:r>
        <w:rPr>
          <w:b/>
          <w:u w:val="single"/>
        </w:rPr>
        <w:t>241247</w:t>
      </w:r>
    </w:p>
    <w:p>
      <w:r>
        <w:t>This Bad Lip Reading of The Force Awakens features Mark Hamill as Han Solo - and he nails it  https://t.co/EW70HVaZku</w:t>
      </w:r>
    </w:p>
    <w:p>
      <w:r>
        <w:rPr>
          <w:b/>
          <w:u w:val="single"/>
        </w:rPr>
        <w:t>241248</w:t>
      </w:r>
    </w:p>
    <w:p>
      <w:r>
        <w:t>Soooooo sick of this shitty mood I'm always in 😒😒😒😒😒😒</w:t>
      </w:r>
    </w:p>
    <w:p>
      <w:r>
        <w:rPr>
          <w:b/>
          <w:u w:val="single"/>
        </w:rPr>
        <w:t>241249</w:t>
      </w:r>
    </w:p>
    <w:p>
      <w:r>
        <w:t>RT @TheBloodShow: I'm letting u know now. We not protesting when the laws shoot yo ass for this stupid phone case 😂😂 https://t.co/IcSMsKpCrl</w:t>
      </w:r>
    </w:p>
    <w:p>
      <w:r>
        <w:rPr>
          <w:b/>
          <w:u w:val="single"/>
        </w:rPr>
        <w:t>241250</w:t>
      </w:r>
    </w:p>
    <w:p>
      <w:r>
        <w:t>Boo Fucking hoo scumbag!</w:t>
        <w:br/>
        <w:t>⚡️ “Report: Steve Bannon threatened to quit if removed from the National Security Council”</w:t>
        <w:br/>
        <w:br/>
        <w:t>https://t.co/iimuFQv8n1</w:t>
      </w:r>
    </w:p>
    <w:p>
      <w:r>
        <w:rPr>
          <w:b/>
          <w:u w:val="single"/>
        </w:rPr>
        <w:t>241251</w:t>
      </w:r>
    </w:p>
    <w:p>
      <w:r>
        <w:t>CHINA SHOCKED by TIT FOR TAT Policy of PM Modi like never before…..more details inside.</w:t>
        <w:br/>
        <w:br/>
        <w:t>Please Like India United https://t.co/SKWa3wUYck</w:t>
      </w:r>
    </w:p>
    <w:p>
      <w:r>
        <w:rPr>
          <w:b/>
          <w:u w:val="single"/>
        </w:rPr>
        <w:t>241252</w:t>
      </w:r>
    </w:p>
    <w:p>
      <w:r>
        <w:t>RT @GylesB1: Chekhov on Tuesday: "Any idiot can cope with a crisis - it's day to day living that wears you out."</w:t>
      </w:r>
    </w:p>
    <w:p>
      <w:r>
        <w:rPr>
          <w:b/>
          <w:u w:val="single"/>
        </w:rPr>
        <w:t>241253</w:t>
      </w:r>
    </w:p>
    <w:p>
      <w:r>
        <w:t>RT @xoLove_Kiana: Saturday night we're going all the way up at #MadeYaLook 👀 my bitches bad and you knooow it so don't miss out #Modish 😈💅🏾</w:t>
      </w:r>
    </w:p>
    <w:p>
      <w:r>
        <w:rPr>
          <w:b/>
          <w:u w:val="single"/>
        </w:rPr>
        <w:t>241254</w:t>
      </w:r>
    </w:p>
    <w:p>
      <w:r>
        <w:t>RT @ishaantharoor: ISIS issues message, saying US is now "being run by an idiot who does not know what Syria or Iraq or Islam is" https://t…</w:t>
      </w:r>
    </w:p>
    <w:p>
      <w:r>
        <w:rPr>
          <w:b/>
          <w:u w:val="single"/>
        </w:rPr>
        <w:t>241255</w:t>
      </w:r>
    </w:p>
    <w:p>
      <w:r>
        <w:t>And they're all retards hahahahahahaha https://t.co/shBFwi6NNo</w:t>
      </w:r>
    </w:p>
    <w:p>
      <w:r>
        <w:rPr>
          <w:b/>
          <w:u w:val="single"/>
        </w:rPr>
        <w:t>241256</w:t>
      </w:r>
    </w:p>
    <w:p>
      <w:r>
        <w:t>@NatMansell @sturge18 @AllanNyom @WbaAwayTravel FUCK MY LIFE!!!!!! 😂😂😂😂😂😂😂</w:t>
      </w:r>
    </w:p>
    <w:p>
      <w:r>
        <w:rPr>
          <w:b/>
          <w:u w:val="single"/>
        </w:rPr>
        <w:t>241257</w:t>
      </w:r>
    </w:p>
    <w:p>
      <w:r>
        <w:t>The media just fucking hate us https://t.co/A0HDk0xXrw</w:t>
      </w:r>
    </w:p>
    <w:p>
      <w:r>
        <w:rPr>
          <w:b/>
          <w:u w:val="single"/>
        </w:rPr>
        <w:t>241258</w:t>
      </w:r>
    </w:p>
    <w:p>
      <w:r>
        <w:t>RT @taylordevore5: @QueenJessica10 "YOURE FUCKING STUPID BYE "</w:t>
      </w:r>
    </w:p>
    <w:p>
      <w:r>
        <w:rPr>
          <w:b/>
          <w:u w:val="single"/>
        </w:rPr>
        <w:t>241259</w:t>
      </w:r>
    </w:p>
    <w:p>
      <w:r>
        <w:t>RT @Sixwolf_: this is so fucking disgusting https://t.co/RVKPjzIiML</w:t>
      </w:r>
    </w:p>
    <w:p>
      <w:r>
        <w:rPr>
          <w:b/>
          <w:u w:val="single"/>
        </w:rPr>
        <w:t>241260</w:t>
      </w:r>
    </w:p>
    <w:p>
      <w:r>
        <w:t>CHRISTY FUCKING HEMME IS THERE I AM EMO DO NOT SPEAK TO ME I AM OUTTA HERE!!!!!</w:t>
      </w:r>
    </w:p>
    <w:p>
      <w:r>
        <w:rPr>
          <w:b/>
          <w:u w:val="single"/>
        </w:rPr>
        <w:t>241261</w:t>
      </w:r>
    </w:p>
    <w:p>
      <w:r>
        <w:t>@FoxNews Additionally, the #GOP platform is all about giving rights to the states, cities and the people. You idiots are being hypocrites.</w:t>
      </w:r>
    </w:p>
    <w:p>
      <w:r>
        <w:rPr>
          <w:b/>
          <w:u w:val="single"/>
        </w:rPr>
        <w:t>241262</w:t>
      </w:r>
    </w:p>
    <w:p>
      <w:r>
        <w:t>@93aklee What the HELL can anybody accomplish in ONE freaking hour.  What an idiot that guy was.   I HATED working in groups.</w:t>
      </w:r>
    </w:p>
    <w:p>
      <w:r>
        <w:rPr>
          <w:b/>
          <w:u w:val="single"/>
        </w:rPr>
        <w:t>241263</w:t>
      </w:r>
    </w:p>
    <w:p>
      <w:r>
        <w:t>@AlohaSammi @WillSinge @alexaiono we realized after we tweeted that like the idiots we are 😂😂😂</w:t>
      </w:r>
    </w:p>
    <w:p>
      <w:r>
        <w:rPr>
          <w:b/>
          <w:u w:val="single"/>
        </w:rPr>
        <w:t>241264</w:t>
      </w:r>
    </w:p>
    <w:p>
      <w:r>
        <w:t>RT @mattmfm: I'm really fucking sick of watching the Republican Party be rewarded for flagrantly degrading our democracy.</w:t>
      </w:r>
    </w:p>
    <w:p>
      <w:r>
        <w:rPr>
          <w:b/>
          <w:u w:val="single"/>
        </w:rPr>
        <w:t>241265</w:t>
      </w:r>
    </w:p>
    <w:p>
      <w:r>
        <w:t>@jasonlytle Grrrr fuck my keyboard !!! #lastPLACE !! 😉😉😉</w:t>
      </w:r>
    </w:p>
    <w:p>
      <w:r>
        <w:rPr>
          <w:b/>
          <w:u w:val="single"/>
        </w:rPr>
        <w:t>241266</w:t>
      </w:r>
    </w:p>
    <w:p>
      <w:r>
        <w:t>@Jamieblog @ctrent Just shocked that it stuck. And shocked the Reds haven't booked Ric Flair yet. I prefer woo birds to boo birds</w:t>
      </w:r>
    </w:p>
    <w:p>
      <w:r>
        <w:rPr>
          <w:b/>
          <w:u w:val="single"/>
        </w:rPr>
        <w:t>241267</w:t>
      </w:r>
    </w:p>
    <w:p>
      <w:r>
        <w:t>@RealKyleMorris @GaetaSusan @SenWarren She's a stupid idiot</w:t>
      </w:r>
    </w:p>
    <w:p>
      <w:r>
        <w:rPr>
          <w:b/>
          <w:u w:val="single"/>
        </w:rPr>
        <w:t>241268</w:t>
      </w:r>
    </w:p>
    <w:p>
      <w:r>
        <w:t>@Fundamentals345 Heard Scorpio was suppose to be bad ass and thought about getting it when it launches, but idk..thinking I should build a PC instead..</w:t>
      </w:r>
    </w:p>
    <w:p>
      <w:r>
        <w:rPr>
          <w:b/>
          <w:u w:val="single"/>
        </w:rPr>
        <w:t>241269</w:t>
      </w:r>
    </w:p>
    <w:p>
      <w:r>
        <w:t>@ClashofClans I'm this close in deleting the fucking game!!!</w:t>
      </w:r>
    </w:p>
    <w:p>
      <w:r>
        <w:rPr>
          <w:b/>
          <w:u w:val="single"/>
        </w:rPr>
        <w:t>241270</w:t>
      </w:r>
    </w:p>
    <w:p>
      <w:r>
        <w:t>RT @GameOverGreggy: THE FUCKING HARDY BOYZ?!</w:t>
        <w:br/>
        <w:t>https://t.co/Ya5SnRaOjL https://t.co/wnebBgmoL6</w:t>
      </w:r>
    </w:p>
    <w:p>
      <w:r>
        <w:rPr>
          <w:b/>
          <w:u w:val="single"/>
        </w:rPr>
        <w:t>241271</w:t>
      </w:r>
    </w:p>
    <w:p>
      <w:r>
        <w:t>RT @_CreativeSouls: *idiot *you RT @KyreeKeepsIt100: "@_CreativeSouls: kyree you're a idiot get out my mentions." its *aN idiot. not a idti…</w:t>
      </w:r>
    </w:p>
    <w:p>
      <w:r>
        <w:rPr>
          <w:b/>
          <w:u w:val="single"/>
        </w:rPr>
        <w:t>241272</w:t>
      </w:r>
    </w:p>
    <w:p>
      <w:r>
        <w:t>RT @XtineVelez: Idiot trump doesn't know which reality show he's on https://t.co/nLkZpEvQrO</w:t>
      </w:r>
    </w:p>
    <w:p>
      <w:r>
        <w:rPr>
          <w:b/>
          <w:u w:val="single"/>
        </w:rPr>
        <w:t>241273</w:t>
      </w:r>
    </w:p>
    <w:p>
      <w:r>
        <w:t>I hate people who are passive aggressive because I am aggressive and I will aggressively tell you how and why and the ways you piss me off 😂</w:t>
      </w:r>
    </w:p>
    <w:p>
      <w:r>
        <w:rPr>
          <w:b/>
          <w:u w:val="single"/>
        </w:rPr>
        <w:t>241274</w:t>
      </w:r>
    </w:p>
    <w:p>
      <w:r>
        <w:t>RT @OnlyLookAtMino: [!!] #WINNER #ReallyReally still #1 in Melon &amp;amp; now trending in Melon Search https://t.co/sRtJTDCgck</w:t>
      </w:r>
    </w:p>
    <w:p>
      <w:r>
        <w:rPr>
          <w:b/>
          <w:u w:val="single"/>
        </w:rPr>
        <w:t>241275</w:t>
      </w:r>
    </w:p>
    <w:p>
      <w:r>
        <w:t>RT @xTheyHatingGIA_: this is one boring ass friday night</w:t>
      </w:r>
    </w:p>
    <w:p>
      <w:r>
        <w:rPr>
          <w:b/>
          <w:u w:val="single"/>
        </w:rPr>
        <w:t>241276</w:t>
      </w:r>
    </w:p>
    <w:p>
      <w:r>
        <w:t>I hate cry baby ass bitches ugggh it makes me sick😂😂😂</w:t>
      </w:r>
    </w:p>
    <w:p>
      <w:r>
        <w:rPr>
          <w:b/>
          <w:u w:val="single"/>
        </w:rPr>
        <w:t>241277</w:t>
      </w:r>
    </w:p>
    <w:p>
      <w:r>
        <w:t>Rumors are started by haters, spread by fools and accepted by idiots</w:t>
      </w:r>
    </w:p>
    <w:p>
      <w:r>
        <w:rPr>
          <w:b/>
          <w:u w:val="single"/>
        </w:rPr>
        <w:t>241278</w:t>
      </w:r>
    </w:p>
    <w:p>
      <w:r>
        <w:t>@TimesNow If this idiot Ravindra Gaikwad had assaulted an Air India representative on London bound flight,he would have been arrested,in prison now</w:t>
      </w:r>
    </w:p>
    <w:p>
      <w:r>
        <w:rPr>
          <w:b/>
          <w:u w:val="single"/>
        </w:rPr>
        <w:t>241279</w:t>
      </w:r>
    </w:p>
    <w:p>
      <w:r>
        <w:t>RT @JjordaanJ: @BuffalosMom I DON'T THINK THE SULKING WILL STOP FOR 8 YEARS , THEY'VE GOT NO BACKBONE , IDIOTS !!</w:t>
      </w:r>
    </w:p>
    <w:p>
      <w:r>
        <w:rPr>
          <w:b/>
          <w:u w:val="single"/>
        </w:rPr>
        <w:t>241280</w:t>
      </w:r>
    </w:p>
    <w:p>
      <w:r>
        <w:t>RT @terri_heauxx: they hate me over a nigga or bc they "friend" don't like me 🤷🏾‍♀️ https://t.co/LgPWx7xZGK</w:t>
      </w:r>
    </w:p>
    <w:p>
      <w:r>
        <w:rPr>
          <w:b/>
          <w:u w:val="single"/>
        </w:rPr>
        <w:t>241281</w:t>
      </w:r>
    </w:p>
    <w:p>
      <w:r>
        <w:t>RT @whatmonetcanbuy: I betcha if Obama would've said some crap like Trump did, people would've dragged him to hell for saying it https://t.…</w:t>
      </w:r>
    </w:p>
    <w:p>
      <w:r>
        <w:rPr>
          <w:b/>
          <w:u w:val="single"/>
        </w:rPr>
        <w:t>241282</w:t>
      </w:r>
    </w:p>
    <w:p>
      <w:r>
        <w:t>RT @ParissaXo: i'm tired of u feminist bitches bc this is just disgusting https://t.co/S91o478GJ2</w:t>
      </w:r>
    </w:p>
    <w:p>
      <w:r>
        <w:rPr>
          <w:b/>
          <w:u w:val="single"/>
        </w:rPr>
        <w:t>241283</w:t>
      </w:r>
    </w:p>
    <w:p>
      <w:r>
        <w:t>I found this ugly ass tattoo that I want but I can't find it again 🙄</w:t>
      </w:r>
    </w:p>
    <w:p>
      <w:r>
        <w:rPr>
          <w:b/>
          <w:u w:val="single"/>
        </w:rPr>
        <w:t>241284</w:t>
      </w:r>
    </w:p>
    <w:p>
      <w:r>
        <w:t>@bastelligent @ToocoolRo @oksbaddest87 lmaoooo 😂😂😂 yes retard sea talking to you</w:t>
      </w:r>
    </w:p>
    <w:p>
      <w:r>
        <w:rPr>
          <w:b/>
          <w:u w:val="single"/>
        </w:rPr>
        <w:t>241285</w:t>
      </w:r>
    </w:p>
    <w:p>
      <w:r>
        <w:t>Power rangers was very disappointing. Not an ounce of excitement in the tip of my penis when Jason said "it's morphing time".</w:t>
      </w:r>
    </w:p>
    <w:p>
      <w:r>
        <w:rPr>
          <w:b/>
          <w:u w:val="single"/>
        </w:rPr>
        <w:t>241286</w:t>
      </w:r>
    </w:p>
    <w:p>
      <w:r>
        <w:t>RT @ArezSWC: Been known to flex on any bitch that tried to say I'm boring 🏋🏿</w:t>
      </w:r>
    </w:p>
    <w:p>
      <w:r>
        <w:rPr>
          <w:b/>
          <w:u w:val="single"/>
        </w:rPr>
        <w:t>241287</w:t>
      </w:r>
    </w:p>
    <w:p>
      <w:r>
        <w:t>RT @nerdist: .@HamillHimself Bad Lip Reads Han Solo: https://t.co/9sQ2pRt1nS #StarWars https://t.co/u8pn7yJekY</w:t>
      </w:r>
    </w:p>
    <w:p>
      <w:r>
        <w:rPr>
          <w:b/>
          <w:u w:val="single"/>
        </w:rPr>
        <w:t>241288</w:t>
      </w:r>
    </w:p>
    <w:p>
      <w:r>
        <w:t>Idiot Traitor Trump in 2013: https://t.co/qnH0GWO8y6</w:t>
      </w:r>
    </w:p>
    <w:p>
      <w:r>
        <w:rPr>
          <w:b/>
          <w:u w:val="single"/>
        </w:rPr>
        <w:t>241289</w:t>
      </w:r>
    </w:p>
    <w:p>
      <w:r>
        <w:t>DO NOT TAKE THEIR BULLSHIT TO HEART. THERE WILL ALWAYS BE SOMEBODY OUT THERE REASY TO HATE ON YOU BUT THATS BECAUSE THEYRE JEALOUS OF HOW</w:t>
      </w:r>
    </w:p>
    <w:p>
      <w:r>
        <w:rPr>
          <w:b/>
          <w:u w:val="single"/>
        </w:rPr>
        <w:t>241290</w:t>
      </w:r>
    </w:p>
    <w:p>
      <w:r>
        <w:t>@WLeeIII @Too_Luxury That's just fuckin stupid. The kid should be expelled.. That's the problem, people like you want to defend this kids actions.</w:t>
      </w:r>
    </w:p>
    <w:p>
      <w:r>
        <w:rPr>
          <w:b/>
          <w:u w:val="single"/>
        </w:rPr>
        <w:t>241291</w:t>
      </w:r>
    </w:p>
    <w:p>
      <w:r>
        <w:t>RT @FlyyBeezy: Streets say they fucking wit me! #YungNigga 🐺 #BetterL8ThanNever🔜</w:t>
        <w:br/>
        <w:t>https://t.co/gzVYAQ95cE</w:t>
      </w:r>
    </w:p>
    <w:p>
      <w:r>
        <w:rPr>
          <w:b/>
          <w:u w:val="single"/>
        </w:rPr>
        <w:t>241292</w:t>
      </w:r>
    </w:p>
    <w:p>
      <w:r>
        <w:t>@Zilroh This update totally fucked auto correct for me my god it's annoying</w:t>
      </w:r>
    </w:p>
    <w:p>
      <w:r>
        <w:rPr>
          <w:b/>
          <w:u w:val="single"/>
        </w:rPr>
        <w:t>241293</w:t>
      </w:r>
    </w:p>
    <w:p>
      <w:r>
        <w:t>RT @ScarletRaven_69: And because I'm fucking sick of the whining over my prices @evakaylive @iamyevgeniya I won't respond to it in DM so ma…</w:t>
      </w:r>
    </w:p>
    <w:p>
      <w:r>
        <w:rPr>
          <w:b/>
          <w:u w:val="single"/>
        </w:rPr>
        <w:t>241294</w:t>
      </w:r>
    </w:p>
    <w:p>
      <w:r>
        <w:t>I watch all her videos on IG like a fucking fan. She cracks me UP! https://t.co/nMlFKUXZSV</w:t>
      </w:r>
    </w:p>
    <w:p>
      <w:r>
        <w:rPr>
          <w:b/>
          <w:u w:val="single"/>
        </w:rPr>
        <w:t>241295</w:t>
      </w:r>
    </w:p>
    <w:p>
      <w:r>
        <w:t>@billstas @lpackard @realDonaldTrump Election over 3 months ago. Thats all trumps idiot voters do.Waiting to destroy America they'll still say good job.A crook a conman oh boy https://t.co/9BUjVkPpPe</w:t>
      </w:r>
    </w:p>
    <w:p>
      <w:r>
        <w:rPr>
          <w:b/>
          <w:u w:val="single"/>
        </w:rPr>
        <w:t>241296</w:t>
      </w:r>
    </w:p>
    <w:p>
      <w:r>
        <w:t>Islamic State says U.S. 'being run by an idiot' https://t.co/7B9FGpascv</w:t>
        <w:br/>
        <w:br/>
        <w:t>THE WINNER IS #45</w:t>
      </w:r>
    </w:p>
    <w:p>
      <w:r>
        <w:rPr>
          <w:b/>
          <w:u w:val="single"/>
        </w:rPr>
        <w:t>241297</w:t>
      </w:r>
    </w:p>
    <w:p>
      <w:r>
        <w:t>@AnthemInc ASAP please.  Our idiots in DC can't do it so let the Obamacare system implode.  @POTUS @RandPaul , No repackaged Ocare as Rcare. https://t.co/ovigrsXto5</w:t>
      </w:r>
    </w:p>
    <w:p>
      <w:r>
        <w:rPr>
          <w:b/>
          <w:u w:val="single"/>
        </w:rPr>
        <w:t>241298</w:t>
      </w:r>
    </w:p>
    <w:p>
      <w:r>
        <w:t>RT @AndyRichter: Jesus, the Get Out sequel looks fucking terrifying https://t.co/cJRwj2QjzP</w:t>
      </w:r>
    </w:p>
    <w:p>
      <w:r>
        <w:rPr>
          <w:b/>
          <w:u w:val="single"/>
        </w:rPr>
        <w:t>241299</w:t>
      </w:r>
    </w:p>
    <w:p>
      <w:r>
        <w:t>RT @The_Menace__: Yo whos girlfriend is this? This bitch CRAZY! https://t.co/nv808nE8wE</w:t>
      </w:r>
    </w:p>
    <w:p>
      <w:r>
        <w:rPr>
          <w:b/>
          <w:u w:val="single"/>
        </w:rPr>
        <w:t>241300</w:t>
      </w:r>
    </w:p>
    <w:p>
      <w:r>
        <w:t>Shepard Smith is nothing but a cock sucking liberal idiot</w:t>
      </w:r>
    </w:p>
    <w:p>
      <w:r>
        <w:rPr>
          <w:b/>
          <w:u w:val="single"/>
        </w:rPr>
        <w:t>241301</w:t>
      </w:r>
    </w:p>
    <w:p>
      <w:r>
        <w:t>RT @mallz: I really hate scrolling and seeing a blurry ass corner, then another blurry ass corner, then a nose...</w:t>
      </w:r>
    </w:p>
    <w:p>
      <w:r>
        <w:rPr>
          <w:b/>
          <w:u w:val="single"/>
        </w:rPr>
        <w:t>241302</w:t>
      </w:r>
    </w:p>
    <w:p>
      <w:r>
        <w:t>RT @andrew_donte: ya mans retarded @HoopingHeaven https://t.co/JGotyW9OKe</w:t>
      </w:r>
    </w:p>
    <w:p>
      <w:r>
        <w:rPr>
          <w:b/>
          <w:u w:val="single"/>
        </w:rPr>
        <w:t>241303</w:t>
      </w:r>
    </w:p>
    <w:p>
      <w:r>
        <w:t>RT @JeremyPlattform: "You have to admire #HapAndLeonard for never shying away from how the ugly history of racism in this country impacts t…</w:t>
      </w:r>
    </w:p>
    <w:p>
      <w:r>
        <w:rPr>
          <w:b/>
          <w:u w:val="single"/>
        </w:rPr>
        <w:t>241304</w:t>
      </w:r>
    </w:p>
    <w:p>
      <w:r>
        <w:t>RT @XXL: “You know I’m so damn sick of getting 100,000 calls about this."</w:t>
        <w:br/>
        <w:t>https://t.co/KIKwQSRKHi</w:t>
      </w:r>
    </w:p>
    <w:p>
      <w:r>
        <w:rPr>
          <w:b/>
          <w:u w:val="single"/>
        </w:rPr>
        <w:t>241305</w:t>
      </w:r>
    </w:p>
    <w:p>
      <w:r>
        <w:t>Bad part about taking trips with ya homie is all he gotta say is lets slide out ya jump but ya bitch been waiting on a vacay about a year na</w:t>
      </w:r>
    </w:p>
    <w:p>
      <w:r>
        <w:rPr>
          <w:b/>
          <w:u w:val="single"/>
        </w:rPr>
        <w:t>241306</w:t>
      </w:r>
    </w:p>
    <w:p>
      <w:r>
        <w:t>I hate bitches that wear heels but can't walk in em ....</w:t>
      </w:r>
    </w:p>
    <w:p>
      <w:r>
        <w:rPr>
          <w:b/>
          <w:u w:val="single"/>
        </w:rPr>
        <w:t>241307</w:t>
      </w:r>
    </w:p>
    <w:p>
      <w:r>
        <w:t>And Trump has fucked off to Maralago! https://t.co/9qC9vj6UBz</w:t>
      </w:r>
    </w:p>
    <w:p>
      <w:r>
        <w:rPr>
          <w:b/>
          <w:u w:val="single"/>
        </w:rPr>
        <w:t>241308</w:t>
      </w:r>
    </w:p>
    <w:p>
      <w:r>
        <w:t>@DavidJo52951945 Soros money won't stop coming for idiots like this</w:t>
      </w:r>
    </w:p>
    <w:p>
      <w:r>
        <w:rPr>
          <w:b/>
          <w:u w:val="single"/>
        </w:rPr>
        <w:t>241309</w:t>
      </w:r>
    </w:p>
    <w:p>
      <w:r>
        <w:t>Ladies &amp;amp; Gentlemen: STAR WARS: THE FORCE AWAKENS Bad Lip Reading Featuring Mark Hamill as Han Solo https://t.co/DELUFqH8oG via @YouTube</w:t>
      </w:r>
    </w:p>
    <w:p>
      <w:r>
        <w:rPr>
          <w:b/>
          <w:u w:val="single"/>
        </w:rPr>
        <w:t>241310</w:t>
      </w:r>
    </w:p>
    <w:p>
      <w:r>
        <w:t>RT @PrincessBravato: I truly am disgusted this corrupt heartless bastard is the freaking President. #TrumpRussia https://t.co/arTKRsP0kM</w:t>
      </w:r>
    </w:p>
    <w:p>
      <w:r>
        <w:rPr>
          <w:b/>
          <w:u w:val="single"/>
        </w:rPr>
        <w:t>241311</w:t>
      </w:r>
    </w:p>
    <w:p>
      <w:r>
        <w:t>RT @ParissaXo: i'm tired of u feminist bitches bc this is just disgusting https://t.co/S91o478GJ2</w:t>
      </w:r>
    </w:p>
    <w:p>
      <w:r>
        <w:rPr>
          <w:b/>
          <w:u w:val="single"/>
        </w:rPr>
        <w:t>241312</w:t>
      </w:r>
    </w:p>
    <w:p>
      <w:r>
        <w:t>RT @BeardedGenius: I can't bear to watch the horrific images of Syria on the news tonight. So fucking heartbreaking.</w:t>
      </w:r>
    </w:p>
    <w:p>
      <w:r>
        <w:rPr>
          <w:b/>
          <w:u w:val="single"/>
        </w:rPr>
        <w:t>241313</w:t>
      </w:r>
    </w:p>
    <w:p>
      <w:r>
        <w:t>RT @TiaaGuwop_: Hate bitches that be thirsty for friends that irritate me</w:t>
      </w:r>
    </w:p>
    <w:p>
      <w:r>
        <w:rPr>
          <w:b/>
          <w:u w:val="single"/>
        </w:rPr>
        <w:t>241314</w:t>
      </w:r>
    </w:p>
    <w:p>
      <w:r>
        <w:t>RT @drillareese: I HATE FAT BITCHES CAUSE OF THIS ONEEEEEE FAT BITCH SHE RUINED IT!!!! 😭 https://t.co/kUpcQmYHij</w:t>
      </w:r>
    </w:p>
    <w:p>
      <w:r>
        <w:rPr>
          <w:b/>
          <w:u w:val="single"/>
        </w:rPr>
        <w:t>241315</w:t>
      </w:r>
    </w:p>
    <w:p>
      <w:r>
        <w:t>RT @AngryMichel: How's dat idiot Clod doing?  Ha!  *checks standings*. Mudder Fucker!!!</w:t>
      </w:r>
    </w:p>
    <w:p>
      <w:r>
        <w:rPr>
          <w:b/>
          <w:u w:val="single"/>
        </w:rPr>
        <w:t>241316</w:t>
      </w:r>
    </w:p>
    <w:p>
      <w:r>
        <w:t>I hate the fact that she stay popping up on my tl , nobkody wanna see that ugly ass Bkad bkuilt bkitch</w:t>
      </w:r>
    </w:p>
    <w:p>
      <w:r>
        <w:rPr>
          <w:b/>
          <w:u w:val="single"/>
        </w:rPr>
        <w:t>241317</w:t>
      </w:r>
    </w:p>
    <w:p>
      <w:r>
        <w:t>RT @sarahkendzior: The Grab Them By the Pussy Doctrine is going to prove disastrous. You can hear it in his nuke rhetoric: "If we have them…</w:t>
      </w:r>
    </w:p>
    <w:p>
      <w:r>
        <w:rPr>
          <w:b/>
          <w:u w:val="single"/>
        </w:rPr>
        <w:t>241318</w:t>
      </w:r>
    </w:p>
    <w:p>
      <w:r>
        <w:t>RT @lesbiansoleil: i wish i could haunt fuckbois w/ my lesbian anger, too, vira is truly an icon</w:t>
      </w:r>
    </w:p>
    <w:p>
      <w:r>
        <w:rPr>
          <w:b/>
          <w:u w:val="single"/>
        </w:rPr>
        <w:t>241319</w:t>
      </w:r>
    </w:p>
    <w:p>
      <w:r>
        <w:t>JACKASS JUST LIKE HIS FATHER!!!!!!!!!! https://t.co/6y3xODxzoq</w:t>
      </w:r>
    </w:p>
    <w:p>
      <w:r>
        <w:rPr>
          <w:b/>
          <w:u w:val="single"/>
        </w:rPr>
        <w:t>241320</w:t>
      </w:r>
    </w:p>
    <w:p>
      <w:r>
        <w:t>I NEED PERRIE AND FUCKING HARRY TO MAKE A DUET TOGETHER THEIR VOCALS WILL LITERALLY SEND ME TO A ROLLERCOASTER TO HELL AND HEAVEN !!!!</w:t>
      </w:r>
    </w:p>
    <w:p>
      <w:r>
        <w:rPr>
          <w:b/>
          <w:u w:val="single"/>
        </w:rPr>
        <w:t>241321</w:t>
      </w:r>
    </w:p>
    <w:p>
      <w:r>
        <w:t>Yea all these bad ass bey bey kids ride bikes over here https://t.co/GkOC7c6h2X</w:t>
      </w:r>
    </w:p>
    <w:p>
      <w:r>
        <w:rPr>
          <w:b/>
          <w:u w:val="single"/>
        </w:rPr>
        <w:t>241322</w:t>
      </w:r>
    </w:p>
    <w:p>
      <w:r>
        <w:t>RT @EleeshaGomez: I have a really bad attitude when I'm pissed</w:t>
      </w:r>
    </w:p>
    <w:p>
      <w:r>
        <w:rPr>
          <w:b/>
          <w:u w:val="single"/>
        </w:rPr>
        <w:t>241323</w:t>
      </w:r>
    </w:p>
    <w:p>
      <w:r>
        <w:t>RT @GaleTStrong: Don't forget this idiot is all for using nuclear weapons..... https://t.co/N1nHUJegau</w:t>
      </w:r>
    </w:p>
    <w:p>
      <w:r>
        <w:rPr>
          <w:b/>
          <w:u w:val="single"/>
        </w:rPr>
        <w:t>241324</w:t>
      </w:r>
    </w:p>
    <w:p>
      <w:r>
        <w:t>Drew Buckz X @ShareefDashaan X @RIPKEL_ - Fucking That Work Up Out Now !!!!!! 🔥🔥🔥🎧✊🏽💉😈 https://t.co/zhIXcmGZLH https://t.co/jAht9X5yWh</w:t>
      </w:r>
    </w:p>
    <w:p>
      <w:r>
        <w:rPr>
          <w:b/>
          <w:u w:val="single"/>
        </w:rPr>
        <w:t>241325</w:t>
      </w:r>
    </w:p>
    <w:p>
      <w:r>
        <w:t>JESUS FUCKING CHRIST! WHY THE MICHELIN MAN PIC... https://t.co/NUiY2SKeJk</w:t>
      </w:r>
    </w:p>
    <w:p>
      <w:r>
        <w:rPr>
          <w:b/>
          <w:u w:val="single"/>
        </w:rPr>
        <w:t>241326</w:t>
      </w:r>
    </w:p>
    <w:p>
      <w:r>
        <w:t>Dont even wanna go to work cause of annoying ass april fools jokes they are gonna pull</w:t>
      </w:r>
    </w:p>
    <w:p>
      <w:r>
        <w:rPr>
          <w:b/>
          <w:u w:val="single"/>
        </w:rPr>
        <w:t>241327</w:t>
      </w:r>
    </w:p>
    <w:p>
      <w:r>
        <w:t>RT @ayobreezzy_: Like an ugly bitch picture and Ima still be trippin https://t.co/ds2bLQcIJD</w:t>
      </w:r>
    </w:p>
    <w:p>
      <w:r>
        <w:rPr>
          <w:b/>
          <w:u w:val="single"/>
        </w:rPr>
        <w:t>241328</w:t>
      </w:r>
    </w:p>
    <w:p>
      <w:r>
        <w:t>RT @misfitstylinson: Look at Louis ... bad ass in a flower crown .... https://t.co/rjR3Heb2P6</w:t>
      </w:r>
    </w:p>
    <w:p>
      <w:r>
        <w:rPr>
          <w:b/>
          <w:u w:val="single"/>
        </w:rPr>
        <w:t>241329</w:t>
      </w:r>
    </w:p>
    <w:p>
      <w:r>
        <w:t>@CIothesPorn FUCK MORGAN WE PAID $23 FOR OURS!!!! @morgan_blondie1</w:t>
      </w:r>
    </w:p>
    <w:p>
      <w:r>
        <w:rPr>
          <w:b/>
          <w:u w:val="single"/>
        </w:rPr>
        <w:t>241330</w:t>
      </w:r>
    </w:p>
    <w:p>
      <w:r>
        <w:t>RT @pussology_: when u purposely pick a boring movie on Netflix so u can fuck &amp;gt;&amp;gt;</w:t>
      </w:r>
    </w:p>
    <w:p>
      <w:r>
        <w:rPr>
          <w:b/>
          <w:u w:val="single"/>
        </w:rPr>
        <w:t>241331</w:t>
      </w:r>
    </w:p>
    <w:p>
      <w:r>
        <w:t>RT @MrRoss1999: IT'S NAKAMURA!!! FUCKING SHINSUKE IS ON SMACKDOWN!!! #SDLive</w:t>
      </w:r>
    </w:p>
    <w:p>
      <w:r>
        <w:rPr>
          <w:b/>
          <w:u w:val="single"/>
        </w:rPr>
        <w:t>241332</w:t>
      </w:r>
    </w:p>
    <w:p>
      <w:r>
        <w:t>@itsalexney @norahsaurus_rex Shut the fuck up nasty bastard</w:t>
      </w:r>
    </w:p>
    <w:p>
      <w:r>
        <w:rPr>
          <w:b/>
          <w:u w:val="single"/>
        </w:rPr>
        <w:t>241333</w:t>
      </w:r>
    </w:p>
    <w:p>
      <w:r>
        <w:t>if u bring up curry when talking about mvp then you're actually retarded</w:t>
      </w:r>
    </w:p>
    <w:p>
      <w:r>
        <w:rPr>
          <w:b/>
          <w:u w:val="single"/>
        </w:rPr>
        <w:t>241334</w:t>
      </w:r>
    </w:p>
    <w:p>
      <w:r>
        <w:t>lmfao nigga told me get ObamaCare lmfao fuck no!!!</w:t>
      </w:r>
    </w:p>
    <w:p>
      <w:r>
        <w:rPr>
          <w:b/>
          <w:u w:val="single"/>
        </w:rPr>
        <w:t>241335</w:t>
      </w:r>
    </w:p>
    <w:p>
      <w:r>
        <w:t>YOU FOOLISH ASS UGLY ASS STUPID ASS FAT ASS ORANGE ASS RACIST ASS HYPOCRITE ASS https://t.co/NL4pYi0uX0</w:t>
      </w:r>
    </w:p>
    <w:p>
      <w:r>
        <w:rPr>
          <w:b/>
          <w:u w:val="single"/>
        </w:rPr>
        <w:t>241336</w:t>
      </w:r>
    </w:p>
    <w:p>
      <w:r>
        <w:t>@tonyposnanski @realDonaldTrump @foxandfriends Why is there always some ugly cunt spamming all the tweets.</w:t>
      </w:r>
    </w:p>
    <w:p>
      <w:r>
        <w:rPr>
          <w:b/>
          <w:u w:val="single"/>
        </w:rPr>
        <w:t>241337</w:t>
      </w:r>
    </w:p>
    <w:p>
      <w:r>
        <w:t>Fucking can't wait too see @Kid_Ink tomorrow in Newcastle! Eeeeek @lucyruddxo</w:t>
      </w:r>
    </w:p>
    <w:p>
      <w:r>
        <w:rPr>
          <w:b/>
          <w:u w:val="single"/>
        </w:rPr>
        <w:t>241338</w:t>
      </w:r>
    </w:p>
    <w:p>
      <w:r>
        <w:t>RT @dani_andersonxx: Why do people use others to try get over their ex, it's fucking sick 😡😡😡😡</w:t>
      </w:r>
    </w:p>
    <w:p>
      <w:r>
        <w:rPr>
          <w:b/>
          <w:u w:val="single"/>
        </w:rPr>
        <w:t>241339</w:t>
      </w:r>
    </w:p>
    <w:p>
      <w:r>
        <w:t>I hate when I forget to press send and I'm sitting there like an idiot waiting for a reply</w:t>
      </w:r>
    </w:p>
    <w:p>
      <w:r>
        <w:rPr>
          <w:b/>
          <w:u w:val="single"/>
        </w:rPr>
        <w:t>241340</w:t>
      </w:r>
    </w:p>
    <w:p>
      <w:r>
        <w:t>@GeorgeTakei Congrats George! Go fucking give that guy a run for his money!</w:t>
      </w:r>
    </w:p>
    <w:p>
      <w:r>
        <w:rPr>
          <w:b/>
          <w:u w:val="single"/>
        </w:rPr>
        <w:t>241341</w:t>
      </w:r>
    </w:p>
    <w:p>
      <w:r>
        <w:t>RT @Smook_Dawg: Them people who mad and act like they don't know why you cut the ass off ! 😂😂😂😂 https://t.co/EUaeuWCZHN</w:t>
      </w:r>
    </w:p>
    <w:p>
      <w:r>
        <w:rPr>
          <w:b/>
          <w:u w:val="single"/>
        </w:rPr>
        <w:t>241342</w:t>
      </w:r>
    </w:p>
    <w:p>
      <w:r>
        <w:t>RT @cloudysanvers: SHES JUST SO FUCKING PREFECT LOOK AT THIS ART! MASTERPIECE! https://t.co/JztQiaHYhI</w:t>
      </w:r>
    </w:p>
    <w:p>
      <w:r>
        <w:rPr>
          <w:b/>
          <w:u w:val="single"/>
        </w:rPr>
        <w:t>241343</w:t>
      </w:r>
    </w:p>
    <w:p>
      <w:r>
        <w:t>RT @kangseunygoon: i cant believe i stan these idiots https://t.co/no16ratCFB</w:t>
      </w:r>
    </w:p>
    <w:p>
      <w:r>
        <w:rPr>
          <w:b/>
          <w:u w:val="single"/>
        </w:rPr>
        <w:t>241344</w:t>
      </w:r>
    </w:p>
    <w:p>
      <w:r>
        <w:t>RT @tiniebeany: Bernie do us a favor and SHUT THE FUCK UP!!! https://t.co/gk1YQOL7EO</w:t>
      </w:r>
    </w:p>
    <w:p>
      <w:r>
        <w:rPr>
          <w:b/>
          <w:u w:val="single"/>
        </w:rPr>
        <w:t>241345</w:t>
      </w:r>
    </w:p>
    <w:p>
      <w:r>
        <w:t>RT @MannyMua733: HOLY SHIT JSCXMANNY COMES OUT TOMORROW!!!! I'm gonna scream! 10AM PST!  😍😩😍😩😍😩😍 https://t.co/BkoYPXicEz</w:t>
      </w:r>
    </w:p>
    <w:p>
      <w:r>
        <w:rPr>
          <w:b/>
          <w:u w:val="single"/>
        </w:rPr>
        <w:t>241346</w:t>
      </w:r>
    </w:p>
    <w:p>
      <w:r>
        <w:t>@billmaher toad-face, connect everything n anything wth Trump. Thats u n yr fucked up MSM trending fashion. Rock on !</w:t>
      </w:r>
    </w:p>
    <w:p>
      <w:r>
        <w:rPr>
          <w:b/>
          <w:u w:val="single"/>
        </w:rPr>
        <w:t>241347</w:t>
      </w:r>
    </w:p>
    <w:p>
      <w:r>
        <w:t>RT @TheBloodShow: I'm letting u know now. We not protesting when the laws shoot yo ass for this stupid phone case 😂😂 https://t.co/IcSMsKpCrl</w:t>
      </w:r>
    </w:p>
    <w:p>
      <w:r>
        <w:rPr>
          <w:b/>
          <w:u w:val="single"/>
        </w:rPr>
        <w:t>241348</w:t>
      </w:r>
    </w:p>
    <w:p>
      <w:r>
        <w:t>RT @_jadaaKRIS: fucking stupid bruh 😂😂😂 https://t.co/FVMDm5I2t0</w:t>
      </w:r>
    </w:p>
    <w:p>
      <w:r>
        <w:rPr>
          <w:b/>
          <w:u w:val="single"/>
        </w:rPr>
        <w:t>241349</w:t>
      </w:r>
    </w:p>
    <w:p>
      <w:r>
        <w:t>RT @BugheadUpdates: (IG) Skeet dragging Cole away on Lili's story https://t.co/UhnknFR4Nj</w:t>
      </w:r>
    </w:p>
    <w:p>
      <w:r>
        <w:rPr>
          <w:b/>
          <w:u w:val="single"/>
        </w:rPr>
        <w:t>241350</w:t>
      </w:r>
    </w:p>
    <w:p>
      <w:r>
        <w:t>I HATE WHEN PEOPLE SNEEZE AND DONT COVER THERE FUCKING MOUTH 😖LIKE I DONT WANT YOUR NASTY GERMS https://t.co/egAp5fQ7uy</w:t>
      </w:r>
    </w:p>
    <w:p>
      <w:r>
        <w:rPr>
          <w:b/>
          <w:u w:val="single"/>
        </w:rPr>
        <w:t>241351</w:t>
      </w:r>
    </w:p>
    <w:p>
      <w:r>
        <w:t>RT @eyeisrobin: If you bitch about people being sick around your kid, then take your kid to walmart twice with RSV maybe you are the proble…</w:t>
      </w:r>
    </w:p>
    <w:p>
      <w:r>
        <w:rPr>
          <w:b/>
          <w:u w:val="single"/>
        </w:rPr>
        <w:t>241352</w:t>
      </w:r>
    </w:p>
    <w:p>
      <w:r>
        <w:t>I'm on episode 8 and Clay still has that fucking cut on his forehead!!</w:t>
      </w:r>
    </w:p>
    <w:p>
      <w:r>
        <w:rPr>
          <w:b/>
          <w:u w:val="single"/>
        </w:rPr>
        <w:t>241353</w:t>
      </w:r>
    </w:p>
    <w:p>
      <w:r>
        <w:t>@lisarinna @Bravotv But you were annoying and stirring the pot this season. #bagofpills</w:t>
      </w:r>
    </w:p>
    <w:p>
      <w:r>
        <w:rPr>
          <w:b/>
          <w:u w:val="single"/>
        </w:rPr>
        <w:t>241354</w:t>
      </w:r>
    </w:p>
    <w:p>
      <w:r>
        <w:t>RT @chukroxx: Fucking on your bitch she a thot thot thot. *Dab*</w:t>
        <w:br/>
        <w:br/>
        <w:t>I hate photoshop and I like stretch marks. *types intersectional critique*</w:t>
      </w:r>
    </w:p>
    <w:p>
      <w:r>
        <w:rPr>
          <w:b/>
          <w:u w:val="single"/>
        </w:rPr>
        <w:t>241355</w:t>
      </w:r>
    </w:p>
    <w:p>
      <w:r>
        <w:t xml:space="preserve">Fucking hell look at the 3 headliners! What a load a shite! </w:t>
        <w:br/>
        <w:br/>
        <w:t>Katy Perry tho 😻❤️ https://t.co/xReCaXsH50</w:t>
      </w:r>
    </w:p>
    <w:p>
      <w:r>
        <w:rPr>
          <w:b/>
          <w:u w:val="single"/>
        </w:rPr>
        <w:t>241356</w:t>
      </w:r>
    </w:p>
    <w:p>
      <w:r>
        <w:t>I think I heard that woodpecker trying to get in my vent again. Bruh there is a bird gate there. The nigga is legally insane</w:t>
      </w:r>
    </w:p>
    <w:p>
      <w:r>
        <w:rPr>
          <w:b/>
          <w:u w:val="single"/>
        </w:rPr>
        <w:t>241357</w:t>
      </w:r>
    </w:p>
    <w:p>
      <w:r>
        <w:t>RT @TheBloodShow: I'm letting u know now. We not protesting when the laws shoot yo ass for this stupid phone case 😂😂 https://t.co/IcSMsKpCrl</w:t>
      </w:r>
    </w:p>
    <w:p>
      <w:r>
        <w:rPr>
          <w:b/>
          <w:u w:val="single"/>
        </w:rPr>
        <w:t>241358</w:t>
      </w:r>
    </w:p>
    <w:p>
      <w:r>
        <w:t>RT @Catt0905: @igorvolsky @menjicm @SenTedCruz You r an idiot if u think Putin is afraid of 306.He controls him.This was all cover your ass…</w:t>
      </w:r>
    </w:p>
    <w:p>
      <w:r>
        <w:rPr>
          <w:b/>
          <w:u w:val="single"/>
        </w:rPr>
        <w:t>241359</w:t>
      </w:r>
    </w:p>
    <w:p>
      <w:r>
        <w:t>RT #WorstProduct: Dumbass Gizmo Gallery Gun-shaped iPhone case when gun violence in America is at an all-time peak - bad taste, bad marketi…</w:t>
      </w:r>
    </w:p>
    <w:p>
      <w:r>
        <w:rPr>
          <w:b/>
          <w:u w:val="single"/>
        </w:rPr>
        <w:t>241360</w:t>
      </w:r>
    </w:p>
    <w:p>
      <w:r>
        <w:t>@_shunao the worst part was we were using Macs so it felt like the damn things locked up every day</w:t>
      </w:r>
    </w:p>
    <w:p>
      <w:r>
        <w:rPr>
          <w:b/>
          <w:u w:val="single"/>
        </w:rPr>
        <w:t>241361</w:t>
      </w:r>
    </w:p>
    <w:p>
      <w:r>
        <w:t>@charleswalker15 bro that's the fucking spot, nobody knows bout it!!!</w:t>
      </w:r>
    </w:p>
    <w:p>
      <w:r>
        <w:rPr>
          <w:b/>
          <w:u w:val="single"/>
        </w:rPr>
        <w:t>241362</w:t>
      </w:r>
    </w:p>
    <w:p>
      <w:r>
        <w:t>SIGINT? So WHAT....we have emails of Hillary &amp;amp; Podesta GETTING CASH from Russians....u are an IDIOT Seth.... https://t.co/2IihJboHCU</w:t>
      </w:r>
    </w:p>
    <w:p>
      <w:r>
        <w:rPr>
          <w:b/>
          <w:u w:val="single"/>
        </w:rPr>
        <w:t>241363</w:t>
      </w:r>
    </w:p>
    <w:p>
      <w:r>
        <w:t>@RangeelaDesi @GordonRamsay GTFO of here if you can't digest Gordon's critics! He's talking about the plate, not the food. Idiot sandwich!</w:t>
      </w:r>
    </w:p>
    <w:p>
      <w:r>
        <w:rPr>
          <w:b/>
          <w:u w:val="single"/>
        </w:rPr>
        <w:t>241364</w:t>
      </w:r>
    </w:p>
    <w:p>
      <w:r>
        <w:t>@bradfogarty95 No, gone for the season with a horrible case of Sand in his vagina</w:t>
      </w:r>
    </w:p>
    <w:p>
      <w:r>
        <w:rPr>
          <w:b/>
          <w:u w:val="single"/>
        </w:rPr>
        <w:t>241365</w:t>
      </w:r>
    </w:p>
    <w:p>
      <w:r>
        <w:t>RT @SPFD_HARDCORE: Cringe was fucking insane tonight and can't wait to see them again!</w:t>
      </w:r>
    </w:p>
    <w:p>
      <w:r>
        <w:rPr>
          <w:b/>
          <w:u w:val="single"/>
        </w:rPr>
        <w:t>241366</w:t>
      </w:r>
    </w:p>
    <w:p>
      <w:r>
        <w:t>#mcfc Keep blowing points week in week out! Fucking hell!</w:t>
      </w:r>
    </w:p>
    <w:p>
      <w:r>
        <w:rPr>
          <w:b/>
          <w:u w:val="single"/>
        </w:rPr>
        <w:t>241367</w:t>
      </w:r>
    </w:p>
    <w:p>
      <w:r>
        <w:t>RT @Triciaduchess: They've booked shows for Efe even when he's still in the house.And some idiot who's just model in payporte said he's tal…</w:t>
      </w:r>
    </w:p>
    <w:p>
      <w:r>
        <w:rPr>
          <w:b/>
          <w:u w:val="single"/>
        </w:rPr>
        <w:t>241368</w:t>
      </w:r>
    </w:p>
    <w:p>
      <w:r>
        <w:t>RT @cutcreasemom: The Her app is fuckin annoying tbh lmaoo</w:t>
      </w:r>
    </w:p>
    <w:p>
      <w:r>
        <w:rPr>
          <w:b/>
          <w:u w:val="single"/>
        </w:rPr>
        <w:t>241369</w:t>
      </w:r>
    </w:p>
    <w:p>
      <w:r>
        <w:t>RT @kay_alanaa: 🗣 real fucking life 😂😭 https://t.co/MdrbAOl6hS</w:t>
      </w:r>
    </w:p>
    <w:p>
      <w:r>
        <w:rPr>
          <w:b/>
          <w:u w:val="single"/>
        </w:rPr>
        <w:t>241370</w:t>
      </w:r>
    </w:p>
    <w:p>
      <w:r>
        <w:t>It was terrible accident for me to forget my 3 CDs of Dio, Judas Preast, Iron Maden and Ozzy Osbourne today...😭😭😭</w:t>
      </w:r>
    </w:p>
    <w:p>
      <w:r>
        <w:rPr>
          <w:b/>
          <w:u w:val="single"/>
        </w:rPr>
        <w:t>241371</w:t>
      </w:r>
    </w:p>
    <w:p>
      <w:r>
        <w:t>RT @asiancrackbaby: U know I was mad that trump won but now I'm fucking HEATED!!! How dare y'all!! I fucking warned all u!! Now look what h…</w:t>
      </w:r>
    </w:p>
    <w:p>
      <w:r>
        <w:rPr>
          <w:b/>
          <w:u w:val="single"/>
        </w:rPr>
        <w:t>241372</w:t>
      </w:r>
    </w:p>
    <w:p>
      <w:r>
        <w:t>@IDoRoleplays Rin! See all my cuts, all the blood? My fucking eye!? Yukio did this to me!</w:t>
      </w:r>
    </w:p>
    <w:p>
      <w:r>
        <w:rPr>
          <w:b/>
          <w:u w:val="single"/>
        </w:rPr>
        <w:t>241373</w:t>
      </w:r>
    </w:p>
    <w:p>
      <w:r>
        <w:t>Kinda hate that it snowed but aye I don't got work today so I'm fucking with it 👌</w:t>
      </w:r>
    </w:p>
    <w:p>
      <w:r>
        <w:rPr>
          <w:b/>
          <w:u w:val="single"/>
        </w:rPr>
        <w:t>241374</w:t>
      </w:r>
    </w:p>
    <w:p>
      <w:r>
        <w:t>@rubedoe The one with this idiot https://t.co/QJc6awbiSb</w:t>
      </w:r>
    </w:p>
    <w:p>
      <w:r>
        <w:rPr>
          <w:b/>
          <w:u w:val="single"/>
        </w:rPr>
        <w:t>241375</w:t>
      </w:r>
    </w:p>
    <w:p>
      <w:r>
        <w:t>RT @MikeeKhoury: that's why u suck at mancala witcho stupid ass https://t.co/fecci3zMat</w:t>
      </w:r>
    </w:p>
    <w:p>
      <w:r>
        <w:rPr>
          <w:b/>
          <w:u w:val="single"/>
        </w:rPr>
        <w:t>241376</w:t>
      </w:r>
    </w:p>
    <w:p>
      <w:r>
        <w:t>This is fucking pathetic. I've never seen officials wanna decide a game so bad. Unacceptable. #NationalChampionship</w:t>
      </w:r>
    </w:p>
    <w:p>
      <w:r>
        <w:rPr>
          <w:b/>
          <w:u w:val="single"/>
        </w:rPr>
        <w:t>241377</w:t>
      </w:r>
    </w:p>
    <w:p>
      <w:r>
        <w:t>RT @JaydaAyanna: FUCK THAT!!!! https://t.co/iJAt5sIMp0</w:t>
      </w:r>
    </w:p>
    <w:p>
      <w:r>
        <w:rPr>
          <w:b/>
          <w:u w:val="single"/>
        </w:rPr>
        <w:t>241378</w:t>
      </w:r>
    </w:p>
    <w:p>
      <w:r>
        <w:t>RT @MJStarLover: Non-Black POC are so fucking racist. This is so fucking disgusting. https://t.co/UiP2zGYRgr</w:t>
      </w:r>
    </w:p>
    <w:p>
      <w:r>
        <w:rPr>
          <w:b/>
          <w:u w:val="single"/>
        </w:rPr>
        <w:t>241379</w:t>
      </w:r>
    </w:p>
    <w:p>
      <w:r>
        <w:t>I do very bad things, and I do them well.  😈. Which do you prefer, tits or ass? https://t.co/YgYVCXlSb5</w:t>
      </w:r>
    </w:p>
    <w:p>
      <w:r>
        <w:rPr>
          <w:b/>
          <w:u w:val="single"/>
        </w:rPr>
        <w:t>241380</w:t>
      </w:r>
    </w:p>
    <w:p>
      <w:r>
        <w:t>Kentucky Coal Mining Museum converts to solar power https://t.co/ALN5u0pt65    Maybe our idiot leaders in Fla will figure it out.</w:t>
      </w:r>
    </w:p>
    <w:p>
      <w:r>
        <w:rPr>
          <w:b/>
          <w:u w:val="single"/>
        </w:rPr>
        <w:t>241381</w:t>
      </w:r>
    </w:p>
    <w:p>
      <w:r>
        <w:t>I'm Convinced That People Fw Me For The Hell Of It ... Bad Idea Scrap ❗️</w:t>
      </w:r>
    </w:p>
    <w:p>
      <w:r>
        <w:rPr>
          <w:b/>
          <w:u w:val="single"/>
        </w:rPr>
        <w:t>241382</w:t>
      </w:r>
    </w:p>
    <w:p>
      <w:r>
        <w:t>Yang susah itu yang disini (dada;hati), that ugly feeling can stay for who knows how damn long.-Melbourne</w:t>
      </w:r>
    </w:p>
    <w:p>
      <w:r>
        <w:rPr>
          <w:b/>
          <w:u w:val="single"/>
        </w:rPr>
        <w:t>241383</w:t>
      </w:r>
    </w:p>
    <w:p>
      <w:r>
        <w:t>@thehill It takes a idiot to believe Susan or Obama had no part or didn't know about it or had no part in leaks. They are all involved read her clear</w:t>
      </w:r>
    </w:p>
    <w:p>
      <w:r>
        <w:rPr>
          <w:b/>
          <w:u w:val="single"/>
        </w:rPr>
        <w:t>241384</w:t>
      </w:r>
    </w:p>
    <w:p>
      <w:r>
        <w:t>RT @kicklikelu: hate when one of my tweets has a typo and it makes me look like a dumbass</w:t>
      </w:r>
    </w:p>
    <w:p>
      <w:r>
        <w:rPr>
          <w:b/>
          <w:u w:val="single"/>
        </w:rPr>
        <w:t>241385</w:t>
      </w:r>
    </w:p>
    <w:p>
      <w:r>
        <w:t>I hate pot lucks at work like I don't wanna bring any food for any of you people🙄🙄🙄</w:t>
      </w:r>
    </w:p>
    <w:p>
      <w:r>
        <w:rPr>
          <w:b/>
          <w:u w:val="single"/>
        </w:rPr>
        <w:t>241386</w:t>
      </w:r>
    </w:p>
    <w:p>
      <w:r>
        <w:t>RT @kingnickOJ: Damn fucking cringe !!! https://t.co/WupneHgBS2</w:t>
      </w:r>
    </w:p>
    <w:p>
      <w:r>
        <w:rPr>
          <w:b/>
          <w:u w:val="single"/>
        </w:rPr>
        <w:t>241387</w:t>
      </w:r>
    </w:p>
    <w:p>
      <w:r>
        <w:t>RT @larrymillzz: i hate when a bitch portray herself as a hoe then get pressured when i dm them😂😂😂false advertisement ass bitch</w:t>
      </w:r>
    </w:p>
    <w:p>
      <w:r>
        <w:rPr>
          <w:b/>
          <w:u w:val="single"/>
        </w:rPr>
        <w:t>241388</w:t>
      </w:r>
    </w:p>
    <w:p>
      <w:r>
        <w:t>everyone is being ugly in OW and I got a shitty loot box,,, it's time to start watching my show</w:t>
      </w:r>
    </w:p>
    <w:p>
      <w:r>
        <w:rPr>
          <w:b/>
          <w:u w:val="single"/>
        </w:rPr>
        <w:t>241389</w:t>
      </w:r>
    </w:p>
    <w:p>
      <w:r>
        <w:t>I absolutely hate when grown ass adults act like children</w:t>
      </w:r>
    </w:p>
    <w:p>
      <w:r>
        <w:rPr>
          <w:b/>
          <w:u w:val="single"/>
        </w:rPr>
        <w:t>241390</w:t>
      </w:r>
    </w:p>
    <w:p>
      <w:r>
        <w:t>after tweet debate with someone, I'don't know if it's because they're an idiot or because their &amp;amp; my tweets aren't in time sync. Prob.idiot?</w:t>
      </w:r>
    </w:p>
    <w:p>
      <w:r>
        <w:rPr>
          <w:b/>
          <w:u w:val="single"/>
        </w:rPr>
        <w:t>241391</w:t>
      </w:r>
    </w:p>
    <w:p>
      <w:r>
        <w:t>Bitches be having bad attitudes and not even bad🙄😕</w:t>
      </w:r>
    </w:p>
    <w:p>
      <w:r>
        <w:rPr>
          <w:b/>
          <w:u w:val="single"/>
        </w:rPr>
        <w:t>241392</w:t>
      </w:r>
    </w:p>
    <w:p>
      <w:r>
        <w:t>RT @keeleydaniellex: Actually disgusting how MINGING I look in ANY photo thats not taken by me 🤙🏼😂 catfish 101</w:t>
      </w:r>
    </w:p>
    <w:p>
      <w:r>
        <w:rPr>
          <w:b/>
          <w:u w:val="single"/>
        </w:rPr>
        <w:t>241393</w:t>
      </w:r>
    </w:p>
    <w:p>
      <w:r>
        <w:t>This idiot can't wait for War or launch a Nuke!</w:t>
        <w:br/>
        <w:t>US will act alone on North Korea if China fails to help, Trump says https://t.co/GO1UHFo0Id</w:t>
      </w:r>
    </w:p>
    <w:p>
      <w:r>
        <w:rPr>
          <w:b/>
          <w:u w:val="single"/>
        </w:rPr>
        <w:t>241394</w:t>
      </w:r>
    </w:p>
    <w:p>
      <w:r>
        <w:t>RT @19alphard92: This hurts so bad. Im so pissed these wounds were just reopened! 😭 #FifthHarmony #YouKnowYouLoveThem @radiodisney https://…</w:t>
      </w:r>
    </w:p>
    <w:p>
      <w:r>
        <w:rPr>
          <w:b/>
          <w:u w:val="single"/>
        </w:rPr>
        <w:t>241395</w:t>
      </w:r>
    </w:p>
    <w:p>
      <w:r>
        <w:t>RT @twinkfrank: "i get hurt every fucking day. im an idiot." https://t.co/QvIhWOsrpI</w:t>
      </w:r>
    </w:p>
    <w:p>
      <w:r>
        <w:rPr>
          <w:b/>
          <w:u w:val="single"/>
        </w:rPr>
        <w:t>241396</w:t>
      </w:r>
    </w:p>
    <w:p>
      <w:r>
        <w:t>Ain't nobody fucking with me and I put that on their MOTHERS life !</w:t>
      </w:r>
    </w:p>
    <w:p>
      <w:r>
        <w:rPr>
          <w:b/>
          <w:u w:val="single"/>
        </w:rPr>
        <w:t>241397</w:t>
      </w:r>
    </w:p>
    <w:p>
      <w:r>
        <w:t>@purplePTSD Dude is an idiot who seems literally afraid of mathematics</w:t>
      </w:r>
    </w:p>
    <w:p>
      <w:r>
        <w:rPr>
          <w:b/>
          <w:u w:val="single"/>
        </w:rPr>
        <w:t>241398</w:t>
      </w:r>
    </w:p>
    <w:p>
      <w:r>
        <w:t>RT @TheBloodShow: I'm letting u know now. We not protesting when the laws shoot yo ass for this stupid phone case 😂😂 https://t.co/IcSMsKpCrl</w:t>
      </w:r>
    </w:p>
    <w:p>
      <w:r>
        <w:rPr>
          <w:b/>
          <w:u w:val="single"/>
        </w:rPr>
        <w:t>241399</w:t>
      </w:r>
    </w:p>
    <w:p>
      <w:r>
        <w:t>Lust, greed and anger are the three gates to hell and suffering. #Bhagavadgita</w:t>
      </w:r>
    </w:p>
    <w:p>
      <w:r>
        <w:rPr>
          <w:b/>
          <w:u w:val="single"/>
        </w:rPr>
        <w:t>241400</w:t>
      </w:r>
    </w:p>
    <w:p>
      <w:r>
        <w:t>RT @TeamLovaticNY: STREAM THE SHIT OUT OF THIS SONG!!!!!!!!! #NoPromises https://t.co/AJ4Mz9usod</w:t>
      </w:r>
    </w:p>
    <w:p>
      <w:r>
        <w:rPr>
          <w:b/>
          <w:u w:val="single"/>
        </w:rPr>
        <w:t>241401</w:t>
      </w:r>
    </w:p>
    <w:p>
      <w:r>
        <w:t>my life's so fucking boring I need someone to bring some excitement into it</w:t>
      </w:r>
    </w:p>
    <w:p>
      <w:r>
        <w:rPr>
          <w:b/>
          <w:u w:val="single"/>
        </w:rPr>
        <w:t>241402</w:t>
      </w:r>
    </w:p>
    <w:p>
      <w:r>
        <w:t>RT @Jerusal53393006: @onlymeindc @emilyslist If you oppose abortions,answer is simple.Don't fucking have one!</w:t>
        <w:br/>
        <w:t>Republican men should be requ…</w:t>
      </w:r>
    </w:p>
    <w:p>
      <w:r>
        <w:rPr>
          <w:b/>
          <w:u w:val="single"/>
        </w:rPr>
        <w:t>241403</w:t>
      </w:r>
    </w:p>
    <w:p>
      <w:r>
        <w:t>@NarratedPOTUS @Rosie Delusional dangerous idiot that he is!</w:t>
      </w:r>
    </w:p>
    <w:p>
      <w:r>
        <w:rPr>
          <w:b/>
          <w:u w:val="single"/>
        </w:rPr>
        <w:t>241404</w:t>
      </w:r>
    </w:p>
    <w:p>
      <w:r>
        <w:t>RT @requestGranted: I literally loathe every one of y'all that voted this idiot into office</w:t>
      </w:r>
    </w:p>
    <w:p>
      <w:r>
        <w:rPr>
          <w:b/>
          <w:u w:val="single"/>
        </w:rPr>
        <w:t>241405</w:t>
      </w:r>
    </w:p>
    <w:p>
      <w:r>
        <w:t>RT @HoodAcademic: Watch this evil ass system work... https://t.co/4cMX2ql0J6</w:t>
      </w:r>
    </w:p>
    <w:p>
      <w:r>
        <w:rPr>
          <w:b/>
          <w:u w:val="single"/>
        </w:rPr>
        <w:t>241406</w:t>
      </w:r>
    </w:p>
    <w:p>
      <w:r>
        <w:t>I hate these nigga with everything in my being 😂😂😂</w:t>
      </w:r>
    </w:p>
    <w:p>
      <w:r>
        <w:rPr>
          <w:b/>
          <w:u w:val="single"/>
        </w:rPr>
        <w:t>241407</w:t>
      </w:r>
    </w:p>
    <w:p>
      <w:r>
        <w:t>Fuck off!! Where's Hoops?!? https://t.co/Ee142LfuO0</w:t>
      </w:r>
    </w:p>
    <w:p>
      <w:r>
        <w:rPr>
          <w:b/>
          <w:u w:val="single"/>
        </w:rPr>
        <w:t>241408</w:t>
      </w:r>
    </w:p>
    <w:p>
      <w:r>
        <w:t>@micspam_navi Because the ABA is a bunch of worthless shits  determined to ruin the profession.  AND, nobody cares if they deem a candidate "unqualified"</w:t>
      </w:r>
    </w:p>
    <w:p>
      <w:r>
        <w:rPr>
          <w:b/>
          <w:u w:val="single"/>
        </w:rPr>
        <w:t>241409</w:t>
      </w:r>
    </w:p>
    <w:p>
      <w:r>
        <w:t>RT @__theRealKarma: It's so painful to have a vagina &amp;amp; have doctors stick utensils up there. Men will never understand that speculum stretc…</w:t>
      </w:r>
    </w:p>
    <w:p>
      <w:r>
        <w:rPr>
          <w:b/>
          <w:u w:val="single"/>
        </w:rPr>
        <w:t>241410</w:t>
      </w:r>
    </w:p>
    <w:p>
      <w:r>
        <w:t>RT @dblocck: My mother would have called the corrupt office , FLIPPED that's damn store out and everything , this is disgusting ! https://t…</w:t>
      </w:r>
    </w:p>
    <w:p>
      <w:r>
        <w:rPr>
          <w:b/>
          <w:u w:val="single"/>
        </w:rPr>
        <w:t>241411</w:t>
      </w:r>
    </w:p>
    <w:p>
      <w:r>
        <w:t>@CaliSyd .....ts looking a** fruit cake. If, you're not feeling what I said I DON'T GIVE A FOOOOOCKK. I'm sick of you mofokas tweeting bull ish. D**k</w:t>
      </w:r>
    </w:p>
    <w:p>
      <w:r>
        <w:rPr>
          <w:b/>
          <w:u w:val="single"/>
        </w:rPr>
        <w:t>241412</w:t>
      </w:r>
    </w:p>
    <w:p>
      <w:r>
        <w:t>Fucking Idiots..... via /r/funny https://t.co/Qqby9iyrdS</w:t>
      </w:r>
    </w:p>
    <w:p>
      <w:r>
        <w:rPr>
          <w:b/>
          <w:u w:val="single"/>
        </w:rPr>
        <w:t>241413</w:t>
      </w:r>
    </w:p>
    <w:p>
      <w:r>
        <w:t>RT @jxmiexo: Tyler is a sick ass dude man like damn</w:t>
      </w:r>
    </w:p>
    <w:p>
      <w:r>
        <w:rPr>
          <w:b/>
          <w:u w:val="single"/>
        </w:rPr>
        <w:t>241414</w:t>
      </w:r>
    </w:p>
    <w:p>
      <w:r>
        <w:t>RT @richchigga: hey wassup u bad energy spreading Motherfucker</w:t>
      </w:r>
    </w:p>
    <w:p>
      <w:r>
        <w:rPr>
          <w:b/>
          <w:u w:val="single"/>
        </w:rPr>
        <w:t>241415</w:t>
      </w:r>
    </w:p>
    <w:p>
      <w:r>
        <w:t>and then ur mom was a whore hahahahah</w:t>
        <w:br/>
        <w:t>i hate my mom hahahahh https://t.co/4IlaCK8CKo</w:t>
      </w:r>
    </w:p>
    <w:p>
      <w:r>
        <w:rPr>
          <w:b/>
          <w:u w:val="single"/>
        </w:rPr>
        <w:t>241416</w:t>
      </w:r>
    </w:p>
    <w:p>
      <w:r>
        <w:t>"And guess what.. you goin have sex with me"😂😂😭 bad ass kids https://t.co/zdBbRyR2jv</w:t>
      </w:r>
    </w:p>
    <w:p>
      <w:r>
        <w:rPr>
          <w:b/>
          <w:u w:val="single"/>
        </w:rPr>
        <w:t>241417</w:t>
      </w:r>
    </w:p>
    <w:p>
      <w:r>
        <w:t>RT @BryonaNicole: i used to hate this , crack used to always be all out . had to fix my pants every 3 mins , them damn drawstring pants man…</w:t>
      </w:r>
    </w:p>
    <w:p>
      <w:r>
        <w:rPr>
          <w:b/>
          <w:u w:val="single"/>
        </w:rPr>
        <w:t>241418</w:t>
      </w:r>
    </w:p>
    <w:p>
      <w:r>
        <w:t>@NoLayingUp Fucking painful knowing they're out there and I'm watching the alternative.</w:t>
      </w:r>
    </w:p>
    <w:p>
      <w:r>
        <w:rPr>
          <w:b/>
          <w:u w:val="single"/>
        </w:rPr>
        <w:t>241419</w:t>
      </w:r>
    </w:p>
    <w:p>
      <w:r>
        <w:t>RT @imatoofbrush: No. All women have brains but not all women have vaginas. The idiot who made this managed to be misogynistic and transpho…</w:t>
      </w:r>
    </w:p>
    <w:p>
      <w:r>
        <w:rPr>
          <w:b/>
          <w:u w:val="single"/>
        </w:rPr>
        <w:t>241420</w:t>
      </w:r>
    </w:p>
    <w:p>
      <w:r>
        <w:t>8 years of OBAMA whitey got the blame for all our problems, when WHITY  is gone, who will the IDIOTS BLAME!</w:t>
      </w:r>
    </w:p>
    <w:p>
      <w:r>
        <w:rPr>
          <w:b/>
          <w:u w:val="single"/>
        </w:rPr>
        <w:t>241421</w:t>
      </w:r>
    </w:p>
    <w:p>
      <w:r>
        <w:t>RT @_xRedBadAss: somebody get they bad ass lil cousins https://t.co/4YdAr1LFlW</w:t>
      </w:r>
    </w:p>
    <w:p>
      <w:r>
        <w:rPr>
          <w:b/>
          <w:u w:val="single"/>
        </w:rPr>
        <w:t>241422</w:t>
      </w:r>
    </w:p>
    <w:p>
      <w:r>
        <w:t>@danisnotonfire @howellslaptop why does club penguin hate penis'</w:t>
      </w:r>
    </w:p>
    <w:p>
      <w:r>
        <w:rPr>
          <w:b/>
          <w:u w:val="single"/>
        </w:rPr>
        <w:t>241423</w:t>
      </w:r>
    </w:p>
    <w:p>
      <w:r>
        <w:t>@BenjySarlin That's because he is so clueless! Stop giving him credit for a fucking brain!</w:t>
      </w:r>
    </w:p>
    <w:p>
      <w:r>
        <w:rPr>
          <w:b/>
          <w:u w:val="single"/>
        </w:rPr>
        <w:t>241424</w:t>
      </w:r>
    </w:p>
    <w:p>
      <w:r>
        <w:t>RT @BeanieMinajj: Bitches wanna beef so bad I won't do it</w:t>
      </w:r>
    </w:p>
    <w:p>
      <w:r>
        <w:rPr>
          <w:b/>
          <w:u w:val="single"/>
        </w:rPr>
        <w:t>241425</w:t>
      </w:r>
    </w:p>
    <w:p>
      <w:r>
        <w:t>The idiot could've called it ANYTHING. decided to call cat a CAT. what a</w:t>
      </w:r>
    </w:p>
    <w:p>
      <w:r>
        <w:rPr>
          <w:b/>
          <w:u w:val="single"/>
        </w:rPr>
        <w:t>241426</w:t>
      </w:r>
    </w:p>
    <w:p>
      <w:r>
        <w:t>5 Bad Ass Dogs I Cared for During House Sits in the Tropics https://t.co/ctEj2Zfn82 via @RyanBiddulph</w:t>
      </w:r>
    </w:p>
    <w:p>
      <w:r>
        <w:rPr>
          <w:b/>
          <w:u w:val="single"/>
        </w:rPr>
        <w:t>241427</w:t>
      </w:r>
    </w:p>
    <w:p>
      <w:r>
        <w:t>I Wanna Unfriend This Ugly Ass Bitch So Bad , But She My Cousin 😞</w:t>
      </w:r>
    </w:p>
    <w:p>
      <w:r>
        <w:rPr>
          <w:b/>
          <w:u w:val="single"/>
        </w:rPr>
        <w:t>241428</w:t>
      </w:r>
    </w:p>
    <w:p>
      <w:r>
        <w:t>RT @seulgisolomon: "Would U" climbs two places to rank 15th on MelOn 2PM chart! https://t.co/iLNF3qrPcl</w:t>
      </w:r>
    </w:p>
    <w:p>
      <w:r>
        <w:rPr>
          <w:b/>
          <w:u w:val="single"/>
        </w:rPr>
        <w:t>241429</w:t>
      </w:r>
    </w:p>
    <w:p>
      <w:r>
        <w:t>The tattoo don't even look bad smh, you clowning for no damn reason https://t.co/jM820ub8Nj</w:t>
      </w:r>
    </w:p>
    <w:p>
      <w:r>
        <w:rPr>
          <w:b/>
          <w:u w:val="single"/>
        </w:rPr>
        <w:t>241430</w:t>
      </w:r>
    </w:p>
    <w:p>
      <w:r>
        <w:t>RT @sfrucaart: This is fucking disgusting https://t.co/s5PWewyqg1</w:t>
      </w:r>
    </w:p>
    <w:p>
      <w:r>
        <w:rPr>
          <w:b/>
          <w:u w:val="single"/>
        </w:rPr>
        <w:t>241431</w:t>
      </w:r>
    </w:p>
    <w:p>
      <w:r>
        <w:t>You're seriously so fucking annoying. Idk why tf I trusted you</w:t>
      </w:r>
    </w:p>
    <w:p>
      <w:r>
        <w:rPr>
          <w:b/>
          <w:u w:val="single"/>
        </w:rPr>
        <w:t>241432</w:t>
      </w:r>
    </w:p>
    <w:p>
      <w:r>
        <w:t>RT @juni_330: Listen to All My Bitches Bad ~ JUNIII &amp;amp; ANT (Prod. Doofdum) by IANSEWELLFANCLUB #LTO #np on #SoundCloud https://t.co/ViIch6MF…</w:t>
      </w:r>
    </w:p>
    <w:p>
      <w:r>
        <w:rPr>
          <w:b/>
          <w:u w:val="single"/>
        </w:rPr>
        <w:t>241433</w:t>
      </w:r>
    </w:p>
    <w:p>
      <w:r>
        <w:t>RT @vvibbess: if your nigga is cheating on you and you check the bitch before you check yo nigga you a stupid bitch, she don't owe you no l…</w:t>
      </w:r>
    </w:p>
    <w:p>
      <w:r>
        <w:rPr>
          <w:b/>
          <w:u w:val="single"/>
        </w:rPr>
        <w:t>241434</w:t>
      </w:r>
    </w:p>
    <w:p>
      <w:r>
        <w:t>RT @shikha_shrivas: Kejriwal knows that the results are not tampered. He is insinuating because he knows there are idiots around who would…</w:t>
      </w:r>
    </w:p>
    <w:p>
      <w:r>
        <w:rPr>
          <w:b/>
          <w:u w:val="single"/>
        </w:rPr>
        <w:t>241435</w:t>
      </w:r>
    </w:p>
    <w:p>
      <w:r>
        <w:t>Ross Barkley is a fucking dirty bastard! #LFC #EFC</w:t>
      </w:r>
    </w:p>
    <w:p>
      <w:r>
        <w:rPr>
          <w:b/>
          <w:u w:val="single"/>
        </w:rPr>
        <w:t>241436</w:t>
      </w:r>
    </w:p>
    <w:p>
      <w:r>
        <w:t>RT @ParissaXo: i'm tired of u feminist bitches bc this is just disgusting https://t.co/S91o478GJ2</w:t>
      </w:r>
    </w:p>
    <w:p>
      <w:r>
        <w:rPr>
          <w:b/>
          <w:u w:val="single"/>
        </w:rPr>
        <w:t>241437</w:t>
      </w:r>
    </w:p>
    <w:p>
      <w:r>
        <w:t>@CowboysNation Yeah, what were those idiots thinking when they hired Madden, Gifford, Aikman, Collinsworth, etc etc etc</w:t>
      </w:r>
    </w:p>
    <w:p>
      <w:r>
        <w:rPr>
          <w:b/>
          <w:u w:val="single"/>
        </w:rPr>
        <w:t>241438</w:t>
      </w:r>
    </w:p>
    <w:p>
      <w:r>
        <w:t>I have to chase a grown ass man over $40 that's jus crazy as hell!</w:t>
      </w:r>
    </w:p>
    <w:p>
      <w:r>
        <w:rPr>
          <w:b/>
          <w:u w:val="single"/>
        </w:rPr>
        <w:t>241439</w:t>
      </w:r>
    </w:p>
    <w:p>
      <w:r>
        <w:t>RT @TheBloodShow: I'm letting u know now. We not protesting when the laws shoot yo ass for this stupid phone case 😂😂 https://t.co/IcSMsKpCrl</w:t>
      </w:r>
    </w:p>
    <w:p>
      <w:r>
        <w:rPr>
          <w:b/>
          <w:u w:val="single"/>
        </w:rPr>
        <w:t>241440</w:t>
      </w:r>
    </w:p>
    <w:p>
      <w:r>
        <w:t>RT @tedtully: You've got to be fucking kidding me! Help Saudi Arabia bomb Yemen into oblivion but complain about Cadbury Eggs. https://t.co…</w:t>
      </w:r>
    </w:p>
    <w:p>
      <w:r>
        <w:rPr>
          <w:b/>
          <w:u w:val="single"/>
        </w:rPr>
        <w:t>241441</w:t>
      </w:r>
    </w:p>
    <w:p>
      <w:r>
        <w:t>RT @EiramAydni: Im a nasty ass freak when I like you..</w:t>
      </w:r>
    </w:p>
    <w:p>
      <w:r>
        <w:rPr>
          <w:b/>
          <w:u w:val="single"/>
        </w:rPr>
        <w:t>241442</w:t>
      </w:r>
    </w:p>
    <w:p>
      <w:r>
        <w:t>y'all broke y'all mad y'all miserable &amp;amp; UNHAPPY... &amp;amp; bitch I can't sit on that bench w/ ya 🖕🏾</w:t>
      </w:r>
    </w:p>
    <w:p>
      <w:r>
        <w:rPr>
          <w:b/>
          <w:u w:val="single"/>
        </w:rPr>
        <w:t>241443</w:t>
      </w:r>
    </w:p>
    <w:p>
      <w:r>
        <w:t>RT @DopeChubbyChick: How y'all be caught fucking lil dick niggas you ain't know it was Lil before you pulled ya coochie out?!</w:t>
      </w:r>
    </w:p>
    <w:p>
      <w:r>
        <w:rPr>
          <w:b/>
          <w:u w:val="single"/>
        </w:rPr>
        <w:t>241444</w:t>
      </w:r>
    </w:p>
    <w:p>
      <w:r>
        <w:t>I honestly fucking hate seeing the pictures of people out on the sea ice here is Newfoundland.</w:t>
      </w:r>
    </w:p>
    <w:p>
      <w:r>
        <w:rPr>
          <w:b/>
          <w:u w:val="single"/>
        </w:rPr>
        <w:t>241445</w:t>
      </w:r>
    </w:p>
    <w:p>
      <w:r>
        <w:t>Once u shoot 100 shots at a nigga and miss you a cold gump! DOLPH the king the Memphis @YoungDolph</w:t>
      </w:r>
    </w:p>
    <w:p>
      <w:r>
        <w:rPr>
          <w:b/>
          <w:u w:val="single"/>
        </w:rPr>
        <w:t>241446</w:t>
      </w:r>
    </w:p>
    <w:p>
      <w:r>
        <w:t>RT @adampena75: I hate when people get ass hurt for stupid stuff😏</w:t>
      </w:r>
    </w:p>
    <w:p>
      <w:r>
        <w:rPr>
          <w:b/>
          <w:u w:val="single"/>
        </w:rPr>
        <w:t>241447</w:t>
      </w:r>
    </w:p>
    <w:p>
      <w:r>
        <w:t>Justice for Bud- cruel students lit up fire crackers in his mouth! Plz sign: https://t.co/GEMnucSy2K https://t.co/npU8a36AUP</w:t>
      </w:r>
    </w:p>
    <w:p>
      <w:r>
        <w:rPr>
          <w:b/>
          <w:u w:val="single"/>
        </w:rPr>
        <w:t>241448</w:t>
      </w:r>
    </w:p>
    <w:p>
      <w:r>
        <w:t>HOW DID WE LET TRUMP GET ELECTED IM SO FUCKING DISGUSTED HOW IS THIS REALITY</w:t>
      </w:r>
    </w:p>
    <w:p>
      <w:r>
        <w:rPr>
          <w:b/>
          <w:u w:val="single"/>
        </w:rPr>
        <w:t>241449</w:t>
      </w:r>
    </w:p>
    <w:p>
      <w:r>
        <w:t>@HousePhon3 Nigga trynna pull of the daisy duke look so bad smfh</w:t>
      </w:r>
    </w:p>
    <w:p>
      <w:r>
        <w:rPr>
          <w:b/>
          <w:u w:val="single"/>
        </w:rPr>
        <w:t>241450</w:t>
      </w:r>
    </w:p>
    <w:p>
      <w:r>
        <w:t>My skin is breaking out sooooo fucking bad !!! Idk why</w:t>
      </w:r>
    </w:p>
    <w:p>
      <w:r>
        <w:rPr>
          <w:b/>
          <w:u w:val="single"/>
        </w:rPr>
        <w:t>241451</w:t>
      </w:r>
    </w:p>
    <w:p>
      <w:r>
        <w:t>RT @mmpadellan: In case anyone forgot, the IDIOT who blamed Obama for today's Syrian chemical attack was AGAINST bombing Syria in 2013, as…</w:t>
      </w:r>
    </w:p>
    <w:p>
      <w:r>
        <w:rPr>
          <w:b/>
          <w:u w:val="single"/>
        </w:rPr>
        <w:t>241452</w:t>
      </w:r>
    </w:p>
    <w:p>
      <w:r>
        <w:t>..A terrible fruit of electric beauty.. With glasses of tiger and armour.. A checkered shirt and sulfuric moustaches...</w:t>
      </w:r>
    </w:p>
    <w:p>
      <w:r>
        <w:rPr>
          <w:b/>
          <w:u w:val="single"/>
        </w:rPr>
        <w:t>241453</w:t>
      </w:r>
    </w:p>
    <w:p>
      <w:r>
        <w:t>RT @breaw__: Everybody ain't gone like you🗣🗣🗣 But you ain't for everybody to like, so fuck em!!!</w:t>
      </w:r>
    </w:p>
    <w:p>
      <w:r>
        <w:rPr>
          <w:b/>
          <w:u w:val="single"/>
        </w:rPr>
        <w:t>241454</w:t>
      </w:r>
    </w:p>
    <w:p>
      <w:r>
        <w:t>RT @MannyMua733: HOLY SHIT JSCXMANNY COMES OUT TOMORROW!!!! I'm gonna scream! 10AM PST!  😍😩😍😩😍😩😍 https://t.co/BkoYPXicEz</w:t>
      </w:r>
    </w:p>
    <w:p>
      <w:r>
        <w:rPr>
          <w:b/>
          <w:u w:val="single"/>
        </w:rPr>
        <w:t>241455</w:t>
      </w:r>
    </w:p>
    <w:p>
      <w:r>
        <w:t>Ya think that's bad? I pissed off both @Amanda_Leoa and @ClaudiaGadelha_ on FB and they've ignored me! 🤕#dontpissoffanmmafighter https://t.co/nWXPnMr2lm</w:t>
      </w:r>
    </w:p>
    <w:p>
      <w:r>
        <w:rPr>
          <w:b/>
          <w:u w:val="single"/>
        </w:rPr>
        <w:t>241456</w:t>
      </w:r>
    </w:p>
    <w:p>
      <w:r>
        <w:t>@realDonaldTrump /MR PREZ TELL THEM IDIOTS IN CONGRESS TO GROW TWO PAIR OF BALLS &amp;amp;GET THAT HC DONE,,BECAUSE THEY WILL BE GONE IN 2018 ELEC:)</w:t>
      </w:r>
    </w:p>
    <w:p>
      <w:r>
        <w:rPr>
          <w:b/>
          <w:u w:val="single"/>
        </w:rPr>
        <w:t>241457</w:t>
      </w:r>
    </w:p>
    <w:p>
      <w:r>
        <w:t>The fact that no one gets a dm out of nowhere except when someone has bday except her is fucking tragic https://t.co/ZG4LLeEa5b</w:t>
      </w:r>
    </w:p>
    <w:p>
      <w:r>
        <w:rPr>
          <w:b/>
          <w:u w:val="single"/>
        </w:rPr>
        <w:t>241458</w:t>
      </w:r>
    </w:p>
    <w:p>
      <w:r>
        <w:t>⭐ BDSM 4009 Brutal gag, devastating orgasms, a crotch rope from hell ➡ https://t.co/epnc7tdb6B https://t.co/IcDw8vmE9f</w:t>
      </w:r>
    </w:p>
    <w:p>
      <w:r>
        <w:rPr>
          <w:b/>
          <w:u w:val="single"/>
        </w:rPr>
        <w:t>241459</w:t>
      </w:r>
    </w:p>
    <w:p>
      <w:r>
        <w:t>@FeministaJones Thank you for your eloquence here. This is horrific. It's a profanation of blood and sweat and struggle. Fuck @pepsi.</w:t>
      </w:r>
    </w:p>
    <w:p>
      <w:r>
        <w:rPr>
          <w:b/>
          <w:u w:val="single"/>
        </w:rPr>
        <w:t>241460</w:t>
      </w:r>
    </w:p>
    <w:p>
      <w:r>
        <w:t>@FoxNews Do it! Screw the idiots who try to block him!</w:t>
      </w:r>
    </w:p>
    <w:p>
      <w:r>
        <w:rPr>
          <w:b/>
          <w:u w:val="single"/>
        </w:rPr>
        <w:t>241461</w:t>
      </w:r>
    </w:p>
    <w:p>
      <w:r>
        <w:t>Look at y'alls fucking disgusting govt https://t.co/npiO4tsaEi</w:t>
      </w:r>
    </w:p>
    <w:p>
      <w:r>
        <w:rPr>
          <w:b/>
          <w:u w:val="single"/>
        </w:rPr>
        <w:t>241462</w:t>
      </w:r>
    </w:p>
    <w:p>
      <w:r>
        <w:t>RT @Stormzy1: #GSAP TOUR - DUBLIN - FUCKING HELL!!!! 🇮🇪❤️💪🏿 https://t.co/b6uzw8c3Ze</w:t>
      </w:r>
    </w:p>
    <w:p>
      <w:r>
        <w:rPr>
          <w:b/>
          <w:u w:val="single"/>
        </w:rPr>
        <w:t>241463</w:t>
      </w:r>
    </w:p>
    <w:p>
      <w:r>
        <w:t>spectrum is fucking ass. Worst internet on the globe. Smh shitty asf</w:t>
      </w:r>
    </w:p>
    <w:p>
      <w:r>
        <w:rPr>
          <w:b/>
          <w:u w:val="single"/>
        </w:rPr>
        <w:t>241464</w:t>
      </w:r>
    </w:p>
    <w:p>
      <w:r>
        <w:t>RT @mehdonny: 10 is a lot of bad bitches to be in a mansion</w:t>
      </w:r>
    </w:p>
    <w:p>
      <w:r>
        <w:rPr>
          <w:b/>
          <w:u w:val="single"/>
        </w:rPr>
        <w:t>241465</w:t>
      </w:r>
    </w:p>
    <w:p>
      <w:r>
        <w:t>RT @iAmShav: Bitches always claim fat bitches are disgusting but we getting fucked so how disgusting are we really🤔</w:t>
      </w:r>
    </w:p>
    <w:p>
      <w:r>
        <w:rPr>
          <w:b/>
          <w:u w:val="single"/>
        </w:rPr>
        <w:t>241466</w:t>
      </w:r>
    </w:p>
    <w:p>
      <w:r>
        <w:t>RT @shaterly_xo: And idiots spend $8.99 for a bag of skittles. https://t.co/vLLaoj61jF</w:t>
      </w:r>
    </w:p>
    <w:p>
      <w:r>
        <w:rPr>
          <w:b/>
          <w:u w:val="single"/>
        </w:rPr>
        <w:t>241467</w:t>
      </w:r>
    </w:p>
    <w:p>
      <w:r>
        <w:t>@JayS2629 Why go into that hell - let the countries there do the fighting- Iran will try to take over and then the world will see real evil</w:t>
      </w:r>
    </w:p>
    <w:p>
      <w:r>
        <w:rPr>
          <w:b/>
          <w:u w:val="single"/>
        </w:rPr>
        <w:t>241468</w:t>
      </w:r>
    </w:p>
    <w:p>
      <w:r>
        <w:t>RT @brianklaas: ABC News reports that Syria moved personnel, equipment, and aircraft from the base before the strikes. https://t.co/LmvdFdp…</w:t>
      </w:r>
    </w:p>
    <w:p>
      <w:r>
        <w:rPr>
          <w:b/>
          <w:u w:val="single"/>
        </w:rPr>
        <w:t>241469</w:t>
      </w:r>
    </w:p>
    <w:p>
      <w:r>
        <w:t>RT @stevebeasant: Damning review for the government slams 'erosion of trust' in cruel disability benefit tests https://t.co/0zskUjM5i5</w:t>
      </w:r>
    </w:p>
    <w:p>
      <w:r>
        <w:rPr>
          <w:b/>
          <w:u w:val="single"/>
        </w:rPr>
        <w:t>241470</w:t>
      </w:r>
    </w:p>
    <w:p>
      <w:r>
        <w:t>RT @Antonio34161115: Blacks africans people on a plate they bad negros on a plate tmz harvey is winne should not have kids scared of blacks…</w:t>
      </w:r>
    </w:p>
    <w:p>
      <w:r>
        <w:rPr>
          <w:b/>
          <w:u w:val="single"/>
        </w:rPr>
        <w:t>241471</w:t>
      </w:r>
    </w:p>
    <w:p>
      <w:r>
        <w:t>#Grim</w:t>
        <w:br/>
        <w:t>Hell Bound ▲</w:t>
        <w:br/>
        <w:t>Where the darkness fears to shine</w:t>
        <w:br/>
        <w:t>https://t.co/1o1ARMYGmP https://t.co/kKJarkA4DL</w:t>
      </w:r>
    </w:p>
    <w:p>
      <w:r>
        <w:rPr>
          <w:b/>
          <w:u w:val="single"/>
        </w:rPr>
        <w:t>241472</w:t>
      </w:r>
    </w:p>
    <w:p>
      <w:r>
        <w:t>RT @rodgerEvilmalik: @EminikOfficial I know it's so fucking sick before even I listen to it ....</w:t>
      </w:r>
    </w:p>
    <w:p>
      <w:r>
        <w:rPr>
          <w:b/>
          <w:u w:val="single"/>
        </w:rPr>
        <w:t>241473</w:t>
      </w:r>
    </w:p>
    <w:p>
      <w:r>
        <w:t>RT @BrandonTXNeely: @realDonaldTrump You haven't done anything, but divided this country and make us look like idiots to the world.  #Thank…</w:t>
      </w:r>
    </w:p>
    <w:p>
      <w:r>
        <w:rPr>
          <w:b/>
          <w:u w:val="single"/>
        </w:rPr>
        <w:t>241474</w:t>
      </w:r>
    </w:p>
    <w:p>
      <w:r>
        <w:t xml:space="preserve">@JohnDaw3 @DaveKaval @Athletics 👍🎯💡😍this idea!!!! @DaveKaval please throw that bad ass @Athletics elephant mural onto some hats, jackets, posters, etc! </w:t>
        <w:br/>
        <w:t>#RootedInOakland</w:t>
      </w:r>
    </w:p>
    <w:p>
      <w:r>
        <w:rPr>
          <w:b/>
          <w:u w:val="single"/>
        </w:rPr>
        <w:t>241475</w:t>
      </w:r>
    </w:p>
    <w:p>
      <w:r>
        <w:t>Is the US waging a bloody trade war in Latin America? https://t.co/TxXvBb2nEQ by MariaBelen_Fdez https://t.co/YZRuEVJM2U</w:t>
      </w:r>
    </w:p>
    <w:p>
      <w:r>
        <w:rPr>
          <w:b/>
          <w:u w:val="single"/>
        </w:rPr>
        <w:t>241476</w:t>
      </w:r>
    </w:p>
    <w:p>
      <w:r>
        <w:t>RT @DrNinja_: Seeing all these people with their glo-ups and I'm just here with my ugly ass like https://t.co/gmGmszNABG</w:t>
      </w:r>
    </w:p>
    <w:p>
      <w:r>
        <w:rPr>
          <w:b/>
          <w:u w:val="single"/>
        </w:rPr>
        <w:t>241477</w:t>
      </w:r>
    </w:p>
    <w:p>
      <w:r>
        <w:t>@JADR_94 that'd fucking wack if it's a weekday thing 😤!!!</w:t>
      </w:r>
    </w:p>
    <w:p>
      <w:r>
        <w:rPr>
          <w:b/>
          <w:u w:val="single"/>
        </w:rPr>
        <w:t>241478</w:t>
      </w:r>
    </w:p>
    <w:p>
      <w:r>
        <w:t>RT @alvarossanti: WHAAAAAAT 😍😍😍😩😩 that was insane gurls ❤️ finilly watched my four bitches 💕💕💕 so blessed 😘💅🏾 #LittleMix #LITTLEMIXLA @Litt…</w:t>
      </w:r>
    </w:p>
    <w:p>
      <w:r>
        <w:rPr>
          <w:b/>
          <w:u w:val="single"/>
        </w:rPr>
        <w:t>241479</w:t>
      </w:r>
    </w:p>
    <w:p>
      <w:r>
        <w:t>RT @ThatGuyTmoney: Her: You must be retarded if you think we fucking</w:t>
        <w:br/>
        <w:t>Me: https://t.co/WexXJuRJfu</w:t>
      </w:r>
    </w:p>
    <w:p>
      <w:r>
        <w:rPr>
          <w:b/>
          <w:u w:val="single"/>
        </w:rPr>
        <w:t>241480</w:t>
      </w:r>
    </w:p>
    <w:p>
      <w:r>
        <w:t>@JordanSpieth just asked a member if he could say bad ass in his presser 😂😂😂 #TheMasters2017</w:t>
      </w:r>
    </w:p>
    <w:p>
      <w:r>
        <w:rPr>
          <w:b/>
          <w:u w:val="single"/>
        </w:rPr>
        <w:t>241481</w:t>
      </w:r>
    </w:p>
    <w:p>
      <w:r>
        <w:t>RT @heyeyna: We "org utagha" never pronounce gula as gulaq, apa as apaq &amp;amp; put q at the end of every word. Stop. Talking. Like. Idiots</w:t>
      </w:r>
    </w:p>
    <w:p>
      <w:r>
        <w:rPr>
          <w:b/>
          <w:u w:val="single"/>
        </w:rPr>
        <w:t>241482</w:t>
      </w:r>
    </w:p>
    <w:p>
      <w:r>
        <w:t>WHO IS AWAKE? CLICK ON THAT MOTHER FUCKING LIKE BUTTON!</w:t>
      </w:r>
    </w:p>
    <w:p>
      <w:r>
        <w:rPr>
          <w:b/>
          <w:u w:val="single"/>
        </w:rPr>
        <w:t>241483</w:t>
      </w:r>
    </w:p>
    <w:p>
      <w:r>
        <w:t>why is avocado toast 16$ what the fuck i can make that at home!!!</w:t>
      </w:r>
    </w:p>
    <w:p>
      <w:r>
        <w:rPr>
          <w:b/>
          <w:u w:val="single"/>
        </w:rPr>
        <w:t>241484</w:t>
      </w:r>
    </w:p>
    <w:p>
      <w:r>
        <w:t>Ewww Ii Hate When Ii See Aa BITCH ASS Nigga BLUFFING 😑</w:t>
      </w:r>
    </w:p>
    <w:p>
      <w:r>
        <w:rPr>
          <w:b/>
          <w:u w:val="single"/>
        </w:rPr>
        <w:t>241485</w:t>
      </w:r>
    </w:p>
    <w:p>
      <w:r>
        <w:t>RT @nothisanna: (winner ain't letting that #1 on melon go ... srly how are they doing that i'm amazed)</w:t>
      </w:r>
    </w:p>
    <w:p>
      <w:r>
        <w:rPr>
          <w:b/>
          <w:u w:val="single"/>
        </w:rPr>
        <w:t>241486</w:t>
      </w:r>
    </w:p>
    <w:p>
      <w:r>
        <w:t>RT @swaggmiiyaa: niggas loveeeeeeee the ugly bitches😂🤦🏽‍♀️</w:t>
      </w:r>
    </w:p>
    <w:p>
      <w:r>
        <w:rPr>
          <w:b/>
          <w:u w:val="single"/>
        </w:rPr>
        <w:t>241487</w:t>
      </w:r>
    </w:p>
    <w:p>
      <w:r>
        <w:t>They don't deserve anything for those fucking handshakes though, disgusting behaviour</w:t>
      </w:r>
    </w:p>
    <w:p>
      <w:r>
        <w:rPr>
          <w:b/>
          <w:u w:val="single"/>
        </w:rPr>
        <w:t>241488</w:t>
      </w:r>
    </w:p>
    <w:p>
      <w:r>
        <w:t>Damn 😂😂😂. But that wouldn't happen anyways, let that bitch jump stupid tomorrow?! 😈👊🏽 https://t.co/JQ1d1wvpZo</w:t>
      </w:r>
    </w:p>
    <w:p>
      <w:r>
        <w:rPr>
          <w:b/>
          <w:u w:val="single"/>
        </w:rPr>
        <w:t>241489</w:t>
      </w:r>
    </w:p>
    <w:p>
      <w:r>
        <w:t>@baekhyuliar WAIT FCKSKNSJAJJANA STILL DOWNLOADING IT HELL YEAH IM STUPID I KNOW FCK #5YearswithEXO</w:t>
      </w:r>
    </w:p>
    <w:p>
      <w:r>
        <w:rPr>
          <w:b/>
          <w:u w:val="single"/>
        </w:rPr>
        <w:t>241490</w:t>
      </w:r>
    </w:p>
    <w:p>
      <w:r>
        <w:t>@TheHappyKipper Talking about attacking a fellowNATO member. Are you completely fucking retarded?</w:t>
      </w:r>
    </w:p>
    <w:p>
      <w:r>
        <w:rPr>
          <w:b/>
          <w:u w:val="single"/>
        </w:rPr>
        <w:t>241491</w:t>
      </w:r>
    </w:p>
    <w:p>
      <w:r>
        <w:t>RT @mexicutioner760: Holy fuck Hard Boyz!!!!!! #WrestleMania</w:t>
      </w:r>
    </w:p>
    <w:p>
      <w:r>
        <w:rPr>
          <w:b/>
          <w:u w:val="single"/>
        </w:rPr>
        <w:t>241492</w:t>
      </w:r>
    </w:p>
    <w:p>
      <w:r>
        <w:t>RT @Lizzz_aye: Talking bad about a girl after she curves u is a bitch trait</w:t>
      </w:r>
    </w:p>
    <w:p>
      <w:r>
        <w:rPr>
          <w:b/>
          <w:u w:val="single"/>
        </w:rPr>
        <w:t>241493</w:t>
      </w:r>
    </w:p>
    <w:p>
      <w:r>
        <w:t>Too bad Skyrim has been played to death on YouTube because me,  @JonnieGordiva and our friends keep laughing our asses off at it 😂</w:t>
      </w:r>
    </w:p>
    <w:p>
      <w:r>
        <w:rPr>
          <w:b/>
          <w:u w:val="single"/>
        </w:rPr>
        <w:t>241494</w:t>
      </w:r>
    </w:p>
    <w:p>
      <w:r>
        <w:t>@2charmss @xxxtentacion Fucked up!... You done fucked up! You done fucked up!</w:t>
      </w:r>
    </w:p>
    <w:p>
      <w:r>
        <w:rPr>
          <w:b/>
          <w:u w:val="single"/>
        </w:rPr>
        <w:t>241495</w:t>
      </w:r>
    </w:p>
    <w:p>
      <w:r>
        <w:t>RT @memestogan: PLEASE FUCKING RETWEET! https://t.co/05wkTZ6zNq</w:t>
      </w:r>
    </w:p>
    <w:p>
      <w:r>
        <w:rPr>
          <w:b/>
          <w:u w:val="single"/>
        </w:rPr>
        <w:t>241496</w:t>
      </w:r>
    </w:p>
    <w:p>
      <w:r>
        <w:t>@apdavenport85 @Sigglypuff @texanfan2002114 @tonyromo LMFAOOO, "76ers" You're a fucking moron, 😂😂</w:t>
      </w:r>
    </w:p>
    <w:p>
      <w:r>
        <w:rPr>
          <w:b/>
          <w:u w:val="single"/>
        </w:rPr>
        <w:t>241497</w:t>
      </w:r>
    </w:p>
    <w:p>
      <w:r>
        <w:t>RT @_ialiyah: you bitches not friends , y'all just hate alike 😝</w:t>
      </w:r>
    </w:p>
    <w:p>
      <w:r>
        <w:rPr>
          <w:b/>
          <w:u w:val="single"/>
        </w:rPr>
        <w:t>241498</w:t>
      </w:r>
    </w:p>
    <w:p>
      <w:r>
        <w:t>@jeonwwoos [wonwoo's voice] my squishy idiot sandwich</w:t>
      </w:r>
    </w:p>
    <w:p>
      <w:r>
        <w:rPr>
          <w:b/>
          <w:u w:val="single"/>
        </w:rPr>
        <w:t>241499</w:t>
      </w:r>
    </w:p>
    <w:p>
      <w:r>
        <w:t>😭😭😭 nah fr tho bad singing ass https://t.co/lZwfvRR0Uk</w:t>
      </w:r>
    </w:p>
    <w:p>
      <w:r>
        <w:rPr>
          <w:b/>
          <w:u w:val="single"/>
        </w:rPr>
        <w:t>241500</w:t>
      </w:r>
    </w:p>
    <w:p>
      <w:r>
        <w:t>RT @toluDK: My bitch bad ❤️ @RettsUK https://t.co/w7cDSCSMco</w:t>
      </w:r>
    </w:p>
    <w:p>
      <w:r>
        <w:rPr>
          <w:b/>
          <w:u w:val="single"/>
        </w:rPr>
        <w:t>241501</w:t>
      </w:r>
    </w:p>
    <w:p>
      <w:r>
        <w:t>Don't even align idiot trump with the Italians. Even though it's thru The mafioso. trump is NOT close to an Italian. Bad carma. https://t.co/4gk3Gk8Mso</w:t>
      </w:r>
    </w:p>
    <w:p>
      <w:r>
        <w:rPr>
          <w:b/>
          <w:u w:val="single"/>
        </w:rPr>
        <w:t>241502</w:t>
      </w:r>
    </w:p>
    <w:p>
      <w:r>
        <w:t>RT @MissLexyDiva: U nut in a PRETTY😍GIRL 500 times nothing happens but SOOOOOON as u slip &amp;amp; nut in a UGLY bitch BOOOM u stuck wit an ugly a…</w:t>
      </w:r>
    </w:p>
    <w:p>
      <w:r>
        <w:rPr>
          <w:b/>
          <w:u w:val="single"/>
        </w:rPr>
        <w:t>241503</w:t>
      </w:r>
    </w:p>
    <w:p>
      <w:r>
        <w:t>RT @ThatDamnTwerk1: I'm a mothafuckin star, look at the paint on my car 😭😭RT @alleybbee: Rack City is annoying. No way y'all listening to t…</w:t>
      </w:r>
    </w:p>
    <w:p>
      <w:r>
        <w:rPr>
          <w:b/>
          <w:u w:val="single"/>
        </w:rPr>
        <w:t>241504</w:t>
      </w:r>
    </w:p>
    <w:p>
      <w:r>
        <w:t>RT @mckinlay_liz: Dear @GuyVerhofstadt please help. We're stuck with a bunch of idiots &amp;amp; fascists governing our country. We need urgent ass…</w:t>
      </w:r>
    </w:p>
    <w:p>
      <w:r>
        <w:rPr>
          <w:b/>
          <w:u w:val="single"/>
        </w:rPr>
        <w:t>241505</w:t>
      </w:r>
    </w:p>
    <w:p>
      <w:r>
        <w:t>RT @RanwerS: Anti-Polish idiots belive Holocaust was made by Poles. No. Location of #GermanDeathCamps was in Poland, but this crime was mad…</w:t>
      </w:r>
    </w:p>
    <w:p>
      <w:r>
        <w:rPr>
          <w:b/>
          <w:u w:val="single"/>
        </w:rPr>
        <w:t>241506</w:t>
      </w:r>
    </w:p>
    <w:p>
      <w:r>
        <w:t>reply to this tweet if youre a fucking cunt! #bbcqt</w:t>
      </w:r>
    </w:p>
    <w:p>
      <w:r>
        <w:rPr>
          <w:b/>
          <w:u w:val="single"/>
        </w:rPr>
        <w:t>241507</w:t>
      </w:r>
    </w:p>
    <w:p>
      <w:r>
        <w:t>RT @jacob4kids: Trump University is a example of the lack of integrity the idiot in the Whitehouse has. A sitting president has to settle a…</w:t>
      </w:r>
    </w:p>
    <w:p>
      <w:r>
        <w:rPr>
          <w:b/>
          <w:u w:val="single"/>
        </w:rPr>
        <w:t>241508</w:t>
      </w:r>
    </w:p>
    <w:p>
      <w:r>
        <w:t>RT @kay_mahapa: Dj Zinhle has tried out 2 lightskinned niggas and they both failed miserably https://t.co/enRwuclQfC</w:t>
      </w:r>
    </w:p>
    <w:p>
      <w:r>
        <w:rPr>
          <w:b/>
          <w:u w:val="single"/>
        </w:rPr>
        <w:t>241509</w:t>
      </w:r>
    </w:p>
    <w:p>
      <w:r>
        <w:t>Both parents referred to my unshaven legs as disgusting yesterday. Never shaving them again so FUCKIN SUCK IT.</w:t>
      </w:r>
    </w:p>
    <w:p>
      <w:r>
        <w:rPr>
          <w:b/>
          <w:u w:val="single"/>
        </w:rPr>
        <w:t>241510</w:t>
      </w:r>
    </w:p>
    <w:p>
      <w:r>
        <w:t>So sick of seeing that damn drawstring bra on Instagram 🤦🏽‍♀️</w:t>
      </w:r>
    </w:p>
    <w:p>
      <w:r>
        <w:rPr>
          <w:b/>
          <w:u w:val="single"/>
        </w:rPr>
        <w:t>241511</w:t>
      </w:r>
    </w:p>
    <w:p>
      <w:r>
        <w:t>Mankind is so damn stupid. https://t.co/OPxQy3mQBi</w:t>
      </w:r>
    </w:p>
    <w:p>
      <w:r>
        <w:rPr>
          <w:b/>
          <w:u w:val="single"/>
        </w:rPr>
        <w:t>241512</w:t>
      </w:r>
    </w:p>
    <w:p>
      <w:r>
        <w:t>RT @shalensecute: Pissed off &amp;amp; mad😤 @McDonalds_MY why u trynna fool me???!?? https://t.co/VEz042BuT2</w:t>
      </w:r>
    </w:p>
    <w:p>
      <w:r>
        <w:rPr>
          <w:b/>
          <w:u w:val="single"/>
        </w:rPr>
        <w:t>241513</w:t>
      </w:r>
    </w:p>
    <w:p>
      <w:r>
        <w:t>I hate when a manly looking bitch say she want a nigga like shorty you is a nigga</w:t>
      </w:r>
    </w:p>
    <w:p>
      <w:r>
        <w:rPr>
          <w:b/>
          <w:u w:val="single"/>
        </w:rPr>
        <w:t>241514</w:t>
      </w:r>
    </w:p>
    <w:p>
      <w:r>
        <w:t>Idiots everywhere... Everything what happens now is an insult to L's and my intelligence...</w:t>
      </w:r>
    </w:p>
    <w:p>
      <w:r>
        <w:rPr>
          <w:b/>
          <w:u w:val="single"/>
        </w:rPr>
        <w:t>241515</w:t>
      </w:r>
    </w:p>
    <w:p>
      <w:r>
        <w:t>@GirlWHOisHe Damn, you're way passed me but I'm totally fucking with it!</w:t>
      </w:r>
    </w:p>
    <w:p>
      <w:r>
        <w:rPr>
          <w:b/>
          <w:u w:val="single"/>
        </w:rPr>
        <w:t>241516</w:t>
      </w:r>
    </w:p>
    <w:p>
      <w:r>
        <w:t>RT @_MatthewGarciaa: never let a bitch w bad eyebrows judge u</w:t>
      </w:r>
    </w:p>
    <w:p>
      <w:r>
        <w:rPr>
          <w:b/>
          <w:u w:val="single"/>
        </w:rPr>
        <w:t>241517</w:t>
      </w:r>
    </w:p>
    <w:p>
      <w:r>
        <w:t>RT @illesttam: i need me a lil baby who goin' listennn, because i fucking hate repeating myself</w:t>
      </w:r>
    </w:p>
    <w:p>
      <w:r>
        <w:rPr>
          <w:b/>
          <w:u w:val="single"/>
        </w:rPr>
        <w:t>241518</w:t>
      </w:r>
    </w:p>
    <w:p>
      <w:r>
        <w:t>I'm fucking SCREAMING!!!!!! 😂😂😂😂😂😭😭 https://t.co/ORmzfMb6mU</w:t>
      </w:r>
    </w:p>
    <w:p>
      <w:r>
        <w:rPr>
          <w:b/>
          <w:u w:val="single"/>
        </w:rPr>
        <w:t>241519</w:t>
      </w:r>
    </w:p>
    <w:p>
      <w:r>
        <w:t>RT @HerbalxEss_: Stop saying y'all. Them bitch annoying. Cus I rather a nigga fw w/o my face painted &amp;amp; my nails not done tf. https://t.co/u…</w:t>
      </w:r>
    </w:p>
    <w:p>
      <w:r>
        <w:rPr>
          <w:b/>
          <w:u w:val="single"/>
        </w:rPr>
        <w:t>241520</w:t>
      </w:r>
    </w:p>
    <w:p>
      <w:r>
        <w:t>@Miguelg1984 @CJDeuce_ @OBJ_3 You stupid as hell boy he said he went to LSU</w:t>
      </w:r>
    </w:p>
    <w:p>
      <w:r>
        <w:rPr>
          <w:b/>
          <w:u w:val="single"/>
        </w:rPr>
        <w:t>241521</w:t>
      </w:r>
    </w:p>
    <w:p>
      <w:r>
        <w:t>RT @MonnieDawggAss: don't you hate when a bitch say you can't fight ? 😂😂 like come here bitch lemme see where yoo hands @</w:t>
      </w:r>
    </w:p>
    <w:p>
      <w:r>
        <w:rPr>
          <w:b/>
          <w:u w:val="single"/>
        </w:rPr>
        <w:t>241522</w:t>
      </w:r>
    </w:p>
    <w:p>
      <w:r>
        <w:t>RT @YG_WINNER: [🎵] WINNER - FATE NUMBER FOR</w:t>
        <w:br/>
        <w:br/>
        <w:t>Melon https://t.co/hzZj18a4N3</w:t>
        <w:br/>
        <w:t>Mnet https://t.co/qUYf336tya</w:t>
        <w:br/>
        <w:t>Naver https://t.co/ceJjugsKfd</w:t>
      </w:r>
    </w:p>
    <w:p>
      <w:r>
        <w:rPr>
          <w:b/>
          <w:u w:val="single"/>
        </w:rPr>
        <w:t>241523</w:t>
      </w:r>
    </w:p>
    <w:p>
      <w:r>
        <w:t>RT @KrishnaDharma: Lust, greed and anger are the three gates to hell and suffering. #Bhagavadgita</w:t>
      </w:r>
    </w:p>
    <w:p>
      <w:r>
        <w:rPr>
          <w:b/>
          <w:u w:val="single"/>
        </w:rPr>
        <w:t>241524</w:t>
      </w:r>
    </w:p>
    <w:p>
      <w:r>
        <w:t>A tweet from 2013 from idiot @seanhannity who has conveniently changed his tone now that he has his man-crush, #DonaldTrump, in charge. https://t.co/hg3GZ2zTcO</w:t>
      </w:r>
    </w:p>
    <w:p>
      <w:r>
        <w:rPr>
          <w:b/>
          <w:u w:val="single"/>
        </w:rPr>
        <w:t>241525</w:t>
      </w:r>
    </w:p>
    <w:p>
      <w:r>
        <w:t>RT @cody__313: Got the National challenge and this shits insane wtffff</w:t>
      </w:r>
    </w:p>
    <w:p>
      <w:r>
        <w:rPr>
          <w:b/>
          <w:u w:val="single"/>
        </w:rPr>
        <w:t>241526</w:t>
      </w:r>
    </w:p>
    <w:p>
      <w:r>
        <w:t>RT @ErinLOLiver: Isis released a statement saying that Trump was an idiot then we blame obama and side with Russia on chemical attack in Sy…</w:t>
      </w:r>
    </w:p>
    <w:p>
      <w:r>
        <w:rPr>
          <w:b/>
          <w:u w:val="single"/>
        </w:rPr>
        <w:t>241527</w:t>
      </w:r>
    </w:p>
    <w:p>
      <w:r>
        <w:t>Today's Mood: Sick of putting up with condescending bullshit from men. https://t.co/ScW47mrGrR</w:t>
      </w:r>
    </w:p>
    <w:p>
      <w:r>
        <w:rPr>
          <w:b/>
          <w:u w:val="single"/>
        </w:rPr>
        <w:t>241528</w:t>
      </w:r>
    </w:p>
    <w:p>
      <w:r>
        <w:t>don't care if it's real or fake just know that ass fat.</w:t>
      </w:r>
    </w:p>
    <w:p>
      <w:r>
        <w:rPr>
          <w:b/>
          <w:u w:val="single"/>
        </w:rPr>
        <w:t>241529</w:t>
      </w:r>
    </w:p>
    <w:p>
      <w:r>
        <w:t>RT @ItsPoochFlair: Fuck it up k dot!!! https://t.co/W2pRfMEc86</w:t>
      </w:r>
    </w:p>
    <w:p>
      <w:r>
        <w:rPr>
          <w:b/>
          <w:u w:val="single"/>
        </w:rPr>
        <w:t>241530</w:t>
      </w:r>
    </w:p>
    <w:p>
      <w:r>
        <w:t>There is none.</w:t>
        <w:br/>
        <w:t>Like at all.</w:t>
        <w:br/>
        <w:t>Frfr</w:t>
        <w:br/>
        <w:t>Fucking idiots https://t.co/GON4FToO8N</w:t>
      </w:r>
    </w:p>
    <w:p>
      <w:r>
        <w:rPr>
          <w:b/>
          <w:u w:val="single"/>
        </w:rPr>
        <w:t>241531</w:t>
      </w:r>
    </w:p>
    <w:p>
      <w:r>
        <w:t>@GlytchTech "Ohh some tech junk, let's photograph that for a news article and claim it's a drone crash!" -Some Idiot</w:t>
      </w:r>
    </w:p>
    <w:p>
      <w:r>
        <w:rPr>
          <w:b/>
          <w:u w:val="single"/>
        </w:rPr>
        <w:t>241532</w:t>
      </w:r>
    </w:p>
    <w:p>
      <w:r>
        <w:t>RT @JaydaAyanna: FUCK THAT!!!! https://t.co/iJAt5sIMp0</w:t>
      </w:r>
    </w:p>
    <w:p>
      <w:r>
        <w:rPr>
          <w:b/>
          <w:u w:val="single"/>
        </w:rPr>
        <w:t>241533</w:t>
      </w:r>
    </w:p>
    <w:p>
      <w:r>
        <w:t>I can't fucking believe it Jeff and Matt Hardy Hardy #TheHardyBoyz RAW  Tag Team Champs!!!! Hell  yeah!!!! 🤙🤘👏🎊🎉</w:t>
      </w:r>
    </w:p>
    <w:p>
      <w:r>
        <w:rPr>
          <w:b/>
          <w:u w:val="single"/>
        </w:rPr>
        <w:t>241534</w:t>
      </w:r>
    </w:p>
    <w:p>
      <w:r>
        <w:t>Kim Burgess = bad ass 👊🏼💪🏼 @marinasqu @NBCChicagoPD</w:t>
      </w:r>
    </w:p>
    <w:p>
      <w:r>
        <w:rPr>
          <w:b/>
          <w:u w:val="single"/>
        </w:rPr>
        <w:t>241535</w:t>
      </w:r>
    </w:p>
    <w:p>
      <w:r>
        <w:t>Don't come at me sideways with a stupid ass question unless you tryna make me come for ya life.</w:t>
      </w:r>
    </w:p>
    <w:p>
      <w:r>
        <w:rPr>
          <w:b/>
          <w:u w:val="single"/>
        </w:rPr>
        <w:t>241536</w:t>
      </w:r>
    </w:p>
    <w:p>
      <w:r>
        <w:t>Broads growing out their armpit n leg hair for what? That's disgusting bitch</w:t>
      </w:r>
    </w:p>
    <w:p>
      <w:r>
        <w:rPr>
          <w:b/>
          <w:u w:val="single"/>
        </w:rPr>
        <w:t>241537</w:t>
      </w:r>
    </w:p>
    <w:p>
      <w:r>
        <w:t>When Arnold calls me just to tell me I'm a stupid bitch 😂😂</w:t>
      </w:r>
    </w:p>
    <w:p>
      <w:r>
        <w:rPr>
          <w:b/>
          <w:u w:val="single"/>
        </w:rPr>
        <w:t>241538</w:t>
      </w:r>
    </w:p>
    <w:p>
      <w:r>
        <w:t>RT @therealfaithane: I've never been a hatin bitch, you bitches couldn't make me mad even if you prayed on it!</w:t>
      </w:r>
    </w:p>
    <w:p>
      <w:r>
        <w:rPr>
          <w:b/>
          <w:u w:val="single"/>
        </w:rPr>
        <w:t>241539</w:t>
      </w:r>
    </w:p>
    <w:p>
      <w:r>
        <w:t>RT @JackOffStation: This how real fucking look. https://t.co/72SPJDjFMT</w:t>
      </w:r>
    </w:p>
    <w:p>
      <w:r>
        <w:rPr>
          <w:b/>
          <w:u w:val="single"/>
        </w:rPr>
        <w:t>241540</w:t>
      </w:r>
    </w:p>
    <w:p>
      <w:r>
        <w:t>RT @cparham65: @ShermanTecumseh @SenateMajLdr @lor65 @POTUS Yeah! I wish all the idiots that promised to leave, would for once keep their w…</w:t>
      </w:r>
    </w:p>
    <w:p>
      <w:r>
        <w:rPr>
          <w:b/>
          <w:u w:val="single"/>
        </w:rPr>
        <w:t>241541</w:t>
      </w:r>
    </w:p>
    <w:p>
      <w:r>
        <w:t>RT @ExtremeGamer: I will watch this for 3 hours if he just stands there while these idiots chant #RAWafterMania</w:t>
      </w:r>
    </w:p>
    <w:p>
      <w:r>
        <w:rPr>
          <w:b/>
          <w:u w:val="single"/>
        </w:rPr>
        <w:t>241542</w:t>
      </w:r>
    </w:p>
    <w:p>
      <w:r>
        <w:t>@GeorgeSzamuely @DanielLMcAdams @nikkihaley This idiot woman is the biggest looney in the Whitehouse.  Someone tell me it's just for show to keep the wolves away till Trump beats them.</w:t>
      </w:r>
    </w:p>
    <w:p>
      <w:r>
        <w:rPr>
          <w:b/>
          <w:u w:val="single"/>
        </w:rPr>
        <w:t>241543</w:t>
      </w:r>
    </w:p>
    <w:p>
      <w:r>
        <w:t>I feel like an ugly ass muhfucker and you're watching disney channel !1! https://t.co/SC2af64Quj</w:t>
      </w:r>
    </w:p>
    <w:p>
      <w:r>
        <w:rPr>
          <w:b/>
          <w:u w:val="single"/>
        </w:rPr>
        <w:t>241544</w:t>
      </w:r>
    </w:p>
    <w:p>
      <w:r>
        <w:t>The way these niggas hate I hope they get a check for it</w:t>
      </w:r>
    </w:p>
    <w:p>
      <w:r>
        <w:rPr>
          <w:b/>
          <w:u w:val="single"/>
        </w:rPr>
        <w:t>241545</w:t>
      </w:r>
    </w:p>
    <w:p>
      <w:r>
        <w:t>RT @gabiekin_: I HATE PLAYERS DUDE YALL CAN GO TO HELL FOHHHH</w:t>
      </w:r>
    </w:p>
    <w:p>
      <w:r>
        <w:rPr>
          <w:b/>
          <w:u w:val="single"/>
        </w:rPr>
        <w:t>241546</w:t>
      </w:r>
    </w:p>
    <w:p>
      <w:r>
        <w:t>RT @Smook_Dawg: Them people who mad and act like they don't know why you cut the ass off ! 😂😂😂😂 https://t.co/EUaeuWCZHN</w:t>
      </w:r>
    </w:p>
    <w:p>
      <w:r>
        <w:rPr>
          <w:b/>
          <w:u w:val="single"/>
        </w:rPr>
        <w:t>241547</w:t>
      </w:r>
    </w:p>
    <w:p>
      <w:r>
        <w:t>her suit was built by BIRD ALIENS, you fucking idiots</w:t>
        <w:br/>
        <w:br/>
        <w:t>men my ass https://t.co/aObKPsdv3o</w:t>
      </w:r>
    </w:p>
    <w:p>
      <w:r>
        <w:rPr>
          <w:b/>
          <w:u w:val="single"/>
        </w:rPr>
        <w:t>241548</w:t>
      </w:r>
    </w:p>
    <w:p>
      <w:r>
        <w:t>Anyways, never thought my cousins fucked with me like they do!</w:t>
      </w:r>
    </w:p>
    <w:p>
      <w:r>
        <w:rPr>
          <w:b/>
          <w:u w:val="single"/>
        </w:rPr>
        <w:t>241549</w:t>
      </w:r>
    </w:p>
    <w:p>
      <w:r>
        <w:t>April Spring Vacation Adventures April 17-21 open to all patrons with base https://t.co/suYRo4DQIN (401) 841-3127. https://t.co/hIpC2JHCdO</w:t>
      </w:r>
    </w:p>
    <w:p>
      <w:r>
        <w:rPr>
          <w:b/>
          <w:u w:val="single"/>
        </w:rPr>
        <w:t>241550</w:t>
      </w:r>
    </w:p>
    <w:p>
      <w:r>
        <w:t>@Pheqes Great episode overall, you're an amazing orator and it's been an absolute pleasure having you cast and analyze our games.</w:t>
      </w:r>
    </w:p>
    <w:p>
      <w:r>
        <w:rPr>
          <w:b/>
          <w:u w:val="single"/>
        </w:rPr>
        <w:t>241551</w:t>
      </w:r>
    </w:p>
    <w:p>
      <w:r>
        <w:t>It's time for a smoking 🔥 deal!  BoGo wraps for the first 20 people that comment...and GO! — drinking coffee</w:t>
      </w:r>
    </w:p>
    <w:p>
      <w:r>
        <w:rPr>
          <w:b/>
          <w:u w:val="single"/>
        </w:rPr>
        <w:t>241552</w:t>
      </w:r>
    </w:p>
    <w:p>
      <w:r>
        <w:t>LN Lego Harry Potter Hogwarts 3862 Castle Board Game Retired HTF #3862 NICE! https://t.co/JEPH0G9XEz #lego #build #blocks</w:t>
      </w:r>
    </w:p>
    <w:p>
      <w:r>
        <w:rPr>
          <w:b/>
          <w:u w:val="single"/>
        </w:rPr>
        <w:t>241553</w:t>
      </w:r>
    </w:p>
    <w:p>
      <w:r>
        <w:t>Couldn't put it any better. But we will get to the bottom of this. #KuresoiDarkSecret https://t.co/NKTr3GDrTG</w:t>
      </w:r>
    </w:p>
    <w:p>
      <w:r>
        <w:rPr>
          <w:b/>
          <w:u w:val="single"/>
        </w:rPr>
        <w:t>241554</w:t>
      </w:r>
    </w:p>
    <w:p>
      <w:r>
        <w:t>Everything you've ever dreamed of will often show up in different packaging than you were envisioning. - Brenden Dilley #quote</w:t>
      </w:r>
    </w:p>
    <w:p>
      <w:r>
        <w:rPr>
          <w:b/>
          <w:u w:val="single"/>
        </w:rPr>
        <w:t>241555</w:t>
      </w:r>
    </w:p>
    <w:p>
      <w:r>
        <w:t>Your unwavering resolve might be the key to putting things bac... More for Taurus https://t.co/NzB8LmXuAr</w:t>
      </w:r>
    </w:p>
    <w:p>
      <w:r>
        <w:rPr>
          <w:b/>
          <w:u w:val="single"/>
        </w:rPr>
        <w:t>241556</w:t>
      </w:r>
    </w:p>
    <w:p>
      <w:r>
        <w:t>People in your immediate environment may be the cause of emoti... More for Capricorn https://t.co/lAnitIbbXX</w:t>
      </w:r>
    </w:p>
    <w:p>
      <w:r>
        <w:rPr>
          <w:b/>
          <w:u w:val="single"/>
        </w:rPr>
        <w:t>241557</w:t>
      </w:r>
    </w:p>
    <w:p>
      <w:r>
        <w:t>@0121_pedro @london_sloane @NYtitanic1999 you need to do some research,Wales voted out,with a heavy farmer vote!!</w:t>
      </w:r>
    </w:p>
    <w:p>
      <w:r>
        <w:rPr>
          <w:b/>
          <w:u w:val="single"/>
        </w:rPr>
        <w:t>241558</w:t>
      </w:r>
    </w:p>
    <w:p>
      <w:r>
        <w:t>Can't express how happy I am to officially be working at the prison, can't wait to graduate from the academy in the summer</w:t>
      </w:r>
    </w:p>
    <w:p>
      <w:r>
        <w:rPr>
          <w:b/>
          <w:u w:val="single"/>
        </w:rPr>
        <w:t>241559</w:t>
      </w:r>
    </w:p>
    <w:p>
      <w:r>
        <w:t>#MotoRPSHii sir i am  very big fan of rpsj &amp;amp; unable to buy the match ticket which is held  on 8th apr can u plz provide me only one ticket</w:t>
      </w:r>
    </w:p>
    <w:p>
      <w:r>
        <w:rPr>
          <w:b/>
          <w:u w:val="single"/>
        </w:rPr>
        <w:t>241560</w:t>
      </w:r>
    </w:p>
    <w:p>
      <w:r>
        <w:t>@nehaaggarwal In the Attention Economy it's a zero sum game. So all of them want as much on-platform engagement as possible. The stakes are huge.</w:t>
      </w:r>
    </w:p>
    <w:p>
      <w:r>
        <w:rPr>
          <w:b/>
          <w:u w:val="single"/>
        </w:rPr>
        <w:t>241561</w:t>
      </w:r>
    </w:p>
    <w:p>
      <w:r>
        <w:t>[Englemount - Lawrence] Forretress (F) (IV: 20%) until 02:07:54PM at 30 Wasdale Crescent https://t.co/zKoS2gPx8U https://t.co/OR5WBN3iPf</w:t>
      </w:r>
    </w:p>
    <w:p>
      <w:r>
        <w:rPr>
          <w:b/>
          <w:u w:val="single"/>
        </w:rPr>
        <w:t>241562</w:t>
      </w:r>
    </w:p>
    <w:p>
      <w:r>
        <w:t>And guess what, friends. You don't have to wait til New Years. Any month, any day, any hour you can be a new person. Breathe. Center. ✌️🌻</w:t>
      </w:r>
    </w:p>
    <w:p>
      <w:r>
        <w:rPr>
          <w:b/>
          <w:u w:val="single"/>
        </w:rPr>
        <w:t>241563</w:t>
      </w:r>
    </w:p>
    <w:p>
      <w:r>
        <w:t>Allan Clark, mentor, colleague, and eventually the guy who I hired to replace me when I left Cotton Ginny, has... https://t.co/tPWCGK2r59</w:t>
      </w:r>
    </w:p>
    <w:p>
      <w:r>
        <w:rPr>
          <w:b/>
          <w:u w:val="single"/>
        </w:rPr>
        <w:t>241564</w:t>
      </w:r>
    </w:p>
    <w:p>
      <w:r>
        <w:t>@EmgMedDr @rationalbitch @AnthonyPiovesan Fortunately Fairfax have now pulled the offending article from @theage and the @smh websites.</w:t>
      </w:r>
    </w:p>
    <w:p>
      <w:r>
        <w:rPr>
          <w:b/>
          <w:u w:val="single"/>
        </w:rPr>
        <w:t>241565</w:t>
      </w:r>
    </w:p>
    <w:p>
      <w:r>
        <w:t>1/ Hawks have to calm down.  This is not #Iraq, this is not #Libya.  And this is not even the situation in which #Syria was in August 2013.</w:t>
      </w:r>
    </w:p>
    <w:p>
      <w:r>
        <w:rPr>
          <w:b/>
          <w:u w:val="single"/>
        </w:rPr>
        <w:t>241566</w:t>
      </w:r>
    </w:p>
    <w:p>
      <w:r>
        <w:t>New research shows that #evolution is more about the survival of the most cooperative. @NautilusMag https://t.co/EUszAkkJwE</w:t>
      </w:r>
    </w:p>
    <w:p>
      <w:r>
        <w:rPr>
          <w:b/>
          <w:u w:val="single"/>
        </w:rPr>
        <w:t>241567</w:t>
      </w:r>
    </w:p>
    <w:p>
      <w:r>
        <w:t>and all the stories he told me and how much i owe my knowledge to my teachers and knowledge keepers' wisdom and stories</w:t>
      </w:r>
    </w:p>
    <w:p>
      <w:r>
        <w:rPr>
          <w:b/>
          <w:u w:val="single"/>
        </w:rPr>
        <w:t>241568</w:t>
      </w:r>
    </w:p>
    <w:p>
      <w:r>
        <w:t>Horrible teens are still doing racist promposals and this may be the worst one yet https://t.co/lLZsujQVZd https://t.co/OV2rPGpKm4</w:t>
      </w:r>
    </w:p>
    <w:p>
      <w:r>
        <w:rPr>
          <w:b/>
          <w:u w:val="single"/>
        </w:rPr>
        <w:t>241569</w:t>
      </w:r>
    </w:p>
    <w:p>
      <w:r>
        <w:t>Shout out to @FOXSports and @FS1 for covering my interview as well.  #mma #ufc https://t.co/Ik0VqvPBdd</w:t>
      </w:r>
    </w:p>
    <w:p>
      <w:r>
        <w:rPr>
          <w:b/>
          <w:u w:val="single"/>
        </w:rPr>
        <w:t>241570</w:t>
      </w:r>
    </w:p>
    <w:p>
      <w:r>
        <w:t>Just a cat trying on a bunch of wigs for your viewing pleasure https://t.co/tLpvTR5koa https://t.co/MeDHczSvKc</w:t>
      </w:r>
    </w:p>
    <w:p>
      <w:r>
        <w:rPr>
          <w:b/>
          <w:u w:val="single"/>
        </w:rPr>
        <w:t>241571</w:t>
      </w:r>
    </w:p>
    <w:p>
      <w:r>
        <w:t>She screams in pain, gripping the sides of the chair tightly in pain. Once the process was over, her head slumped forward. https://t.co/zfHmZ1euQQ</w:t>
      </w:r>
    </w:p>
    <w:p>
      <w:r>
        <w:rPr>
          <w:b/>
          <w:u w:val="single"/>
        </w:rPr>
        <w:t>241572</w:t>
      </w:r>
    </w:p>
    <w:p>
      <w:r>
        <w:t>This week's Word of the Day challenge - can you beat your record? I got 8 out of 8 right! https://t.co/RhOEpuPA8b via @Dictionarycom</w:t>
      </w:r>
    </w:p>
    <w:p>
      <w:r>
        <w:rPr>
          <w:b/>
          <w:u w:val="single"/>
        </w:rPr>
        <w:t>241573</w:t>
      </w:r>
    </w:p>
    <w:p>
      <w:r>
        <w:t>Sold GBPCHF 1.2511 TP 1.2501 - Earn Extra Cash, Join Our Affiliate Program. Advantages: https://t.co/c5od4BYDLY</w:t>
      </w:r>
    </w:p>
    <w:p>
      <w:r>
        <w:rPr>
          <w:b/>
          <w:u w:val="single"/>
        </w:rPr>
        <w:t>241574</w:t>
      </w:r>
    </w:p>
    <w:p>
      <w:r>
        <w:t>my sincere condolences for syrian esp 10 girls who died due to the spread of sarin gas 😢 may allah place them at jannah</w:t>
      </w:r>
    </w:p>
    <w:p>
      <w:r>
        <w:rPr>
          <w:b/>
          <w:u w:val="single"/>
        </w:rPr>
        <w:t>241575</w:t>
      </w:r>
    </w:p>
    <w:p>
      <w:r>
        <w:t>@jinxhand Same here, if they don't bring em.  I kinda liked the tag combos in ex3 . Maybe a variation of that would be sick but Idk if this</w:t>
      </w:r>
    </w:p>
    <w:p>
      <w:r>
        <w:rPr>
          <w:b/>
          <w:u w:val="single"/>
        </w:rPr>
        <w:t>241576</w:t>
      </w:r>
    </w:p>
    <w:p>
      <w:r>
        <w:t>20 photos of #avocado art that'll blow your mind! https://t.co/ueO4jetszz #food #photography #healthy</w:t>
      </w:r>
    </w:p>
    <w:p>
      <w:r>
        <w:rPr>
          <w:b/>
          <w:u w:val="single"/>
        </w:rPr>
        <w:t>241577</w:t>
      </w:r>
    </w:p>
    <w:p>
      <w:r>
        <w:t>@ItsJadaStevens's account is temporarily unavailable because it violates the Twitter Media Policy. Learn more.</w:t>
      </w:r>
    </w:p>
    <w:p>
      <w:r>
        <w:rPr>
          <w:b/>
          <w:u w:val="single"/>
        </w:rPr>
        <w:t>241578</w:t>
      </w:r>
    </w:p>
    <w:p>
      <w:r>
        <w:t>I saw one the other day (if you see this I'm sorry) and I voted for you to shave your hair off. I also randomly vote winners of comp's???</w:t>
      </w:r>
    </w:p>
    <w:p>
      <w:r>
        <w:rPr>
          <w:b/>
          <w:u w:val="single"/>
        </w:rPr>
        <w:t>241579</w:t>
      </w:r>
    </w:p>
    <w:p>
      <w:r>
        <w:t>@Glorygirlone @Khanoisseur @jack Wait .. can anyone replying to see this tweet?  Is that why no one can see my tweets .. I thought I was marked as SPAM?!? Help mehhhhh</w:t>
      </w:r>
    </w:p>
    <w:p>
      <w:r>
        <w:rPr>
          <w:b/>
          <w:u w:val="single"/>
        </w:rPr>
        <w:t>241580</w:t>
      </w:r>
    </w:p>
    <w:p>
      <w:r>
        <w:t>@rationalwalk I like Dimon but his letter just standard Buffett's r unique educational he set standards make u think better, Dimon letter can't do that!</w:t>
      </w:r>
    </w:p>
    <w:p>
      <w:r>
        <w:rPr>
          <w:b/>
          <w:u w:val="single"/>
        </w:rPr>
        <w:t>241581</w:t>
      </w:r>
    </w:p>
    <w:p>
      <w:r>
        <w:t>Mark your calendars. Mike Love is on your. Help spread the word with a share. https://t.co/qJxS2a8gVM</w:t>
      </w:r>
    </w:p>
    <w:p>
      <w:r>
        <w:rPr>
          <w:b/>
          <w:u w:val="single"/>
        </w:rPr>
        <w:t>241582</w:t>
      </w:r>
    </w:p>
    <w:p>
      <w:r>
        <w:t>@LaurenJauregui How are you enjoying the Philippines so far ? Pagmamahal from your Filipino fans ❤️❤️(love from your filipino fans) 😊</w:t>
      </w:r>
    </w:p>
    <w:p>
      <w:r>
        <w:rPr>
          <w:b/>
          <w:u w:val="single"/>
        </w:rPr>
        <w:t>241583</w:t>
      </w:r>
    </w:p>
    <w:p>
      <w:r>
        <w:t>6 people followed me and one person unfollowed me // automatically checked by https://t.co/mHQaEORFf7</w:t>
      </w:r>
    </w:p>
    <w:p>
      <w:r>
        <w:rPr>
          <w:b/>
          <w:u w:val="single"/>
        </w:rPr>
        <w:t>241584</w:t>
      </w:r>
    </w:p>
    <w:p>
      <w:r>
        <w:t>Lions' Top Linebacker... Proved A Lot Of Recruiters Wrong. https://t.co/D112nCmX2N #nfldraft2015 @nfldraft @nfl</w:t>
      </w:r>
    </w:p>
    <w:p>
      <w:r>
        <w:rPr>
          <w:b/>
          <w:u w:val="single"/>
        </w:rPr>
        <w:t>241585</w:t>
      </w:r>
    </w:p>
    <w:p>
      <w:r>
        <w:t>Great idea. Put @TonyAbbottMHR in charge - he can bring experience from his time as #LOTO, hey @billshortenmp https://t.co/4seMvFRwuN</w:t>
      </w:r>
    </w:p>
    <w:p>
      <w:r>
        <w:rPr>
          <w:b/>
          <w:u w:val="single"/>
        </w:rPr>
        <w:t>241586</w:t>
      </w:r>
    </w:p>
    <w:p>
      <w:r>
        <w:t>Tottenham have to be the jammiest team I've ever seen relegate Swansea immediately lucky fuckers 😂#AFCvWHU #SWATOT</w:t>
      </w:r>
    </w:p>
    <w:p>
      <w:r>
        <w:rPr>
          <w:b/>
          <w:u w:val="single"/>
        </w:rPr>
        <w:t>241587</w:t>
      </w:r>
    </w:p>
    <w:p>
      <w:r>
        <w:t>Wow! I just entered for a chance to win "5 Gallon/20L Portable Water Carrier Bag,Colla..." by SUNDERPOWER. https://t.co/O9KZtL9DAD #giveaway</w:t>
      </w:r>
    </w:p>
    <w:p>
      <w:r>
        <w:rPr>
          <w:b/>
          <w:u w:val="single"/>
        </w:rPr>
        <w:t>241588</w:t>
      </w:r>
    </w:p>
    <w:p>
      <w:r>
        <w:t>But @rogerfederer holds serve ...now time to step it up for @NickKyrgios serving for 1 set ...#miamiopen2017 @ATPWorldTour</w:t>
      </w:r>
    </w:p>
    <w:p>
      <w:r>
        <w:rPr>
          <w:b/>
          <w:u w:val="single"/>
        </w:rPr>
        <w:t>241589</w:t>
      </w:r>
    </w:p>
    <w:p>
      <w:r>
        <w:t>The Hindu: Swaraj India denied interim relief of common symbol for MCD polls https://t.co/xFMDvNu7Vg:… https://t.co/AZX4m4c8rx #NewsInTweets https://t.co/EE1Xdqy6sJ</w:t>
      </w:r>
    </w:p>
    <w:p>
      <w:r>
        <w:rPr>
          <w:b/>
          <w:u w:val="single"/>
        </w:rPr>
        <w:t>241590</w:t>
      </w:r>
    </w:p>
    <w:p>
      <w:r>
        <w:t>....and he still won the title, to which I again ask "what was he supposed to do to improve upon that"? https://t.co/XV7tJPUmP0</w:t>
      </w:r>
    </w:p>
    <w:p>
      <w:r>
        <w:rPr>
          <w:b/>
          <w:u w:val="single"/>
        </w:rPr>
        <w:t>241591</w:t>
      </w:r>
    </w:p>
    <w:p>
      <w:r>
        <w:t>Target Chronopia Dwarves Warshield Standard Bearer Pack MINT https://t.co/wDmuHuMB1t https://t.co/m4fNGJ2Bcs</w:t>
      </w:r>
    </w:p>
    <w:p>
      <w:r>
        <w:rPr>
          <w:b/>
          <w:u w:val="single"/>
        </w:rPr>
        <w:t>241592</w:t>
      </w:r>
    </w:p>
    <w:p>
      <w:r>
        <w:t>Declaration: The Contractor will change everything not looking good in your life</w:t>
        <w:br/>
        <w:t>#JumokeAdenowo #HarvestHouseNG #MotheringSunday</w:t>
      </w:r>
    </w:p>
    <w:p>
      <w:r>
        <w:rPr>
          <w:b/>
          <w:u w:val="single"/>
        </w:rPr>
        <w:t>241593</w:t>
      </w:r>
    </w:p>
    <w:p>
      <w:r>
        <w:t>@michaelianblack in this hypothetical - is it a Republican or Democratic government doing the gassing? asking for a friend</w:t>
      </w:r>
    </w:p>
    <w:p>
      <w:r>
        <w:rPr>
          <w:b/>
          <w:u w:val="single"/>
        </w:rPr>
        <w:t>241594</w:t>
      </w:r>
    </w:p>
    <w:p>
      <w:r>
        <w:t>I liked a @YouTube video https://t.co/9HPXQbniOw CHEAP Subwoofer Find w/ EXO's 1st Car Audio Sub...12 inch Jensen XS1212 Subwoofers &amp;amp;</w:t>
      </w:r>
    </w:p>
    <w:p>
      <w:r>
        <w:rPr>
          <w:b/>
          <w:u w:val="single"/>
        </w:rPr>
        <w:t>241595</w:t>
      </w:r>
    </w:p>
    <w:p>
      <w:r>
        <w:t>All sailings are running within 20mins of schedule with space currently available. https://t.co/uKaCAkbVFB</w:t>
      </w:r>
    </w:p>
    <w:p>
      <w:r>
        <w:rPr>
          <w:b/>
          <w:u w:val="single"/>
        </w:rPr>
        <w:t>241596</w:t>
      </w:r>
    </w:p>
    <w:p>
      <w:r>
        <w:t>@davidsoho1 You're already breaking box office records, and this will cement it further. Great looking advert 😊 X</w:t>
      </w:r>
    </w:p>
    <w:p>
      <w:r>
        <w:rPr>
          <w:b/>
          <w:u w:val="single"/>
        </w:rPr>
        <w:t>241597</w:t>
      </w:r>
    </w:p>
    <w:p>
      <w:r>
        <w:t>Drinking a Beer For Breakfast by @dogfishbeer @ Trooper Thorn's Irish Beef House — https://t.co/WH6arMMMqi</w:t>
      </w:r>
    </w:p>
    <w:p>
      <w:r>
        <w:rPr>
          <w:b/>
          <w:u w:val="single"/>
        </w:rPr>
        <w:t>241598</w:t>
      </w:r>
    </w:p>
    <w:p>
      <w:r>
        <w:t>Listen to the devotional about Stealing from a Rich God</w:t>
        <w:br/>
        <w:br/>
        <w:t xml:space="preserve">https://t.co/RIfjnKt31m </w:t>
        <w:br/>
        <w:t>#Bible https://t.co/bDasM6IJCs</w:t>
      </w:r>
    </w:p>
    <w:p>
      <w:r>
        <w:rPr>
          <w:b/>
          <w:u w:val="single"/>
        </w:rPr>
        <w:t>241599</w:t>
      </w:r>
    </w:p>
    <w:p>
      <w:r>
        <w:t>Found a Transponder Snail!</w:t>
        <w:br/>
        <w:t>Giants, sea monsters and other amazing encounters!</w:t>
        <w:br/>
        <w:t>https://t.co/j7AkS2Nwov #TreCru https://t.co/jg1nhu9j6N</w:t>
      </w:r>
    </w:p>
    <w:p>
      <w:r>
        <w:rPr>
          <w:b/>
          <w:u w:val="single"/>
        </w:rPr>
        <w:t>241600</w:t>
      </w:r>
    </w:p>
    <w:p>
      <w:r>
        <w:t>Like isn't it interesting how we are all like puzzle pieces and each person has some type of piece that makes up the rest of the picture</w:t>
      </w:r>
    </w:p>
    <w:p>
      <w:r>
        <w:rPr>
          <w:b/>
          <w:u w:val="single"/>
        </w:rPr>
        <w:t>241601</w:t>
      </w:r>
    </w:p>
    <w:p>
      <w:r>
        <w:t>I snapped on my boo this morning and he said "it's too early for all that attitude did you eat yet?" and I was like "Nah, how did you know?" https://t.co/NWZtUdGF33</w:t>
      </w:r>
    </w:p>
    <w:p>
      <w:r>
        <w:rPr>
          <w:b/>
          <w:u w:val="single"/>
        </w:rPr>
        <w:t>241602</w:t>
      </w:r>
    </w:p>
    <w:p>
      <w:r>
        <w:t>@truebuggy i would send a screenshot of all of them but idk if they're rly your style/all in art school/what age they are</w:t>
      </w:r>
    </w:p>
    <w:p>
      <w:r>
        <w:rPr>
          <w:b/>
          <w:u w:val="single"/>
        </w:rPr>
        <w:t>241603</w:t>
      </w:r>
    </w:p>
    <w:p>
      <w:r>
        <w:t>Sorry, youre gonna need to change the lan leagues name, Oh_rhys said its not a real league @CODWorldLeague</w:t>
      </w:r>
    </w:p>
    <w:p>
      <w:r>
        <w:rPr>
          <w:b/>
          <w:u w:val="single"/>
        </w:rPr>
        <w:t>241604</w:t>
      </w:r>
    </w:p>
    <w:p>
      <w:r>
        <w:t>You're not necessarily the most vocal one in your group, but y... More for Virgo https://t.co/eOlY8QQgJl</w:t>
      </w:r>
    </w:p>
    <w:p>
      <w:r>
        <w:rPr>
          <w:b/>
          <w:u w:val="single"/>
        </w:rPr>
        <w:t>241605</w:t>
      </w:r>
    </w:p>
    <w:p>
      <w:r>
        <w:t>@KatrinaManon Behavior Analyst? Registration filling up: https://t.co/9L2f1b6RXO Online stream and recordings available ;)</w:t>
      </w:r>
    </w:p>
    <w:p>
      <w:r>
        <w:rPr>
          <w:b/>
          <w:u w:val="single"/>
        </w:rPr>
        <w:t>241606</w:t>
      </w:r>
    </w:p>
    <w:p>
      <w:r>
        <w:t>@oreillyfactor @funder @CNN @MSNBC still pimping 4 Putin puppet!how about Russian &amp;amp; Syrian equipment &amp;amp; personnel warned, nothing hit,how about fake attack!</w:t>
      </w:r>
    </w:p>
    <w:p>
      <w:r>
        <w:rPr>
          <w:b/>
          <w:u w:val="single"/>
        </w:rPr>
        <w:t>241607</w:t>
      </w:r>
    </w:p>
    <w:p>
      <w:r>
        <w:t>@majorgauravarya Can we expect PAK to understand what China thinks and do which is beneficial to only them ? https://t.co/gElcTQUBpu</w:t>
      </w:r>
    </w:p>
    <w:p>
      <w:r>
        <w:rPr>
          <w:b/>
          <w:u w:val="single"/>
        </w:rPr>
        <w:t>241608</w:t>
      </w:r>
    </w:p>
    <w:p>
      <w:r>
        <w:t>@NBCNightlyNews @RichardEngel Please @POTUS  Trump, take action. Those sweet babies! Heartbreaking! 💔</w:t>
      </w:r>
    </w:p>
    <w:p>
      <w:r>
        <w:rPr>
          <w:b/>
          <w:u w:val="single"/>
        </w:rPr>
        <w:t>241609</w:t>
      </w:r>
    </w:p>
    <w:p>
      <w:r>
        <w:t>♣∂ LIVE AND LET LIVE XL GREEN ARTSY DESIGN ROUND NECK SHORT SLEEVE ABOVE... Going fast https://t.co/QAGNO0eREI https://t.co/muWLenFkx8</w:t>
      </w:r>
    </w:p>
    <w:p>
      <w:r>
        <w:rPr>
          <w:b/>
          <w:u w:val="single"/>
        </w:rPr>
        <w:t>241610</w:t>
      </w:r>
    </w:p>
    <w:p>
      <w:r>
        <w:t>30pcs Tibetan Silver Leaf Spacer Beads 17x13.5mm  (Lead-free) https://t.co/amEr0HHLKZ https://t.co/ZqJXeDO0AO</w:t>
      </w:r>
    </w:p>
    <w:p>
      <w:r>
        <w:rPr>
          <w:b/>
          <w:u w:val="single"/>
        </w:rPr>
        <w:t>241611</w:t>
      </w:r>
    </w:p>
    <w:p>
      <w:r>
        <w:t>#blindspot @LukeMitchell__ @JaimieAlexander Roman &amp;amp; Jane are the "dynamic sibling duo" of Weller's Team ~ They're super-duper FBI weapons! https://t.co/vr38opctpO</w:t>
      </w:r>
    </w:p>
    <w:p>
      <w:r>
        <w:rPr>
          <w:b/>
          <w:u w:val="single"/>
        </w:rPr>
        <w:t>241612</w:t>
      </w:r>
    </w:p>
    <w:p>
      <w:r>
        <w:t>For a graphic statement that is as timeless as it is eye-catching, consider the stripe: https://t.co/9jNDurmFXq</w:t>
        <w:br/>
        <w:br/>
        <w:t>For a graphic statement t…</w:t>
      </w:r>
    </w:p>
    <w:p>
      <w:r>
        <w:rPr>
          <w:b/>
          <w:u w:val="single"/>
        </w:rPr>
        <w:t>241613</w:t>
      </w:r>
    </w:p>
    <w:p>
      <w:r>
        <w:t>Does he know his tweets contradict half of what he says? The other half is usually just bold face lies. https://t.co/mhx8d1OCjU</w:t>
      </w:r>
    </w:p>
    <w:p>
      <w:r>
        <w:rPr>
          <w:b/>
          <w:u w:val="single"/>
        </w:rPr>
        <w:t>241614</w:t>
      </w:r>
    </w:p>
    <w:p>
      <w:r>
        <w:t>To everyone that follows Lauren: I'm swear I'm not always as ugly as the pictures she's posts of me are 😭😂😭👀😂😭🙃</w:t>
      </w:r>
    </w:p>
    <w:p>
      <w:r>
        <w:rPr>
          <w:b/>
          <w:u w:val="single"/>
        </w:rPr>
        <w:t>241615</w:t>
      </w:r>
    </w:p>
    <w:p>
      <w:r>
        <w:t>❤👑Queen history👑.❤</w:t>
        <w:br/>
        <w:t>**«One Korea - One Olympics - One Yuna Kim!»** 💖</w:t>
        <w:br/>
        <w:t>*Yuna Kim - You are not… https://t.co/U8iDePlKmF</w:t>
      </w:r>
    </w:p>
    <w:p>
      <w:r>
        <w:rPr>
          <w:b/>
          <w:u w:val="single"/>
        </w:rPr>
        <w:t>241616</w:t>
      </w:r>
    </w:p>
    <w:p>
      <w:r>
        <w:t>@shebainpdx MCT does great work too! They provide theatre workshops for kids all over the country, including my school out here in OK! Thanks MT Vols!</w:t>
      </w:r>
    </w:p>
    <w:p>
      <w:r>
        <w:rPr>
          <w:b/>
          <w:u w:val="single"/>
        </w:rPr>
        <w:t>241617</w:t>
      </w:r>
    </w:p>
    <w:p>
      <w:r>
        <w:t>"Yea....you were impressive though, I actually broke a sweat when one arrow zoomed past my skull instead of his." https://t.co/mGmvLToPim</w:t>
      </w:r>
    </w:p>
    <w:p>
      <w:r>
        <w:rPr>
          <w:b/>
          <w:u w:val="single"/>
        </w:rPr>
        <w:t>241618</w:t>
      </w:r>
    </w:p>
    <w:p>
      <w:r>
        <w:t>Wondering how to grow on twitter? I gained 1 follower in the past day. This is the app: https://t.co/BxaLmSeYbc</w:t>
      </w:r>
    </w:p>
    <w:p>
      <w:r>
        <w:rPr>
          <w:b/>
          <w:u w:val="single"/>
        </w:rPr>
        <w:t>241619</w:t>
      </w:r>
    </w:p>
    <w:p>
      <w:r>
        <w:t>Sign the petition to Senate Democrats: Delay everything. Absolutely everything. https://t.co/uRj4rr2Nku</w:t>
      </w:r>
    </w:p>
    <w:p>
      <w:r>
        <w:rPr>
          <w:b/>
          <w:u w:val="single"/>
        </w:rPr>
        <w:t>241620</w:t>
      </w:r>
    </w:p>
    <w:p>
      <w:r>
        <w:t>This shocked me so I clicked to know what could make such a beautiful model suicide then I found out she's a med student. Now it makes sense https://t.co/xh6rNpqDKx</w:t>
      </w:r>
    </w:p>
    <w:p>
      <w:r>
        <w:rPr>
          <w:b/>
          <w:u w:val="single"/>
        </w:rPr>
        <w:t>241621</w:t>
      </w:r>
    </w:p>
    <w:p>
      <w:r>
        <w:t>Love diving into new businesses to understand their value and help build effective marketing strategies around it. Always fascinating.</w:t>
      </w:r>
    </w:p>
    <w:p>
      <w:r>
        <w:rPr>
          <w:b/>
          <w:u w:val="single"/>
        </w:rPr>
        <w:t>241622</w:t>
      </w:r>
    </w:p>
    <w:p>
      <w:r>
        <w:t>That's a wrap #PDAANNUAL! The conference was on FIRE this year!  A great event indeed! See you next year in Orlando, FL!</w:t>
      </w:r>
    </w:p>
    <w:p>
      <w:r>
        <w:rPr>
          <w:b/>
          <w:u w:val="single"/>
        </w:rPr>
        <w:t>241623</w:t>
      </w:r>
    </w:p>
    <w:p>
      <w:r>
        <w:t>Here's some handy #advice on what paperwork may be needed from your #conveyancer during the #house #buying process.. https://t.co/dovHbt64JI</w:t>
      </w:r>
    </w:p>
    <w:p>
      <w:r>
        <w:rPr>
          <w:b/>
          <w:u w:val="single"/>
        </w:rPr>
        <w:t>241624</w:t>
      </w:r>
    </w:p>
    <w:p>
      <w:r>
        <w:t>I'm frm NH. Let's unpack, ppl frm MA came up here 2 illegally vote, how I'm not sure, risking prison time &amp;amp; $10,000 fine? 🤔🤔🤔</w:t>
        <w:br/>
        <w:t>#Impeach45 https://t.co/iNXhsxPj58</w:t>
      </w:r>
    </w:p>
    <w:p>
      <w:r>
        <w:rPr>
          <w:b/>
          <w:u w:val="single"/>
        </w:rPr>
        <w:t>241625</w:t>
      </w:r>
    </w:p>
    <w:p>
      <w:r>
        <w:t xml:space="preserve">୨୧ Dear sunshine ୨୧ </w:t>
        <w:br/>
        <w:br/>
        <w:t>No words can explain</w:t>
        <w:br/>
        <w:t>how THANKFUL I am</w:t>
        <w:br/>
        <w:t>to have you in my life ❣</w:t>
        <w:br/>
        <w:br/>
        <w:t>will you FOLLOW me?</w:t>
        <w:br/>
        <w:t>➳ilysm @Harry_Styles</w:t>
        <w:br/>
        <w:t>—9547</w:t>
      </w:r>
    </w:p>
    <w:p>
      <w:r>
        <w:rPr>
          <w:b/>
          <w:u w:val="single"/>
        </w:rPr>
        <w:t>241626</w:t>
      </w:r>
    </w:p>
    <w:p>
      <w:r>
        <w:t>@photography @smallwars Skeleton cities and snipers: the shocking photographs that show the scale of Syria's loss https://t.co/rvRIlCdKnO</w:t>
      </w:r>
    </w:p>
    <w:p>
      <w:r>
        <w:rPr>
          <w:b/>
          <w:u w:val="single"/>
        </w:rPr>
        <w:t>241627</w:t>
      </w:r>
    </w:p>
    <w:p>
      <w:r>
        <w:t>Issues of self-doubt step out of the shadows if you run into a... More for Aries https://t.co/jpkCj4N7k1</w:t>
      </w:r>
    </w:p>
    <w:p>
      <w:r>
        <w:rPr>
          <w:b/>
          <w:u w:val="single"/>
        </w:rPr>
        <w:t>241628</w:t>
      </w:r>
    </w:p>
    <w:p>
      <w:r>
        <w:t>I'm in the running to win an SIG SAUER - AR500 Armor Giveaway thanks to @preppersupport #GunGiveaway https://t.co/VmLoW1958p</w:t>
      </w:r>
    </w:p>
    <w:p>
      <w:r>
        <w:rPr>
          <w:b/>
          <w:u w:val="single"/>
        </w:rPr>
        <w:t>241629</w:t>
      </w:r>
    </w:p>
    <w:p>
      <w:r>
        <w:t>How to Pull Off Friends With Benefits the *Right* Way</w:t>
        <w:br/>
        <w:t>https://t.co/HPJrOLO27i https://t.co/Wt4szlJiIL</w:t>
      </w:r>
    </w:p>
    <w:p>
      <w:r>
        <w:rPr>
          <w:b/>
          <w:u w:val="single"/>
        </w:rPr>
        <w:t>241630</w:t>
      </w:r>
    </w:p>
    <w:p>
      <w:r>
        <w:t>Valverde to win the Tour de France? Incredible his form. Winning sprints, uphill sprints, TT, climbs, GCs</w:t>
      </w:r>
    </w:p>
    <w:p>
      <w:r>
        <w:rPr>
          <w:b/>
          <w:u w:val="single"/>
        </w:rPr>
        <w:t>241631</w:t>
      </w:r>
    </w:p>
    <w:p>
      <w:r>
        <w:t>@TheHenryBravo @chaturbate @EXXXOTICA oh that medicine. Haha. have fun then. missed doing that kind of medicine already. Haha.</w:t>
      </w:r>
    </w:p>
    <w:p>
      <w:r>
        <w:rPr>
          <w:b/>
          <w:u w:val="single"/>
        </w:rPr>
        <w:t>241632</w:t>
      </w:r>
    </w:p>
    <w:p>
      <w:r>
        <w:t>Coach Thibs reminds me of the guy at the sports bar who is entertaining BUT someone you never ever look in the eye, ever. https://t.co/E4WSTyJGzU</w:t>
      </w:r>
    </w:p>
    <w:p>
      <w:r>
        <w:rPr>
          <w:b/>
          <w:u w:val="single"/>
        </w:rPr>
        <w:t>241633</w:t>
      </w:r>
    </w:p>
    <w:p>
      <w:r>
        <w:t>@shegeekshow One of my players is trying to take your "elderly" crown! He's a 90 year old human named Diego! #OMGIcanteven</w:t>
      </w:r>
    </w:p>
    <w:p>
      <w:r>
        <w:rPr>
          <w:b/>
          <w:u w:val="single"/>
        </w:rPr>
        <w:t>241634</w:t>
      </w:r>
    </w:p>
    <w:p>
      <w:r>
        <w:t>⚡️ @LaurenJauregui makes every word count on her Instagram post about the environment: https://t.co/Dd9DJzS9tk by #MTV via @c0nvey https://t.co/FdzYffgi0O</w:t>
      </w:r>
    </w:p>
    <w:p>
      <w:r>
        <w:rPr>
          <w:b/>
          <w:u w:val="single"/>
        </w:rPr>
        <w:t>241635</w:t>
      </w:r>
    </w:p>
    <w:p>
      <w:r>
        <w:t>Does anyone else think, given this opposition, Spain would simply reject EU assistance &amp;amp; beat him to death with Navel oranges? #OrangeIrony https://t.co/DAckluErhJ</w:t>
      </w:r>
    </w:p>
    <w:p>
      <w:r>
        <w:rPr>
          <w:b/>
          <w:u w:val="single"/>
        </w:rPr>
        <w:t>241636</w:t>
      </w:r>
    </w:p>
    <w:p>
      <w:r>
        <w:t>all tucked in n warm ready for my late night crash nap when i remember that i forgot to leave out dinner ingredients to defrost for later https://t.co/YCdmfNx91N</w:t>
      </w:r>
    </w:p>
    <w:p>
      <w:r>
        <w:rPr>
          <w:b/>
          <w:u w:val="single"/>
        </w:rPr>
        <w:t>241637</w:t>
      </w:r>
    </w:p>
    <w:p>
      <w:r>
        <w:t>@mitchellvii Convene a Grand Jury, and let us get started, nothing can happen without one. https://t.co/g8ZLEh9OkB</w:t>
      </w:r>
    </w:p>
    <w:p>
      <w:r>
        <w:rPr>
          <w:b/>
          <w:u w:val="single"/>
        </w:rPr>
        <w:t>241638</w:t>
      </w:r>
    </w:p>
    <w:p>
      <w:r>
        <w:t>Tonight, we revisit Jasmine, Aladdin and Ariel! Make sure to pop some popcorn, grab some drinks and settle down... https://t.co/r9hkUay272</w:t>
      </w:r>
    </w:p>
    <w:p>
      <w:r>
        <w:rPr>
          <w:b/>
          <w:u w:val="single"/>
        </w:rPr>
        <w:t>241639</w:t>
      </w:r>
    </w:p>
    <w:p>
      <w:r>
        <w:t>Read Before I Fall and you'll rethink every bad thing you've done in your life https://t.co/hOxT0os62G</w:t>
      </w:r>
    </w:p>
    <w:p>
      <w:r>
        <w:rPr>
          <w:b/>
          <w:u w:val="single"/>
        </w:rPr>
        <w:t>241640</w:t>
      </w:r>
    </w:p>
    <w:p>
      <w:r>
        <w:t>Boys Will Be Boys: The Glory Days and Party Nights of the Dallas Cowboys Dynasty (Unabridged) - ... #Sports https://t.co/TBH0LJcOiY</w:t>
      </w:r>
    </w:p>
    <w:p>
      <w:r>
        <w:rPr>
          <w:b/>
          <w:u w:val="single"/>
        </w:rPr>
        <w:t>241641</w:t>
      </w:r>
    </w:p>
    <w:p>
      <w:r>
        <w:t>@__EricMendez Bro I got some shit for us tmm all the putis gonna be like can I get some plesseeeee Papi Eric 😂😂😂😂</w:t>
      </w:r>
    </w:p>
    <w:p>
      <w:r>
        <w:rPr>
          <w:b/>
          <w:u w:val="single"/>
        </w:rPr>
        <w:t>241642</w:t>
      </w:r>
    </w:p>
    <w:p>
      <w:r>
        <w:t>Happy to skip school and spend my whole day at a dance competition. Happy I made BANK, had a good time, saw some good dances, and ate pasta.</w:t>
      </w:r>
    </w:p>
    <w:p>
      <w:r>
        <w:rPr>
          <w:b/>
          <w:u w:val="single"/>
        </w:rPr>
        <w:t>241643</w:t>
      </w:r>
    </w:p>
    <w:p>
      <w:r>
        <w:t>@realDonaldTrump Congrats!! On another note pls no more troops sent to Syria. Have a 19yo in boot camp-Marine. Would hate to see him/others there. 🇺🇸🙏🏼</w:t>
      </w:r>
    </w:p>
    <w:p>
      <w:r>
        <w:rPr>
          <w:b/>
          <w:u w:val="single"/>
        </w:rPr>
        <w:t>241644</w:t>
      </w:r>
    </w:p>
    <w:p>
      <w:r>
        <w:t>Looking for the best birthday gift that will make you the new favorite?!🎁🎉 The AIR FORT has you covered!🎈https://t.co/DRf68vyAR4 https://t.co/rMJuCiO6eT</w:t>
      </w:r>
    </w:p>
    <w:p>
      <w:r>
        <w:rPr>
          <w:b/>
          <w:u w:val="single"/>
        </w:rPr>
        <w:t>241645</w:t>
      </w:r>
    </w:p>
    <w:p>
      <w:r>
        <w:t>There are two mistakes one can make along the road to truth. Not going all the way, and not starting. -Siddhrtha Gautama</w:t>
      </w:r>
    </w:p>
    <w:p>
      <w:r>
        <w:rPr>
          <w:b/>
          <w:u w:val="single"/>
        </w:rPr>
        <w:t>241646</w:t>
      </w:r>
    </w:p>
    <w:p>
      <w:r>
        <w:t>No one likes us and we should care https://t.co/lcGBbc9NPp by #JackyHolyoake via @c0nvey https://t.co/dk1it5pF2W</w:t>
      </w:r>
    </w:p>
    <w:p>
      <w:r>
        <w:rPr>
          <w:b/>
          <w:u w:val="single"/>
        </w:rPr>
        <w:t>241647</w:t>
      </w:r>
    </w:p>
    <w:p>
      <w:r>
        <w:t>@Unity_Coach This is the beginning of the end. It was predicted 1400 years ago that there will be a very bloody war in Syria before the end of times</w:t>
      </w:r>
    </w:p>
    <w:p>
      <w:r>
        <w:rPr>
          <w:b/>
          <w:u w:val="single"/>
        </w:rPr>
        <w:t>241648</w:t>
      </w:r>
    </w:p>
    <w:p>
      <w:r>
        <w:t>And then I met Chris Young on a Tuesday!!!! #country #countrymusic  #nashville @chrisyoungmusic… https://t.co/4EyMnDwmUh</w:t>
      </w:r>
    </w:p>
    <w:p>
      <w:r>
        <w:rPr>
          <w:b/>
          <w:u w:val="single"/>
        </w:rPr>
        <w:t>241649</w:t>
      </w:r>
    </w:p>
    <w:p>
      <w:r>
        <w:t>12 Guys That Absolutely Nail It (Plus A Woman And A Dog)</w:t>
        <w:br/>
        <w:br/>
        <w:t>https://t.co/RObyLPLMll</w:t>
        <w:br/>
        <w:br/>
        <w:t>#epic #awesome #win https://t.co/Y08SX8LvE2</w:t>
      </w:r>
    </w:p>
    <w:p>
      <w:r>
        <w:rPr>
          <w:b/>
          <w:u w:val="single"/>
        </w:rPr>
        <w:t>241650</w:t>
      </w:r>
    </w:p>
    <w:p>
      <w:r>
        <w:t>Jonathon searched &amp;amp; found 4 variable  Remortgage Rates for £100,000 over 25 years: https://t.co/zOVrN2FAQl</w:t>
      </w:r>
    </w:p>
    <w:p>
      <w:r>
        <w:rPr>
          <w:b/>
          <w:u w:val="single"/>
        </w:rPr>
        <w:t>241651</w:t>
      </w:r>
    </w:p>
    <w:p>
      <w:r>
        <w:t>dozens of people followed me and 28 people unfollowed me // automatically checked by https://t.co/LYyBeVfL07</w:t>
      </w:r>
    </w:p>
    <w:p>
      <w:r>
        <w:rPr>
          <w:b/>
          <w:u w:val="single"/>
        </w:rPr>
        <w:t>241652</w:t>
      </w:r>
    </w:p>
    <w:p>
      <w:r>
        <w:t>@kyrantitterton @CharityMaodza @matigary @elton_phiri @Mbuzana1 @mbhekindlela @Mambo_Nherera @ginothesaint U don't even need to bank on it or believe it. Allow those who plan nd execute do their thing. Complain abt corruption as per yo fashion.</w:t>
      </w:r>
    </w:p>
    <w:p>
      <w:r>
        <w:rPr>
          <w:b/>
          <w:u w:val="single"/>
        </w:rPr>
        <w:t>241653</w:t>
      </w:r>
    </w:p>
    <w:p>
      <w:r>
        <w:t>@JetsPrincipal 👍 Looking forward to great things @BrierCreekES #LeadWCPSS 💚💜 https://t.co/sA2NU1Kzvk</w:t>
      </w:r>
    </w:p>
    <w:p>
      <w:r>
        <w:rPr>
          <w:b/>
          <w:u w:val="single"/>
        </w:rPr>
        <w:t>241654</w:t>
      </w:r>
    </w:p>
    <w:p>
      <w:r>
        <w:t>@realDonaldTrump Do me a favor and read this article before u meet with Xi. Educate yourself and pls pls don't embarrass us. https://t.co/EAC00J9Y37</w:t>
      </w:r>
    </w:p>
    <w:p>
      <w:r>
        <w:rPr>
          <w:b/>
          <w:u w:val="single"/>
        </w:rPr>
        <w:t>241655</w:t>
      </w:r>
    </w:p>
    <w:p>
      <w:r>
        <w:t>We are looking forward to getting back to The World Bar Queenstown tomorrow night. Come join us for some cold... https://t.co/nKijeZCL0g</w:t>
      </w:r>
    </w:p>
    <w:p>
      <w:r>
        <w:rPr>
          <w:b/>
          <w:u w:val="single"/>
        </w:rPr>
        <w:t>241656</w:t>
      </w:r>
    </w:p>
    <w:p>
      <w:r>
        <w:t>@tysabado @avillasenor_ I honestly didn't even know it was a Kygo song 😂 I just hear it on the radio a lot</w:t>
      </w:r>
    </w:p>
    <w:p>
      <w:r>
        <w:rPr>
          <w:b/>
          <w:u w:val="single"/>
        </w:rPr>
        <w:t>241657</w:t>
      </w:r>
    </w:p>
    <w:p>
      <w:r>
        <w:t>Idea 4)</w:t>
        <w:br/>
        <w:t>This is for someone that doesn't like the games and gimmicks of promposals. But you still wanna be punny. This one involves juice</w:t>
      </w:r>
    </w:p>
    <w:p>
      <w:r>
        <w:rPr>
          <w:b/>
          <w:u w:val="single"/>
        </w:rPr>
        <w:t>241658</w:t>
      </w:r>
    </w:p>
    <w:p>
      <w:r>
        <w:t>I'm at Pure Order Brewing - @pureorderbrewco in Santa Barbara, CA https://t.co/8yC08GfSqb https://t.co/OHXFNHdNJy</w:t>
      </w:r>
    </w:p>
    <w:p>
      <w:r>
        <w:rPr>
          <w:b/>
          <w:u w:val="single"/>
        </w:rPr>
        <w:t>241659</w:t>
      </w:r>
    </w:p>
    <w:p>
      <w:r>
        <w:t>Although you may swing into action early in the day with high ... More for Sagittarius https://t.co/x4Fj5EaHUW</w:t>
      </w:r>
    </w:p>
    <w:p>
      <w:r>
        <w:rPr>
          <w:b/>
          <w:u w:val="single"/>
        </w:rPr>
        <w:t>241660</w:t>
      </w:r>
    </w:p>
    <w:p>
      <w:r>
        <w:t>@BettyBakeBlog @CreateAStirSA @WOOLWORTHS_SA That's the hardest part. Changing mindset after spending a lifetime starving yourself is flippen hard. I have a bad relationship with food</w:t>
      </w:r>
    </w:p>
    <w:p>
      <w:r>
        <w:rPr>
          <w:b/>
          <w:u w:val="single"/>
        </w:rPr>
        <w:t>241661</w:t>
      </w:r>
    </w:p>
    <w:p>
      <w:r>
        <w:t>If you lose a good woman and learn from your mistakes, luck will smile upon you again and you'll meet a better woman. @Khay_Gold</w:t>
      </w:r>
    </w:p>
    <w:p>
      <w:r>
        <w:rPr>
          <w:b/>
          <w:u w:val="single"/>
        </w:rPr>
        <w:t>241662</w:t>
      </w:r>
    </w:p>
    <w:p>
      <w:r>
        <w:t>Get this look: https://t.co/ltpghBD3Hh More looks by Katrina Jin: https://t.co/ye9TxvHFte Items in… https://t.co/J6JVaT11Hl #Indonesia1Kata https://t.co/uCbacChjFB</w:t>
      </w:r>
    </w:p>
    <w:p>
      <w:r>
        <w:rPr>
          <w:b/>
          <w:u w:val="single"/>
        </w:rPr>
        <w:t>241663</w:t>
      </w:r>
    </w:p>
    <w:p>
      <w:r>
        <w:t>@AHMalcolm @EdMorrissey am old enough to rememwhen we didn't know what gov.had planned militarily,or other,seem to work,3networks 1 hr a day newspaper once a day</w:t>
      </w:r>
    </w:p>
    <w:p>
      <w:r>
        <w:rPr>
          <w:b/>
          <w:u w:val="single"/>
        </w:rPr>
        <w:t>241664</w:t>
      </w:r>
    </w:p>
    <w:p>
      <w:r>
        <w:t>LED Lazer 3in1 Mini Red Laser Pointer 2 LED Flashlight UV Torch Keychain R US https://t.co/26wh8pGzqf https://t.co/qCPlXSEAVt</w:t>
      </w:r>
    </w:p>
    <w:p>
      <w:r>
        <w:rPr>
          <w:b/>
          <w:u w:val="single"/>
        </w:rPr>
        <w:t>241665</w:t>
      </w:r>
    </w:p>
    <w:p>
      <w:r>
        <w:t>Last four sports w/talented athletes to recognize on #nationalstudentathleteday</w:t>
        <w:br/>
        <w:t>Ya'll do good work. We're proud you're a Cyclone. #GoClones https://t.co/hyJ3TUHxF9</w:t>
      </w:r>
    </w:p>
    <w:p>
      <w:r>
        <w:rPr>
          <w:b/>
          <w:u w:val="single"/>
        </w:rPr>
        <w:t>241666</w:t>
      </w:r>
    </w:p>
    <w:p>
      <w:r>
        <w:t>#Top_Stories Wrestlemania: Cena proposes, Gronk steals the show - KTRK-TV https://t.co/yAVm5xDA7g https://t.co/a5YwjqGhoU</w:t>
      </w:r>
    </w:p>
    <w:p>
      <w:r>
        <w:rPr>
          <w:b/>
          <w:u w:val="single"/>
        </w:rPr>
        <w:t>241667</w:t>
      </w:r>
    </w:p>
    <w:p>
      <w:r>
        <w:t>If the right people don't join politics, then the wrong people will make the policies #NoSidonLook... #Wakethefuckup #NigerianSpring https://t.co/7IOD4yq1KM</w:t>
      </w:r>
    </w:p>
    <w:p>
      <w:r>
        <w:rPr>
          <w:b/>
          <w:u w:val="single"/>
        </w:rPr>
        <w:t>241668</w:t>
      </w:r>
    </w:p>
    <w:p>
      <w:r>
        <w:t>Tear gas back in #Venezuela as people protest in defense of democ. Elected assembly. https://t.co/HF03gwPF8R</w:t>
      </w:r>
    </w:p>
    <w:p>
      <w:r>
        <w:rPr>
          <w:b/>
          <w:u w:val="single"/>
        </w:rPr>
        <w:t>241669</w:t>
      </w:r>
    </w:p>
    <w:p>
      <w:r>
        <w:t>Creating a tight agenda for the day is only one piece of the p... More for Pisces https://t.co/JFIU0AYbw3</w:t>
      </w:r>
    </w:p>
    <w:p>
      <w:r>
        <w:rPr>
          <w:b/>
          <w:u w:val="single"/>
        </w:rPr>
        <w:t>241670</w:t>
      </w:r>
    </w:p>
    <w:p>
      <w:r>
        <w:t>There are now 108 #YurisNight events registered in 29 countries on all continents! Where will you celebrate? https://t.co/Gd1jXBYlNc https://t.co/oSVySN7x7m</w:t>
      </w:r>
    </w:p>
    <w:p>
      <w:r>
        <w:rPr>
          <w:b/>
          <w:u w:val="single"/>
        </w:rPr>
        <w:t>241671</w:t>
      </w:r>
    </w:p>
    <w:p>
      <w:r>
        <w:t>I liked a @YouTube video from @sahaj_tech https://t.co/JxHbJCTEd2 S8? Why the S7 Is Still A Great Device</w:t>
      </w:r>
    </w:p>
    <w:p>
      <w:r>
        <w:rPr>
          <w:b/>
          <w:u w:val="single"/>
        </w:rPr>
        <w:t>241672</w:t>
      </w:r>
    </w:p>
    <w:p>
      <w:r>
        <w:t>Joseph Cohen, E.D. of @ACLU_WV, opposes SB239. "Does not require shareholders/partners sign a form to use funds for political activities."</w:t>
      </w:r>
    </w:p>
    <w:p>
      <w:r>
        <w:rPr>
          <w:b/>
          <w:u w:val="single"/>
        </w:rPr>
        <w:t>241673</w:t>
      </w:r>
    </w:p>
    <w:p>
      <w:r>
        <w:t>Trump order undoes workplace protections for women — as Ivanka celebrates ‘Equal Pay Day’ https://t.co/6S3T8G0eij</w:t>
      </w:r>
    </w:p>
    <w:p>
      <w:r>
        <w:rPr>
          <w:b/>
          <w:u w:val="single"/>
        </w:rPr>
        <w:t>241674</w:t>
      </w:r>
    </w:p>
    <w:p>
      <w:r>
        <w:t>@Joe__Heartless @dgains1 @PAULLL1N It is lol. But as you feel your body get stronger &amp;amp; you can do longer distances you crave more</w:t>
      </w:r>
    </w:p>
    <w:p>
      <w:r>
        <w:rPr>
          <w:b/>
          <w:u w:val="single"/>
        </w:rPr>
        <w:t>241675</w:t>
      </w:r>
    </w:p>
    <w:p>
      <w:r>
        <w:t>What's on your agenda for the weekend? Check out the Friday 5 for a few ideas. #events #TGIF #MetroDetroit https://t.co/eXC0wNCHU8 https://t.co/zZvjom9Ida</w:t>
      </w:r>
    </w:p>
    <w:p>
      <w:r>
        <w:rPr>
          <w:b/>
          <w:u w:val="single"/>
        </w:rPr>
        <w:t>241676</w:t>
      </w:r>
    </w:p>
    <w:p>
      <w:r>
        <w:t>@coolairni @BelfastHourNI Have you sorted your office tea&amp;amp; coffee machine yet? what about vending? We have great healthy options. Let us help! https://t.co/lZT9Qzn4un</w:t>
      </w:r>
    </w:p>
    <w:p>
      <w:r>
        <w:rPr>
          <w:b/>
          <w:u w:val="single"/>
        </w:rPr>
        <w:t>241677</w:t>
      </w:r>
    </w:p>
    <w:p>
      <w:r>
        <w:t>Mens #Nike NFL ON FIELD CLEVELAND #Browns SIDELINE Parka WINTER JACKET 3XL NWT https://t.co/ZNn8b2wdpZ #NFL #Football https://t.co/ogsEq6ygMK</w:t>
      </w:r>
    </w:p>
    <w:p>
      <w:r>
        <w:rPr>
          <w:b/>
          <w:u w:val="single"/>
        </w:rPr>
        <w:t>241678</w:t>
      </w:r>
    </w:p>
    <w:p>
      <w:r>
        <w:t>@BrutusBernard While on firsts, we were also the first furry publisher / distributor to offer a digital comic/novel/book store too!</w:t>
      </w:r>
    </w:p>
    <w:p>
      <w:r>
        <w:rPr>
          <w:b/>
          <w:u w:val="single"/>
        </w:rPr>
        <w:t>241679</w:t>
      </w:r>
    </w:p>
    <w:p>
      <w:r>
        <w:t>You can increase sales on #eBay #Etsy in less than 5 minutes daily! Heres how! https://t.co/7JSzHzuGo1 https://t.co/RAiAJqbZMM</w:t>
      </w:r>
    </w:p>
    <w:p>
      <w:r>
        <w:rPr>
          <w:b/>
          <w:u w:val="single"/>
        </w:rPr>
        <w:t>241680</w:t>
      </w:r>
    </w:p>
    <w:p>
      <w:r>
        <w:t>The Boss (AKA Nugget) notes that we are currently looking for a few good peeps to join our 2017 Lake Raystown... https://t.co/qc4fku184V</w:t>
      </w:r>
    </w:p>
    <w:p>
      <w:r>
        <w:rPr>
          <w:b/>
          <w:u w:val="single"/>
        </w:rPr>
        <w:t>241681</w:t>
      </w:r>
    </w:p>
    <w:p>
      <w:r>
        <w:t>@TRanger57 @HunterJones007 See that's where the gah damn hell yeah comes into play. Replace any noun/verb with hell yeah (or hell yeahing for a verb) &amp;amp; thats El Aye LA</w:t>
      </w:r>
    </w:p>
    <w:p>
      <w:r>
        <w:rPr>
          <w:b/>
          <w:u w:val="single"/>
        </w:rPr>
        <w:t>241682</w:t>
      </w:r>
    </w:p>
    <w:p>
      <w:r>
        <w:t>CVE-2017-5887 WebSocket.swift in Starscream before 2.0.4 allows an SSL Pinning bypass because pinning occurs in ... https://t.co/ClspR1pAAt</w:t>
      </w:r>
    </w:p>
    <w:p>
      <w:r>
        <w:rPr>
          <w:b/>
          <w:u w:val="single"/>
        </w:rPr>
        <w:t>241683</w:t>
      </w:r>
    </w:p>
    <w:p>
      <w:r>
        <w:t>There is a method to your madness as you attempt to keep every... More for Leo https://t.co/pNqFfmtQtn</w:t>
      </w:r>
    </w:p>
    <w:p>
      <w:r>
        <w:rPr>
          <w:b/>
          <w:u w:val="single"/>
        </w:rPr>
        <w:t>241684</w:t>
      </w:r>
    </w:p>
    <w:p>
      <w:r>
        <w:t>And we are starting our Wednesday out checking @LaReinaCole in for a complete reverse shoulder replacement👍🏽 https://t.co/Lsr1wKquQQ</w:t>
      </w:r>
    </w:p>
    <w:p>
      <w:r>
        <w:rPr>
          <w:b/>
          <w:u w:val="single"/>
        </w:rPr>
        <w:t>241685</w:t>
      </w:r>
    </w:p>
    <w:p>
      <w:r>
        <w:t>NEW TO MARKET!! Spacious 2/2, 1900sqft under air, in the Conquistador neighborhood of Stuart, FL! This ranch... https://t.co/HmhQSmW8Bo</w:t>
      </w:r>
    </w:p>
    <w:p>
      <w:r>
        <w:rPr>
          <w:b/>
          <w:u w:val="single"/>
        </w:rPr>
        <w:t>241686</w:t>
      </w:r>
    </w:p>
    <w:p>
      <w:r>
        <w:t>@GazTankMotors @corozco7872 @Darylmatla @markracer007 @Cosito1Horacio @misshk87 @PrestigeDiesels @CarKeys_UK @Matzke_Marco @PetrolHers @Tato1979 @Leotrek2 @FAFBulldog @19Edg91 @v8_5000 @crazyfarm2015 @lexuspilot And they're all superb condition!</w:t>
      </w:r>
    </w:p>
    <w:p>
      <w:r>
        <w:rPr>
          <w:b/>
          <w:u w:val="single"/>
        </w:rPr>
        <w:t>241687</w:t>
      </w:r>
    </w:p>
    <w:p>
      <w:r>
        <w:t>I liked a @YouTube video from @vezph https://t.co/xcXUfkkfkQ Red Vez | THANK YOU FOR 20K SUBSCRIBERS</w:t>
      </w:r>
    </w:p>
    <w:p>
      <w:r>
        <w:rPr>
          <w:b/>
          <w:u w:val="single"/>
        </w:rPr>
        <w:t>241688</w:t>
      </w:r>
    </w:p>
    <w:p>
      <w:r>
        <w:t>Hey Mrsseals thanks for the follow! https://t.co/KCCbugn9DL #Philadelphia #Breakingnews #Breaking #Philly</w:t>
      </w:r>
    </w:p>
    <w:p>
      <w:r>
        <w:rPr>
          <w:b/>
          <w:u w:val="single"/>
        </w:rPr>
        <w:t>241689</w:t>
      </w:r>
    </w:p>
    <w:p>
      <w:r>
        <w:t>@RobGMacfarlane Many congratulations! Your writing is so engaging and inspiring. Thoroughly deserved! The Wild Places is a favourite.</w:t>
      </w:r>
    </w:p>
    <w:p>
      <w:r>
        <w:rPr>
          <w:b/>
          <w:u w:val="single"/>
        </w:rPr>
        <w:t>241690</w:t>
      </w:r>
    </w:p>
    <w:p>
      <w:r>
        <w:t>Our world seems to have been stuck in a perpetual feedback loop for 80 years #Picasso #Guernica with no end in sight #modernart https://t.co/NRQQNuhAh7</w:t>
      </w:r>
    </w:p>
    <w:p>
      <w:r>
        <w:rPr>
          <w:b/>
          <w:u w:val="single"/>
        </w:rPr>
        <w:t>241691</w:t>
      </w:r>
    </w:p>
    <w:p>
      <w:r>
        <w:t>Descending into uncertainty is a healthy journey today, even i... More for Gemini https://t.co/t6koVtRGUP</w:t>
      </w:r>
    </w:p>
    <w:p>
      <w:r>
        <w:rPr>
          <w:b/>
          <w:u w:val="single"/>
        </w:rPr>
        <w:t>241692</w:t>
      </w:r>
    </w:p>
    <w:p>
      <w:r>
        <w:t>Great Private Eye. 6000(!) gifts by arms companies to civil servant dept DE&amp;amp;S. Planes that can't fly etc. Time for Change</w:t>
      </w:r>
    </w:p>
    <w:p>
      <w:r>
        <w:rPr>
          <w:b/>
          <w:u w:val="single"/>
        </w:rPr>
        <w:t>241693</w:t>
      </w:r>
    </w:p>
    <w:p>
      <w:r>
        <w:t>@HollyHenderson9 @StinsonHunter I hope so @HollyHenderson9 @StinsonHunter his boastful tweets are purely vile.</w:t>
      </w:r>
    </w:p>
    <w:p>
      <w:r>
        <w:rPr>
          <w:b/>
          <w:u w:val="single"/>
        </w:rPr>
        <w:t>241694</w:t>
      </w:r>
    </w:p>
    <w:p>
      <w:r>
        <w:t>#PaPaandi From April 14</w:t>
        <w:br/>
        <w:br/>
        <w:t xml:space="preserve">@RSeanRoldan @madonna_s @dhanushkraja </w:t>
        <w:br/>
        <w:t xml:space="preserve">@vinod_wunderbar @WunderbarFilms_ </w:t>
        <w:br/>
        <w:t>@DhivyaDharshini @RIAZtheboss https://t.co/wCcanqTcoR</w:t>
      </w:r>
    </w:p>
    <w:p>
      <w:r>
        <w:rPr>
          <w:b/>
          <w:u w:val="single"/>
        </w:rPr>
        <w:t>241695</w:t>
      </w:r>
    </w:p>
    <w:p>
      <w:r>
        <w:t>Ready to Get Up and be Chillin' It with our Down Home Boys this Saturday night! We Just Want You, @coleswindell!  (See what we did there...) https://t.co/0CulLg3Paq</w:t>
      </w:r>
    </w:p>
    <w:p>
      <w:r>
        <w:rPr>
          <w:b/>
          <w:u w:val="single"/>
        </w:rPr>
        <w:t>241696</w:t>
      </w:r>
    </w:p>
    <w:p>
      <w:r>
        <w:t>Lavishly illustrated &amp;amp; wide-ranging, this is an essential guide for every naturalist &amp;amp; birder: https://t.co/HOyaAKJfSZ @PrincetonNature https://t.co/kTZyTXzPIV</w:t>
      </w:r>
    </w:p>
    <w:p>
      <w:r>
        <w:rPr>
          <w:b/>
          <w:u w:val="single"/>
        </w:rPr>
        <w:t>241697</w:t>
      </w:r>
    </w:p>
    <w:p>
      <w:r>
        <w:t>I'm torn between to rights. Every bone in my body is screaming be quiet and patient and if it's supposed to happen it will. Listen to urself</w:t>
      </w:r>
    </w:p>
    <w:p>
      <w:r>
        <w:rPr>
          <w:b/>
          <w:u w:val="single"/>
        </w:rPr>
        <w:t>241698</w:t>
      </w:r>
    </w:p>
    <w:p>
      <w:r>
        <w:t>Wanna going back to Makassar after this graduation, I really yearn for those people there. See u later guys.</w:t>
      </w:r>
    </w:p>
    <w:p>
      <w:r>
        <w:rPr>
          <w:b/>
          <w:u w:val="single"/>
        </w:rPr>
        <w:t>241699</w:t>
      </w:r>
    </w:p>
    <w:p>
      <w:r>
        <w:t>@LordOfValla + kindness, a gentle smile on her face as she followed him to sit by the statue of her grandmother. "Well. . . I have a number+</w:t>
      </w:r>
    </w:p>
    <w:p>
      <w:r>
        <w:rPr>
          <w:b/>
          <w:u w:val="single"/>
        </w:rPr>
        <w:t>241700</w:t>
      </w:r>
    </w:p>
    <w:p>
      <w:r>
        <w:t>@NicoleBergMN Hi, Nicole! A member from our team has followed up via DM. Please check your messages for an update.</w:t>
      </w:r>
    </w:p>
    <w:p>
      <w:r>
        <w:rPr>
          <w:b/>
          <w:u w:val="single"/>
        </w:rPr>
        <w:t>241701</w:t>
      </w:r>
    </w:p>
    <w:p>
      <w:r>
        <w:t>I wrote that I was confused about the topic of an essay on a quiz and that I didn't know the answer...prof gave me 80% for being honest 😂</w:t>
      </w:r>
    </w:p>
    <w:p>
      <w:r>
        <w:rPr>
          <w:b/>
          <w:u w:val="single"/>
        </w:rPr>
        <w:t>241702</w:t>
      </w:r>
    </w:p>
    <w:p>
      <w:r>
        <w:t>@JonAlthamMusic everything makes it special. Every steps all the way till people start loving my music b4 me, makes it all special...  And u</w:t>
      </w:r>
    </w:p>
    <w:p>
      <w:r>
        <w:rPr>
          <w:b/>
          <w:u w:val="single"/>
        </w:rPr>
        <w:t>241703</w:t>
      </w:r>
    </w:p>
    <w:p>
      <w:r>
        <w:t>Medical costs due to obesity is $147 billion annually - that's more than smoking and alcohol-related diseases combined.</w:t>
      </w:r>
    </w:p>
    <w:p>
      <w:r>
        <w:rPr>
          <w:b/>
          <w:u w:val="single"/>
        </w:rPr>
        <w:t>241704</w:t>
      </w:r>
    </w:p>
    <w:p>
      <w:r>
        <w:t>@_SarahCamp_ @LonelyTheBard If I find healthy food thats quick to make, tastes decent to me, and doesnt make me gag uncontrollably, I'll munch on it.</w:t>
      </w:r>
    </w:p>
    <w:p>
      <w:r>
        <w:rPr>
          <w:b/>
          <w:u w:val="single"/>
        </w:rPr>
        <w:t>241705</w:t>
      </w:r>
    </w:p>
    <w:p>
      <w:r>
        <w:t>ima get horror movie serial killer portraits all over my body so anthony gonna have 2 deal w/ being scared but also turned on when we fuck</w:t>
      </w:r>
    </w:p>
    <w:p>
      <w:r>
        <w:rPr>
          <w:b/>
          <w:u w:val="single"/>
        </w:rPr>
        <w:t>241706</w:t>
      </w:r>
    </w:p>
    <w:p>
      <w:r>
        <w:t>Ladies and gentleman a warm hand for The Standard Lamps the damned good support for the mighty Who at the Hydro tonight https://t.co/hpckvQBQx1</w:t>
      </w:r>
    </w:p>
    <w:p>
      <w:r>
        <w:rPr>
          <w:b/>
          <w:u w:val="single"/>
        </w:rPr>
        <w:t>241707</w:t>
      </w:r>
    </w:p>
    <w:p>
      <w:r>
        <w:t>#RT me UrQueenPanther https://t.co/LL20hZ5m16 #freechat @ https://t.co/LxiTSe7r3f https://t.co/pVYos0KCXZ</w:t>
      </w:r>
    </w:p>
    <w:p>
      <w:r>
        <w:rPr>
          <w:b/>
          <w:u w:val="single"/>
        </w:rPr>
        <w:t>241708</w:t>
      </w:r>
    </w:p>
    <w:p>
      <w:r>
        <w:t>The latest Everything Introvert!! https://t.co/e5ue5ZrCbZ Thanks to @Arakicho @MichaelaChung1 @proudsolitude #introvert #reading</w:t>
      </w:r>
    </w:p>
    <w:p>
      <w:r>
        <w:rPr>
          <w:b/>
          <w:u w:val="single"/>
        </w:rPr>
        <w:t>241709</w:t>
      </w:r>
    </w:p>
    <w:p>
      <w:r>
        <w:t>I wanna be offended. But I look at these two pics and I'm just like, "That is completely fine" 😴 https://t.co/0Zodg0IaGb</w:t>
      </w:r>
    </w:p>
    <w:p>
      <w:r>
        <w:rPr>
          <w:b/>
          <w:u w:val="single"/>
        </w:rPr>
        <w:t>241710</w:t>
      </w:r>
    </w:p>
    <w:p>
      <w:r>
        <w:t>@AAPExpress @ArvindKejriwal @msisodia Bhai jub se tum aaye ho rahi R....Rona laga rakha .. what can't you just work and let that speak for it self ...Jokers , get rid of Keju</w:t>
      </w:r>
    </w:p>
    <w:p>
      <w:r>
        <w:rPr>
          <w:b/>
          <w:u w:val="single"/>
        </w:rPr>
        <w:t>241711</w:t>
      </w:r>
    </w:p>
    <w:p>
      <w:r>
        <w:t>Go help JimBoBob!</w:t>
        <w:br/>
        <w:t>#MOAB #BOMBIT</w:t>
        <w:br/>
        <w:t>@DarkRTs1 @RogueRTs @NightRTs @AlienRTs @RTDNR @DNR_CREW @HyperRTs @FameRTs @6odlikeRTs @TacozRT @DevilRTs https://t.co/J1ZNzNnQOc</w:t>
      </w:r>
    </w:p>
    <w:p>
      <w:r>
        <w:rPr>
          <w:b/>
          <w:u w:val="single"/>
        </w:rPr>
        <w:t>241712</w:t>
      </w:r>
    </w:p>
    <w:p>
      <w:r>
        <w:t>Ripley was supposed to die in the original 'Alien' film and what is life anyway https://t.co/fCKUartYga</w:t>
      </w:r>
    </w:p>
    <w:p>
      <w:r>
        <w:rPr>
          <w:b/>
          <w:u w:val="single"/>
        </w:rPr>
        <w:t>241713</w:t>
      </w:r>
    </w:p>
    <w:p>
      <w:r>
        <w:t>My recent read was 'Immortal life of Henrietta Lacks': great reminder that cells are part of a person, not isolated entities #scibloghubchat</w:t>
      </w:r>
    </w:p>
    <w:p>
      <w:r>
        <w:rPr>
          <w:b/>
          <w:u w:val="single"/>
        </w:rPr>
        <w:t>241714</w:t>
      </w:r>
    </w:p>
    <w:p>
      <w:r>
        <w:t>I'm in the running to win a Springfield 1911 Pistol thanks to @GunWinner #GunGiveaway #SpringfieldArmory https://t.co/4t0L7ki03K</w:t>
      </w:r>
    </w:p>
    <w:p>
      <w:r>
        <w:rPr>
          <w:b/>
          <w:u w:val="single"/>
        </w:rPr>
        <w:t>241715</w:t>
      </w:r>
    </w:p>
    <w:p>
      <w:r>
        <w:t>US GDP revised to 2.1%: The final of US GDP was expected to show an annualized growth rate… https://t.co/Xvhbmw27sJ</w:t>
      </w:r>
    </w:p>
    <w:p>
      <w:r>
        <w:rPr>
          <w:b/>
          <w:u w:val="single"/>
        </w:rPr>
        <w:t>241716</w:t>
      </w:r>
    </w:p>
    <w:p>
      <w:r>
        <w:t>Snow, Sun, and Everything else season is here @SkiFernie @KickingHorseMtn @SkiKimberley @Doc_Pow @IAmASnowSeeker @daxjustin @HelloBC https://t.co/DHDO1KrZHr</w:t>
      </w:r>
    </w:p>
    <w:p>
      <w:r>
        <w:rPr>
          <w:b/>
          <w:u w:val="single"/>
        </w:rPr>
        <w:t>241717</w:t>
      </w:r>
    </w:p>
    <w:p>
      <w:r>
        <w:t>"How a broke #magician Found a Formula to Ignite 440% MORE SALES and PROFIT in the next 30 days." https://t.co/YGs4jFSodb</w:t>
      </w:r>
    </w:p>
    <w:p>
      <w:r>
        <w:rPr>
          <w:b/>
          <w:u w:val="single"/>
        </w:rPr>
        <w:t>241718</w:t>
      </w:r>
    </w:p>
    <w:p>
      <w:r>
        <w:t>For sale or trade, make me an offer. They are 17s &amp;amp; 5x110! Parks geek just to show the price for one. So make me an offer https://t.co/TaCYrlGQAV</w:t>
      </w:r>
    </w:p>
    <w:p>
      <w:r>
        <w:rPr>
          <w:b/>
          <w:u w:val="single"/>
        </w:rPr>
        <w:t>241719</w:t>
      </w:r>
    </w:p>
    <w:p>
      <w:r>
        <w:t>Hollywood House Rental: Luxury Beach Home Santa Monica Adjacent https://t.co/rs0yw0Tvzq #VacationRental</w:t>
      </w:r>
    </w:p>
    <w:p>
      <w:r>
        <w:rPr>
          <w:b/>
          <w:u w:val="single"/>
        </w:rPr>
        <w:t>241720</w:t>
      </w:r>
    </w:p>
    <w:p>
      <w:r>
        <w:t>.@CFPB is our ally against a system rigged for Wall Street and big banks. 281 groups support #RipoffClause rule: https://t.co/Aetoulb4WZ</w:t>
      </w:r>
    </w:p>
    <w:p>
      <w:r>
        <w:rPr>
          <w:b/>
          <w:u w:val="single"/>
        </w:rPr>
        <w:t>241721</w:t>
      </w:r>
    </w:p>
    <w:p>
      <w:r>
        <w:t>2 WNW Boykin [Marlboro Co, SC] DEPT OF HIGHWAYS reports TSTM WND DMG at 5:55 PM EDT -- TREE DOWNED ON RAODWAY ON... https://t.co/NxseUkTvKJ</w:t>
      </w:r>
    </w:p>
    <w:p>
      <w:r>
        <w:rPr>
          <w:b/>
          <w:u w:val="single"/>
        </w:rPr>
        <w:t>241722</w:t>
      </w:r>
    </w:p>
    <w:p>
      <w:r>
        <w:t>You understand the importance of striking a balance between pe... More for Pisces https://t.co/7l1XI27tcU</w:t>
      </w:r>
    </w:p>
    <w:p>
      <w:r>
        <w:rPr>
          <w:b/>
          <w:u w:val="single"/>
        </w:rPr>
        <w:t>241723</w:t>
      </w:r>
    </w:p>
    <w:p>
      <w:r>
        <w:t>Hear Selena Gomez, Charli XCX, And More Cover Your Favorite Backstreet Boys Songs https://t.co/SxDujxRpVf</w:t>
      </w:r>
    </w:p>
    <w:p>
      <w:r>
        <w:rPr>
          <w:b/>
          <w:u w:val="single"/>
        </w:rPr>
        <w:t>241724</w:t>
      </w:r>
    </w:p>
    <w:p>
      <w:r>
        <w:t>.@BradEdwards5 kicking off the #WOW &amp;amp; @WISEinDC College Leadership Series @GeorgeMasonU #WomenCrushingItWednesday 💪 https://t.co/Mnc7TElLK4</w:t>
      </w:r>
    </w:p>
    <w:p>
      <w:r>
        <w:rPr>
          <w:b/>
          <w:u w:val="single"/>
        </w:rPr>
        <w:t>241725</w:t>
      </w:r>
    </w:p>
    <w:p>
      <w:r>
        <w:t>Congrats to my wonderful daughter, @alliesalazar99 on committing to @UofC University of Chicago! All that hard work paid off! #UChicago2021 https://t.co/y5Lp31AGUN</w:t>
      </w:r>
    </w:p>
    <w:p>
      <w:r>
        <w:rPr>
          <w:b/>
          <w:u w:val="single"/>
        </w:rPr>
        <w:t>241726</w:t>
      </w:r>
    </w:p>
    <w:p>
      <w:r>
        <w:t>Wow! I just entered for a chance to win "Wisewife A04 Knife Sharpener for Straight and S..." by Wise wife. https://t.co/2aoZQqIsPL #giveaway</w:t>
      </w:r>
    </w:p>
    <w:p>
      <w:r>
        <w:rPr>
          <w:b/>
          <w:u w:val="single"/>
        </w:rPr>
        <w:t>241727</w:t>
      </w:r>
    </w:p>
    <w:p>
      <w:r>
        <w:t>@qunqunspg1 Thx for enrolling in #AmexGift offer. Spend w/connected Card &amp;amp; receive credit. Terms: https://t.co/wl2hGhDhuz</w:t>
      </w:r>
    </w:p>
    <w:p>
      <w:r>
        <w:rPr>
          <w:b/>
          <w:u w:val="single"/>
        </w:rPr>
        <w:t>241728</w:t>
      </w:r>
    </w:p>
    <w:p>
      <w:r>
        <w:t>It's not too late to sign up for the Kogaracon 2017 Cosplay Contest! If you're interested, check the link below!</w:t>
        <w:br/>
        <w:t>https://t.co/LBacFV03y2</w:t>
      </w:r>
    </w:p>
    <w:p>
      <w:r>
        <w:rPr>
          <w:b/>
          <w:u w:val="single"/>
        </w:rPr>
        <w:t>241729</w:t>
      </w:r>
    </w:p>
    <w:p>
      <w:r>
        <w:t>The reserves are at home in the cup semi final against AFC Hurst. 1.30pm.</w:t>
        <w:br/>
        <w:t>Come along and support the boys!</w:t>
      </w:r>
    </w:p>
    <w:p>
      <w:r>
        <w:rPr>
          <w:b/>
          <w:u w:val="single"/>
        </w:rPr>
        <w:t>241730</w:t>
      </w:r>
    </w:p>
    <w:p>
      <w:r>
        <w:t>@DrMatt1980 @Ric_Mellon @peddoc63 @Cory_1077 @JGuybee @BeauRyker @Shooters_Wife @CarmineZozzora @Norman_Outdoors TY...! Have a great day! 😃</w:t>
      </w:r>
    </w:p>
    <w:p>
      <w:r>
        <w:rPr>
          <w:b/>
          <w:u w:val="single"/>
        </w:rPr>
        <w:t>241731</w:t>
      </w:r>
    </w:p>
    <w:p>
      <w:r>
        <w:t>Opening Day is tomorrow and the Yankees roster is set. There are some exciting names...but not a 5th starter.</w:t>
        <w:br/>
        <w:br/>
        <w:t>https://t.co/8kJCrv2yAQ https://t.co/g0dPzQTsfm</w:t>
      </w:r>
    </w:p>
    <w:p>
      <w:r>
        <w:rPr>
          <w:b/>
          <w:u w:val="single"/>
        </w:rPr>
        <w:t>241732</w:t>
      </w:r>
    </w:p>
    <w:p>
      <w:r>
        <w:t>Trying to keep an open mind during this #uofiwebcon Snapchat workshop but getting like https://t.co/fyP6E0WwA8</w:t>
      </w:r>
    </w:p>
    <w:p>
      <w:r>
        <w:rPr>
          <w:b/>
          <w:u w:val="single"/>
        </w:rPr>
        <w:t>241733</w:t>
      </w:r>
    </w:p>
    <w:p>
      <w:r>
        <w:t>Moncada: "I felt really good with my bat, with my swing. I hit the ball with authority throughout the whole field. My legs were loose"</w:t>
      </w:r>
    </w:p>
    <w:p>
      <w:r>
        <w:rPr>
          <w:b/>
          <w:u w:val="single"/>
        </w:rPr>
        <w:t>241734</w:t>
      </w:r>
    </w:p>
    <w:p>
      <w:r>
        <w:t>#Cavaliers #Cavs #CavsNation #GoCavs Quicken Loans Arena is First NBA Arena Certified .. https://t.co/kKBLwAIZ8S https://t.co/rJBbxBGSQg</w:t>
      </w:r>
    </w:p>
    <w:p>
      <w:r>
        <w:rPr>
          <w:b/>
          <w:u w:val="single"/>
        </w:rPr>
        <w:t>241735</w:t>
      </w:r>
    </w:p>
    <w:p>
      <w:r>
        <w:t>Petey Green Tutoring Program Info Session https://t.co/SsMbPr8u3z campus events, CCJS, part-time, volunteer</w:t>
      </w:r>
    </w:p>
    <w:p>
      <w:r>
        <w:rPr>
          <w:b/>
          <w:u w:val="single"/>
        </w:rPr>
        <w:t>241736</w:t>
      </w:r>
    </w:p>
    <w:p>
      <w:r>
        <w:t>.@AxiomExergy #RefrigerationBattery stores #cooling from #refrigeration systems for later use by #supermarkets: https://t.co/1B66d54nW0</w:t>
      </w:r>
    </w:p>
    <w:p>
      <w:r>
        <w:rPr>
          <w:b/>
          <w:u w:val="single"/>
        </w:rPr>
        <w:t>241737</w:t>
      </w:r>
    </w:p>
    <w:p>
      <w:r>
        <w:t>i hate my 3rd grade self</w:t>
        <w:br/>
        <w:t>i shaved half of my eyebrow off, cuz my dad kept a razor in the shower and i thought girls shaved their face too +</w:t>
      </w:r>
    </w:p>
    <w:p>
      <w:r>
        <w:rPr>
          <w:b/>
          <w:u w:val="single"/>
        </w:rPr>
        <w:t>241738</w:t>
      </w:r>
    </w:p>
    <w:p>
      <w:r>
        <w:t>@GMBostonBruins @NHLBruins @penguins @HackswithHaggs @NHL @NHLonNBCSports @PeteBlackburn @TonyMassarotti Neither Rask or khudobin have a 2 involving there # on there sweaters?</w:t>
      </w:r>
    </w:p>
    <w:p>
      <w:r>
        <w:rPr>
          <w:b/>
          <w:u w:val="single"/>
        </w:rPr>
        <w:t>241739</w:t>
      </w:r>
    </w:p>
    <w:p>
      <w:r>
        <w:t>NOW HIRING:  Lawncare General Labor: PARIS, TX</w:t>
        <w:br/>
        <w:t>Pay: $8.93This position requires manual labor in the abatement and... https://t.co/RNcWDpdB6A</w:t>
      </w:r>
    </w:p>
    <w:p>
      <w:r>
        <w:rPr>
          <w:b/>
          <w:u w:val="single"/>
        </w:rPr>
        <w:t>241740</w:t>
      </w:r>
    </w:p>
    <w:p>
      <w:r>
        <w:t>A solar thermal aerator prototype could improve aquaculture in developing countries  https://t.co/1H96EtngX5</w:t>
      </w:r>
    </w:p>
    <w:p>
      <w:r>
        <w:rPr>
          <w:b/>
          <w:u w:val="single"/>
        </w:rPr>
        <w:t>241741</w:t>
      </w:r>
    </w:p>
    <w:p>
      <w:r>
        <w:t>Working on a few practice doodles of the style I'll be working in for my live drawing tomorrow! You guys can... https://t.co/y8olhmpOOs</w:t>
      </w:r>
    </w:p>
    <w:p>
      <w:r>
        <w:rPr>
          <w:b/>
          <w:u w:val="single"/>
        </w:rPr>
        <w:t>241742</w:t>
      </w:r>
    </w:p>
    <w:p>
      <w:r>
        <w:t>Proverbs 10:15</w:t>
        <w:br/>
        <w:t>The rich man's wealth is his strong city: the destruction of the poor is their poverty.</w:t>
      </w:r>
    </w:p>
    <w:p>
      <w:r>
        <w:rPr>
          <w:b/>
          <w:u w:val="single"/>
        </w:rPr>
        <w:t>241743</w:t>
      </w:r>
    </w:p>
    <w:p>
      <w:r>
        <w:t>The latest The Canadian Golfers Digest! https://t.co/LQ17L0ohIX Thanks to @MitchellGCC @anniecan27 #themasters #dresden</w:t>
      </w:r>
    </w:p>
    <w:p>
      <w:r>
        <w:rPr>
          <w:b/>
          <w:u w:val="single"/>
        </w:rPr>
        <w:t>241744</w:t>
      </w:r>
    </w:p>
    <w:p>
      <w:r>
        <w:t>ℋ ☀️</w:t>
        <w:br/>
        <w:br/>
        <w:t>someone like you, my life</w:t>
        <w:br/>
        <w:t>I don't find other man on the earth.</w:t>
        <w:br/>
        <w:t>Heart of gold @Harry_Styles 💝</w:t>
        <w:br/>
        <w:br/>
        <w:t xml:space="preserve">Can you follow me, please? </w:t>
        <w:br/>
        <w:br/>
        <w:t>🌴─ 116,391</w:t>
      </w:r>
    </w:p>
    <w:p>
      <w:r>
        <w:rPr>
          <w:b/>
          <w:u w:val="single"/>
        </w:rPr>
        <w:t>241745</w:t>
      </w:r>
    </w:p>
    <w:p>
      <w:r>
        <w:t>Last week traveled from Katpadi to Dadar. A/c Waiting room at Katpadi was very neat and clean. Felt very good.</w:t>
      </w:r>
    </w:p>
    <w:p>
      <w:r>
        <w:rPr>
          <w:b/>
          <w:u w:val="single"/>
        </w:rPr>
        <w:t>241746</w:t>
      </w:r>
    </w:p>
    <w:p>
      <w:r>
        <w:t>Anyone else get a ridiculous sense of fate when a tweet miraculously ends first time with 0 remaining characters... Or am I just a looney?!?</w:t>
      </w:r>
    </w:p>
    <w:p>
      <w:r>
        <w:rPr>
          <w:b/>
          <w:u w:val="single"/>
        </w:rPr>
        <w:t>241747</w:t>
      </w:r>
    </w:p>
    <w:p>
      <w:r>
        <w:t>@caribou09 What is wrong with men to have this compulsive need to "well, actually" all over everything, Istg. I'm sorry about your teacher passing.</w:t>
      </w:r>
    </w:p>
    <w:p>
      <w:r>
        <w:rPr>
          <w:b/>
          <w:u w:val="single"/>
        </w:rPr>
        <w:t>241748</w:t>
      </w:r>
    </w:p>
    <w:p>
      <w:r>
        <w:t>regrann from bitches.of.karma  -  In order to get all the names and numbers on the post I had to… https://t.co/6KDNkU9Qr5</w:t>
      </w:r>
    </w:p>
    <w:p>
      <w:r>
        <w:rPr>
          <w:b/>
          <w:u w:val="single"/>
        </w:rPr>
        <w:t>241749</w:t>
      </w:r>
    </w:p>
    <w:p>
      <w:r>
        <w:t>Happy Retirement Grand Chief ....but the farewell first. Another Pacific Great https://t.co/vR8ofHK1Ot</w:t>
      </w:r>
    </w:p>
    <w:p>
      <w:r>
        <w:rPr>
          <w:b/>
          <w:u w:val="single"/>
        </w:rPr>
        <w:t>241750</w:t>
      </w:r>
    </w:p>
    <w:p>
      <w:r>
        <w:t>When you've been up all night because Linda Blair from The Exorcist decided to enter your body… https://t.co/i5t8vGPvam</w:t>
      </w:r>
    </w:p>
    <w:p>
      <w:r>
        <w:rPr>
          <w:b/>
          <w:u w:val="single"/>
        </w:rPr>
        <w:t>241751</w:t>
      </w:r>
    </w:p>
    <w:p>
      <w:r>
        <w:t>So Im finally getting to be a player in dnd again soon what alignment should I go with? Im thinking Chaotic Neutral Blep! https://t.co/XtYvIf55gu</w:t>
      </w:r>
    </w:p>
    <w:p>
      <w:r>
        <w:rPr>
          <w:b/>
          <w:u w:val="single"/>
        </w:rPr>
        <w:t>241752</w:t>
      </w:r>
    </w:p>
    <w:p>
      <w:r>
        <w:t>E-sir @DrJoeAbah @FRSCNigeria</w:t>
        <w:br/>
        <w:t>I'm still waiting your thoughts on the my Drivers License Waka today.</w:t>
      </w:r>
    </w:p>
    <w:p>
      <w:r>
        <w:rPr>
          <w:b/>
          <w:u w:val="single"/>
        </w:rPr>
        <w:t>241753</w:t>
      </w:r>
    </w:p>
    <w:p>
      <w:r>
        <w:t>Although now y'all can agree with what I've been preaching: cheese-itz &amp;gt; cheese nips, coke &amp;gt; pepsi</w:t>
      </w:r>
    </w:p>
    <w:p>
      <w:r>
        <w:rPr>
          <w:b/>
          <w:u w:val="single"/>
        </w:rPr>
        <w:t>241754</w:t>
      </w:r>
    </w:p>
    <w:p>
      <w:r>
        <w:t>Nut Graf: Either the Trump campaign and Trump transition were up to no good, or they were not.  https://t.co/5qnSsp8Z8K</w:t>
      </w:r>
    </w:p>
    <w:p>
      <w:r>
        <w:rPr>
          <w:b/>
          <w:u w:val="single"/>
        </w:rPr>
        <w:t>241755</w:t>
      </w:r>
    </w:p>
    <w:p>
      <w:r>
        <w:t>[SALE] Coffee Pot Edelstein Germany (Bavaria) (8" tall 6" wide) NEW https://t.co/Ee3CnkeYIO visit our ebay store https://t.co/cr4xb9TGg8</w:t>
      </w:r>
    </w:p>
    <w:p>
      <w:r>
        <w:rPr>
          <w:b/>
          <w:u w:val="single"/>
        </w:rPr>
        <w:t>241756</w:t>
      </w:r>
    </w:p>
    <w:p>
      <w:r>
        <w:t>@JmDaddy10 Yea we 3-0 but there's still 100 plus games to go so no need to jump the gun yet. Lindor been killin tho.</w:t>
      </w:r>
    </w:p>
    <w:p>
      <w:r>
        <w:rPr>
          <w:b/>
          <w:u w:val="single"/>
        </w:rPr>
        <w:t>241757</w:t>
      </w:r>
    </w:p>
    <w:p>
      <w:r>
        <w:t>International Summer School on Deep Learning</w:t>
        <w:br/>
        <w:t>17-21 July 2017</w:t>
        <w:br/>
        <w:t>Bilbao, Spain</w:t>
        <w:br/>
        <w:br/>
        <w:t>Early registration deadline: April 21... https://t.co/wXVWEKTSl8</w:t>
      </w:r>
    </w:p>
    <w:p>
      <w:r>
        <w:rPr>
          <w:b/>
          <w:u w:val="single"/>
        </w:rPr>
        <w:t>241758</w:t>
      </w:r>
    </w:p>
    <w:p>
      <w:r>
        <w:t>Dr. Kate Goodrich talks about @CMSGov's long relationship with NQF #nqf17 #friendsofNQF https://t.co/UvBbNpVzEv</w:t>
      </w:r>
    </w:p>
    <w:p>
      <w:r>
        <w:rPr>
          <w:b/>
          <w:u w:val="single"/>
        </w:rPr>
        <w:t>241759</w:t>
      </w:r>
    </w:p>
    <w:p>
      <w:r>
        <w:t>@orestmahlay Yeah most don't feel really tied to Russia any more (esp Baltics, Georgia etc.) so I can't really see them dropping out and paying a huge</w:t>
      </w:r>
    </w:p>
    <w:p>
      <w:r>
        <w:rPr>
          <w:b/>
          <w:u w:val="single"/>
        </w:rPr>
        <w:t>241760</w:t>
      </w:r>
    </w:p>
    <w:p>
      <w:r>
        <w:t>@realDonaldTrump @nytimes Nobody with half a brain believes you. That leaves your witless supporters. Thank God some of them are waking up.</w:t>
      </w:r>
    </w:p>
    <w:p>
      <w:r>
        <w:rPr>
          <w:b/>
          <w:u w:val="single"/>
        </w:rPr>
        <w:t>241761</w:t>
      </w:r>
    </w:p>
    <w:p>
      <w:r>
        <w:t xml:space="preserve">How to find balance between work, family life and training! Do you need help? </w:t>
        <w:br/>
        <w:br/>
        <w:t>Read more here: https://t.co/6Dzip6eeMa https://t.co/nmzoqHEwQf</w:t>
      </w:r>
    </w:p>
    <w:p>
      <w:r>
        <w:rPr>
          <w:b/>
          <w:u w:val="single"/>
        </w:rPr>
        <w:t>241762</w:t>
      </w:r>
    </w:p>
    <w:p>
      <w:r>
        <w:t>Too soon? 😂</w:t>
        <w:br/>
        <w:t>But you have to admit, never have the free parking, local restaurants and charming boutiques of the... https://t.co/YhxnFdjTiV</w:t>
      </w:r>
    </w:p>
    <w:p>
      <w:r>
        <w:rPr>
          <w:b/>
          <w:u w:val="single"/>
        </w:rPr>
        <w:t>241763</w:t>
      </w:r>
    </w:p>
    <w:p>
      <w:r>
        <w:t>Having some issues on my end. Trying to clear them up. Sorry for the wait guys. Hope to be online "soon"</w:t>
      </w:r>
    </w:p>
    <w:p>
      <w:r>
        <w:rPr>
          <w:b/>
          <w:u w:val="single"/>
        </w:rPr>
        <w:t>241764</w:t>
      </w:r>
    </w:p>
    <w:p>
      <w:r>
        <w:t>The need to plan one's life is so important. Investing in properties is the safest investment one can make</w:t>
      </w:r>
    </w:p>
    <w:p>
      <w:r>
        <w:rPr>
          <w:b/>
          <w:u w:val="single"/>
        </w:rPr>
        <w:t>241765</w:t>
      </w:r>
    </w:p>
    <w:p>
      <w:r>
        <w:t>@seanhannity @Austan_Goolsbee @AriFleischer Really @seanhannity?!? This is what you're talking about tonight? #TrumpRussia</w:t>
      </w:r>
    </w:p>
    <w:p>
      <w:r>
        <w:rPr>
          <w:b/>
          <w:u w:val="single"/>
        </w:rPr>
        <w:t>241766</w:t>
      </w:r>
    </w:p>
    <w:p>
      <w:r>
        <w:t>@RSS_Org  Without delving into the Muslim mind, India runs after Muslim hearts in vain! What a wild goose chase!</w:t>
        <w:br/>
        <w:t>https://t.co/Y2FlVLzgSo</w:t>
      </w:r>
    </w:p>
    <w:p>
      <w:r>
        <w:rPr>
          <w:b/>
          <w:u w:val="single"/>
        </w:rPr>
        <w:t>241767</w:t>
      </w:r>
    </w:p>
    <w:p>
      <w:r>
        <w:t>- I've dated a couple dudes that were opposite asf than me. Like none of the same interests... I don't think I want to do that again.</w:t>
      </w:r>
    </w:p>
    <w:p>
      <w:r>
        <w:rPr>
          <w:b/>
          <w:u w:val="single"/>
        </w:rPr>
        <w:t>241768</w:t>
      </w:r>
    </w:p>
    <w:p>
      <w:r>
        <w:t>@Harry_Styles baby #signofthetimes is so beautiful, your voice the lyrics are all beautiful. I'm so proud. Please Follow Me? Loveyou 243.012</w:t>
      </w:r>
    </w:p>
    <w:p>
      <w:r>
        <w:rPr>
          <w:b/>
          <w:u w:val="single"/>
        </w:rPr>
        <w:t>241769</w:t>
      </w:r>
    </w:p>
    <w:p>
      <w:r>
        <w:t>Subject tests can strengthen an application if you do well e.g. Math II &amp;amp; Foreign Languages. They can also increase merit aid👍#collegetalk https://t.co/1H94GfzlXH</w:t>
      </w:r>
    </w:p>
    <w:p>
      <w:r>
        <w:rPr>
          <w:b/>
          <w:u w:val="single"/>
        </w:rPr>
        <w:t>241770</w:t>
      </w:r>
    </w:p>
    <w:p>
      <w:r>
        <w:t>Funny part is Cules are Convinced, "Ramos is rated for his defending because he score lots of Goals." 😂😂😂 https://t.co/CxMZyHFR22</w:t>
      </w:r>
    </w:p>
    <w:p>
      <w:r>
        <w:rPr>
          <w:b/>
          <w:u w:val="single"/>
        </w:rPr>
        <w:t>241771</w:t>
      </w:r>
    </w:p>
    <w:p>
      <w:r>
        <w:t>@KHOU This should be a D.A.R.E poster and be posted in all schools. if this doesn't keep you from drugs I don't know what will.</w:t>
      </w:r>
    </w:p>
    <w:p>
      <w:r>
        <w:rPr>
          <w:b/>
          <w:u w:val="single"/>
        </w:rPr>
        <w:t>241772</w:t>
      </w:r>
    </w:p>
    <w:p>
      <w:r>
        <w:t>.@barnumichael on #Periscope: It's spring break! Singing some songs for you. #Music 😏💁🏽 https://t.co/ewumOmuIc3</w:t>
      </w:r>
    </w:p>
    <w:p>
      <w:r>
        <w:rPr>
          <w:b/>
          <w:u w:val="single"/>
        </w:rPr>
        <w:t>241773</w:t>
      </w:r>
    </w:p>
    <w:p>
      <w:r>
        <w:t>Scotland`s economic case for independence must be `politically bomb-proof` #cnbc https://t.co/zRvPkHQAxC</w:t>
      </w:r>
    </w:p>
    <w:p>
      <w:r>
        <w:rPr>
          <w:b/>
          <w:u w:val="single"/>
        </w:rPr>
        <w:t>241774</w:t>
      </w:r>
    </w:p>
    <w:p>
      <w:r>
        <w:t>vanguardngrnews: Biafra: Ex-Gov. Obi warns FG against use of force</w:t>
        <w:br/>
        <w:br/>
        <w:t>https://t.co/nHsypYMbuK https://t.co/tHIfmw8oC6</w:t>
      </w:r>
    </w:p>
    <w:p>
      <w:r>
        <w:rPr>
          <w:b/>
          <w:u w:val="single"/>
        </w:rPr>
        <w:t>241775</w:t>
      </w:r>
    </w:p>
    <w:p>
      <w:r>
        <w:t>@TheCricketBlog https://t.co/1plokQ6fFY</w:t>
        <w:br/>
        <w:br/>
        <w:t>Indian Guy Bowls/Spins Just Like the legendary Muralitharan! Recipe for a future  blog maybe?</w:t>
      </w:r>
    </w:p>
    <w:p>
      <w:r>
        <w:rPr>
          <w:b/>
          <w:u w:val="single"/>
        </w:rPr>
        <w:t>241776</w:t>
      </w:r>
    </w:p>
    <w:p>
      <w:r>
        <w:t>I promised myself I would promote my work every day this mnth. I've been doing so slyly. With that said, here's a thread of what I do + work</w:t>
      </w:r>
    </w:p>
    <w:p>
      <w:r>
        <w:rPr>
          <w:b/>
          <w:u w:val="single"/>
        </w:rPr>
        <w:t>241777</w:t>
      </w:r>
    </w:p>
    <w:p>
      <w:r>
        <w:t>Seem to be getting stuck, want to `derive (Show)` in a data type in #Haskell but the type is polymorphic.</w:t>
      </w:r>
    </w:p>
    <w:p>
      <w:r>
        <w:rPr>
          <w:b/>
          <w:u w:val="single"/>
        </w:rPr>
        <w:t>241778</w:t>
      </w:r>
    </w:p>
    <w:p>
      <w:r>
        <w:t>I liked a @YouTube video from @laggin24x https://t.co/dFr1Ijdi8u 10 BIG Celebrities Who Are In Call Of Duty</w:t>
      </w:r>
    </w:p>
    <w:p>
      <w:r>
        <w:rPr>
          <w:b/>
          <w:u w:val="single"/>
        </w:rPr>
        <w:t>241779</w:t>
      </w:r>
    </w:p>
    <w:p>
      <w:r>
        <w:t>Oil Jumps On Growing Support For OPEC Deal Extension - https://t.co/38WQUN1xLW https://t.co/5lrl2fynfQ</w:t>
      </w:r>
    </w:p>
    <w:p>
      <w:r>
        <w:rPr>
          <w:b/>
          <w:u w:val="single"/>
        </w:rPr>
        <w:t>241780</w:t>
      </w:r>
    </w:p>
    <w:p>
      <w:r>
        <w:t>"5 Things Submission Does Not Mean" is a @John Piper entry from this new 30-day @DesiringGod marriage devotional https://t.co/bivT9g2eRT</w:t>
      </w:r>
    </w:p>
    <w:p>
      <w:r>
        <w:rPr>
          <w:b/>
          <w:u w:val="single"/>
        </w:rPr>
        <w:t>241781</w:t>
      </w:r>
    </w:p>
    <w:p>
      <w:r>
        <w:t>IAH - Domestico to International flight - I forgot to say, both flights are with United. https://t.co/md2c7Akwfk</w:t>
      </w:r>
    </w:p>
    <w:p>
      <w:r>
        <w:rPr>
          <w:b/>
          <w:u w:val="single"/>
        </w:rPr>
        <w:t>241782</w:t>
      </w:r>
    </w:p>
    <w:p>
      <w:r>
        <w:t>#Vancouver still number one in unaffordable #Homes: https://t.co/m0JRqeKaru #RealEstate https://t.co/4SXvnxB8i3</w:t>
      </w:r>
    </w:p>
    <w:p>
      <w:r>
        <w:rPr>
          <w:b/>
          <w:u w:val="single"/>
        </w:rPr>
        <w:t>241783</w:t>
      </w:r>
    </w:p>
    <w:p>
      <w:r>
        <w:t>@hermanziegerman 2 blokes in front of me thrown out for drinking beer at their seats. No signs as you enter the seating area . . .</w:t>
      </w:r>
    </w:p>
    <w:p>
      <w:r>
        <w:rPr>
          <w:b/>
          <w:u w:val="single"/>
        </w:rPr>
        <w:t>241784</w:t>
      </w:r>
    </w:p>
    <w:p>
      <w:r>
        <w:t>#Japan court denies injunction against Ikata nuclear plant - Reuters https://t.co/zRd7jRq7fJ #EastAsia</w:t>
      </w:r>
    </w:p>
    <w:p>
      <w:r>
        <w:rPr>
          <w:b/>
          <w:u w:val="single"/>
        </w:rPr>
        <w:t>241785</w:t>
      </w:r>
    </w:p>
    <w:p>
      <w:r>
        <w:t>@FairWindsBrew advances against @FlyingDog at @rebelliondc 2017 Local Throwdown last night - come out to the taproom and help us celebrate! https://t.co/goYDHVqqNq</w:t>
      </w:r>
    </w:p>
    <w:p>
      <w:r>
        <w:rPr>
          <w:b/>
          <w:u w:val="single"/>
        </w:rPr>
        <w:t>241786</w:t>
      </w:r>
    </w:p>
    <w:p>
      <w:r>
        <w:t>@nathan_lewis How do you feel cause you're gonna see most of 5AM confused squad in South Shields? We will be there supporting you ❤️</w:t>
      </w:r>
    </w:p>
    <w:p>
      <w:r>
        <w:rPr>
          <w:b/>
          <w:u w:val="single"/>
        </w:rPr>
        <w:t>241787</w:t>
      </w:r>
    </w:p>
    <w:p>
      <w:r>
        <w:t>Jesus always acknowledges people who are looking for him. @brianherring #harrisonfaithchurch #outcasts</w:t>
      </w:r>
    </w:p>
    <w:p>
      <w:r>
        <w:rPr>
          <w:b/>
          <w:u w:val="single"/>
        </w:rPr>
        <w:t>241788</w:t>
      </w:r>
    </w:p>
    <w:p>
      <w:r>
        <w:t>Russell Westbrook falls one rebound short of history, still dominates in OKC win https://t.co/Xg0Z8getfx</w:t>
      </w:r>
    </w:p>
    <w:p>
      <w:r>
        <w:rPr>
          <w:b/>
          <w:u w:val="single"/>
        </w:rPr>
        <w:t>241789</w:t>
      </w:r>
    </w:p>
    <w:p>
      <w:r>
        <w:t>If you had all the time and money in the world, what would you do?https://t.co/9UDb6MVqbL #themotivatedmarketer https://t.co/GZI754EiUQ</w:t>
      </w:r>
    </w:p>
    <w:p>
      <w:r>
        <w:rPr>
          <w:b/>
          <w:u w:val="single"/>
        </w:rPr>
        <w:t>241790</w:t>
      </w:r>
    </w:p>
    <w:p>
      <w:r>
        <w:t>Excited to take your family on holiday this Easter, whether the city, beach or bush, the best tailor made packages, Call/WhatsApp 0733178565 https://t.co/PuOFIaFVB8</w:t>
      </w:r>
    </w:p>
    <w:p>
      <w:r>
        <w:rPr>
          <w:b/>
          <w:u w:val="single"/>
        </w:rPr>
        <w:t>241791</w:t>
      </w:r>
    </w:p>
    <w:p>
      <w:r>
        <w:t>@peluca_suelta V jealous, I've written a few scenes that involve firearms and want a real one for the gravitas. Plastic ones just won't do!</w:t>
      </w:r>
    </w:p>
    <w:p>
      <w:r>
        <w:rPr>
          <w:b/>
          <w:u w:val="single"/>
        </w:rPr>
        <w:t>241792</w:t>
      </w:r>
    </w:p>
    <w:p>
      <w:r>
        <w:t>Five people wounded in shooting at Northern California party, suspect arrested https://t.co/bgyMWBdsZg https://t.co/P71I81l9Il</w:t>
      </w:r>
    </w:p>
    <w:p>
      <w:r>
        <w:rPr>
          <w:b/>
          <w:u w:val="single"/>
        </w:rPr>
        <w:t>241793</w:t>
      </w:r>
    </w:p>
    <w:p>
      <w:r>
        <w:t>@tomblackshire We built it as we could see a site was cloaking, but struggled to work how and wanted to verify to a proper Gbot request. Anyway, they were!</w:t>
      </w:r>
    </w:p>
    <w:p>
      <w:r>
        <w:rPr>
          <w:b/>
          <w:u w:val="single"/>
        </w:rPr>
        <w:t>241794</w:t>
      </w:r>
    </w:p>
    <w:p>
      <w:r>
        <w:t>getting ready to talk #diyacademicarchiving at #britsoc17 on #clayoquotlives and #omeka actually looking forward to it!</w:t>
      </w:r>
    </w:p>
    <w:p>
      <w:r>
        <w:rPr>
          <w:b/>
          <w:u w:val="single"/>
        </w:rPr>
        <w:t>241795</w:t>
      </w:r>
    </w:p>
    <w:p>
      <w:r>
        <w:t>.@laursphile 🌻Shadows by Sabrina Carpenter.🌻</w:t>
        <w:br/>
        <w:t>"I don't mind your shadows cause they disappear in the light"</w:t>
      </w:r>
    </w:p>
    <w:p>
      <w:r>
        <w:rPr>
          <w:b/>
          <w:u w:val="single"/>
        </w:rPr>
        <w:t>241796</w:t>
      </w:r>
    </w:p>
    <w:p>
      <w:r>
        <w:t>@MsPottyMouth13 @OccupyDemocrats Emulating GOP hero Reagan, who addressed Nancy as "Mommie" (and in letters, Reagan also called wife "Poo Pants," so Pence has a way to go)</w:t>
      </w:r>
    </w:p>
    <w:p>
      <w:r>
        <w:rPr>
          <w:b/>
          <w:u w:val="single"/>
        </w:rPr>
        <w:t>241797</w:t>
      </w:r>
    </w:p>
    <w:p>
      <w:r>
        <w:t>"Harvard, a Tibetan monastery, a hiking boot, a food bowl, a rug &amp;amp; a French Horn." The oral history of fake history. https://t.co/rjIANrIYUI</w:t>
      </w:r>
    </w:p>
    <w:p>
      <w:r>
        <w:rPr>
          <w:b/>
          <w:u w:val="single"/>
        </w:rPr>
        <w:t>241798</w:t>
      </w:r>
    </w:p>
    <w:p>
      <w:r>
        <w:t>self confidence would take a massive nose dive. but today, I took a deep breath and didn't let it get to me. I've made it too far to let it-</w:t>
      </w:r>
    </w:p>
    <w:p>
      <w:r>
        <w:rPr>
          <w:b/>
          <w:u w:val="single"/>
        </w:rPr>
        <w:t>241799</w:t>
      </w:r>
    </w:p>
    <w:p>
      <w:r>
        <w:t>As we're now committed:</w:t>
        <w:br/>
        <w:br/>
        <w:t>If Assad escalates we escalate, in the form of a couple dozen bombs dropped within 500 feet of his personal bunker. https://t.co/OAfu0AnPz0</w:t>
      </w:r>
    </w:p>
    <w:p>
      <w:r>
        <w:rPr>
          <w:b/>
          <w:u w:val="single"/>
        </w:rPr>
        <w:t>241800</w:t>
      </w:r>
    </w:p>
    <w:p>
      <w:r>
        <w:t>time to go back to Monsant &amp;amp; grab some of this. i only got to bring home d black sleeves &amp;amp; some tissues. oh. stirrer &amp;amp; some straw. #notsorry https://t.co/4AtVQjUi1l</w:t>
      </w:r>
    </w:p>
    <w:p>
      <w:r>
        <w:rPr>
          <w:b/>
          <w:u w:val="single"/>
        </w:rPr>
        <w:t>241801</w:t>
      </w:r>
    </w:p>
    <w:p>
      <w:r>
        <w:t>Please can I get brilliant recommendations for the next thing to watch on @NetflixUK after #StrangerThings #theOA #houseofcards &amp;amp; #OJ</w:t>
      </w:r>
    </w:p>
    <w:p>
      <w:r>
        <w:rPr>
          <w:b/>
          <w:u w:val="single"/>
        </w:rPr>
        <w:t>241802</w:t>
      </w:r>
    </w:p>
    <w:p>
      <w:r>
        <w:t>I just watched a video with a crowd of white ppl shouting nigga &amp;amp; goin crazy to songs about black men killing each other &amp;amp; it made me so sad</w:t>
      </w:r>
    </w:p>
    <w:p>
      <w:r>
        <w:rPr>
          <w:b/>
          <w:u w:val="single"/>
        </w:rPr>
        <w:t>241803</w:t>
      </w:r>
    </w:p>
    <w:p>
      <w:r>
        <w:t>@TheFive another debacle show bc of Beckel; when challenged he changes topic or shows his ignorance by trying to argue with no facts</w:t>
      </w:r>
    </w:p>
    <w:p>
      <w:r>
        <w:rPr>
          <w:b/>
          <w:u w:val="single"/>
        </w:rPr>
        <w:t>241804</w:t>
      </w:r>
    </w:p>
    <w:p>
      <w:r>
        <w:t>Sit back, get comfortable and catch some much need Z's. These 6 scents will help promote relaxation. https://t.co/lyNNhhzqBD</w:t>
      </w:r>
    </w:p>
    <w:p>
      <w:r>
        <w:rPr>
          <w:b/>
          <w:u w:val="single"/>
        </w:rPr>
        <w:t>241805</w:t>
      </w:r>
    </w:p>
    <w:p>
      <w:r>
        <w:t>@CitadelSecrets @KFC_Tube @TaIkingThrones @ThisGrayArea @SmokeScreenVids For real, this is an all star cast like the group that goes beyond the big thing to look for that one thing in season 7.</w:t>
      </w:r>
    </w:p>
    <w:p>
      <w:r>
        <w:rPr>
          <w:b/>
          <w:u w:val="single"/>
        </w:rPr>
        <w:t>241806</w:t>
      </w:r>
    </w:p>
    <w:p>
      <w:r>
        <w:t>We provide pre-packaged low calorie hot meals for you, be it at work or at home</w:t>
        <w:br/>
        <w:br/>
        <w:t>We were featured on... https://t.co/fd2Tm1p7eK</w:t>
      </w:r>
    </w:p>
    <w:p>
      <w:r>
        <w:rPr>
          <w:b/>
          <w:u w:val="single"/>
        </w:rPr>
        <w:t>241807</w:t>
      </w:r>
    </w:p>
    <w:p>
      <w:r>
        <w:t xml:space="preserve">93.3% Eevee! (15,15,12) </w:t>
        <w:br/>
        <w:t xml:space="preserve">Move1: Quick Attack </w:t>
        <w:br/>
        <w:t xml:space="preserve">Move2: Dig </w:t>
        <w:br/>
        <w:t>Available until 02:57:03pm (29m 22s). https://t.co/eTCYbXQ7R5</w:t>
      </w:r>
    </w:p>
    <w:p>
      <w:r>
        <w:rPr>
          <w:b/>
          <w:u w:val="single"/>
        </w:rPr>
        <w:t>241808</w:t>
      </w:r>
    </w:p>
    <w:p>
      <w:r>
        <w:t>You could work with such a passionate intent today that you in... More for Pisces https://t.co/vn6xxRaK61</w:t>
      </w:r>
    </w:p>
    <w:p>
      <w:r>
        <w:rPr>
          <w:b/>
          <w:u w:val="single"/>
        </w:rPr>
        <w:t>241809</w:t>
      </w:r>
    </w:p>
    <w:p>
      <w:r>
        <w:t>You Rock, @afigueiredo! So glad we could connect! I made a quick video for you just to say "hi"! https://t.co/nuCxlMlDb3</w:t>
      </w:r>
    </w:p>
    <w:p>
      <w:r>
        <w:rPr>
          <w:b/>
          <w:u w:val="single"/>
        </w:rPr>
        <w:t>241810</w:t>
      </w:r>
    </w:p>
    <w:p>
      <w:r>
        <w:t>Of course, you want to be recognized for your contributions on... More for Pisces https://t.co/53JKwvCIFH</w:t>
      </w:r>
    </w:p>
    <w:p>
      <w:r>
        <w:rPr>
          <w:b/>
          <w:u w:val="single"/>
        </w:rPr>
        <w:t>241811</w:t>
      </w:r>
    </w:p>
    <w:p>
      <w:r>
        <w:t>Continental News: MPA approves Renishaw study into chronic drug delivery system in Parkinson's patients https://t.co/FmIhQ39wxx</w:t>
      </w:r>
    </w:p>
    <w:p>
      <w:r>
        <w:rPr>
          <w:b/>
          <w:u w:val="single"/>
        </w:rPr>
        <w:t>241812</w:t>
      </w:r>
    </w:p>
    <w:p>
      <w:r>
        <w:t>@mrjaycoles I mean I trust your tastes, not sure if I trust oatmeal.</w:t>
        <w:br/>
        <w:t>It is the main component in the Cookie of lies, oatmeal raisin</w:t>
      </w:r>
    </w:p>
    <w:p>
      <w:r>
        <w:rPr>
          <w:b/>
          <w:u w:val="single"/>
        </w:rPr>
        <w:t>241813</w:t>
      </w:r>
    </w:p>
    <w:p>
      <w:r>
        <w:t>@Withthewin @11BravoArmyVet @NPR I just don't believe strict punishment is the way when we don't strictly punish everyone who commits crimes.</w:t>
      </w:r>
    </w:p>
    <w:p>
      <w:r>
        <w:rPr>
          <w:b/>
          <w:u w:val="single"/>
        </w:rPr>
        <w:t>241814</w:t>
      </w:r>
    </w:p>
    <w:p>
      <w:r>
        <w:t xml:space="preserve">Come and tell us what your perfect practice build would look like and you could win a kindle! </w:t>
        <w:br/>
        <w:t>Stand 917 #BSAVA Congress https://t.co/UioE5L0rSq</w:t>
      </w:r>
    </w:p>
    <w:p>
      <w:r>
        <w:rPr>
          <w:b/>
          <w:u w:val="single"/>
        </w:rPr>
        <w:t>241815</w:t>
      </w:r>
    </w:p>
    <w:p>
      <w:r>
        <w:t>@westofhouse 1st the rockstars, then the "trashtalk", later the Finals. No one can beat the korean eSport scene (also with the best casters).</w:t>
      </w:r>
    </w:p>
    <w:p>
      <w:r>
        <w:rPr>
          <w:b/>
          <w:u w:val="single"/>
        </w:rPr>
        <w:t>241816</w:t>
      </w:r>
    </w:p>
    <w:p>
      <w:r>
        <w:t>DOST_PAGASA: "Public Weather Forecast Issued at 5:00 AM April 03, 2017 DOST-PAGASA Weather Forecaster: Sheilla Rey… https://t.co/XK40UoZJJx</w:t>
      </w:r>
    </w:p>
    <w:p>
      <w:r>
        <w:rPr>
          <w:b/>
          <w:u w:val="single"/>
        </w:rPr>
        <w:t>241817</w:t>
      </w:r>
    </w:p>
    <w:p>
      <w:r>
        <w:t>NatGeoTravel : Head off the beaten path to these places that deserve more love https://t.co/7lVX7x0I5n (via Twitt… https://t.co/8qRz5RjBF2 https://t.co/s3zXunkQs5</w:t>
      </w:r>
    </w:p>
    <w:p>
      <w:r>
        <w:rPr>
          <w:b/>
          <w:u w:val="single"/>
        </w:rPr>
        <w:t>241818</w:t>
      </w:r>
    </w:p>
    <w:p>
      <w:r>
        <w:t>@TorbayArtspace Thanks. It does have that feel about it too, it's silky smooth but looks purposeful. 🤺😌</w:t>
      </w:r>
    </w:p>
    <w:p>
      <w:r>
        <w:rPr>
          <w:b/>
          <w:u w:val="single"/>
        </w:rPr>
        <w:t>241819</w:t>
      </w:r>
    </w:p>
    <w:p>
      <w:r>
        <w:t>Envelope Clutch Bag Purse Plum Purple Contrast Gold Trim Party Wedding Event NEW  https://t.co/rxLpIVyfoZ</w:t>
      </w:r>
    </w:p>
    <w:p>
      <w:r>
        <w:rPr>
          <w:b/>
          <w:u w:val="single"/>
        </w:rPr>
        <w:t>241820</w:t>
      </w:r>
    </w:p>
    <w:p>
      <w:r>
        <w:t>Tracking strong and at times borderline severe storms. Storm threat continues well past 12:00 damaging wind possible https://t.co/yKZPmezMOh</w:t>
      </w:r>
    </w:p>
    <w:p>
      <w:r>
        <w:rPr>
          <w:b/>
          <w:u w:val="single"/>
        </w:rPr>
        <w:t>241821</w:t>
      </w:r>
    </w:p>
    <w:p>
      <w:r>
        <w:t>Ukraine: NBU reserves rose to $16.7bn as of April 5 after a $1.0bn IMF tranche &amp;amp; a EUR 0.6bn budget support loan from the EU. (NBU) Sound.</w:t>
      </w:r>
    </w:p>
    <w:p>
      <w:r>
        <w:rPr>
          <w:b/>
          <w:u w:val="single"/>
        </w:rPr>
        <w:t>241822</w:t>
      </w:r>
    </w:p>
    <w:p>
      <w:r>
        <w:t>Where's your #home in #SecondLife ? Do you even have one? #blogpost for thoughts: https://t.co/zOZLErzgp9 https://t.co/B2zSZagzYe i</w:t>
      </w:r>
    </w:p>
    <w:p>
      <w:r>
        <w:rPr>
          <w:b/>
          <w:u w:val="single"/>
        </w:rPr>
        <w:t>241823</w:t>
      </w:r>
    </w:p>
    <w:p>
      <w:r>
        <w:t>.@ChrisMurphyCT: Trump Is Dragging Us Into Another War And No One Is Talking About It https://t.co/jSE0Nlci4J by #LOLGOP via @c0nvey</w:t>
      </w:r>
    </w:p>
    <w:p>
      <w:r>
        <w:rPr>
          <w:b/>
          <w:u w:val="single"/>
        </w:rPr>
        <w:t>241824</w:t>
      </w:r>
    </w:p>
    <w:p>
      <w:r>
        <w:t>10 most damning findings from report on Russian election interference</w:t>
        <w:br/>
        <w:br/>
        <w:t>The US intelligence community concluded t https://t.co/IaiR8RcfqJ</w:t>
      </w:r>
    </w:p>
    <w:p>
      <w:r>
        <w:rPr>
          <w:b/>
          <w:u w:val="single"/>
        </w:rPr>
        <w:t>241825</w:t>
      </w:r>
    </w:p>
    <w:p>
      <w:r>
        <w:t>This is the result of having a skilled defense attorney on your side</w:t>
        <w:br/>
        <w:br/>
        <w:t>#DrugDefenseAttorney #Arizona... https://t.co/RTt78vLlhq</w:t>
      </w:r>
    </w:p>
    <w:p>
      <w:r>
        <w:rPr>
          <w:b/>
          <w:u w:val="single"/>
        </w:rPr>
        <w:t>241826</w:t>
      </w:r>
    </w:p>
    <w:p>
      <w:r>
        <w:t>I liked a @YouTube video from @dankestweaboo https://t.co/K1AzueTRSC But only the Mecha (Atlantic Rim)</w:t>
      </w:r>
    </w:p>
    <w:p>
      <w:r>
        <w:rPr>
          <w:b/>
          <w:u w:val="single"/>
        </w:rPr>
        <w:t>241827</w:t>
      </w:r>
    </w:p>
    <w:p>
      <w:r>
        <w:t>Peridot green flower petals, olive rose petals, greenery table decor, flower girl petals.. https://t.co/EoeeP7AJiU #bridetobe #love https://t.co/HhmiORMICk</w:t>
      </w:r>
    </w:p>
    <w:p>
      <w:r>
        <w:rPr>
          <w:b/>
          <w:u w:val="single"/>
        </w:rPr>
        <w:t>241828</w:t>
      </w:r>
    </w:p>
    <w:p>
      <w:r>
        <w:t>$NWGFF Use the easy links (+More) here https://t.co/ZsnOlQbydr to start your $NWGFF DD https://t.co/VKdTq4B2hP</w:t>
      </w:r>
    </w:p>
    <w:p>
      <w:r>
        <w:rPr>
          <w:b/>
          <w:u w:val="single"/>
        </w:rPr>
        <w:t>241829</w:t>
      </w:r>
    </w:p>
    <w:p>
      <w:r>
        <w:t>🙏 Wonderful lady working hard to save as many dogs as possible from the #DogMeatTrade #SouthKorea #HelpNamiKim https://t.co/pM1v8vnapB</w:t>
      </w:r>
    </w:p>
    <w:p>
      <w:r>
        <w:rPr>
          <w:b/>
          <w:u w:val="single"/>
        </w:rPr>
        <w:t>241830</w:t>
      </w:r>
    </w:p>
    <w:p>
      <w:r>
        <w:t>boyfriend: do you even know how old the people you rp with are?</w:t>
        <w:br/>
        <w:t>me: w-well im 18 and like... i think thats pretty old for rping so um</w:t>
      </w:r>
    </w:p>
    <w:p>
      <w:r>
        <w:rPr>
          <w:b/>
          <w:u w:val="single"/>
        </w:rPr>
        <w:t>241831</w:t>
      </w:r>
    </w:p>
    <w:p>
      <w:r>
        <w:t>And people thought the Dems were in a meltdown post-election. Rs are a party at war w/itself while Dems are united. Who saw that coming? https://t.co/Adt0JRE7af</w:t>
      </w:r>
    </w:p>
    <w:p>
      <w:r>
        <w:rPr>
          <w:b/>
          <w:u w:val="single"/>
        </w:rPr>
        <w:t>241832</w:t>
      </w:r>
    </w:p>
    <w:p>
      <w:r>
        <w:t>Yes I do believe this counts as research for my auditions coming up @ThomasSanders https://t.co/pe93TkdH7y</w:t>
      </w:r>
    </w:p>
    <w:p>
      <w:r>
        <w:rPr>
          <w:b/>
          <w:u w:val="single"/>
        </w:rPr>
        <w:t>241833</w:t>
      </w:r>
    </w:p>
    <w:p>
      <w:r>
        <w:t>There's Still Time to Get in Shape Before #2017: How long does it really take? #fitfam | https://t.co/LKZXxlwst4</w:t>
      </w:r>
    </w:p>
    <w:p>
      <w:r>
        <w:rPr>
          <w:b/>
          <w:u w:val="single"/>
        </w:rPr>
        <w:t>241834</w:t>
      </w:r>
    </w:p>
    <w:p>
      <w:r>
        <w:t>Free Cam #Shows on Real #Sex #Webcams https://t.co/xQYn6vJ0si - Absolute privacy guaranteed https://t.co/fZwIQNKNAb</w:t>
      </w:r>
    </w:p>
    <w:p>
      <w:r>
        <w:rPr>
          <w:b/>
          <w:u w:val="single"/>
        </w:rPr>
        <w:t>241835</w:t>
      </w:r>
    </w:p>
    <w:p>
      <w:r>
        <w:t>Wondering how to grow on twitter? I gained 209 followers in the past week. This is the app: https://t.co/UdVELfMWxR</w:t>
      </w:r>
    </w:p>
    <w:p>
      <w:r>
        <w:rPr>
          <w:b/>
          <w:u w:val="single"/>
        </w:rPr>
        <w:t>241836</w:t>
      </w:r>
    </w:p>
    <w:p>
      <w:r>
        <w:t>"God doesn’t leave us like abandoned children .. @kellybalarie</w:t>
        <w:br/>
        <w:t>.https://t.co/TUIJ5zpwnL @lifelettercafe @DavidJBMiller https://t.co/OEJiXxi5OA</w:t>
      </w:r>
    </w:p>
    <w:p>
      <w:r>
        <w:rPr>
          <w:b/>
          <w:u w:val="single"/>
        </w:rPr>
        <w:t>241837</w:t>
      </w:r>
    </w:p>
    <w:p>
      <w:r>
        <w:t>I wonder if he hates U.S. enough to starve to death. Let's put a watch on the poor fella to make sure he doesn't get any food. https://t.co/ulmM379k3T</w:t>
      </w:r>
    </w:p>
    <w:p>
      <w:r>
        <w:rPr>
          <w:b/>
          <w:u w:val="single"/>
        </w:rPr>
        <w:t>241838</w:t>
      </w:r>
    </w:p>
    <w:p>
      <w:r>
        <w:t>art and healing methods, while easing the worry of family members. We use movement https://t.co/29LzELIXNb https://t.co/4MhhRyzpsh</w:t>
      </w:r>
    </w:p>
    <w:p>
      <w:r>
        <w:rPr>
          <w:b/>
          <w:u w:val="single"/>
        </w:rPr>
        <w:t>241839</w:t>
      </w:r>
    </w:p>
    <w:p>
      <w:r>
        <w:t>Timing Affirmation: The Sun knows when to shine. The rose knows when to bloom. I know this is my time!</w:t>
      </w:r>
    </w:p>
    <w:p>
      <w:r>
        <w:rPr>
          <w:b/>
          <w:u w:val="single"/>
        </w:rPr>
        <w:t>241840</w:t>
      </w:r>
    </w:p>
    <w:p>
      <w:r>
        <w:t>This could be your first #job as an #apprentice Pharmacy Assistant in #Hove apply with @Catch22AE https://t.co/otbwCOjZiH</w:t>
      </w:r>
    </w:p>
    <w:p>
      <w:r>
        <w:rPr>
          <w:b/>
          <w:u w:val="single"/>
        </w:rPr>
        <w:t>241841</w:t>
      </w:r>
    </w:p>
    <w:p>
      <w:r>
        <w:t>Funny how none of the outstate #NELeg senators ever run to Leviticus to talk about stoning farmers or selling their kids into slavery.</w:t>
      </w:r>
    </w:p>
    <w:p>
      <w:r>
        <w:rPr>
          <w:b/>
          <w:u w:val="single"/>
        </w:rPr>
        <w:t>241842</w:t>
      </w:r>
    </w:p>
    <w:p>
      <w:r>
        <w:t>Found a Transponder Snail!</w:t>
        <w:br/>
        <w:t>Candid pics from the Alubarna Palace Baths!</w:t>
        <w:br/>
        <w:t>https://t.co/GZkpHMUrfC #TreCru https://t.co/cPetMnChUG</w:t>
      </w:r>
    </w:p>
    <w:p>
      <w:r>
        <w:rPr>
          <w:b/>
          <w:u w:val="single"/>
        </w:rPr>
        <w:t>241843</w:t>
      </w:r>
    </w:p>
    <w:p>
      <w:r>
        <w:t>Learning, as an adult woman, you have autism: Laura James, 47, is a successful journalist and author. She's a wife to Tim and… #WorldWide https://t.co/QDhdfDWDkH</w:t>
      </w:r>
    </w:p>
    <w:p>
      <w:r>
        <w:rPr>
          <w:b/>
          <w:u w:val="single"/>
        </w:rPr>
        <w:t>241844</w:t>
      </w:r>
    </w:p>
    <w:p>
      <w:r>
        <w:t>It's almost been 6 months and I am so thankful to have you lover bug❤️ I love you https://t.co/nIXqyJmhgm</w:t>
      </w:r>
    </w:p>
    <w:p>
      <w:r>
        <w:rPr>
          <w:b/>
          <w:u w:val="single"/>
        </w:rPr>
        <w:t>241845</w:t>
      </w:r>
    </w:p>
    <w:p>
      <w:r>
        <w:t>Will the companies you pitch for licensing consideration just end up ripping you off? https://t.co/h7LuuGybII #fear #inventing</w:t>
      </w:r>
    </w:p>
    <w:p>
      <w:r>
        <w:rPr>
          <w:b/>
          <w:u w:val="single"/>
        </w:rPr>
        <w:t>241846</w:t>
      </w:r>
    </w:p>
    <w:p>
      <w:r>
        <w:t>60% of Americans believe MSM reports fake news – poll https://t.co/XMZmem56ph https://t.co/ycjnMBtx5V</w:t>
      </w:r>
    </w:p>
    <w:p>
      <w:r>
        <w:rPr>
          <w:b/>
          <w:u w:val="single"/>
        </w:rPr>
        <w:t>241847</w:t>
      </w:r>
    </w:p>
    <w:p>
      <w:r>
        <w:t>Contreras-PH-Baez-Schwarber-Bryant-Rizzo. If we're going to get back in this, that's a strong 6 to do it</w:t>
      </w:r>
    </w:p>
    <w:p>
      <w:r>
        <w:rPr>
          <w:b/>
          <w:u w:val="single"/>
        </w:rPr>
        <w:t>241848</w:t>
      </w:r>
    </w:p>
    <w:p>
      <w:r>
        <w:t>@MarkWalker81 @NotTwickets @fanfairout @viagogo Clearly too many to count. More than none is too many</w:t>
      </w:r>
    </w:p>
    <w:p>
      <w:r>
        <w:rPr>
          <w:b/>
          <w:u w:val="single"/>
        </w:rPr>
        <w:t>241849</w:t>
      </w:r>
    </w:p>
    <w:p>
      <w:r>
        <w:t>@ovipogo @swear_trek Elon Musk is just one bad day and/or lab accident away from donning a green &amp;amp; purple leotard and setting off all of Earth's volcanoes.</w:t>
      </w:r>
    </w:p>
    <w:p>
      <w:r>
        <w:rPr>
          <w:b/>
          <w:u w:val="single"/>
        </w:rPr>
        <w:t>241850</w:t>
      </w:r>
    </w:p>
    <w:p>
      <w:r>
        <w:t>Tour of Flanders: Quotes from the start line - https://t.co/xVkFbeVu2l https://t.co/lEn9vmOEhl #w2t #quotes</w:t>
      </w:r>
    </w:p>
    <w:p>
      <w:r>
        <w:rPr>
          <w:b/>
          <w:u w:val="single"/>
        </w:rPr>
        <w:t>241851</w:t>
      </w:r>
    </w:p>
    <w:p>
      <w:r>
        <w:t>Over Our Dead Bodies, We Will Never Protest Against Our Saviour, Saraki!! Expel Boko Haram Senator Ndume Now!!! https://t.co/nEtXtvWNRD</w:t>
      </w:r>
    </w:p>
    <w:p>
      <w:r>
        <w:rPr>
          <w:b/>
          <w:u w:val="single"/>
        </w:rPr>
        <w:t>241852</w:t>
      </w:r>
    </w:p>
    <w:p>
      <w:r>
        <w:t>🌸#DolanTwinsNewVideo is up! They got each other good😂</w:t>
        <w:br/>
        <w:t xml:space="preserve">🌸@EthanDolan @GraysonDolan follow pls? </w:t>
        <w:br/>
        <w:t>🌸https://t.co/66WnrLZmta 19</w:t>
      </w:r>
    </w:p>
    <w:p>
      <w:r>
        <w:rPr>
          <w:b/>
          <w:u w:val="single"/>
        </w:rPr>
        <w:t>241853</w:t>
      </w:r>
    </w:p>
    <w:p>
      <w:r>
        <w:t>Valene: I caught my breath and looked up at her. Nana: Rebecca is 7 and I noticed she has taken some good falls on… https://t.co/ovLSuDeBLs</w:t>
      </w:r>
    </w:p>
    <w:p>
      <w:r>
        <w:rPr>
          <w:b/>
          <w:u w:val="single"/>
        </w:rPr>
        <w:t>241854</w:t>
      </w:r>
    </w:p>
    <w:p>
      <w:r>
        <w:t>Friendships are blooming but without our supporters, this would not be possible. Thank you to our March Champions! https://t.co/7gR5POfbAL https://t.co/yLucSlyShv</w:t>
      </w:r>
    </w:p>
    <w:p>
      <w:r>
        <w:rPr>
          <w:b/>
          <w:u w:val="single"/>
        </w:rPr>
        <w:t>241855</w:t>
      </w:r>
    </w:p>
    <w:p>
      <w:r>
        <w:t>@JessicaSaxena @agentlinton And yet the remaining can make such a large portion of our country? Seems odd.</w:t>
      </w:r>
    </w:p>
    <w:p>
      <w:r>
        <w:rPr>
          <w:b/>
          <w:u w:val="single"/>
        </w:rPr>
        <w:t>241856</w:t>
      </w:r>
    </w:p>
    <w:p>
      <w:r>
        <w:t>MassCasualty page received at 18:10:35 on 03/30/17 https://t.co/1cWFHM0Sdk via @audioBoom #masscasual</w:t>
      </w:r>
    </w:p>
    <w:p>
      <w:r>
        <w:rPr>
          <w:b/>
          <w:u w:val="single"/>
        </w:rPr>
        <w:t>241857</w:t>
      </w:r>
    </w:p>
    <w:p>
      <w:r>
        <w:t>Looking for Resources in the Fight against Ransomware in 2017 - Check out our free guide here https://t.co/midsqduHfS #Ransomware https://t.co/2U6NWZq6PB</w:t>
      </w:r>
    </w:p>
    <w:p>
      <w:r>
        <w:rPr>
          <w:b/>
          <w:u w:val="single"/>
        </w:rPr>
        <w:t>241858</w:t>
      </w:r>
    </w:p>
    <w:p>
      <w:r>
        <w:t>.@Immortals' @NWhinston is joining us on our podcast next week!</w:t>
        <w:br/>
        <w:br/>
        <w:t>Make sure you tune in!</w:t>
        <w:br/>
        <w:br/>
        <w:t>Subscribe to us on iTunes: https://t.co/Fsrrly7Jki https://t.co/uUyS5nahQJ</w:t>
      </w:r>
    </w:p>
    <w:p>
      <w:r>
        <w:rPr>
          <w:b/>
          <w:u w:val="single"/>
        </w:rPr>
        <w:t>241859</w:t>
      </w:r>
    </w:p>
    <w:p>
      <w:r>
        <w:t>Nik here! Today I have the honor of representing the WLS patient community at The National Academies of Science,... https://t.co/b01CZHQLvC</w:t>
      </w:r>
    </w:p>
    <w:p>
      <w:r>
        <w:rPr>
          <w:b/>
          <w:u w:val="single"/>
        </w:rPr>
        <w:t>241860</w:t>
      </w:r>
    </w:p>
    <w:p>
      <w:r>
        <w:t>going on down, into the moist guts of the earth,</w:t>
        <w:br/>
        <w:t>taking in and thinking, eating every day.</w:t>
        <w:br/>
        <w:br/>
        <w:t>MAYWARD ForUnisilverTime</w:t>
      </w:r>
    </w:p>
    <w:p>
      <w:r>
        <w:rPr>
          <w:b/>
          <w:u w:val="single"/>
        </w:rPr>
        <w:t>241861</w:t>
      </w:r>
    </w:p>
    <w:p>
      <w:r>
        <w:t>Daring and pushy and a bit vampy but who isn't like that from time to time? Go get him girl! - Nasty Girl - #madamglam #mani #springnails https://t.co/VPPcCcNbtv</w:t>
      </w:r>
    </w:p>
    <w:p>
      <w:r>
        <w:rPr>
          <w:b/>
          <w:u w:val="single"/>
        </w:rPr>
        <w:t>241862</w:t>
      </w:r>
    </w:p>
    <w:p>
      <w:r>
        <w:t>It is important to get children to play outside and #GiantGazillionBubbles are such a great way to do that.</w:t>
      </w:r>
    </w:p>
    <w:p>
      <w:r>
        <w:rPr>
          <w:b/>
          <w:u w:val="single"/>
        </w:rPr>
        <w:t>241863</w:t>
      </w:r>
    </w:p>
    <w:p>
      <w:r>
        <w:t>@ChristyLennon @HeyMark88 @rynrbrts @CQgunner26 @IanJamison86 And I thought I had a temper! https://t.co/HimTQ3EY2l</w:t>
      </w:r>
    </w:p>
    <w:p>
      <w:r>
        <w:rPr>
          <w:b/>
          <w:u w:val="single"/>
        </w:rPr>
        <w:t>241864</w:t>
      </w:r>
    </w:p>
    <w:p>
      <w:r>
        <w:t>Putin believes US attack on Syria violates international law – spokesman — RT News</w:t>
        <w:br/>
        <w:t>https://t.co/bD0JO9yjns</w:t>
      </w:r>
    </w:p>
    <w:p>
      <w:r>
        <w:rPr>
          <w:b/>
          <w:u w:val="single"/>
        </w:rPr>
        <w:t>241865</w:t>
      </w:r>
    </w:p>
    <w:p>
      <w:r>
        <w:t>@cassus_org invites you to write reviews for free indie game | https://t.co/UFzMyLGhH9  #indiedev #indiegames #gamedev</w:t>
      </w:r>
    </w:p>
    <w:p>
      <w:r>
        <w:rPr>
          <w:b/>
          <w:u w:val="single"/>
        </w:rPr>
        <w:t>241866</w:t>
      </w:r>
    </w:p>
    <w:p>
      <w:r>
        <w:t>@SenatorHamilton @ShaunKing We hope you are doing everything you can to pass this legislation. #raisetheage</w:t>
      </w:r>
    </w:p>
    <w:p>
      <w:r>
        <w:rPr>
          <w:b/>
          <w:u w:val="single"/>
        </w:rPr>
        <w:t>241867</w:t>
      </w:r>
    </w:p>
    <w:p>
      <w:r>
        <w:t>Calily Life Organic Tea Tree Oil Foot Soak with Natural Dead Sea Minerals , 17.5 Oz. – Foot Bath Eliminates Odors,… https://t.co/cdCkmwaByb https://t.co/DwlvSe8QB6</w:t>
      </w:r>
    </w:p>
    <w:p>
      <w:r>
        <w:rPr>
          <w:b/>
          <w:u w:val="single"/>
        </w:rPr>
        <w:t>241868</w:t>
      </w:r>
    </w:p>
    <w:p>
      <w:r>
        <w:t>Land Rover Defender Hard Top TDCi seker heritage edition only 39000 miles from new VATQ for £14950 https://t.co/uWXBIun5Na</w:t>
      </w:r>
    </w:p>
    <w:p>
      <w:r>
        <w:rPr>
          <w:b/>
          <w:u w:val="single"/>
        </w:rPr>
        <w:t>241869</w:t>
      </w:r>
    </w:p>
    <w:p>
      <w:r>
        <w:t>Hong Kong #Cathay Pacific passengers to feel the squeeze in push for profits - @TheStreet_News : https://t.co/H9qS3NPOK3</w:t>
      </w:r>
    </w:p>
    <w:p>
      <w:r>
        <w:rPr>
          <w:b/>
          <w:u w:val="single"/>
        </w:rPr>
        <w:t>241870</w:t>
      </w:r>
    </w:p>
    <w:p>
      <w:r>
        <w:t>Don't let the deregulatory talk take your focus off quality control  https://t.co/YNzO0CZSF1 https://t.co/txOrwJP3ei</w:t>
      </w:r>
    </w:p>
    <w:p>
      <w:r>
        <w:rPr>
          <w:b/>
          <w:u w:val="single"/>
        </w:rPr>
        <w:t>241871</w:t>
      </w:r>
    </w:p>
    <w:p>
      <w:r>
        <w:t>Photography by photo.holic__ -</w:t>
        <w:br/>
        <w:t>DM to promote ur hobby for free.</w:t>
        <w:br/>
        <w:t>-</w:t>
        <w:br/>
        <w:t>U can follow my personal… https://t.co/HReBAtYTeG</w:t>
      </w:r>
    </w:p>
    <w:p>
      <w:r>
        <w:rPr>
          <w:b/>
          <w:u w:val="single"/>
        </w:rPr>
        <w:t>241872</w:t>
      </w:r>
    </w:p>
    <w:p>
      <w:r>
        <w:t>Congrats to everyone who participated in the #DriveChipandPutt</w:t>
        <w:br/>
        <w:t>What an opportunity for these young players.</w:t>
        <w:br/>
        <w:t>#growthegame https://t.co/34naeEdcQi</w:t>
      </w:r>
    </w:p>
    <w:p>
      <w:r>
        <w:rPr>
          <w:b/>
          <w:u w:val="single"/>
        </w:rPr>
        <w:t>241873</w:t>
      </w:r>
    </w:p>
    <w:p>
      <w:r>
        <w:t>Excited to go full on Forrest Gump @PongSocialClub with some great people. I apologize in advance for how aggressive I might get.</w:t>
      </w:r>
    </w:p>
    <w:p>
      <w:r>
        <w:rPr>
          <w:b/>
          <w:u w:val="single"/>
        </w:rPr>
        <w:t>241874</w:t>
      </w:r>
    </w:p>
    <w:p>
      <w:r>
        <w:t>@PeppermintOllie You did an amazing job! It is a wonderful poem and I for sure shared it on Twitter. I love it! You are really intelligent! ✌🙏 - Dante</w:t>
      </w:r>
    </w:p>
    <w:p>
      <w:r>
        <w:rPr>
          <w:b/>
          <w:u w:val="single"/>
        </w:rPr>
        <w:t>241875</w:t>
      </w:r>
    </w:p>
    <w:p>
      <w:r>
        <w:t>@ssydaboo @shyxiomara @Ricky_Axel_ I'm low key kinda drunk in my car waiting for my friends! I'm not even at the event yet 😢</w:t>
      </w:r>
    </w:p>
    <w:p>
      <w:r>
        <w:rPr>
          <w:b/>
          <w:u w:val="single"/>
        </w:rPr>
        <w:t>241876</w:t>
      </w:r>
    </w:p>
    <w:p>
      <w:r>
        <w:t>Let's be real..this is how I look most of the time😂</w:t>
        <w:br/>
        <w:t xml:space="preserve">Today's agenda: </w:t>
        <w:br/>
        <w:t>Get rid of pesky blackheads… https://t.co/UnSZ32zYLu</w:t>
      </w:r>
    </w:p>
    <w:p>
      <w:r>
        <w:rPr>
          <w:b/>
          <w:u w:val="single"/>
        </w:rPr>
        <w:t>241877</w:t>
      </w:r>
    </w:p>
    <w:p>
      <w:r>
        <w:t>Two men arrested in drug bust, accused of trading drugs for food stamps - https://t.co/P8juR7ke0R https://t.co/6YRZJAQmri</w:t>
      </w:r>
    </w:p>
    <w:p>
      <w:r>
        <w:rPr>
          <w:b/>
          <w:u w:val="single"/>
        </w:rPr>
        <w:t>241878</w:t>
      </w:r>
    </w:p>
    <w:p>
      <w:r>
        <w:t>@CronoTime @Rainfall_Dreams @Prottal Nah he was super serial up to when rinoa decides to take a sorceress nap, then he mushy love sick guy</w:t>
      </w:r>
    </w:p>
    <w:p>
      <w:r>
        <w:rPr>
          <w:b/>
          <w:u w:val="single"/>
        </w:rPr>
        <w:t>241879</w:t>
      </w:r>
    </w:p>
    <w:p>
      <w:r>
        <w:t>This would gauruntee that Romo couldn't possibly be any worse than the analyst he'd replace. https://t.co/ijHL5ysQmr</w:t>
      </w:r>
    </w:p>
    <w:p>
      <w:r>
        <w:rPr>
          <w:b/>
          <w:u w:val="single"/>
        </w:rPr>
        <w:t>241880</w:t>
      </w:r>
    </w:p>
    <w:p>
      <w:r>
        <w:t>Baofeng VB-29 7.4V 3800mAh Li-ion Battery for UV-5R / UV-5RTP / UV-5R Plus</w:t>
        <w:br/>
        <w:t>by Baofeng</w:t>
        <w:br/>
        <w:t>$17.99</w:t>
        <w:br/>
        <w:t>https://t.co/Z8CfKX7PXZ</w:t>
      </w:r>
    </w:p>
    <w:p>
      <w:r>
        <w:rPr>
          <w:b/>
          <w:u w:val="single"/>
        </w:rPr>
        <w:t>241881</w:t>
      </w:r>
    </w:p>
    <w:p>
      <w:r>
        <w:t>You aren't yet ready to round up people to help you bring your... More for Virgo https://t.co/9ideLAVyW5</w:t>
      </w:r>
    </w:p>
    <w:p>
      <w:r>
        <w:rPr>
          <w:b/>
          <w:u w:val="single"/>
        </w:rPr>
        <w:t>241882</w:t>
      </w:r>
    </w:p>
    <w:p>
      <w:r>
        <w:t>Finally learning about something interesting in biology- Evolution. Funny seeing students argue with the teacher, this is too controversial.</w:t>
      </w:r>
    </w:p>
    <w:p>
      <w:r>
        <w:rPr>
          <w:b/>
          <w:u w:val="single"/>
        </w:rPr>
        <w:t>241883</w:t>
      </w:r>
    </w:p>
    <w:p>
      <w:r>
        <w:t>@JackFinlan1 i think they have a rivalry with almost every English team since they're Welsh, but it was mad a few years ago</w:t>
      </w:r>
    </w:p>
    <w:p>
      <w:r>
        <w:rPr>
          <w:b/>
          <w:u w:val="single"/>
        </w:rPr>
        <w:t>241884</w:t>
      </w:r>
    </w:p>
    <w:p>
      <w:r>
        <w:t>Apr. 5th good morning with lovely narcissus at my neighbours on Wednesday in Kyoto city… https://t.co/3ixyBoRrwD</w:t>
      </w:r>
    </w:p>
    <w:p>
      <w:r>
        <w:rPr>
          <w:b/>
          <w:u w:val="single"/>
        </w:rPr>
        <w:t>241885</w:t>
      </w:r>
    </w:p>
    <w:p>
      <w:r>
        <w:t xml:space="preserve">@adamclistwynant @davestewart4444 You are a Conservative.  @FoxNews isn't. </w:t>
        <w:br/>
        <w:t>It's anti-Democrat...and there's a difference.</w:t>
      </w:r>
    </w:p>
    <w:p>
      <w:r>
        <w:rPr>
          <w:b/>
          <w:u w:val="single"/>
        </w:rPr>
        <w:t>241886</w:t>
      </w:r>
    </w:p>
    <w:p>
      <w:r>
        <w:t>We are digitally taking African Talent to the World sa_onlinetv #we_promote_african_artists… https://t.co/K7jG4Eds3B</w:t>
      </w:r>
    </w:p>
    <w:p>
      <w:r>
        <w:rPr>
          <w:b/>
          <w:u w:val="single"/>
        </w:rPr>
        <w:t>241887</w:t>
      </w:r>
    </w:p>
    <w:p>
      <w:r>
        <w:t>@TheMilesLuna When someone does that I go "You can see me?" Usually makes them back off or makes them want to talk about your feelings 50/50 results vary</w:t>
      </w:r>
    </w:p>
    <w:p>
      <w:r>
        <w:rPr>
          <w:b/>
          <w:u w:val="single"/>
        </w:rPr>
        <w:t>241888</w:t>
      </w:r>
    </w:p>
    <w:p>
      <w:r>
        <w:t>One day, I'm gonna sit with @MichelleObama and @HillaryClinton and we're all going to drink wine together. Yup. Speaking it into existence</w:t>
      </w:r>
    </w:p>
    <w:p>
      <w:r>
        <w:rPr>
          <w:b/>
          <w:u w:val="single"/>
        </w:rPr>
        <w:t>241889</w:t>
      </w:r>
    </w:p>
    <w:p>
      <w:r>
        <w:t>@tatumkdr have you heard of the brand new edtech product that lets people feel the words they type? Now Live! https://t.co/W37mutpdqb</w:t>
      </w:r>
    </w:p>
    <w:p>
      <w:r>
        <w:rPr>
          <w:b/>
          <w:u w:val="single"/>
        </w:rPr>
        <w:t>241890</w:t>
      </w:r>
    </w:p>
    <w:p>
      <w:r>
        <w:t>Plastic, Pressure-Sensitive Tape vs. Paper, Water Activated Tape https://t.co/gIscRuDqS7 by @WATisbest #PlasticTape #PaperTape #ShippingTape https://t.co/7QygtUUyhD</w:t>
      </w:r>
    </w:p>
    <w:p>
      <w:r>
        <w:rPr>
          <w:b/>
          <w:u w:val="single"/>
        </w:rPr>
        <w:t>241891</w:t>
      </w:r>
    </w:p>
    <w:p>
      <w:r>
        <w:t>Sad day for the Amat Family as one of my favorite teachers , mentor, and happy to say friend… https://t.co/FvOurbpM8O</w:t>
      </w:r>
    </w:p>
    <w:p>
      <w:r>
        <w:rPr>
          <w:b/>
          <w:u w:val="single"/>
        </w:rPr>
        <w:t>241892</w:t>
      </w:r>
    </w:p>
    <w:p>
      <w:r>
        <w:t>@Truthdig @ChrisLynnHedges @mrfishcartoon @POTUS "The addiction to the grotesque,to our own version of Mugwumps, has become our national pathology"</w:t>
        <w:br/>
        <w:t>tThe addictive fluid bTheir tongs-penises</w:t>
      </w:r>
    </w:p>
    <w:p>
      <w:r>
        <w:rPr>
          <w:b/>
          <w:u w:val="single"/>
        </w:rPr>
        <w:t>241893</w:t>
      </w:r>
    </w:p>
    <w:p>
      <w:r>
        <w:t>#SkyBarFilms 17 Best Supervillain Quotes From Comic Book Movies https://t.co/m6Fm3ajISa #Followback https://t.co/lZ7GqlJ47Q</w:t>
      </w:r>
    </w:p>
    <w:p>
      <w:r>
        <w:rPr>
          <w:b/>
          <w:u w:val="single"/>
        </w:rPr>
        <w:t>241894</w:t>
      </w:r>
    </w:p>
    <w:p>
      <w:r>
        <w:t>Bruno Bernal &amp;amp; Ian Greene take turns bottoming for Jaxton Wheeler at Raging Stallion -  https://t.co/GOucf1789M https://t.co/t0d67qvDnP</w:t>
      </w:r>
    </w:p>
    <w:p>
      <w:r>
        <w:rPr>
          <w:b/>
          <w:u w:val="single"/>
        </w:rPr>
        <w:t>241895</w:t>
      </w:r>
    </w:p>
    <w:p>
      <w:r>
        <w:t>@seanflanery ...when there's nothing left to say but THANK YOU! 🙏 #JaneTwo #BookLove #JaneTwoAnniversary 📕❤</w:t>
        <w:br/>
        <w:br/>
        <w:t>https://t.co/pcimdJT4Di https://t.co/zjEv38tvx9</w:t>
      </w:r>
    </w:p>
    <w:p>
      <w:r>
        <w:rPr>
          <w:b/>
          <w:u w:val="single"/>
        </w:rPr>
        <w:t>241896</w:t>
      </w:r>
    </w:p>
    <w:p>
      <w:r>
        <w:t>Forgive the ones that betrayed you. Even if it's a person that dragged your name &amp;amp; reputation through the mud, choose forgiveness &amp;amp; move on.</w:t>
      </w:r>
    </w:p>
    <w:p>
      <w:r>
        <w:rPr>
          <w:b/>
          <w:u w:val="single"/>
        </w:rPr>
        <w:t>241897</w:t>
      </w:r>
    </w:p>
    <w:p>
      <w:r>
        <w:t>$1-m scholarship announced in honour of late JLP senator - News ... - Jamaica Observer https://t.co/7sgjoavPz9</w:t>
      </w:r>
    </w:p>
    <w:p>
      <w:r>
        <w:rPr>
          <w:b/>
          <w:u w:val="single"/>
        </w:rPr>
        <w:t>241898</w:t>
      </w:r>
    </w:p>
    <w:p>
      <w:r>
        <w:t>@S_Tiger_ @EleanorVarrot to be honest, the 360s JP catalogue probably outstrips the dc now. Also, not digging it out of my loft! ;)</w:t>
      </w:r>
    </w:p>
    <w:p>
      <w:r>
        <w:rPr>
          <w:b/>
          <w:u w:val="single"/>
        </w:rPr>
        <w:t>241899</w:t>
      </w:r>
    </w:p>
    <w:p>
      <w:r>
        <w:t>@ARnews1936 @Human_Secular Thank you for sharing this horrific eye opening disaster. Be safe, God bless you❤️</w:t>
      </w:r>
    </w:p>
    <w:p>
      <w:r>
        <w:rPr>
          <w:b/>
          <w:u w:val="single"/>
        </w:rPr>
        <w:t>241900</w:t>
      </w:r>
    </w:p>
    <w:p>
      <w:r>
        <w:t>@TheNationNews the way every country is deporting Nigeria,I hope Togo and Benin Republic will not do same soonest.</w:t>
      </w:r>
    </w:p>
    <w:p>
      <w:r>
        <w:rPr>
          <w:b/>
          <w:u w:val="single"/>
        </w:rPr>
        <w:t>241901</w:t>
      </w:r>
    </w:p>
    <w:p>
      <w:r>
        <w:t>https://t.co/1ay8uJPN0F @ElementGames_  i need a purple base colour would daemonette hide be the one i seek?</w:t>
      </w:r>
    </w:p>
    <w:p>
      <w:r>
        <w:rPr>
          <w:b/>
          <w:u w:val="single"/>
        </w:rPr>
        <w:t>241902</w:t>
      </w:r>
    </w:p>
    <w:p>
      <w:r>
        <w:t xml:space="preserve">Good morning! </w:t>
        <w:br/>
        <w:br/>
        <w:t>We have a shared listing for everyone who wants to earn thru real estate!</w:t>
        <w:br/>
        <w:br/>
        <w:t>Category: Individual... https://t.co/aPaJurdOzT</w:t>
      </w:r>
    </w:p>
    <w:p>
      <w:r>
        <w:rPr>
          <w:b/>
          <w:u w:val="single"/>
        </w:rPr>
        <w:t>241903</w:t>
      </w:r>
    </w:p>
    <w:p>
      <w:r>
        <w:t>that feeling you get when you realized that BTS will each have their girlfriend in the future fml fml fml fml</w:t>
      </w:r>
    </w:p>
    <w:p>
      <w:r>
        <w:rPr>
          <w:b/>
          <w:u w:val="single"/>
        </w:rPr>
        <w:t>241904</w:t>
      </w:r>
    </w:p>
    <w:p>
      <w:r>
        <w:t>@PhillipBrainy1 @CrusaderForce @Tony_Metalhead @MelissaDeane9 @ankitgoda @EncryptKunal Then stop breathing fatso https://t.co/g24Hz6gcrH</w:t>
      </w:r>
    </w:p>
    <w:p>
      <w:r>
        <w:rPr>
          <w:b/>
          <w:u w:val="single"/>
        </w:rPr>
        <w:t>241905</w:t>
      </w:r>
    </w:p>
    <w:p>
      <w:r>
        <w:t>✌ @Reading "Should you get the guacamole on your burrito? A price analysis of your favorite foods" https://t.co/eGsZUyhVGA</w:t>
      </w:r>
    </w:p>
    <w:p>
      <w:r>
        <w:rPr>
          <w:b/>
          <w:u w:val="single"/>
        </w:rPr>
        <w:t>241906</w:t>
      </w:r>
    </w:p>
    <w:p>
      <w:r>
        <w:t>@KateAbbey1 Ahead really . Pushed in pool on ship .. twice 🌶 pizza . Spicy chicken burrito . Left handed weight . Shall I go on lol xx</w:t>
      </w:r>
    </w:p>
    <w:p>
      <w:r>
        <w:rPr>
          <w:b/>
          <w:u w:val="single"/>
        </w:rPr>
        <w:t>241907</w:t>
      </w:r>
    </w:p>
    <w:p>
      <w:r>
        <w:t>@AtkHeli wont send signal to screen, elgato software says "no device connected". tried every troubleshooting fix on the site, none work.</w:t>
      </w:r>
    </w:p>
    <w:p>
      <w:r>
        <w:rPr>
          <w:b/>
          <w:u w:val="single"/>
        </w:rPr>
        <w:t>241908</w:t>
      </w:r>
    </w:p>
    <w:p>
      <w:r>
        <w:t>Possibility that one goal of this attack is to provoke Russia into actually using their missile defense system to sniff out its capabilities</w:t>
      </w:r>
    </w:p>
    <w:p>
      <w:r>
        <w:rPr>
          <w:b/>
          <w:u w:val="single"/>
        </w:rPr>
        <w:t>241909</w:t>
      </w:r>
    </w:p>
    <w:p>
      <w:r>
        <w:t>315-Count Avery 3/4" Round Color-Coding Labels 98¢ at Amazon (or 2-Sets + $1 No-Rush Credit for $2) - https://t.co/04mzMCOMkA https://t.co/7hsnPsGFbC</w:t>
      </w:r>
    </w:p>
    <w:p>
      <w:r>
        <w:rPr>
          <w:b/>
          <w:u w:val="single"/>
        </w:rPr>
        <w:t>241910</w:t>
      </w:r>
    </w:p>
    <w:p>
      <w:r>
        <w:t>Sad news for a hiker where i go regularly. Makes me want to go down and help @NicolePhillips2 https://t.co/WnR7JniJu8</w:t>
      </w:r>
    </w:p>
    <w:p>
      <w:r>
        <w:rPr>
          <w:b/>
          <w:u w:val="single"/>
        </w:rPr>
        <w:t>241911</w:t>
      </w:r>
    </w:p>
    <w:p>
      <w:r>
        <w:t>What is your favourite motivational running song?</w:t>
        <w:br/>
        <w:br/>
        <w:t>#ABPRuns #RunChat #Running https://t.co/oJGQniYR6n</w:t>
      </w:r>
    </w:p>
    <w:p>
      <w:r>
        <w:rPr>
          <w:b/>
          <w:u w:val="single"/>
        </w:rPr>
        <w:t>241912</w:t>
      </w:r>
    </w:p>
    <w:p>
      <w:r>
        <w:t>📷 Happy Birthday. Today, Apr 1, 1952 – Annette O'Toole, American actress was born.... https://t.co/r7KeNVEVYi</w:t>
      </w:r>
    </w:p>
    <w:p>
      <w:r>
        <w:rPr>
          <w:b/>
          <w:u w:val="single"/>
        </w:rPr>
        <w:t>241913</w:t>
      </w:r>
    </w:p>
    <w:p>
      <w:r>
        <w:t>The #IC has proven unworthy of #trust. Just Like @CNN, the #NSA big data program needs to be #cancelled @RandPaul</w:t>
      </w:r>
    </w:p>
    <w:p>
      <w:r>
        <w:rPr>
          <w:b/>
          <w:u w:val="single"/>
        </w:rPr>
        <w:t>241914</w:t>
      </w:r>
    </w:p>
    <w:p>
      <w:r>
        <w:t>threatmeter: NA - CVE-2017-0560 - An information disclosure vulnerability in the... https://t.co/wvAb843Tn6</w:t>
      </w:r>
    </w:p>
    <w:p>
      <w:r>
        <w:rPr>
          <w:b/>
          <w:u w:val="single"/>
        </w:rPr>
        <w:t>241915</w:t>
      </w:r>
    </w:p>
    <w:p>
      <w:r>
        <w:t>As for me, I've listened to a LOT of Adele after breakups, so much so that I now always associate those songs with those relationships. https://t.co/dbqIMnKIro</w:t>
      </w:r>
    </w:p>
    <w:p>
      <w:r>
        <w:rPr>
          <w:b/>
          <w:u w:val="single"/>
        </w:rPr>
        <w:t>241916</w:t>
      </w:r>
    </w:p>
    <w:p>
      <w:r>
        <w:t>Magnemite 40.0% (12/6/0) Thunder Shock/Magnet Bomb Available until 12:34:33 (27m 56s). https://t.co/2GZVyDA2cD</w:t>
      </w:r>
    </w:p>
    <w:p>
      <w:r>
        <w:rPr>
          <w:b/>
          <w:u w:val="single"/>
        </w:rPr>
        <w:t>241917</w:t>
      </w:r>
    </w:p>
    <w:p>
      <w:r>
        <w:t>My pregame face. I'm trying to look fierce and intimidating.. is it working? 😈🐔🔥😈 https://t.co/CVNeA2SXcO</w:t>
      </w:r>
    </w:p>
    <w:p>
      <w:r>
        <w:rPr>
          <w:b/>
          <w:u w:val="single"/>
        </w:rPr>
        <w:t>241918</w:t>
      </w:r>
    </w:p>
    <w:p>
      <w:r>
        <w:t>Too many girls rush into relationships because of the fear of being single,then start making compromises,&amp;amp; losing their identity.Dontdothat</w:t>
      </w:r>
    </w:p>
    <w:p>
      <w:r>
        <w:rPr>
          <w:b/>
          <w:u w:val="single"/>
        </w:rPr>
        <w:t>241919</w:t>
      </w:r>
    </w:p>
    <w:p>
      <w:r>
        <w:t>16 people followed me and 3 people unfollowed me // automatically checked by https://t.co/ulh22Oo2o3</w:t>
      </w:r>
    </w:p>
    <w:p>
      <w:r>
        <w:rPr>
          <w:b/>
          <w:u w:val="single"/>
        </w:rPr>
        <w:t>241920</w:t>
      </w:r>
    </w:p>
    <w:p>
      <w:r>
        <w:t>But for the largest single profession in the UK, I've heard precious little from nurses standing up for the abusive cuts to #ESA</w:t>
      </w:r>
    </w:p>
    <w:p>
      <w:r>
        <w:rPr>
          <w:b/>
          <w:u w:val="single"/>
        </w:rPr>
        <w:t>241921</w:t>
      </w:r>
    </w:p>
    <w:p>
      <w:r>
        <w:t>@sonic_hedgehog chaos GWAAAAA sonic Hey chaos eat this gives chaos the chaos drink chaos GWAAAAA Oh I actually needed that thanks sonic np</w:t>
      </w:r>
    </w:p>
    <w:p>
      <w:r>
        <w:rPr>
          <w:b/>
          <w:u w:val="single"/>
        </w:rPr>
        <w:t>241922</w:t>
      </w:r>
    </w:p>
    <w:p>
      <w:r>
        <w:t>I want to buy less and that means better quality but how do you assess good quality clothing? Let's take a look a... https://t.co/IK1GiFBmuW</w:t>
      </w:r>
    </w:p>
    <w:p>
      <w:r>
        <w:rPr>
          <w:b/>
          <w:u w:val="single"/>
        </w:rPr>
        <w:t>241923</w:t>
      </w:r>
    </w:p>
    <w:p>
      <w:r>
        <w:t>With MyFxAlerts, you will track your favorite currency pairs more effectively and efficiently, leaving you more t... https://t.co/Axza3JPGU2 https://t.co/dcxLlHlzIi</w:t>
      </w:r>
    </w:p>
    <w:p>
      <w:r>
        <w:rPr>
          <w:b/>
          <w:u w:val="single"/>
        </w:rPr>
        <w:t>241924</w:t>
      </w:r>
    </w:p>
    <w:p>
      <w:r>
        <w:t>im making a gifset of the rebecca/r*bert scene and its literally making me lowkey sick. i cant put into words why but i hate him sm</w:t>
      </w:r>
    </w:p>
    <w:p>
      <w:r>
        <w:rPr>
          <w:b/>
          <w:u w:val="single"/>
        </w:rPr>
        <w:t>241925</w:t>
      </w:r>
    </w:p>
    <w:p>
      <w:r>
        <w:t>@yescotland Her name says it all, another rabid Brit hating Irish Nat. Their pathetic hatred is all consuming.</w:t>
      </w:r>
    </w:p>
    <w:p>
      <w:r>
        <w:rPr>
          <w:b/>
          <w:u w:val="single"/>
        </w:rPr>
        <w:t>241926</w:t>
      </w:r>
    </w:p>
    <w:p>
      <w:r>
        <w:t>@seanhannity @Lrihendry Go get um Hanity we want Trump to clean up there needs to be a way to stop CIA FBI intelligence from taking over our country stop the lies</w:t>
      </w:r>
    </w:p>
    <w:p>
      <w:r>
        <w:rPr>
          <w:b/>
          <w:u w:val="single"/>
        </w:rPr>
        <w:t>241927</w:t>
      </w:r>
    </w:p>
    <w:p>
      <w:r>
        <w:t>@ContraPoints have you read "People's History of the United States" since I recommended it? Ignorance of past social movements is a chronic condition</w:t>
      </w:r>
    </w:p>
    <w:p>
      <w:r>
        <w:rPr>
          <w:b/>
          <w:u w:val="single"/>
        </w:rPr>
        <w:t>241928</w:t>
      </w:r>
    </w:p>
    <w:p>
      <w:r>
        <w:t>You bitches drop out with ya friends then go to spreadin secrets. That's why I tell NOBODY my business.</w:t>
      </w:r>
    </w:p>
    <w:p>
      <w:r>
        <w:rPr>
          <w:b/>
          <w:u w:val="single"/>
        </w:rPr>
        <w:t>241929</w:t>
      </w:r>
    </w:p>
    <w:p>
      <w:r>
        <w:t>Association of Corporate Counsel releases cybersecurity guidelines for law firms https://t.co/akarRaNtW9</w:t>
      </w:r>
    </w:p>
    <w:p>
      <w:r>
        <w:rPr>
          <w:b/>
          <w:u w:val="single"/>
        </w:rPr>
        <w:t>241930</w:t>
      </w:r>
    </w:p>
    <w:p>
      <w:r>
        <w:t>@slick2435 @OpieRadio @JimNorton @AnthonyCumia The one with Kelly Hansen from Foreigner where Jimmy wheeze laughs for the first 45 seconds is my fav</w:t>
      </w:r>
    </w:p>
    <w:p>
      <w:r>
        <w:rPr>
          <w:b/>
          <w:u w:val="single"/>
        </w:rPr>
        <w:t>241931</w:t>
      </w:r>
    </w:p>
    <w:p>
      <w:r>
        <w:t>@13ReasonsWhy tells an essential narrative and brings awareness to those suffering from suicidal thoughts #onthehill https://t.co/HBx9iI6jBE</w:t>
      </w:r>
    </w:p>
    <w:p>
      <w:r>
        <w:rPr>
          <w:b/>
          <w:u w:val="single"/>
        </w:rPr>
        <w:t>241932</w:t>
      </w:r>
    </w:p>
    <w:p>
      <w:r>
        <w:t>@melizeche Hi! It's a bit hard to prevent this when you create a Droplet, but you can reach out to our support team for guidance!</w:t>
      </w:r>
    </w:p>
    <w:p>
      <w:r>
        <w:rPr>
          <w:b/>
          <w:u w:val="single"/>
        </w:rPr>
        <w:t>241933</w:t>
      </w:r>
    </w:p>
    <w:p>
      <w:r>
        <w:t>Jamie Dimon on tactics, $10bn tech bills and ‘too big to fail’ https://t.co/eVj4G6hd4n via @FinancialNews</w:t>
      </w:r>
    </w:p>
    <w:p>
      <w:r>
        <w:rPr>
          <w:b/>
          <w:u w:val="single"/>
        </w:rPr>
        <w:t>241934</w:t>
      </w:r>
    </w:p>
    <w:p>
      <w:r>
        <w:t>MATT STAFFINA VERY VERY BEAUTIFUL DANCE MUST WATCH AND LIKE IT UPLOADED BY GHAZIHAIDAR TV: https://t.co/ufvMdEaL3N via @YouTube</w:t>
      </w:r>
    </w:p>
    <w:p>
      <w:r>
        <w:rPr>
          <w:b/>
          <w:u w:val="single"/>
        </w:rPr>
        <w:t>241935</w:t>
      </w:r>
    </w:p>
    <w:p>
      <w:r>
        <w:t>This Japanese Breathing Technique Will Help You Lose Stomach Fat Fast! https://t.co/H30Objx8QY https://t.co/1Q09NnZHvR</w:t>
      </w:r>
    </w:p>
    <w:p>
      <w:r>
        <w:rPr>
          <w:b/>
          <w:u w:val="single"/>
        </w:rPr>
        <w:t>241936</w:t>
      </w:r>
    </w:p>
    <w:p>
      <w:r>
        <w:t>I liked a @YouTube video from @fourzer0seven https://t.co/b2rlyxhxeF WILDCAT HAS FINALY LOST IT!! - Mario Kart 8 Funny Moments</w:t>
      </w:r>
    </w:p>
    <w:p>
      <w:r>
        <w:rPr>
          <w:b/>
          <w:u w:val="single"/>
        </w:rPr>
        <w:t>241937</w:t>
      </w:r>
    </w:p>
    <w:p>
      <w:r>
        <w:t>"Twitter Sues the Government to Block the Unmasking of an Account Critical of Trump" by MIKE ISAAC via NYT https://t.co/QLM3sasI6V https://t.co/lrtrLB1Vv1</w:t>
      </w:r>
    </w:p>
    <w:p>
      <w:r>
        <w:rPr>
          <w:b/>
          <w:u w:val="single"/>
        </w:rPr>
        <w:t>241938</w:t>
      </w:r>
    </w:p>
    <w:p>
      <w:r>
        <w:t>Your current superpower is the ability to discern when to push... More for Leo https://t.co/IFc3uz4K5Z</w:t>
      </w:r>
    </w:p>
    <w:p>
      <w:r>
        <w:rPr>
          <w:b/>
          <w:u w:val="single"/>
        </w:rPr>
        <w:t>241939</w:t>
      </w:r>
    </w:p>
    <w:p>
      <w:r>
        <w:t>A large jet-black wasp appears... I hear the hum of its Halloween-orange wings–https://t.co/dAyosHXnnm #thriller #kindleunlimited https://t.co/LooJHravVA</w:t>
      </w:r>
    </w:p>
    <w:p>
      <w:r>
        <w:rPr>
          <w:b/>
          <w:u w:val="single"/>
        </w:rPr>
        <w:t>241940</w:t>
      </w:r>
    </w:p>
    <w:p>
      <w:r>
        <w:t>#paranormal #romance #books #kindle</w:t>
        <w:br/>
        <w:t>Piper - Once &amp;amp; Again</w:t>
        <w:br/>
        <w:t>by Caroline E. Zani</w:t>
        <w:br/>
        <w:t>@PiperOnceAgain</w:t>
        <w:br/>
        <w:t>https://t.co/REihnYcMKe https://t.co/NWX1jkIukd</w:t>
      </w:r>
    </w:p>
    <w:p>
      <w:r>
        <w:rPr>
          <w:b/>
          <w:u w:val="single"/>
        </w:rPr>
        <w:t>241941</w:t>
      </w:r>
    </w:p>
    <w:p>
      <w:r>
        <w:t>@realDonaldTrump @NBCNews Poor Chicken Little runs around the WH grounds yelling "the sky is falling" then runs off to tell Henny Penny. Alas, it was only an acorn. 🐔</w:t>
      </w:r>
    </w:p>
    <w:p>
      <w:r>
        <w:rPr>
          <w:b/>
          <w:u w:val="single"/>
        </w:rPr>
        <w:t>241942</w:t>
      </w:r>
    </w:p>
    <w:p>
      <w:r>
        <w:t>How to have a workout when you #travel @fitnplus https://t.co/XA1oNSplh6 #fitnfiftyplus#fitfem#traveltips https://t.co/KE5RA5ucpv</w:t>
      </w:r>
    </w:p>
    <w:p>
      <w:r>
        <w:rPr>
          <w:b/>
          <w:u w:val="single"/>
        </w:rPr>
        <w:t>241943</w:t>
      </w:r>
    </w:p>
    <w:p>
      <w:r>
        <w:t>#OpenSource #Search, #Social &amp;amp; #Sharing Award https://t.co/DMFixUC0ru @Shareable @OpenSourceOrg  @se230kent @RSS_Spinner @graywolf442</w:t>
      </w:r>
    </w:p>
    <w:p>
      <w:r>
        <w:rPr>
          <w:b/>
          <w:u w:val="single"/>
        </w:rPr>
        <w:t>241944</w:t>
      </w:r>
    </w:p>
    <w:p>
      <w:r>
        <w:t>Wikipedia word of the day is elephantry : (military, historical) That branch of an army that uses elephants.</w:t>
        <w:br/>
        <w:t>To celebrate April Fools' Day…</w:t>
      </w:r>
    </w:p>
    <w:p>
      <w:r>
        <w:rPr>
          <w:b/>
          <w:u w:val="single"/>
        </w:rPr>
        <w:t>241945</w:t>
      </w:r>
    </w:p>
    <w:p>
      <w:r>
        <w:t>Enter @PfisterFaucets Allegan Giveaway for a chance to win a kitchen prize package! #PfisterStyleSuite https://t.co/QhcS6amHXw</w:t>
      </w:r>
    </w:p>
    <w:p>
      <w:r>
        <w:rPr>
          <w:b/>
          <w:u w:val="single"/>
        </w:rPr>
        <w:t>241946</w:t>
      </w:r>
    </w:p>
    <w:p>
      <w:r>
        <w:t>Land Reform: The windy road to land ownership for the people of Ncunjane ends in joy https://t.co/BS6JSY6rin YVES VANDERHAEGHEN @YvesVanH</w:t>
      </w:r>
    </w:p>
    <w:p>
      <w:r>
        <w:rPr>
          <w:b/>
          <w:u w:val="single"/>
        </w:rPr>
        <w:t>241947</w:t>
      </w:r>
    </w:p>
    <w:p>
      <w:r>
        <w:t>@takeaDailybreak Thanks for the chance to win!!! So much i need to buy on Amazon and this would really help!!!! #WinningWednesday</w:t>
      </w:r>
    </w:p>
    <w:p>
      <w:r>
        <w:rPr>
          <w:b/>
          <w:u w:val="single"/>
        </w:rPr>
        <w:t>241948</w:t>
      </w:r>
    </w:p>
    <w:p>
      <w:r>
        <w:t>How many in the Enemy Media are CIA operative traitors?</w:t>
        <w:br/>
        <w:t>Bring them in</w:t>
        <w:br/>
        <w:t>#ObamaGate</w:t>
        <w:br/>
        <w:t>@DevinNunes</w:t>
        <w:br/>
        <w:t xml:space="preserve">@TGowdySC </w:t>
        <w:br/>
        <w:t xml:space="preserve">@JohnCornyn </w:t>
        <w:br/>
        <w:t>#maga</w:t>
        <w:br/>
        <w:t>.@realDonaldTrump</w:t>
      </w:r>
    </w:p>
    <w:p>
      <w:r>
        <w:rPr>
          <w:b/>
          <w:u w:val="single"/>
        </w:rPr>
        <w:t>241949</w:t>
      </w:r>
    </w:p>
    <w:p>
      <w:r>
        <w:t>Patrik Berglund matches career high in goals - Patrik Berglund (C) St Louis Blues https://t.co/auQTpbfLQU</w:t>
      </w:r>
    </w:p>
    <w:p>
      <w:r>
        <w:rPr>
          <w:b/>
          <w:u w:val="single"/>
        </w:rPr>
        <w:t>241950</w:t>
      </w:r>
    </w:p>
    <w:p>
      <w:r>
        <w:t>She by Harry Connick, Jr. (CD, Jul-1994, Columbia (USA)) https://t.co/fZltxLXrKk https://t.co/Fh5n62lPuH</w:t>
      </w:r>
    </w:p>
    <w:p>
      <w:r>
        <w:rPr>
          <w:b/>
          <w:u w:val="single"/>
        </w:rPr>
        <w:t>241951</w:t>
      </w:r>
    </w:p>
    <w:p>
      <w:r>
        <w:t>Content marketing is your business' secret weapon by @wetriggergrowth https://t.co/rCOhQhNitE https://t.co/fBI6eBumvF</w:t>
      </w:r>
    </w:p>
    <w:p>
      <w:r>
        <w:rPr>
          <w:b/>
          <w:u w:val="single"/>
        </w:rPr>
        <w:t>241952</w:t>
      </w:r>
    </w:p>
    <w:p>
      <w:r>
        <w:t>Huge tax windfall for Indonesia making the rich pay their taxes at discount rates</w:t>
        <w:br/>
        <w:t>https://t.co/dmUmOmuYtP via @TheEconomist</w:t>
      </w:r>
    </w:p>
    <w:p>
      <w:r>
        <w:rPr>
          <w:b/>
          <w:u w:val="single"/>
        </w:rPr>
        <w:t>241953</w:t>
      </w:r>
    </w:p>
    <w:p>
      <w:r>
        <w:t>Found a Transponder Snail!</w:t>
        <w:br/>
        <w:t>The Stunning Scientific Navy Unit at Headquarters!</w:t>
        <w:br/>
        <w:t>https://t.co/9lqKlhq8WY #TreCru https://t.co/ElJh3hes3i</w:t>
      </w:r>
    </w:p>
    <w:p>
      <w:r>
        <w:rPr>
          <w:b/>
          <w:u w:val="single"/>
        </w:rPr>
        <w:t>241954</w:t>
      </w:r>
    </w:p>
    <w:p>
      <w:r>
        <w:t>Trying out one of the local brews. #colorado #beerlover @ Mountain Toad Brewing https://t.co/V3DwQx0wcG</w:t>
      </w:r>
    </w:p>
    <w:p>
      <w:r>
        <w:rPr>
          <w:b/>
          <w:u w:val="single"/>
        </w:rPr>
        <w:t>241955</w:t>
      </w:r>
    </w:p>
    <w:p>
      <w:r>
        <w:t>use it, by him i mean him and scooter lfndkdnd, i just miss all the old stuff like this :( https://t.co/nTlmSvsizc</w:t>
      </w:r>
    </w:p>
    <w:p>
      <w:r>
        <w:rPr>
          <w:b/>
          <w:u w:val="single"/>
        </w:rPr>
        <w:t>241956</w:t>
      </w:r>
    </w:p>
    <w:p>
      <w:r>
        <w:t>It's 3 am and I had a borderline panic attack because of how smooth the trading places reference was in coming to America</w:t>
      </w:r>
    </w:p>
    <w:p>
      <w:r>
        <w:rPr>
          <w:b/>
          <w:u w:val="single"/>
        </w:rPr>
        <w:t>241957</w:t>
      </w:r>
    </w:p>
    <w:p>
      <w:r>
        <w:t>@pooopskin i NEED this pic in HD so i can look at it in times of darkness. ryu is the secret best character in gk</w:t>
      </w:r>
    </w:p>
    <w:p>
      <w:r>
        <w:rPr>
          <w:b/>
          <w:u w:val="single"/>
        </w:rPr>
        <w:t>241958</w:t>
      </w:r>
    </w:p>
    <w:p>
      <w:r>
        <w:t>Midnight Memories By One Direction (2013 Digibook) The Ultimate Edition NEW CD https://t.co/jVFiHLbPW2 https://t.co/wtrpkXMD5D</w:t>
      </w:r>
    </w:p>
    <w:p>
      <w:r>
        <w:rPr>
          <w:b/>
          <w:u w:val="single"/>
        </w:rPr>
        <w:t>241959</w:t>
      </w:r>
    </w:p>
    <w:p>
      <w:r>
        <w:t>@Thatfreedomroad Ohh okay it all makes sense lol that's cool I just thought it was easier to erase or something lol idk. thank you 👌🏽</w:t>
      </w:r>
    </w:p>
    <w:p>
      <w:r>
        <w:rPr>
          <w:b/>
          <w:u w:val="single"/>
        </w:rPr>
        <w:t>241960</w:t>
      </w:r>
    </w:p>
    <w:p>
      <w:r>
        <w:t>ive uninentionally hit some ppl rly hard on the concert just to get closer with them and i regret it rly felt sorry for them :(((((( https://t.co/DpTxYJ8TsS</w:t>
      </w:r>
    </w:p>
    <w:p>
      <w:r>
        <w:rPr>
          <w:b/>
          <w:u w:val="single"/>
        </w:rPr>
        <w:t>241961</w:t>
      </w:r>
    </w:p>
    <w:p>
      <w:r>
        <w:t>Where traditional and modern Martial Arts collide</w:t>
        <w:br/>
        <w:t>&amp;lt;enclosure url="https://t.co/P7ticxXZoa" length="70071840" type="audio/mpeg" /&amp;gt;</w:t>
      </w:r>
    </w:p>
    <w:p>
      <w:r>
        <w:rPr>
          <w:b/>
          <w:u w:val="single"/>
        </w:rPr>
        <w:t>241962</w:t>
      </w:r>
    </w:p>
    <w:p>
      <w:r>
        <w:t>#Karnowski needs to use that big body and back em down.he's playing too soft with the ball #NCAAChampionship #marchmadness</w:t>
      </w:r>
    </w:p>
    <w:p>
      <w:r>
        <w:rPr>
          <w:b/>
          <w:u w:val="single"/>
        </w:rPr>
        <w:t>241963</w:t>
      </w:r>
    </w:p>
    <w:p>
      <w:r>
        <w:t>@c_golden07 Cost controlled solution at center (Profar?) and 1 SP slot and they could do it. It'll be tough though.</w:t>
      </w:r>
    </w:p>
    <w:p>
      <w:r>
        <w:rPr>
          <w:b/>
          <w:u w:val="single"/>
        </w:rPr>
        <w:t>241964</w:t>
      </w:r>
    </w:p>
    <w:p>
      <w:r>
        <w:t>#welovekey thank you for saving me from some of my darkest times ♡ i wouldn't be here without you, i love you with every fiber of my heart https://t.co/dFhTcAtl3v</w:t>
      </w:r>
    </w:p>
    <w:p>
      <w:r>
        <w:rPr>
          <w:b/>
          <w:u w:val="single"/>
        </w:rPr>
        <w:t>241965</w:t>
      </w:r>
    </w:p>
    <w:p>
      <w:r>
        <w:t>Pectic enzymes in ripening peaches infected with Monilinia fructicola https://t.co/HP5K52W66v #EurekaMag</w:t>
      </w:r>
    </w:p>
    <w:p>
      <w:r>
        <w:rPr>
          <w:b/>
          <w:u w:val="single"/>
        </w:rPr>
        <w:t>241966</w:t>
      </w:r>
    </w:p>
    <w:p>
      <w:r>
        <w:t>Tax Reform over the summer months? What does that look like for us? Forbes has more: https://t.co/hHAopZ7tQT</w:t>
      </w:r>
    </w:p>
    <w:p>
      <w:r>
        <w:rPr>
          <w:b/>
          <w:u w:val="single"/>
        </w:rPr>
        <w:t>241967</w:t>
      </w:r>
    </w:p>
    <w:p>
      <w:r>
        <w:t>Autistic people stand together united around the world on #WorldAutismAcceptanceDAY! https://t.co/CdQQAHOTy5</w:t>
      </w:r>
    </w:p>
    <w:p>
      <w:r>
        <w:rPr>
          <w:b/>
          <w:u w:val="single"/>
        </w:rPr>
        <w:t>241968</w:t>
      </w:r>
    </w:p>
    <w:p>
      <w:r>
        <w:t>#wine glass #earrings #WineWednesdays @14handswine @washingtonwineo @Winevaultpodcst @winewankers @klgandhoda  https://t.co/AXdaOqB74n</w:t>
      </w:r>
    </w:p>
    <w:p>
      <w:r>
        <w:rPr>
          <w:b/>
          <w:u w:val="single"/>
        </w:rPr>
        <w:t>241969</w:t>
      </w:r>
    </w:p>
    <w:p>
      <w:r>
        <w:t>You're looking for entertainment of a different sort; your min... More for Sagittarius https://t.co/qDPK3DDYxC</w:t>
      </w:r>
    </w:p>
    <w:p>
      <w:r>
        <w:rPr>
          <w:b/>
          <w:u w:val="single"/>
        </w:rPr>
        <w:t>241970</w:t>
      </w:r>
    </w:p>
    <w:p>
      <w:r>
        <w:t>Well done to the children who have won the KS2 Lunchtime Behaviour awards this week! https://t.co/t0QeNoHLmK</w:t>
      </w:r>
    </w:p>
    <w:p>
      <w:r>
        <w:rPr>
          <w:b/>
          <w:u w:val="single"/>
        </w:rPr>
        <w:t>241971</w:t>
      </w:r>
    </w:p>
    <w:p>
      <w:r>
        <w:t>if u are communicating sexually in any type of manner w a guy that has a girl &amp;amp; u go around bragging like it's cute u need to revaluate👎🏼</w:t>
      </w:r>
    </w:p>
    <w:p>
      <w:r>
        <w:rPr>
          <w:b/>
          <w:u w:val="single"/>
        </w:rPr>
        <w:t>241972</w:t>
      </w:r>
    </w:p>
    <w:p>
      <w:r>
        <w:t>Painting disabled people as ‘workshy’: that’s what benefits cuts are all about | Frances Ryan https://t.co/RiVEf9CGwx</w:t>
      </w:r>
    </w:p>
    <w:p>
      <w:r>
        <w:rPr>
          <w:b/>
          <w:u w:val="single"/>
        </w:rPr>
        <w:t>241973</w:t>
      </w:r>
    </w:p>
    <w:p>
      <w:r>
        <w:t>@politico @SaakashviliM @POLITICOMag Now it looks like Putin also helped Trump win the republican primary</w:t>
      </w:r>
    </w:p>
    <w:p>
      <w:r>
        <w:rPr>
          <w:b/>
          <w:u w:val="single"/>
        </w:rPr>
        <w:t>241974</w:t>
      </w:r>
    </w:p>
    <w:p>
      <w:r>
        <w:t>my mom was already engaged to my dad at 21 and i'm just here tryna plan out how smashed i'm going to get</w:t>
      </w:r>
    </w:p>
    <w:p>
      <w:r>
        <w:rPr>
          <w:b/>
          <w:u w:val="single"/>
        </w:rPr>
        <w:t>241975</w:t>
      </w:r>
    </w:p>
    <w:p>
      <w:r>
        <w:t>The Voice of My Ancestors Will Always Speak to Me and Thru Me. "Those That Don't Remember the Mistakes of the Past are Doomed to Repeat them</w:t>
      </w:r>
    </w:p>
    <w:p>
      <w:r>
        <w:rPr>
          <w:b/>
          <w:u w:val="single"/>
        </w:rPr>
        <w:t>241976</w:t>
      </w:r>
    </w:p>
    <w:p>
      <w:r>
        <w:t>https://t.co/skJFCwrKpd - Figure skating: Hanyu still hasn't found what he's looking for https://t.co/sWYJNWgecp</w:t>
      </w:r>
    </w:p>
    <w:p>
      <w:r>
        <w:rPr>
          <w:b/>
          <w:u w:val="single"/>
        </w:rPr>
        <w:t>241977</w:t>
      </w:r>
    </w:p>
    <w:p>
      <w:r>
        <w:t>@park_noodle He converted a barn so he made the pool himself. Trouble is, even Frenchmen wouldn't want to buy his property. He's one of 3 in the village</w:t>
      </w:r>
    </w:p>
    <w:p>
      <w:r>
        <w:rPr>
          <w:b/>
          <w:u w:val="single"/>
        </w:rPr>
        <w:t>241978</w:t>
      </w:r>
    </w:p>
    <w:p>
      <w:r>
        <w:t>@LaninhaKT @Weverttoncrvg @MariRomualdo1 ◤✠◢ ◤✠◢ ◤✠◢  ◤✠◢ ◤✠◢ ◤✠◢  ◤✠◢ ◤✠◢ ◤✠◢  ◤✠◢ ◤✠◢ ◤✠◢ ◤✠◢ ◤✠◢ ◤✠◢  ◤✠◢ ◤✠◢ ACABOOOOOOOOOOOOOOUUUU</w:t>
      </w:r>
    </w:p>
    <w:p>
      <w:r>
        <w:rPr>
          <w:b/>
          <w:u w:val="single"/>
        </w:rPr>
        <w:t>241979</w:t>
      </w:r>
    </w:p>
    <w:p>
      <w:r>
        <w:t xml:space="preserve">run an update account on them while talking shit about them on their personal accounts. </w:t>
        <w:br/>
        <w:br/>
        <w:t>they're walmart, darleny was chanel.</w:t>
      </w:r>
    </w:p>
    <w:p>
      <w:r>
        <w:rPr>
          <w:b/>
          <w:u w:val="single"/>
        </w:rPr>
        <w:t>241980</w:t>
      </w:r>
    </w:p>
    <w:p>
      <w:r>
        <w:t>#MSNBC @maddow Has ACCUSED #President @realDonaldTrump of Masterminding (with Putin) #Assad's WMD attack! @maddow is DELUSIONAL &amp;amp; DANGEROUS!</w:t>
      </w:r>
    </w:p>
    <w:p>
      <w:r>
        <w:rPr>
          <w:b/>
          <w:u w:val="single"/>
        </w:rPr>
        <w:t>241981</w:t>
      </w:r>
    </w:p>
    <w:p>
      <w:r>
        <w:t>@RBI hello rbi my two pic of rupes 500 are wash in the rain the ink was almost wash know what i do plz help me</w:t>
      </w:r>
    </w:p>
    <w:p>
      <w:r>
        <w:rPr>
          <w:b/>
          <w:u w:val="single"/>
        </w:rPr>
        <w:t>241982</w:t>
      </w:r>
    </w:p>
    <w:p>
      <w:r>
        <w:t>Bulbasaur</w:t>
        <w:br/>
        <w:t>IV:91.1%(13/13/15)</w:t>
        <w:br/>
        <w:t>Move Set: Tackle/Seed Bomb</w:t>
        <w:br/>
        <w:t>Available until 12:48:09 (11m 19s).</w:t>
        <w:br/>
        <w:t>https://t.co/vuvhD6djhx</w:t>
      </w:r>
    </w:p>
    <w:p>
      <w:r>
        <w:rPr>
          <w:b/>
          <w:u w:val="single"/>
        </w:rPr>
        <w:t>241983</w:t>
      </w:r>
    </w:p>
    <w:p>
      <w:r>
        <w:t>A brief crash course of how the Democratic party came to be as we know it -- because context is immensely important. https://t.co/HP7V1T3JC8</w:t>
      </w:r>
    </w:p>
    <w:p>
      <w:r>
        <w:rPr>
          <w:b/>
          <w:u w:val="single"/>
        </w:rPr>
        <w:t>241984</w:t>
      </w:r>
    </w:p>
    <w:p>
      <w:r>
        <w:t>Iseng mainan listrik :v || Saint Skill Build &amp;amp; Ladder Dragon Nest INA Cap 93 FunPlay: https://t.co/Ogig6Z6lZr melalui @YouTube</w:t>
      </w:r>
    </w:p>
    <w:p>
      <w:r>
        <w:rPr>
          <w:b/>
          <w:u w:val="single"/>
        </w:rPr>
        <w:t>241985</w:t>
      </w:r>
    </w:p>
    <w:p>
      <w:r>
        <w:t>Whats even more alarming is how Congress stood by passive while Obama did his dirty deeds to America. It's outrageous! https://t.co/XO4cDeu5QR</w:t>
      </w:r>
    </w:p>
    <w:p>
      <w:r>
        <w:rPr>
          <w:b/>
          <w:u w:val="single"/>
        </w:rPr>
        <w:t>241986</w:t>
      </w:r>
    </w:p>
    <w:p>
      <w:r>
        <w:t>@adriangrenier @lonelywhale @TheBigHundred @duneives @5gyres @UNEP @ashlancousteau @ayanaeliza @danniwashington @SCaquarium Wanna #StopSucking?  A @kickstarter update for the @lonelywhale backers.  In case you've forgotten that, here: https://t.co/mAdo6v7EWX</w:t>
      </w:r>
    </w:p>
    <w:p>
      <w:r>
        <w:rPr>
          <w:b/>
          <w:u w:val="single"/>
        </w:rPr>
        <w:t>241987</w:t>
      </w:r>
    </w:p>
    <w:p>
      <w:r>
        <w:t>Sometimes I like to stare at pics of Baekhyun and cry over how pretty and cute he is. https://t.co/5HTs48TUQv</w:t>
      </w:r>
    </w:p>
    <w:p>
      <w:r>
        <w:rPr>
          <w:b/>
          <w:u w:val="single"/>
        </w:rPr>
        <w:t>241988</w:t>
      </w:r>
    </w:p>
    <w:p>
      <w:r>
        <w:t>@dirtystopoutesx @Marco_P_Shite @paki_dave @PabloDeElmo @VanCommander I believe it is his quiz though...</w:t>
      </w:r>
    </w:p>
    <w:p>
      <w:r>
        <w:rPr>
          <w:b/>
          <w:u w:val="single"/>
        </w:rPr>
        <w:t>241989</w:t>
      </w:r>
    </w:p>
    <w:p>
      <w:r>
        <w:t>@JerzyDudek05 Hi. We'd love to help you in any way we can. Check this link to unlock your Microsoft account: https://t.co/HaLyPouASD.</w:t>
      </w:r>
    </w:p>
    <w:p>
      <w:r>
        <w:rPr>
          <w:b/>
          <w:u w:val="single"/>
        </w:rPr>
        <w:t>241990</w:t>
      </w:r>
    </w:p>
    <w:p>
      <w:r>
        <w:t>Mexican beer boom sends shares of Constellation Brands soaring https://t.co/7s67OV4vny via @business</w:t>
      </w:r>
    </w:p>
    <w:p>
      <w:r>
        <w:rPr>
          <w:b/>
          <w:u w:val="single"/>
        </w:rPr>
        <w:t>241991</w:t>
      </w:r>
    </w:p>
    <w:p>
      <w:r>
        <w:t>'Never tell your problems to anyone. 80% don't care and 20% are glad you have them. ' #ALDUBKSTourSaUS</w:t>
      </w:r>
    </w:p>
    <w:p>
      <w:r>
        <w:rPr>
          <w:b/>
          <w:u w:val="single"/>
        </w:rPr>
        <w:t>241992</w:t>
      </w:r>
    </w:p>
    <w:p>
      <w:r>
        <w:t>@AnilChoudharyIN pmo written to MCA Secy take action on PACL on 10.2.15 but MCA ROC Jaipur sleeping till time so sebi misleading on PACL https://t.co/8BZfHoLHHI</w:t>
      </w:r>
    </w:p>
    <w:p>
      <w:r>
        <w:rPr>
          <w:b/>
          <w:u w:val="single"/>
        </w:rPr>
        <w:t>241993</w:t>
      </w:r>
    </w:p>
    <w:p>
      <w:r>
        <w:t>I liked a @YouTube video https://t.co/UlCWZwJw9x Come and See Me - PARTYNEXTDOOR ft. Drake / Eunho Kim Choreography</w:t>
      </w:r>
    </w:p>
    <w:p>
      <w:r>
        <w:rPr>
          <w:b/>
          <w:u w:val="single"/>
        </w:rPr>
        <w:t>241994</w:t>
      </w:r>
    </w:p>
    <w:p>
      <w:r>
        <w:t>@romanianrosieee Hahahaha omg I know who this is about I nearly choked when she told me that before fucking gas</w:t>
      </w:r>
    </w:p>
    <w:p>
      <w:r>
        <w:rPr>
          <w:b/>
          <w:u w:val="single"/>
        </w:rPr>
        <w:t>241995</w:t>
      </w:r>
    </w:p>
    <w:p>
      <w:r>
        <w:t>Boys 3,200 relay — 1. Assumption (Grubbs, Guise, Brandt, Rolfstad) 8:38.32; 2. Dubuque Hempstead, 9:01.11; 3. Rochelle, 9:30.61 #iahstrk</w:t>
      </w:r>
    </w:p>
    <w:p>
      <w:r>
        <w:rPr>
          <w:b/>
          <w:u w:val="single"/>
        </w:rPr>
        <w:t>241996</w:t>
      </w:r>
    </w:p>
    <w:p>
      <w:r>
        <w:t>@CelebStarzNews Thanks for connecting! Keep the Yukon Wild - win an adventure trip on the river. https://t.co/OWCFLrFaxH</w:t>
      </w:r>
    </w:p>
    <w:p>
      <w:r>
        <w:rPr>
          <w:b/>
          <w:u w:val="single"/>
        </w:rPr>
        <w:t>241997</w:t>
      </w:r>
    </w:p>
    <w:p>
      <w:r>
        <w:t>@SueChildress7 @Simms56Simms @Sherlen05886597 @stephwhite324 @suezzanne1965 @damen_reigns @fabiola_pizana @SalikSK4 @Yaskaradls @RomanSweetFan @Sarah199605 @DeantraGibson2 @dontcall_911 @fish83180424 @FARJAN_Empire @Fara23625011 @WWERomanReigns To be honest.. that is the only reason why I'm going because Roman Reigns The King of the yard and WWE.</w:t>
      </w:r>
    </w:p>
    <w:p>
      <w:r>
        <w:rPr>
          <w:b/>
          <w:u w:val="single"/>
        </w:rPr>
        <w:t>241998</w:t>
      </w:r>
    </w:p>
    <w:p>
      <w:r>
        <w:t>Got hair magic? Try our Miracle Hair Serum today, thickens, strengthens and helps reverse hair… https://t.co/iKliM24ISo</w:t>
      </w:r>
    </w:p>
    <w:p>
      <w:r>
        <w:rPr>
          <w:b/>
          <w:u w:val="single"/>
        </w:rPr>
        <w:t>241999</w:t>
      </w:r>
    </w:p>
    <w:p>
      <w:r>
        <w:t>Beautiful #EasterEggs For #EasterEggHunt From @ToyrifikToys https://t.co/vlY5fntzoS #easter https://t.co/uDVACKOs0M #giveaway</w:t>
      </w:r>
    </w:p>
    <w:p>
      <w:r>
        <w:rPr>
          <w:b/>
          <w:u w:val="single"/>
        </w:rPr>
        <w:t>242000</w:t>
      </w:r>
    </w:p>
    <w:p>
      <w:r>
        <w:t>Hello @deanofstudentsn's 68663 followers - thank you so much for following! Wishing you all a happy Saturday! via https://t.co/gG7NvqKF8u</w:t>
      </w:r>
    </w:p>
    <w:p>
      <w:r>
        <w:rPr>
          <w:b/>
          <w:u w:val="single"/>
        </w:rPr>
        <w:t>242001</w:t>
      </w:r>
    </w:p>
    <w:p>
      <w:r>
        <w:t>★❃ Mid Century Modern Stunning Scandinavian Blue Glass Vases @Duckwells #mcm #vintage #Etsy https://t.co/HkSdXgEl5b https://t.co/eZ35f32MVz</w:t>
      </w:r>
    </w:p>
    <w:p>
      <w:r>
        <w:rPr>
          <w:b/>
          <w:u w:val="single"/>
        </w:rPr>
        <w:t>242002</w:t>
      </w:r>
    </w:p>
    <w:p>
      <w:r>
        <w:t>@jkenney @CPC_HQ Or continue to your dream that her sceptre gives you power over this realm. You're fucking crazy though.</w:t>
      </w:r>
    </w:p>
    <w:p>
      <w:r>
        <w:rPr>
          <w:b/>
          <w:u w:val="single"/>
        </w:rPr>
        <w:t>242003</w:t>
      </w:r>
    </w:p>
    <w:p>
      <w:r>
        <w:t>@kaspencer108 Sure am. I'm afraid I don't quite share the undying love you and @_AndreaVi have for it, but it's kinda neat. 😉</w:t>
      </w:r>
    </w:p>
    <w:p>
      <w:r>
        <w:rPr>
          <w:b/>
          <w:u w:val="single"/>
        </w:rPr>
        <w:t>242004</w:t>
      </w:r>
    </w:p>
    <w:p>
      <w:r>
        <w:t>Married At First Sight Australia 2017: Susan says Sean isn’t the man people think he is https://t.co/GWGSIuY9j6 via @newscomauHQ</w:t>
      </w:r>
    </w:p>
    <w:p>
      <w:r>
        <w:rPr>
          <w:b/>
          <w:u w:val="single"/>
        </w:rPr>
        <w:t>242005</w:t>
      </w:r>
    </w:p>
    <w:p>
      <w:r>
        <w:t>SN: the latter definitely bothers me more. I hate vulgar/super explicit songs. https://t.co/Qywz2pUGLg</w:t>
      </w:r>
    </w:p>
    <w:p>
      <w:r>
        <w:rPr>
          <w:b/>
          <w:u w:val="single"/>
        </w:rPr>
        <w:t>242006</w:t>
      </w:r>
    </w:p>
    <w:p>
      <w:r>
        <w:t>Pick an #exercise plan you're prepared to commit to for at least a month, and stick to it. You will make progress with determination. https://t.co/veHd4spTJh</w:t>
      </w:r>
    </w:p>
    <w:p>
      <w:r>
        <w:rPr>
          <w:b/>
          <w:u w:val="single"/>
        </w:rPr>
        <w:t>242007</w:t>
      </w:r>
    </w:p>
    <w:p>
      <w:r>
        <w:t>My Father Warned Me Not to Get Involved in Cyber Crime – ‘Yahoo Boy’ (Photos) https://t.co/xwVmI3eJbH @NL_Official https://t.co/JIBuKRF1e3</w:t>
      </w:r>
    </w:p>
    <w:p>
      <w:r>
        <w:rPr>
          <w:b/>
          <w:u w:val="single"/>
        </w:rPr>
        <w:t>242008</w:t>
      </w:r>
    </w:p>
    <w:p>
      <w:r>
        <w:t>It has been brought to my attention that coffee plays a significant role in my life but there are worse addictions I promise 😅</w:t>
      </w:r>
    </w:p>
    <w:p>
      <w:r>
        <w:rPr>
          <w:b/>
          <w:u w:val="single"/>
        </w:rPr>
        <w:t>242009</w:t>
      </w:r>
    </w:p>
    <w:p>
      <w:r>
        <w:t>@Being_Akbar @happn_india Yes..  Very true..  Its all about second chance #HappnLovesIndia @happn_india</w:t>
      </w:r>
    </w:p>
    <w:p>
      <w:r>
        <w:rPr>
          <w:b/>
          <w:u w:val="single"/>
        </w:rPr>
        <w:t>242010</w:t>
      </w:r>
    </w:p>
    <w:p>
      <w:r>
        <w:t>@henryfadimo @nowthisnews I long for the the end of fearful, protectionists, xenophobes, nationalists and dispassionate, callous disregard of humanity. No more GOP.</w:t>
      </w:r>
    </w:p>
    <w:p>
      <w:r>
        <w:rPr>
          <w:b/>
          <w:u w:val="single"/>
        </w:rPr>
        <w:t>242011</w:t>
      </w:r>
    </w:p>
    <w:p>
      <w:r>
        <w:t>Advisory Application Developer - .Net Full Stack: CIBC (Toronto): "The CIBC Technology team is… https://t.co/aJlyIqUFv8 #toronto #job #jobs</w:t>
      </w:r>
    </w:p>
    <w:p>
      <w:r>
        <w:rPr>
          <w:b/>
          <w:u w:val="single"/>
        </w:rPr>
        <w:t>242012</w:t>
      </w:r>
    </w:p>
    <w:p>
      <w:r>
        <w:t>@moxymtg "Twenty One Secrets on How To Improve Your Essence Vortex! You Won't Believe Number Twenty Five!" #WOTCstaff</w:t>
      </w:r>
    </w:p>
    <w:p>
      <w:r>
        <w:rPr>
          <w:b/>
          <w:u w:val="single"/>
        </w:rPr>
        <w:t>242013</w:t>
      </w:r>
    </w:p>
    <w:p>
      <w:r>
        <w:t>#DIY Purses, 1 Inch D-Rings 4pc Set Unique Flat D-Rings Bevelled Edge 1in Purse Strap Connectors  just $3.49  https://t.co/KozOTpfPo5</w:t>
      </w:r>
    </w:p>
    <w:p>
      <w:r>
        <w:rPr>
          <w:b/>
          <w:u w:val="single"/>
        </w:rPr>
        <w:t>242014</w:t>
      </w:r>
    </w:p>
    <w:p>
      <w:r>
        <w:t>Respect other people's feelings. It might mean nothing to you, but it could mean everything to them.#MAYWARDFlyHigh</w:t>
      </w:r>
    </w:p>
    <w:p>
      <w:r>
        <w:rPr>
          <w:b/>
          <w:u w:val="single"/>
        </w:rPr>
        <w:t>242015</w:t>
      </w:r>
    </w:p>
    <w:p>
      <w:r>
        <w:t>We asked, and you responded with a wonderful selection of names. Given his beautiful colouring, it had to be...RUSTY!</w:t>
        <w:br/>
        <w:t>#coosday https://t.co/wGV1eg9vbz</w:t>
      </w:r>
    </w:p>
    <w:p>
      <w:r>
        <w:rPr>
          <w:b/>
          <w:u w:val="single"/>
        </w:rPr>
        <w:t>242016</w:t>
      </w:r>
    </w:p>
    <w:p>
      <w:r>
        <w:t xml:space="preserve">@lew_shoujaa Hahaha I meant Martin Atkinson. </w:t>
        <w:br/>
        <w:t>Well Rowan can fuck off too, he's English and looks like Arsene.</w:t>
      </w:r>
    </w:p>
    <w:p>
      <w:r>
        <w:rPr>
          <w:b/>
          <w:u w:val="single"/>
        </w:rPr>
        <w:t>242017</w:t>
      </w:r>
    </w:p>
    <w:p>
      <w:r>
        <w:t>"Nothing in this world can take the place of persistence. Talent will not; nothing is more common than... https://t.co/tmvSEXPLQ0</w:t>
      </w:r>
    </w:p>
    <w:p>
      <w:r>
        <w:rPr>
          <w:b/>
          <w:u w:val="single"/>
        </w:rPr>
        <w:t>242018</w:t>
      </w:r>
    </w:p>
    <w:p>
      <w:r>
        <w:t>@Crocky_God @helring @Lethalintent @JagexNin nope. Real beef and everything. It's fast food in that you get your food fast (and cheap)</w:t>
      </w:r>
    </w:p>
    <w:p>
      <w:r>
        <w:rPr>
          <w:b/>
          <w:u w:val="single"/>
        </w:rPr>
        <w:t>242019</w:t>
      </w:r>
    </w:p>
    <w:p>
      <w:r>
        <w:t>A spectacular list of the world's best honeymoon destinations:</w:t>
        <w:br/>
        <w:t>https://t.co/aCyQAknQNU https://t.co/RprxSnx4LL</w:t>
      </w:r>
    </w:p>
    <w:p>
      <w:r>
        <w:rPr>
          <w:b/>
          <w:u w:val="single"/>
        </w:rPr>
        <w:t>242020</w:t>
      </w:r>
    </w:p>
    <w:p>
      <w:r>
        <w:t>Heading to Birmingham tomorrow for the weekend with my little monster 😊 plus off to @Draytonmanor on Saturday 😊 love a family trip away ❤</w:t>
      </w:r>
    </w:p>
    <w:p>
      <w:r>
        <w:rPr>
          <w:b/>
          <w:u w:val="single"/>
        </w:rPr>
        <w:t>242021</w:t>
      </w:r>
    </w:p>
    <w:p>
      <w:r>
        <w:t xml:space="preserve">Jamice caption this picture </w:t>
        <w:br/>
        <w:t>*shows a picture from show*</w:t>
        <w:br/>
        <w:t xml:space="preserve">"So u dressed like Sherlock Holmes but im embarrassing u?" </w:t>
        <w:br/>
        <w:t>Lmaooooo love her</w:t>
      </w:r>
    </w:p>
    <w:p>
      <w:r>
        <w:rPr>
          <w:b/>
          <w:u w:val="single"/>
        </w:rPr>
        <w:t>242022</w:t>
      </w:r>
    </w:p>
    <w:p>
      <w:r>
        <w:t>15 Players Who Earn Less Than Manchester United's Jesse ... https://t.co/zGknXdka41 via @sportbible https://t.co/XHMgCycNkh</w:t>
      </w:r>
    </w:p>
    <w:p>
      <w:r>
        <w:rPr>
          <w:b/>
          <w:u w:val="single"/>
        </w:rPr>
        <w:t>242023</w:t>
      </w:r>
    </w:p>
    <w:p>
      <w:r>
        <w:t>Check out the first featured pairing on the tee for the final round of the @ANAinspiration: @InbeePark &amp;amp; @1soyeonryu https://t.co/X1DO6qowrI</w:t>
      </w:r>
    </w:p>
    <w:p>
      <w:r>
        <w:rPr>
          <w:b/>
          <w:u w:val="single"/>
        </w:rPr>
        <w:t>242024</w:t>
      </w:r>
    </w:p>
    <w:p>
      <w:r>
        <w:t>Commuters!! I feel your pain but it's not the bus drivers fault. @Shane_RossTD - come out of hiding 😡</w:t>
      </w:r>
    </w:p>
    <w:p>
      <w:r>
        <w:rPr>
          <w:b/>
          <w:u w:val="single"/>
        </w:rPr>
        <w:t>242025</w:t>
      </w:r>
    </w:p>
    <w:p>
      <w:r>
        <w:t>#Improv Stage Take Over @AlonsoHS Improv Team this Thurs $5 7-9 @BoxImprov  #Tampa #Ybor https://t.co/eRI1zE4QsN https://t.co/nUOOE6QfwJ</w:t>
      </w:r>
    </w:p>
    <w:p>
      <w:r>
        <w:rPr>
          <w:b/>
          <w:u w:val="single"/>
        </w:rPr>
        <w:t>242026</w:t>
      </w:r>
    </w:p>
    <w:p>
      <w:r>
        <w:t>South Africa's president fired his respected finance minister — and now the rand is tumbling https://t.co/L2Yyd8vG9t https://t.co/6WPxhULzhA</w:t>
      </w:r>
    </w:p>
    <w:p>
      <w:r>
        <w:rPr>
          <w:b/>
          <w:u w:val="single"/>
        </w:rPr>
        <w:t>242027</w:t>
      </w:r>
    </w:p>
    <w:p>
      <w:r>
        <w:t>EC kept its 2017 EU sunflower crop forecast at 9.078 MMT, up 6.8% from 8.502 MMT in 2016 https://t.co/Ltw79tIZ2v</w:t>
      </w:r>
    </w:p>
    <w:p>
      <w:r>
        <w:rPr>
          <w:b/>
          <w:u w:val="single"/>
        </w:rPr>
        <w:t>242028</w:t>
      </w:r>
    </w:p>
    <w:p>
      <w:r>
        <w:t>All enemies in Castle are defeated in @PixelGun3D! Join my adventures now! #pixelgun3d #pixelgun #pg3d https://t.co/cPW7Tp5Up4</w:t>
      </w:r>
    </w:p>
    <w:p>
      <w:r>
        <w:rPr>
          <w:b/>
          <w:u w:val="single"/>
        </w:rPr>
        <w:t>242029</w:t>
      </w:r>
    </w:p>
    <w:p>
      <w:r>
        <w:t>Bruh, this huge worm was casually stranded on the pavement. Dashed it into some dirt though. https://t.co/ZBsylvY8IH</w:t>
      </w:r>
    </w:p>
    <w:p>
      <w:r>
        <w:rPr>
          <w:b/>
          <w:u w:val="single"/>
        </w:rPr>
        <w:t>242030</w:t>
      </w:r>
    </w:p>
    <w:p>
      <w:r>
        <w:t>I remember once I wrote story ideas on my hand and someone asked what they were, and I was like umm *pulls sleeve to cover hand*</w:t>
      </w:r>
    </w:p>
    <w:p>
      <w:r>
        <w:rPr>
          <w:b/>
          <w:u w:val="single"/>
        </w:rPr>
        <w:t>242031</w:t>
      </w:r>
    </w:p>
    <w:p>
      <w:r>
        <w:t>@akansha1403 @SekhonPuneet @SushilaKaria @RandeepRinku123 @priyaraj2014 @MOUMITAMAZUMDE4 @alminas49 @GURUGGANG @HpTweety @nefret1911💜Gm🙌day😘 https://t.co/9hm2wrOs51</w:t>
      </w:r>
    </w:p>
    <w:p>
      <w:r>
        <w:rPr>
          <w:b/>
          <w:u w:val="single"/>
        </w:rPr>
        <w:t>242032</w:t>
      </w:r>
    </w:p>
    <w:p>
      <w:r>
        <w:t>New @dawnrichard music video out today w/ yours truly!! :) beautifully shot video throughout the… https://t.co/cLzlAhiSsm</w:t>
      </w:r>
    </w:p>
    <w:p>
      <w:r>
        <w:rPr>
          <w:b/>
          <w:u w:val="single"/>
        </w:rPr>
        <w:t>242033</w:t>
      </w:r>
    </w:p>
    <w:p>
      <w:r>
        <w:t>Photograph by our student Aarjav Jain</w:t>
        <w:br/>
        <w:t>This image was done as part of a mock commercial assignment for second of a … https://t.co/NaLRjKnXP4 https://t.co/1WixGtmQwE</w:t>
      </w:r>
    </w:p>
    <w:p>
      <w:r>
        <w:rPr>
          <w:b/>
          <w:u w:val="single"/>
        </w:rPr>
        <w:t>242034</w:t>
      </w:r>
    </w:p>
    <w:p>
      <w:r>
        <w:t>If your miserable it's because you choose to be there's always a way you can change it. Just have to learn to have faith in yourself</w:t>
      </w:r>
    </w:p>
    <w:p>
      <w:r>
        <w:rPr>
          <w:b/>
          <w:u w:val="single"/>
        </w:rPr>
        <w:t>242035</w:t>
      </w:r>
    </w:p>
    <w:p>
      <w:r>
        <w:t>@visualbrony1 Visual, I wanted to know if you finished Project Horizons yet. I may have some cover art that you can use. If you don't mind.</w:t>
      </w:r>
    </w:p>
    <w:p>
      <w:r>
        <w:rPr>
          <w:b/>
          <w:u w:val="single"/>
        </w:rPr>
        <w:t>242036</w:t>
      </w:r>
    </w:p>
    <w:p>
      <w:r>
        <w:t>@ClemsonTom @dariusrucker Thanks for showing some class. I don't understand jealousy over a concert from an alum, everyone's invited too</w:t>
      </w:r>
    </w:p>
    <w:p>
      <w:r>
        <w:rPr>
          <w:b/>
          <w:u w:val="single"/>
        </w:rPr>
        <w:t>242037</w:t>
      </w:r>
    </w:p>
    <w:p>
      <w:r>
        <w:t>And yet he supports a man who is utterly w/out scruples or morals. these people are deplorable. https://t.co/AAR56AMF8v</w:t>
      </w:r>
    </w:p>
    <w:p>
      <w:r>
        <w:rPr>
          <w:b/>
          <w:u w:val="single"/>
        </w:rPr>
        <w:t>242038</w:t>
      </w:r>
    </w:p>
    <w:p>
      <w:r>
        <w:t>@PabloChanda Club football is back with a huge lineup of games on SuperSport. Get the fixtures here.</w:t>
        <w:br/>
        <w:t>https://t.co/a4BAAKCxCV</w:t>
      </w:r>
    </w:p>
    <w:p>
      <w:r>
        <w:rPr>
          <w:b/>
          <w:u w:val="single"/>
        </w:rPr>
        <w:t>242039</w:t>
      </w:r>
    </w:p>
    <w:p>
      <w:r>
        <w:t>Check out some #competitions on @frazzledmumblog now! I'm entering to #win a star https://t.co/XhdV8hDB1x</w:t>
      </w:r>
    </w:p>
    <w:p>
      <w:r>
        <w:rPr>
          <w:b/>
          <w:u w:val="single"/>
        </w:rPr>
        <w:t>242040</w:t>
      </w:r>
    </w:p>
    <w:p>
      <w:r>
        <w:t>And I wonder why people think I'm a student when I'm so CLEARLY faculty 🙃 #teacherlife #teaching… https://t.co/wWVKg2j8A8</w:t>
      </w:r>
    </w:p>
    <w:p>
      <w:r>
        <w:rPr>
          <w:b/>
          <w:u w:val="single"/>
        </w:rPr>
        <w:t>242041</w:t>
      </w:r>
    </w:p>
    <w:p>
      <w:r>
        <w:t>@flatassss so the whole excuse that "a party was happening" I've watched movies multiple times while a party was happening. Not hard</w:t>
      </w:r>
    </w:p>
    <w:p>
      <w:r>
        <w:rPr>
          <w:b/>
          <w:u w:val="single"/>
        </w:rPr>
        <w:t>242042</w:t>
      </w:r>
    </w:p>
    <w:p>
      <w:r>
        <w:t>Children's Programme is being run by Donegal Hub in Letterkenny for any interested parents from 25th April. https://t.co/97hiHoYhKS https://t.co/xer2smSxb2</w:t>
      </w:r>
    </w:p>
    <w:p>
      <w:r>
        <w:rPr>
          <w:b/>
          <w:u w:val="single"/>
        </w:rPr>
        <w:t>242043</w:t>
      </w:r>
    </w:p>
    <w:p>
      <w:r>
        <w:t>Fellas, gentlemen, guys and all who identify as such... be deliberate in pursuit of the date!… https://t.co/ou58G7g7my</w:t>
      </w:r>
    </w:p>
    <w:p>
      <w:r>
        <w:rPr>
          <w:b/>
          <w:u w:val="single"/>
        </w:rPr>
        <w:t>242044</w:t>
      </w:r>
    </w:p>
    <w:p>
      <w:r>
        <w:t>Run Ricky Run - ESPN Films: 30 for 30 | Sports |369927708|... #Sports https://t.co/RBX0aFGPsm #Sports</w:t>
      </w:r>
    </w:p>
    <w:p>
      <w:r>
        <w:rPr>
          <w:b/>
          <w:u w:val="single"/>
        </w:rPr>
        <w:t>242045</w:t>
      </w:r>
    </w:p>
    <w:p>
      <w:r>
        <w:t>Now they're gone but I still think they're gonna come back feast over this entire house wallah i'm in actual tears I hate my family so much</w:t>
      </w:r>
    </w:p>
    <w:p>
      <w:r>
        <w:rPr>
          <w:b/>
          <w:u w:val="single"/>
        </w:rPr>
        <w:t>242046</w:t>
      </w:r>
    </w:p>
    <w:p>
      <w:r>
        <w:t>Wasn't Flynn bellowing like a bull to "Lock her up" and now he's whining like a little bitch "Please don't lock me up!"</w:t>
      </w:r>
    </w:p>
    <w:p>
      <w:r>
        <w:rPr>
          <w:b/>
          <w:u w:val="single"/>
        </w:rPr>
        <w:t>242047</w:t>
      </w:r>
    </w:p>
    <w:p>
      <w:r>
        <w:t>every single "friend" i ever had already had their person they talk to everyday they had their best friend already and i was always left out</w:t>
      </w:r>
    </w:p>
    <w:p>
      <w:r>
        <w:rPr>
          <w:b/>
          <w:u w:val="single"/>
        </w:rPr>
        <w:t>242048</w:t>
      </w:r>
    </w:p>
    <w:p>
      <w:r>
        <w:t>Retweeted First Flight ENT 🛩 (@TeamFirstFlight):</w:t>
        <w:br/>
        <w:br/>
        <w:t>[Mixtape] @TeamFirstFlight✈️ - #UnitedAirwaves 🌎✈️🌊 »... https://t.co/k8SqePCDpR</w:t>
      </w:r>
    </w:p>
    <w:p>
      <w:r>
        <w:rPr>
          <w:b/>
          <w:u w:val="single"/>
        </w:rPr>
        <w:t>242049</w:t>
      </w:r>
    </w:p>
    <w:p>
      <w:r>
        <w:t>"Trump Completes Repeal of Online Privacy Protections From Obama Era" by STEVE LOHR via NYT https://t.co/UfyE2QXrov https://t.co/Yjg7GBwxU5</w:t>
      </w:r>
    </w:p>
    <w:p>
      <w:r>
        <w:rPr>
          <w:b/>
          <w:u w:val="single"/>
        </w:rPr>
        <w:t>242050</w:t>
      </w:r>
    </w:p>
    <w:p>
      <w:r>
        <w:t>New story on #NPR: Mississippi State, South Carolina Set To Square Off In Women's NCAA Championship https://t.co/oDcmySKQaq https://t.co/KAGkKM6dRE</w:t>
      </w:r>
    </w:p>
    <w:p>
      <w:r>
        <w:rPr>
          <w:b/>
          <w:u w:val="single"/>
        </w:rPr>
        <w:t>242051</w:t>
      </w:r>
    </w:p>
    <w:p>
      <w:r>
        <w:t>#PL hoy:</w:t>
        <w:br/>
        <w:t>Tottenham- Watford</w:t>
        <w:br/>
        <w:t>West Ham- Swansea City</w:t>
        <w:br/>
        <w:t>West Bromwich- Southampton</w:t>
        <w:br/>
        <w:t>Manchester City- Hull City</w:t>
        <w:br/>
        <w:t>Stoke City- Chelsea</w:t>
        <w:br/>
        <w:t>Boro- Burnley</w:t>
      </w:r>
    </w:p>
    <w:p>
      <w:r>
        <w:rPr>
          <w:b/>
          <w:u w:val="single"/>
        </w:rPr>
        <w:t>242052</w:t>
      </w:r>
    </w:p>
    <w:p>
      <w:r>
        <w:t>@Laura_Jennaro @hmz1505 @Sallie_mrsB @MrsMiles200 @harbortt @Ruschweiland30 @JackieKas1 join in! #MMSreadsonsb https://t.co/IqaY5LibzK</w:t>
      </w:r>
    </w:p>
    <w:p>
      <w:r>
        <w:rPr>
          <w:b/>
          <w:u w:val="single"/>
        </w:rPr>
        <w:t>242053</w:t>
      </w:r>
    </w:p>
    <w:p>
      <w:r>
        <w:t>Really hoping @RealKurtAngle as Raw GM is just a practice for him running for president. #Angleforpresident #President</w:t>
      </w:r>
    </w:p>
    <w:p>
      <w:r>
        <w:rPr>
          <w:b/>
          <w:u w:val="single"/>
        </w:rPr>
        <w:t>242054</w:t>
      </w:r>
    </w:p>
    <w:p>
      <w:r>
        <w:t>Reading my Timehop some days just reminds me how much I would love to go back in time for even just one day 💔❤️🌹</w:t>
      </w:r>
    </w:p>
    <w:p>
      <w:r>
        <w:rPr>
          <w:b/>
          <w:u w:val="single"/>
        </w:rPr>
        <w:t>242055</w:t>
      </w:r>
    </w:p>
    <w:p>
      <w:r>
        <w:t>#AABA man this album is so good and so important! @joeyBADASS thank you sir. https://t.co/Tr8RGXnYwi</w:t>
      </w:r>
    </w:p>
    <w:p>
      <w:r>
        <w:rPr>
          <w:b/>
          <w:u w:val="single"/>
        </w:rPr>
        <w:t>242056</w:t>
      </w:r>
    </w:p>
    <w:p>
      <w:r>
        <w:t>T6 | Let's recap McConnell's trip around the bases:</w:t>
        <w:br/>
        <w:br/>
        <w:t>• Wild pitch</w:t>
        <w:br/>
        <w:t>• Balk</w:t>
        <w:br/>
        <w:t>• Wild pitch</w:t>
        <w:br/>
        <w:br/>
        <w:t>NU leads Towson, 6-1. #GoNU</w:t>
      </w:r>
    </w:p>
    <w:p>
      <w:r>
        <w:rPr>
          <w:b/>
          <w:u w:val="single"/>
        </w:rPr>
        <w:t>242057</w:t>
      </w:r>
    </w:p>
    <w:p>
      <w:r>
        <w:t>Mid Century Modern Rosewood Credenza, Media Console by Mcintosh, Rich Grain,MCM | eBay https://t.co/Crhp8V7eyy</w:t>
      </w:r>
    </w:p>
    <w:p>
      <w:r>
        <w:rPr>
          <w:b/>
          <w:u w:val="single"/>
        </w:rPr>
        <w:t>242058</w:t>
      </w:r>
    </w:p>
    <w:p>
      <w:r>
        <w:t>@IIamaface i have the urge to write this but also the urge to claw at my face because i won't be able to</w:t>
      </w:r>
    </w:p>
    <w:p>
      <w:r>
        <w:rPr>
          <w:b/>
          <w:u w:val="single"/>
        </w:rPr>
        <w:t>242059</w:t>
      </w:r>
    </w:p>
    <w:p>
      <w:r>
        <w:t>Bitch I don't give a fuck about you 😂 go see him , but who is he coming home to ? Bitch you're dumb 😂😂</w:t>
      </w:r>
    </w:p>
    <w:p>
      <w:r>
        <w:rPr>
          <w:b/>
          <w:u w:val="single"/>
        </w:rPr>
        <w:t>242060</w:t>
      </w:r>
    </w:p>
    <w:p>
      <w:r>
        <w:t>Trump to unveil $1 trillion infrastructure plan in 2017: Official https://t.co/WlrZ9661jk #WallStreet #CNBC https://t.co/jqvGvSfaLf</w:t>
      </w:r>
    </w:p>
    <w:p>
      <w:r>
        <w:rPr>
          <w:b/>
          <w:u w:val="single"/>
        </w:rPr>
        <w:t>242061</w:t>
      </w:r>
    </w:p>
    <w:p>
      <w:r>
        <w:t>My newly single friend has gotten absolutely smashed (cant blame him tbf) therefore tonight is a watching over job</w:t>
      </w:r>
    </w:p>
    <w:p>
      <w:r>
        <w:rPr>
          <w:b/>
          <w:u w:val="single"/>
        </w:rPr>
        <w:t>242062</w:t>
      </w:r>
    </w:p>
    <w:p>
      <w:r>
        <w:t>New post on my blog: Which Uranium Companies Are Leveraged for Increased Nuclear Energy Demand? https://t.co/RWpdXL4fcb</w:t>
      </w:r>
    </w:p>
    <w:p>
      <w:r>
        <w:rPr>
          <w:b/>
          <w:u w:val="single"/>
        </w:rPr>
        <w:t>242063</w:t>
      </w:r>
    </w:p>
    <w:p>
      <w:r>
        <w:t>Opening day!! First one to find me gets free leggings! #lularoe #lularoesarah #lularoeirma… https://t.co/MhEn73qWSN</w:t>
      </w:r>
    </w:p>
    <w:p>
      <w:r>
        <w:rPr>
          <w:b/>
          <w:u w:val="single"/>
        </w:rPr>
        <w:t>242064</w:t>
      </w:r>
    </w:p>
    <w:p>
      <w:r>
        <w:t>$1,800.00</w:t>
        <w:br/>
        <w:t>End Date: Saturday May-6-2017 8:08:07 PDT</w:t>
        <w:br/>
        <w:t>Buy It Now for only: $1,800.00</w:t>
        <w:br/>
        <w:t>Buy It... https://t.co/IcuTNfWy2A</w:t>
      </w:r>
    </w:p>
    <w:p>
      <w:r>
        <w:rPr>
          <w:b/>
          <w:u w:val="single"/>
        </w:rPr>
        <w:t>242065</w:t>
      </w:r>
    </w:p>
    <w:p>
      <w:r>
        <w:t>Open #Health &amp;amp; #Wellbeing Award https://t.co/1LXzFjfIR2 #Ageing #Disability @NHSopensource @NHSchoices  @Odessa_Ageing @KieranJGarland</w:t>
      </w:r>
    </w:p>
    <w:p>
      <w:r>
        <w:rPr>
          <w:b/>
          <w:u w:val="single"/>
        </w:rPr>
        <w:t>242066</w:t>
      </w:r>
    </w:p>
    <w:p>
      <w:r>
        <w:t>[ New Episode ] @StanfordRock's David Larcker discusses the results of a recent study on Board Evaluations: https://t.co/Me4twji1QS #CorpGov https://t.co/yZl5Ge2KXx</w:t>
      </w:r>
    </w:p>
    <w:p>
      <w:r>
        <w:rPr>
          <w:b/>
          <w:u w:val="single"/>
        </w:rPr>
        <w:t>242067</w:t>
      </w:r>
    </w:p>
    <w:p>
      <w:r>
        <w:t>Everything you wanted to know about #Statcast w/@Mike_Petriello on my latest podcast, check it out!  https://t.co/BIlJeKbbOB</w:t>
      </w:r>
    </w:p>
    <w:p>
      <w:r>
        <w:rPr>
          <w:b/>
          <w:u w:val="single"/>
        </w:rPr>
        <w:t>242068</w:t>
      </w:r>
    </w:p>
    <w:p>
      <w:r>
        <w:t>@JeffreeStar I got the bundle! On my computer w/ my bf sleepin' next to me. Kicked him out he was moving too much! #JSCManny</w:t>
      </w:r>
    </w:p>
    <w:p>
      <w:r>
        <w:rPr>
          <w:b/>
          <w:u w:val="single"/>
        </w:rPr>
        <w:t>242069</w:t>
      </w:r>
    </w:p>
    <w:p>
      <w:r>
        <w:t>West Bali amps up ID checking after Lebaran - Coconuts Bali https://t.co/ROnFnUXc1g #jembrana #balitoday</w:t>
      </w:r>
    </w:p>
    <w:p>
      <w:r>
        <w:rPr>
          <w:b/>
          <w:u w:val="single"/>
        </w:rPr>
        <w:t>242070</w:t>
      </w:r>
    </w:p>
    <w:p>
      <w:r>
        <w:t>I liked a @YouTube video https://t.co/7mj5GV7WLi G Herbo &amp;amp; Dave East's 2016 XXL Freshmen Cypher- REACTION</w:t>
      </w:r>
    </w:p>
    <w:p>
      <w:r>
        <w:rPr>
          <w:b/>
          <w:u w:val="single"/>
        </w:rPr>
        <w:t>242071</w:t>
      </w:r>
    </w:p>
    <w:p>
      <w:r>
        <w:t>#Photo #Black &amp;amp; #White Doll Head by milone20017 - https://t.co/vf1MiAEIun https://t.co/ZaQqgbMt2m</w:t>
      </w:r>
    </w:p>
    <w:p>
      <w:r>
        <w:rPr>
          <w:b/>
          <w:u w:val="single"/>
        </w:rPr>
        <w:t>242072</w:t>
      </w:r>
    </w:p>
    <w:p>
      <w:r>
        <w:t>#NewMusic @Gospel_Haven</w:t>
        <w:br/>
        <w:t xml:space="preserve">Check out #BeautifulGirl by @edycradio </w:t>
        <w:br/>
        <w:t>https://t.co/ZvZc0HIg19</w:t>
        <w:br/>
        <w:t xml:space="preserve">#StillGospel  </w:t>
        <w:br/>
        <w:t>#CoC</w:t>
      </w:r>
    </w:p>
    <w:p>
      <w:r>
        <w:rPr>
          <w:b/>
          <w:u w:val="single"/>
        </w:rPr>
        <w:t>242073</w:t>
      </w:r>
    </w:p>
    <w:p>
      <w:r>
        <w:t>@amelialikespie I've thought about going to the @CTStorytelling workshops! #DSMuse17 https://t.co/ad4faKzsS1</w:t>
      </w:r>
    </w:p>
    <w:p>
      <w:r>
        <w:rPr>
          <w:b/>
          <w:u w:val="single"/>
        </w:rPr>
        <w:t>242074</w:t>
      </w:r>
    </w:p>
    <w:p>
      <w:r>
        <w:t xml:space="preserve">Training Coordinator Job Vacancy At Lonadek </w:t>
        <w:br/>
        <w:t>https://t.co/jdBlyDDoul</w:t>
        <w:br/>
        <w:t>Lonadek, https://t.co/0d51PKKDdM</w:t>
      </w:r>
    </w:p>
    <w:p>
      <w:r>
        <w:rPr>
          <w:b/>
          <w:u w:val="single"/>
        </w:rPr>
        <w:t>242075</w:t>
      </w:r>
    </w:p>
    <w:p>
      <w:r>
        <w:t>PA Core standards aim to help students comprehend new concepts &amp;amp; teachers face questions. @AlleghenyIU3 #IUSpotlight https://t.co/VMIDoArR04</w:t>
      </w:r>
    </w:p>
    <w:p>
      <w:r>
        <w:rPr>
          <w:b/>
          <w:u w:val="single"/>
        </w:rPr>
        <w:t>242076</w:t>
      </w:r>
    </w:p>
    <w:p>
      <w:r>
        <w:t>AI researchers are training systems to master complex fantasy worlds in the name of science https://t.co/qaa3fFhQ8s https://t.co/iEaCawuyOv</w:t>
      </w:r>
    </w:p>
    <w:p>
      <w:r>
        <w:rPr>
          <w:b/>
          <w:u w:val="single"/>
        </w:rPr>
        <w:t>242077</w:t>
      </w:r>
    </w:p>
    <w:p>
      <w:r>
        <w:t>Tell Democrats: Hold the line against Republican government shutdown threats https://t.co/h8iHhtkquJ | cc @@SenateDems @HouseDemocrats #p2</w:t>
      </w:r>
    </w:p>
    <w:p>
      <w:r>
        <w:rPr>
          <w:b/>
          <w:u w:val="single"/>
        </w:rPr>
        <w:t>242078</w:t>
      </w:r>
    </w:p>
    <w:p>
      <w:r>
        <w:t>How to Host the Perfect At-Home #WineTasting by @vicki_denig https://t.co/oXIVADKKEd https://t.co/FhkY2V68oN</w:t>
      </w:r>
    </w:p>
    <w:p>
      <w:r>
        <w:rPr>
          <w:b/>
          <w:u w:val="single"/>
        </w:rPr>
        <w:t>242079</w:t>
      </w:r>
    </w:p>
    <w:p>
      <w:r>
        <w:t>Chester police tweet about three times a week about how they're speed gunning lache lane. Must really care about safety (£££)</w:t>
      </w:r>
    </w:p>
    <w:p>
      <w:r>
        <w:rPr>
          <w:b/>
          <w:u w:val="single"/>
        </w:rPr>
        <w:t>242080</w:t>
      </w:r>
    </w:p>
    <w:p>
      <w:r>
        <w:t>107ＩＦ ＹＯＵ ＷＡＮＴ ＦＯＬＬＯＷＥＲＳ ➡️#MGWV ➡️#RETWEET ➡️#FOLLOWTRICK ➡️#TEAMFOLLOWBACK ➡️April 07, 2017 at 11:00PM</w:t>
      </w:r>
    </w:p>
    <w:p>
      <w:r>
        <w:rPr>
          <w:b/>
          <w:u w:val="single"/>
        </w:rPr>
        <w:t>242081</w:t>
      </w:r>
    </w:p>
    <w:p>
      <w:r>
        <w:t>Jim Nantz, merchant of memories, on mission to cure Alzheimer's https://t.co/8TNrJN4otY https://t.co/iAPtnTbJG2</w:t>
      </w:r>
    </w:p>
    <w:p>
      <w:r>
        <w:rPr>
          <w:b/>
          <w:u w:val="single"/>
        </w:rPr>
        <w:t>242082</w:t>
      </w:r>
    </w:p>
    <w:p>
      <w:r>
        <w:t>Drop by and say Hi at our brand new shop in Westville Central - ANGLER FISHING GEAR, home of Angler Apparel &amp;amp; Gifts. https://t.co/9fljVYGD48</w:t>
      </w:r>
    </w:p>
    <w:p>
      <w:r>
        <w:rPr>
          <w:b/>
          <w:u w:val="single"/>
        </w:rPr>
        <w:t>242083</w:t>
      </w:r>
    </w:p>
    <w:p>
      <w:r>
        <w:t>3. Pep's Lions: 10 English who would be perfectly suited to Pep Guardiola's system - https://t.co/N7xMJofEyT https://t.co/b5PMchrpUr</w:t>
      </w:r>
    </w:p>
    <w:p>
      <w:r>
        <w:rPr>
          <w:b/>
          <w:u w:val="single"/>
        </w:rPr>
        <w:t>242084</w:t>
      </w:r>
    </w:p>
    <w:p>
      <w:r>
        <w:t>Social activities may be on the calendar today, but you aren't... More for Virgo https://t.co/MAMOhdAcsd</w:t>
      </w:r>
    </w:p>
    <w:p>
      <w:r>
        <w:rPr>
          <w:b/>
          <w:u w:val="single"/>
        </w:rPr>
        <w:t>242085</w:t>
      </w:r>
    </w:p>
    <w:p>
      <w:r>
        <w:t>@WSJ -&amp;gt; Note that government is in the middle of all the models employed by the countries who do better than the US. https://t.co/eOkZcKJyNi</w:t>
      </w:r>
    </w:p>
    <w:p>
      <w:r>
        <w:rPr>
          <w:b/>
          <w:u w:val="single"/>
        </w:rPr>
        <w:t>242086</w:t>
      </w:r>
    </w:p>
    <w:p>
      <w:r>
        <w:t>@ScottieMaples his name is Bruce Lee we teased him 30yrs in field responded 2 the worst call a domestic violence &amp;amp; he was shot fatal a hero</w:t>
      </w:r>
    </w:p>
    <w:p>
      <w:r>
        <w:rPr>
          <w:b/>
          <w:u w:val="single"/>
        </w:rPr>
        <w:t>242087</w:t>
      </w:r>
    </w:p>
    <w:p>
      <w:r>
        <w:t>The Data Science track of the Master SID welcomes international students! courses taught in English.Spread the word! https://t.co/D9I5qRNaC3</w:t>
      </w:r>
    </w:p>
    <w:p>
      <w:r>
        <w:rPr>
          <w:b/>
          <w:u w:val="single"/>
        </w:rPr>
        <w:t>242088</w:t>
      </w:r>
    </w:p>
    <w:p>
      <w:r>
        <w:t>He always tell me get on my grown women shit and say fuck them other bitches and now it stuck with me idc about the next bitch</w:t>
      </w:r>
    </w:p>
    <w:p>
      <w:r>
        <w:rPr>
          <w:b/>
          <w:u w:val="single"/>
        </w:rPr>
        <w:t>242089</w:t>
      </w:r>
    </w:p>
    <w:p>
      <w:r>
        <w:t>TFW you play ranked, your internet dies and you get banned for it LMAO @RocketLeague https://t.co/qaaVzGib23</w:t>
      </w:r>
    </w:p>
    <w:p>
      <w:r>
        <w:rPr>
          <w:b/>
          <w:u w:val="single"/>
        </w:rPr>
        <w:t>242090</w:t>
      </w:r>
    </w:p>
    <w:p>
      <w:r>
        <w:t>@selfienomenal asks "why does @LaurenJauregui don't followback Asian fans like @hiatous? it's so sad :(" #OuijaMovie Own it Now https://t.co/VojTFs9VfD</w:t>
      </w:r>
    </w:p>
    <w:p>
      <w:r>
        <w:rPr>
          <w:b/>
          <w:u w:val="single"/>
        </w:rPr>
        <w:t>242091</w:t>
      </w:r>
    </w:p>
    <w:p>
      <w:r>
        <w:t>@selfienomenal asks "why does @LaurenJauregui don't followback Asian fans like @hiatous? it's so sad :(" #OuijaMovie Own it Now https://t.co/VojTFs9VfD</w:t>
      </w:r>
    </w:p>
    <w:p>
      <w:r>
        <w:rPr>
          <w:b/>
          <w:u w:val="single"/>
        </w:rPr>
        <w:t>242092</w:t>
      </w:r>
    </w:p>
    <w:p>
      <w:r>
        <w:t>#dragrace @rupaul @LogoTV @WOWPresents can somebody on this fucking planet tell me where I can listen to the new " CATEGORY IS" runway song🙄</w:t>
      </w:r>
    </w:p>
    <w:p>
      <w:r>
        <w:rPr>
          <w:b/>
          <w:u w:val="single"/>
        </w:rPr>
        <w:t>242093</w:t>
      </w:r>
    </w:p>
    <w:p>
      <w:r>
        <w:t>Our city recognizes @AmeriCorps, @SeniorCorps, &amp;amp; others for the value volunteers provide to make our city a better place. #Mayor4Service https://t.co/ZLRihsEZa3</w:t>
      </w:r>
    </w:p>
    <w:p>
      <w:r>
        <w:rPr>
          <w:b/>
          <w:u w:val="single"/>
        </w:rPr>
        <w:t>242094</w:t>
      </w:r>
    </w:p>
    <w:p>
      <w:r>
        <w:t>@courtneyciaban Don't feel bad the other day I was stuck at target for a hour cause I locked my keys in the car still in the ignition🙄</w:t>
      </w:r>
    </w:p>
    <w:p>
      <w:r>
        <w:rPr>
          <w:b/>
          <w:u w:val="single"/>
        </w:rPr>
        <w:t>242095</w:t>
      </w:r>
    </w:p>
    <w:p>
      <w:r>
        <w:t>There's Actually a Good Reason Today Is National Beer Day #NationalBeerDay #NationalBeerDay https://t.co/sjbESKfpoQ #nationalbeerday</w:t>
      </w:r>
    </w:p>
    <w:p>
      <w:r>
        <w:rPr>
          <w:b/>
          <w:u w:val="single"/>
        </w:rPr>
        <w:t>242096</w:t>
      </w:r>
    </w:p>
    <w:p>
      <w:r>
        <w:t>Floor scores for the Bucks!</w:t>
        <w:br/>
        <w:t>Melton: 15.050!!! 👏🏼</w:t>
        <w:br/>
        <w:t>Dastrup: 14.450</w:t>
        <w:br/>
        <w:t>Martin: 14.200</w:t>
        <w:br/>
        <w:t>Bonanno: 13.750</w:t>
        <w:br/>
        <w:t>Delbridge: 13.600</w:t>
      </w:r>
    </w:p>
    <w:p>
      <w:r>
        <w:rPr>
          <w:b/>
          <w:u w:val="single"/>
        </w:rPr>
        <w:t>242097</w:t>
      </w:r>
    </w:p>
    <w:p>
      <w:r>
        <w:t>I've listened to parents lament over children they lost due to a lack of basic medicines, food, and shelter.</w:t>
      </w:r>
    </w:p>
    <w:p>
      <w:r>
        <w:rPr>
          <w:b/>
          <w:u w:val="single"/>
        </w:rPr>
        <w:t>242098</w:t>
      </w:r>
    </w:p>
    <w:p>
      <w:r>
        <w:t>Carter Page -- A Former Trump Adviser Met With A Russian Spy.</w:t>
        <w:br/>
        <w:br/>
        <w:t>#hardball #inners #maddow #lastword</w:t>
        <w:br/>
        <w:br/>
        <w:t>https://t.co/9N1CuY9HdJ</w:t>
      </w:r>
    </w:p>
    <w:p>
      <w:r>
        <w:rPr>
          <w:b/>
          <w:u w:val="single"/>
        </w:rPr>
        <w:t>242099</w:t>
      </w:r>
    </w:p>
    <w:p>
      <w:r>
        <w:t>When telling someone you work in a analytical and physical chemistry lab people are shocked #BlackWomenAtWork</w:t>
      </w:r>
    </w:p>
    <w:p>
      <w:r>
        <w:rPr>
          <w:b/>
          <w:u w:val="single"/>
        </w:rPr>
        <w:t>242100</w:t>
      </w:r>
    </w:p>
    <w:p>
      <w:r>
        <w:t>@Mack_Gretzky They have smart ass agressive guards.  This what they do.  They really get in sink with the big gets the ball.. he's a great passer.</w:t>
      </w:r>
    </w:p>
    <w:p>
      <w:r>
        <w:rPr>
          <w:b/>
          <w:u w:val="single"/>
        </w:rPr>
        <w:t>242101</w:t>
      </w:r>
    </w:p>
    <w:p>
      <w:r>
        <w:t>I ain't never asked for shit everything I have came from the risks ai had to take or Hard work.. Save that fuckery you  call a struggle</w:t>
      </w:r>
    </w:p>
    <w:p>
      <w:r>
        <w:rPr>
          <w:b/>
          <w:u w:val="single"/>
        </w:rPr>
        <w:t>242102</w:t>
      </w:r>
    </w:p>
    <w:p>
      <w:r>
        <w:t>Mere fact you made that shows how close we are to uncovering critical mass of collusion from Trump camp. These two? Not an issue. Get real. https://t.co/s4SAMt6b0t</w:t>
      </w:r>
    </w:p>
    <w:p>
      <w:r>
        <w:rPr>
          <w:b/>
          <w:u w:val="single"/>
        </w:rPr>
        <w:t>242103</w:t>
      </w:r>
    </w:p>
    <w:p>
      <w:r>
        <w:t>Amusing to watch the #LyingLiarsLie about incompetence while being so unaware at how incompetent they themselves are #maddow #resist</w:t>
      </w:r>
    </w:p>
    <w:p>
      <w:r>
        <w:rPr>
          <w:b/>
          <w:u w:val="single"/>
        </w:rPr>
        <w:t>242104</w:t>
      </w:r>
    </w:p>
    <w:p>
      <w:r>
        <w:t>@BBCWorld pictures are everywhere. It became the norm around there, just like waking up to a rainy day. She might have even given the orders</w:t>
      </w:r>
    </w:p>
    <w:p>
      <w:r>
        <w:rPr>
          <w:b/>
          <w:u w:val="single"/>
        </w:rPr>
        <w:t>242105</w:t>
      </w:r>
    </w:p>
    <w:p>
      <w:r>
        <w:t>Analysts Expect Aegean Marine Petroleum Network Inc. (ANW) to Post $0.36 EPS https://t.co/oNeAoh3Mlq</w:t>
      </w:r>
    </w:p>
    <w:p>
      <w:r>
        <w:rPr>
          <w:b/>
          <w:u w:val="single"/>
        </w:rPr>
        <w:t>242106</w:t>
      </w:r>
    </w:p>
    <w:p>
      <w:r>
        <w:t>Get your @Super6 predictions in for today...</w:t>
        <w:br/>
        <w:br/>
        <w:t>KO at 3pm!</w:t>
        <w:br/>
        <w:br/>
        <w:t>Login/Register 👉  https://t.co/FuRjmibpCI https://t.co/rYFWmXJDVu</w:t>
      </w:r>
    </w:p>
    <w:p>
      <w:r>
        <w:rPr>
          <w:b/>
          <w:u w:val="single"/>
        </w:rPr>
        <w:t>242107</w:t>
      </w:r>
    </w:p>
    <w:p>
      <w:r>
        <w:t>fabulous polka-dot tulle maxi dress inspired by Brittany-Snows 2013 Much Music Video Music Awards https://t.co/rHO9a2O7YV</w:t>
      </w:r>
    </w:p>
    <w:p>
      <w:r>
        <w:rPr>
          <w:b/>
          <w:u w:val="single"/>
        </w:rPr>
        <w:t>242108</w:t>
      </w:r>
    </w:p>
    <w:p>
      <w:r>
        <w:t>To Sir, with Love by E.R. Braithwaite Paperback Book (English) https://t.co/CTR1hj5Ugm https://t.co/iRYtG4axdp</w:t>
      </w:r>
    </w:p>
    <w:p>
      <w:r>
        <w:rPr>
          <w:b/>
          <w:u w:val="single"/>
        </w:rPr>
        <w:t>242109</w:t>
      </w:r>
    </w:p>
    <w:p>
      <w:r>
        <w:t>#Sooners @TheKylerMurray talks football and also baseball; crazy schedule BB-Austin, FB-Norman, BB-Austin. https://t.co/vvwjRkkkav https://t.co/zwyH147VKY</w:t>
      </w:r>
    </w:p>
    <w:p>
      <w:r>
        <w:rPr>
          <w:b/>
          <w:u w:val="single"/>
        </w:rPr>
        <w:t>242110</w:t>
      </w:r>
    </w:p>
    <w:p>
      <w:r>
        <w:t>Creative possibilities are blossoming all around you today. Bu... More for Virgo https://t.co/byTkfANCfJ</w:t>
      </w:r>
    </w:p>
    <w:p>
      <w:r>
        <w:rPr>
          <w:b/>
          <w:u w:val="single"/>
        </w:rPr>
        <w:t>242111</w:t>
      </w:r>
    </w:p>
    <w:p>
      <w:r>
        <w:t>&amp;lt;The Cheating Saga: My Wife's Friend ñ Aisha Part 2 - Fuck me with that big cock, I want it insde me https://t.co/gLO8qRAB5z</w:t>
      </w:r>
    </w:p>
    <w:p>
      <w:r>
        <w:rPr>
          <w:b/>
          <w:u w:val="single"/>
        </w:rPr>
        <w:t>242112</w:t>
      </w:r>
    </w:p>
    <w:p>
      <w:r>
        <w:t>Online used car marketplace #Carvana seeks to raise $100M in IPO. Read more: https://t.co/1w3Dg5WlRg</w:t>
      </w:r>
    </w:p>
    <w:p>
      <w:r>
        <w:rPr>
          <w:b/>
          <w:u w:val="single"/>
        </w:rPr>
        <w:t>242113</w:t>
      </w:r>
    </w:p>
    <w:p>
      <w:r>
        <w:t>Trump just took his 14 Vacation in 10 Weeks at his US Golf Courses ! The cost to the Tax Payers is $44 million dollars so far! Ridiculous !</w:t>
      </w:r>
    </w:p>
    <w:p>
      <w:r>
        <w:rPr>
          <w:b/>
          <w:u w:val="single"/>
        </w:rPr>
        <w:t>242114</w:t>
      </w:r>
    </w:p>
    <w:p>
      <w:r>
        <w:t>Oh, Nicole! With your twirliness and flattering A-line silhouette. 😍😍 One of my favorites for… https://t.co/HjCzzTEBsc</w:t>
      </w:r>
    </w:p>
    <w:p>
      <w:r>
        <w:rPr>
          <w:b/>
          <w:u w:val="single"/>
        </w:rPr>
        <w:t>242115</w:t>
      </w:r>
    </w:p>
    <w:p>
      <w:r>
        <w:t>Former National Security Adviser Michael Flynn "has a story to tell" https://t.co/BRiMJrqM2v https://t.co/GvBcwEsujW</w:t>
      </w:r>
    </w:p>
    <w:p>
      <w:r>
        <w:rPr>
          <w:b/>
          <w:u w:val="single"/>
        </w:rPr>
        <w:t>242116</w:t>
      </w:r>
    </w:p>
    <w:p>
      <w:r>
        <w:t>With Alex Kopco at Target Center during my last birthday-time visit to Minneapolis ... https://t.co/Qc98OXbVaZ</w:t>
      </w:r>
    </w:p>
    <w:p>
      <w:r>
        <w:rPr>
          <w:b/>
          <w:u w:val="single"/>
        </w:rPr>
        <w:t>242117</w:t>
      </w:r>
    </w:p>
    <w:p>
      <w:r>
        <w:t>@BrettRichey You amnesty Perkins and admit it was a wrong move. Had one more year on rookie deal, but had RFA rights which guarantees at least year 5.</w:t>
      </w:r>
    </w:p>
    <w:p>
      <w:r>
        <w:rPr>
          <w:b/>
          <w:u w:val="single"/>
        </w:rPr>
        <w:t>242118</w:t>
      </w:r>
    </w:p>
    <w:p>
      <w:r>
        <w:t>Reach more Readers!</w:t>
        <w:br/>
        <w:t>🎉 New #bookpromo mega-deals from @TweetYourBooks 🎉</w:t>
        <w:br/>
        <w:t>#bookmarketing #pubtip #bookboost</w:t>
        <w:br/>
        <w:t>➡ https://t.co/096mfe60mj https://t.co/GZEJrFHPLn</w:t>
      </w:r>
    </w:p>
    <w:p>
      <w:r>
        <w:rPr>
          <w:b/>
          <w:u w:val="single"/>
        </w:rPr>
        <w:t>242119</w:t>
      </w:r>
    </w:p>
    <w:p>
      <w:r>
        <w:t>@AmazingPhil @danisnotonfire .....I'm leaving twitter.... But if either of you manage to tweet me a bday shout out...it'll b nice... Goodbye</w:t>
      </w:r>
    </w:p>
    <w:p>
      <w:r>
        <w:rPr>
          <w:b/>
          <w:u w:val="single"/>
        </w:rPr>
        <w:t>242120</w:t>
      </w:r>
    </w:p>
    <w:p>
      <w:r>
        <w:t xml:space="preserve">#NowPlaying No Money [1oNi] - Galantis Vs Planet Funk. (&amp;gt;*_*)&amp;gt; </w:t>
        <w:br/>
        <w:t>Tune in at https://t.co/vZf55mwl8q</w:t>
        <w:br/>
        <w:t>#itsjustradio #radio</w:t>
      </w:r>
    </w:p>
    <w:p>
      <w:r>
        <w:rPr>
          <w:b/>
          <w:u w:val="single"/>
        </w:rPr>
        <w:t>242121</w:t>
      </w:r>
    </w:p>
    <w:p>
      <w:r>
        <w:t>@DeBrosClothing Bugzy OPM - Fuck Boy [Music Video] @BugzyOPM | Link UP TV https://t.co/PhPox2NfRJ via @YouTube</w:t>
      </w:r>
    </w:p>
    <w:p>
      <w:r>
        <w:rPr>
          <w:b/>
          <w:u w:val="single"/>
        </w:rPr>
        <w:t>242122</w:t>
      </w:r>
    </w:p>
    <w:p>
      <w:r>
        <w:t>What is the meaning of this?!?!  Look who had a sudden color scheme change.</w:t>
        <w:br/>
        <w:br/>
        <w:t>#Encantadia2016 #DMR #Tease https://t.co/PeDWrFh5PJ</w:t>
      </w:r>
    </w:p>
    <w:p>
      <w:r>
        <w:rPr>
          <w:b/>
          <w:u w:val="single"/>
        </w:rPr>
        <w:t>242123</w:t>
      </w:r>
    </w:p>
    <w:p>
      <w:r>
        <w:t>well comparing to my country's politics pfft the condition sucks istg too much two faces &amp;amp; media plays to the point idk who's honest/not</w:t>
      </w:r>
    </w:p>
    <w:p>
      <w:r>
        <w:rPr>
          <w:b/>
          <w:u w:val="single"/>
        </w:rPr>
        <w:t>242124</w:t>
      </w:r>
    </w:p>
    <w:p>
      <w:r>
        <w:t>Sometimes the best cure for a restless mind is a quiet night i... More for Pisces https://t.co/C3Gw4rFjrz</w:t>
      </w:r>
    </w:p>
    <w:p>
      <w:r>
        <w:rPr>
          <w:b/>
          <w:u w:val="single"/>
        </w:rPr>
        <w:t>242125</w:t>
      </w:r>
    </w:p>
    <w:p>
      <w:r>
        <w:t>11yr old British boy of African descent is the country's youngest ever orchestra conductor https://t.co/Xt1fboX56F #gist #news https://t.co/52WTll3mMW</w:t>
      </w:r>
    </w:p>
    <w:p>
      <w:r>
        <w:rPr>
          <w:b/>
          <w:u w:val="single"/>
        </w:rPr>
        <w:t>242126</w:t>
      </w:r>
    </w:p>
    <w:p>
      <w:r>
        <w:t>#GzEnter10ment: [{{{https://t.co/eXZz9STBmw}}}] Verify your new email address https://t.co/tcO9TYTL3q</w:t>
      </w:r>
    </w:p>
    <w:p>
      <w:r>
        <w:rPr>
          <w:b/>
          <w:u w:val="single"/>
        </w:rPr>
        <w:t>242127</w:t>
      </w:r>
    </w:p>
    <w:p>
      <w:r>
        <w:t>I'm basically going on a tourist trip ahahahah this is golden</w:t>
        <w:br/>
        <w:br/>
        <w:t>Thank you based academia</w:t>
        <w:br/>
        <w:br/>
        <w:t>You're shit but sometimes you're not so shit</w:t>
      </w:r>
    </w:p>
    <w:p>
      <w:r>
        <w:rPr>
          <w:b/>
          <w:u w:val="single"/>
        </w:rPr>
        <w:t>242128</w:t>
      </w:r>
    </w:p>
    <w:p>
      <w:r>
        <w:t>Self closeting is a very very  different thing from being contractually closeted. https://t.co/ukGHvgxVq2</w:t>
      </w:r>
    </w:p>
    <w:p>
      <w:r>
        <w:rPr>
          <w:b/>
          <w:u w:val="single"/>
        </w:rPr>
        <w:t>242129</w:t>
      </w:r>
    </w:p>
    <w:p>
      <w:r>
        <w:t xml:space="preserve">Cheaper Microsoft mixed reality headsets are on the way </w:t>
        <w:br/>
        <w:br/>
        <w:t>Microsoft’s brand of mixed reality is coming to cheap PC… https://t.co/rATyeO8bhW</w:t>
      </w:r>
    </w:p>
    <w:p>
      <w:r>
        <w:rPr>
          <w:b/>
          <w:u w:val="single"/>
        </w:rPr>
        <w:t>242130</w:t>
      </w:r>
    </w:p>
    <w:p>
      <w:r>
        <w:t>Democratic women senators are on the floor to talk about why #Gorsuch is wrong for Americans. Watch us live: https://t.co/dAT7pScq4N.</w:t>
      </w:r>
    </w:p>
    <w:p>
      <w:r>
        <w:rPr>
          <w:b/>
          <w:u w:val="single"/>
        </w:rPr>
        <w:t>242131</w:t>
      </w:r>
    </w:p>
    <w:p>
      <w:r>
        <w:t>W-139 FINAL FANTASY LIGHTNING Cosplay  Wig pink rose 21 11/16in heat resistant https://t.co/EWo69232lT https://t.co/orDvHfLv96</w:t>
      </w:r>
    </w:p>
    <w:p>
      <w:r>
        <w:rPr>
          <w:b/>
          <w:u w:val="single"/>
        </w:rPr>
        <w:t>242132</w:t>
      </w:r>
    </w:p>
    <w:p>
      <w:r>
        <w:t>How does one even quantify what 'good looking' is? It's subjective. Not to mention a totally worthless point of view and/or discussion.</w:t>
      </w:r>
    </w:p>
    <w:p>
      <w:r>
        <w:rPr>
          <w:b/>
          <w:u w:val="single"/>
        </w:rPr>
        <w:t>242133</w:t>
      </w:r>
    </w:p>
    <w:p>
      <w:r>
        <w:t>You can always rely on us to provide you with the quality and professionalism you deserve! #everyshingletime #reliantroofing https://t.co/Dmx4Fsn4Id</w:t>
      </w:r>
    </w:p>
    <w:p>
      <w:r>
        <w:rPr>
          <w:b/>
          <w:u w:val="single"/>
        </w:rPr>
        <w:t>242134</w:t>
      </w:r>
    </w:p>
    <w:p>
      <w:r>
        <w:t>@T3AM_DISTURB3D But the other team will be aware of said vehicle so should use tank/plane heck even a plucky devil on foot to try to take it out....I do</w:t>
      </w:r>
    </w:p>
    <w:p>
      <w:r>
        <w:rPr>
          <w:b/>
          <w:u w:val="single"/>
        </w:rPr>
        <w:t>242135</w:t>
      </w:r>
    </w:p>
    <w:p>
      <w:r>
        <w:t>@alfrdjsph His expectations backfires crucial times ..</w:t>
        <w:br/>
        <w:t>Finger crossed though ..</w:t>
        <w:br/>
        <w:t>@ToiletTheFilm Will Be Special &amp;amp; Do Wonders</w:t>
      </w:r>
    </w:p>
    <w:p>
      <w:r>
        <w:rPr>
          <w:b/>
          <w:u w:val="single"/>
        </w:rPr>
        <w:t>242136</w:t>
      </w:r>
    </w:p>
    <w:p>
      <w:r>
        <w:t xml:space="preserve">So Jesus got totured and died for you and yall STILL handing over your problems to him to  fix? </w:t>
        <w:br/>
        <w:br/>
        <w:t>Jesus like, I... https://t.co/0GlcD53SFM</w:t>
      </w:r>
    </w:p>
    <w:p>
      <w:r>
        <w:rPr>
          <w:b/>
          <w:u w:val="single"/>
        </w:rPr>
        <w:t>242137</w:t>
      </w:r>
    </w:p>
    <w:p>
      <w:r>
        <w:t>@VidCon @hankgreen @johngreen Are there any #VidConEU nerdfighters who want to be represented in The Road to Nerdfighteria project? https://t.co/MlEOVfFqzL</w:t>
      </w:r>
    </w:p>
    <w:p>
      <w:r>
        <w:rPr>
          <w:b/>
          <w:u w:val="single"/>
        </w:rPr>
        <w:t>242138</w:t>
      </w:r>
    </w:p>
    <w:p>
      <w:r>
        <w:t>@realDonaldTrump Until you put the needs of the people Before the  greed of the corporations you will fail. As before, so again. Failure.</w:t>
      </w:r>
    </w:p>
    <w:p>
      <w:r>
        <w:rPr>
          <w:b/>
          <w:u w:val="single"/>
        </w:rPr>
        <w:t>242139</w:t>
      </w:r>
    </w:p>
    <w:p>
      <w:r>
        <w:t>OK so this American gal is nuts, but I can appreciate the literal game of chess going on here #TerrorInResonance</w:t>
      </w:r>
    </w:p>
    <w:p>
      <w:r>
        <w:rPr>
          <w:b/>
          <w:u w:val="single"/>
        </w:rPr>
        <w:t>242140</w:t>
      </w:r>
    </w:p>
    <w:p>
      <w:r>
        <w:t>@skvllage solace and relief in it somehow and also it's the first time he and mino sorta give each other a chance</w:t>
      </w:r>
    </w:p>
    <w:p>
      <w:r>
        <w:rPr>
          <w:b/>
          <w:u w:val="single"/>
        </w:rPr>
        <w:t>242141</w:t>
      </w:r>
    </w:p>
    <w:p>
      <w:r>
        <w:t>Meet the Cast of Raven's Home, Disney Channel's That's So Raven Spinoff https://t.co/qzhsjsiXJ5 https://t.co/BHIq9MIpqW</w:t>
      </w:r>
    </w:p>
    <w:p>
      <w:r>
        <w:rPr>
          <w:b/>
          <w:u w:val="single"/>
        </w:rPr>
        <w:t>242142</w:t>
      </w:r>
    </w:p>
    <w:p>
      <w:r>
        <w:t>Pharmalot, Pharmalittle: Failure to renew user fees could mean 3000 FDA layoffs - STAT https://t.co/AUzfaicUT4</w:t>
      </w:r>
    </w:p>
    <w:p>
      <w:r>
        <w:rPr>
          <w:b/>
          <w:u w:val="single"/>
        </w:rPr>
        <w:t>242143</w:t>
      </w:r>
    </w:p>
    <w:p>
      <w:r>
        <w:t>Inner City Pastoral</w:t>
        <w:br/>
        <w:t>Ministry Lunch</w:t>
        <w:br/>
        <w:t>Once again I ask for the generosity and support of the</w:t>
        <w:br/>
        <w:t>congregation of Mill... https://t.co/bGayWASnVi</w:t>
      </w:r>
    </w:p>
    <w:p>
      <w:r>
        <w:rPr>
          <w:b/>
          <w:u w:val="single"/>
        </w:rPr>
        <w:t>242144</w:t>
      </w:r>
    </w:p>
    <w:p>
      <w:r>
        <w:t>@asathornell @markstevo72 @Sophs_C The majority are fully aware what PJ thinks of Leeds united. Let's get behind this great opportunity for promotion and stop talking about 💩🎩</w:t>
      </w:r>
    </w:p>
    <w:p>
      <w:r>
        <w:rPr>
          <w:b/>
          <w:u w:val="single"/>
        </w:rPr>
        <w:t>242145</w:t>
      </w:r>
    </w:p>
    <w:p>
      <w:r>
        <w:t>2000 Racing Champions 1:24 Diecast Nascar Collection Break #26 Todd Bodine https://t.co/cQWoyyXUMv https://t.co/PAfRehH3oH</w:t>
      </w:r>
    </w:p>
    <w:p>
      <w:r>
        <w:rPr>
          <w:b/>
          <w:u w:val="single"/>
        </w:rPr>
        <w:t>242146</w:t>
      </w:r>
    </w:p>
    <w:p>
      <w:r>
        <w:t xml:space="preserve">@PortalLJBR @radiodisney YEAH WE KNOW ALL ABOUT YOU UHHHHHH WE KNOW WE KNOW WE KNOW </w:t>
        <w:br/>
        <w:br/>
        <w:t>FAROFA ON BANG</w:t>
        <w:br/>
        <w:t>#FifthHarmony #YouKnowYouLoveThem @radiodisney</w:t>
      </w:r>
    </w:p>
    <w:p>
      <w:r>
        <w:rPr>
          <w:b/>
          <w:u w:val="single"/>
        </w:rPr>
        <w:t>242147</w:t>
      </w:r>
    </w:p>
    <w:p>
      <w:r>
        <w:t>Appaz using reflections is a gr8 way to check out girls Altho they usually get creeped out wen I put the old antique mirror in front of them</w:t>
      </w:r>
    </w:p>
    <w:p>
      <w:r>
        <w:rPr>
          <w:b/>
          <w:u w:val="single"/>
        </w:rPr>
        <w:t>242148</w:t>
      </w:r>
    </w:p>
    <w:p>
      <w:r>
        <w:t xml:space="preserve">@PatsKarvelas always a hell of a risk to start a questions with "Miranda Devine has written a column"... </w:t>
        <w:br/>
        <w:br/>
        <w:t>#karvelas</w:t>
      </w:r>
    </w:p>
    <w:p>
      <w:r>
        <w:rPr>
          <w:b/>
          <w:u w:val="single"/>
        </w:rPr>
        <w:t>242149</w:t>
      </w:r>
    </w:p>
    <w:p>
      <w:r>
        <w:t>Climate change could increase severe turbulence by 149 percent, study says - CNBC https://t.co/gof4P3mZQb</w:t>
      </w:r>
    </w:p>
    <w:p>
      <w:r>
        <w:rPr>
          <w:b/>
          <w:u w:val="single"/>
        </w:rPr>
        <w:t>242150</w:t>
      </w:r>
    </w:p>
    <w:p>
      <w:r>
        <w:t>i'm riding the motions out , but your words hurt more than when you broke my heart. i hope you're happy now.</w:t>
      </w:r>
    </w:p>
    <w:p>
      <w:r>
        <w:rPr>
          <w:b/>
          <w:u w:val="single"/>
        </w:rPr>
        <w:t>242151</w:t>
      </w:r>
    </w:p>
    <w:p>
      <w:r>
        <w:t>@ChristinaClift7 @Prime_Politics_ You'd be paying secret service at the white house too. Just a heads up. They get paid to work.</w:t>
      </w:r>
    </w:p>
    <w:p>
      <w:r>
        <w:rPr>
          <w:b/>
          <w:u w:val="single"/>
        </w:rPr>
        <w:t>242152</w:t>
      </w:r>
    </w:p>
    <w:p>
      <w:r>
        <w:t xml:space="preserve">Happy for u meng love u both @mainedcm @aldenrichards02  #ALDUBKSApril9and12  </w:t>
        <w:br/>
        <w:t>#MEGATeamMaineSOLDOUT</w:t>
      </w:r>
    </w:p>
    <w:p>
      <w:r>
        <w:rPr>
          <w:b/>
          <w:u w:val="single"/>
        </w:rPr>
        <w:t>242153</w:t>
      </w:r>
    </w:p>
    <w:p>
      <w:r>
        <w:t>#7: Shark Sniping 2017: Shark Sniping 2017 by Tapinator Buy new: $0.99 (Visit the Hot New… https://t.co/orVVPPkpXs #Games #Android</w:t>
      </w:r>
    </w:p>
    <w:p>
      <w:r>
        <w:rPr>
          <w:b/>
          <w:u w:val="single"/>
        </w:rPr>
        <w:t>242154</w:t>
      </w:r>
    </w:p>
    <w:p>
      <w:r>
        <w:t>@gsonderby @burnlittlelight We are absolutely treated as if we are women. Our bodies are absolutely treated as public property. :S</w:t>
      </w:r>
    </w:p>
    <w:p>
      <w:r>
        <w:rPr>
          <w:b/>
          <w:u w:val="single"/>
        </w:rPr>
        <w:t>242155</w:t>
      </w:r>
    </w:p>
    <w:p>
      <w:r>
        <w:t>The latest The Winning Woman Daily! https://t.co/RtnF2v9GwQ Thanks to @BGPublic @OorPolly @Atropo1974 #economics #news</w:t>
      </w:r>
    </w:p>
    <w:p>
      <w:r>
        <w:rPr>
          <w:b/>
          <w:u w:val="single"/>
        </w:rPr>
        <w:t>242156</w:t>
      </w:r>
    </w:p>
    <w:p>
      <w:r>
        <w:t>Beauty, like surprises do come in small packages. Take time out - a few moments each day to observe the beautiful finer things in life.</w:t>
        <w:br/>
        <w:br/>
        <w:t>Ma…</w:t>
      </w:r>
    </w:p>
    <w:p>
      <w:r>
        <w:rPr>
          <w:b/>
          <w:u w:val="single"/>
        </w:rPr>
        <w:t>242157</w:t>
      </w:r>
    </w:p>
    <w:p>
      <w:r>
        <w:t>Cool Draw images -  https://t.co/KXRW0rLh3W few nice draw images I found:</w:t>
        <w:br/>
        <w:t>Drawing</w:t>
        <w:br/>
        <w:br/>
        <w:t>Image by Antoniowill87</w:t>
        <w:br/>
        <w:t>my ... https://t.co/Co6Qqp1Amu</w:t>
      </w:r>
    </w:p>
    <w:p>
      <w:r>
        <w:rPr>
          <w:b/>
          <w:u w:val="single"/>
        </w:rPr>
        <w:t>242158</w:t>
      </w:r>
    </w:p>
    <w:p>
      <w:r>
        <w:t>This Fool is Sick on @CrimMinds_CBS and that's saying something for this Show where Pyschos are the Norm &amp;amp; not the Exception #CrazyIsDaNorm</w:t>
      </w:r>
    </w:p>
    <w:p>
      <w:r>
        <w:rPr>
          <w:b/>
          <w:u w:val="single"/>
        </w:rPr>
        <w:t>242159</w:t>
      </w:r>
    </w:p>
    <w:p>
      <w:r>
        <w:t>Lines Area these is one big garbage graveyard. No prpr water distribution, choked &amp;amp; boiling gutters, no playground.</w:t>
      </w:r>
    </w:p>
    <w:p>
      <w:r>
        <w:rPr>
          <w:b/>
          <w:u w:val="single"/>
        </w:rPr>
        <w:t>242160</w:t>
      </w:r>
    </w:p>
    <w:p>
      <w:r>
        <w:t>Special Offer Brand New Mini Clubman just £194.82+VAT pm https://t.co/MjKYVxEk41 https://t.co/RbBAqJutAt</w:t>
      </w:r>
    </w:p>
    <w:p>
      <w:r>
        <w:rPr>
          <w:b/>
          <w:u w:val="single"/>
        </w:rPr>
        <w:t>242161</w:t>
      </w:r>
    </w:p>
    <w:p>
      <w:r>
        <w:t>didn't bought the Subaru Legacy B4 Twin Turbo when it was offered for 1.9mil, now its worth 3.3 million, I'm such an idiot</w:t>
      </w:r>
    </w:p>
    <w:p>
      <w:r>
        <w:rPr>
          <w:b/>
          <w:u w:val="single"/>
        </w:rPr>
        <w:t>242162</w:t>
      </w:r>
    </w:p>
    <w:p>
      <w:r>
        <w:t>CHECK THIS OUT GUYS! THIS A ONE AND A MILLION LIFETIME, START MAKING MONEY NOW WITH MONEYLINE 100%</w:t>
        <w:br/>
        <w:t>https://t.co/73wGEZNjbT</w:t>
      </w:r>
    </w:p>
    <w:p>
      <w:r>
        <w:rPr>
          <w:b/>
          <w:u w:val="single"/>
        </w:rPr>
        <w:t>242163</w:t>
      </w:r>
    </w:p>
    <w:p>
      <w:r>
        <w:t xml:space="preserve">[Video] UFC 210: Anthony Johnson (@Anthony_Rumble) Media Day Interview | MMA Mad </w:t>
        <w:br/>
        <w:br/>
        <w:t>https://t.co/9viHERqPpW</w:t>
        <w:br/>
        <w:br/>
        <w:t>#UFC210 https://t.co/ZMeIj5XjMn</w:t>
      </w:r>
    </w:p>
    <w:p>
      <w:r>
        <w:rPr>
          <w:b/>
          <w:u w:val="single"/>
        </w:rPr>
        <w:t>242164</w:t>
      </w:r>
    </w:p>
    <w:p>
      <w:r>
        <w:t>Pink and white chevron lip balm holder keyring fob, gifts for  by unionmeg  https://t.co/GOOmToBq81 via @Etsyy #Etsychaching</w:t>
      </w:r>
    </w:p>
    <w:p>
      <w:r>
        <w:rPr>
          <w:b/>
          <w:u w:val="single"/>
        </w:rPr>
        <w:t>242165</w:t>
      </w:r>
    </w:p>
    <w:p>
      <w:r>
        <w:t>Although you're a natural when it comes to keeping busy, somet... More for Gemini https://t.co/6iH5WH2sa1</w:t>
      </w:r>
    </w:p>
    <w:p>
      <w:r>
        <w:rPr>
          <w:b/>
          <w:u w:val="single"/>
        </w:rPr>
        <w:t>242166</w:t>
      </w:r>
    </w:p>
    <w:p>
      <w:r>
        <w:t>Canadians! Enter to win $100 in #Schneiders Free Product Coupons from #Listen2Lena! #ItsTradition https://t.co/d3u2o76ryA</w:t>
      </w:r>
    </w:p>
    <w:p>
      <w:r>
        <w:rPr>
          <w:b/>
          <w:u w:val="single"/>
        </w:rPr>
        <w:t>242167</w:t>
      </w:r>
    </w:p>
    <w:p>
      <w:r>
        <w:t>Running is excellent exercise and a great hobby! Where is your favorite local place to get a run in? https://t.co/EHfmHbHFTc</w:t>
      </w:r>
    </w:p>
    <w:p>
      <w:r>
        <w:rPr>
          <w:b/>
          <w:u w:val="single"/>
        </w:rPr>
        <w:t>242168</w:t>
      </w:r>
    </w:p>
    <w:p>
      <w:r>
        <w:t>🤝Can I ask you to consider transfer buying/spending with me?</w:t>
        <w:br/>
        <w:t>Transfer buying is simply changing where you... https://t.co/f2PYbY9brD</w:t>
      </w:r>
    </w:p>
    <w:p>
      <w:r>
        <w:rPr>
          <w:b/>
          <w:u w:val="single"/>
        </w:rPr>
        <w:t>242169</w:t>
      </w:r>
    </w:p>
    <w:p>
      <w:r>
        <w:t>@BBCJamesCook @CharlieBruce01 @Lionatrest @Amo0719 Unbalanced! Biased! Where are the accusations that you're pro-green?</w:t>
      </w:r>
    </w:p>
    <w:p>
      <w:r>
        <w:rPr>
          <w:b/>
          <w:u w:val="single"/>
        </w:rPr>
        <w:t>242170</w:t>
      </w:r>
    </w:p>
    <w:p>
      <w:r>
        <w:t>me panicking over due dates and then panicking over lack of time and then panicking because i'm panicking https://t.co/BHEayX1YR5</w:t>
      </w:r>
    </w:p>
    <w:p>
      <w:r>
        <w:rPr>
          <w:b/>
          <w:u w:val="single"/>
        </w:rPr>
        <w:t>242171</w:t>
      </w:r>
    </w:p>
    <w:p>
      <w:r>
        <w:t>Intel Compute Stick CS125 Computer with Intel Atom x5 Processor and Wi... #home #chef https://t.co/ubNRFvjPL3 https://t.co/9Kdmt7EUF7</w:t>
      </w:r>
    </w:p>
    <w:p>
      <w:r>
        <w:rPr>
          <w:b/>
          <w:u w:val="single"/>
        </w:rPr>
        <w:t>242172</w:t>
      </w:r>
    </w:p>
    <w:p>
      <w:r>
        <w:t>We have an awesome team to work with @Te_Papa to get exhibits up, nama 1 ko @migotoeria82. Didn't… https://t.co/UWOJQu6DlZ #museum #TePapa</w:t>
      </w:r>
    </w:p>
    <w:p>
      <w:r>
        <w:rPr>
          <w:b/>
          <w:u w:val="single"/>
        </w:rPr>
        <w:t>242173</w:t>
      </w:r>
    </w:p>
    <w:p>
      <w:r>
        <w:t>Raptors losing last night is so disappointing, especially considering both Boston and Washington lost. If we don't win 50 it'll be real bad.</w:t>
      </w:r>
    </w:p>
    <w:p>
      <w:r>
        <w:rPr>
          <w:b/>
          <w:u w:val="single"/>
        </w:rPr>
        <w:t>242174</w:t>
      </w:r>
    </w:p>
    <w:p>
      <w:r>
        <w:t>@ao_peanut @chelseahandler @aubra_marie Made you should remind 45 about that as well!!!! #promisebreaker</w:t>
      </w:r>
    </w:p>
    <w:p>
      <w:r>
        <w:rPr>
          <w:b/>
          <w:u w:val="single"/>
        </w:rPr>
        <w:t>242175</w:t>
      </w:r>
    </w:p>
    <w:p>
      <w:r>
        <w:t>83143 soldiers</w:t>
        <w:br/>
        <w:t>had given their lives to save humanity! https://t.co/lvPrQEIi2U https://t.co/OwzXcbHVqn</w:t>
      </w:r>
    </w:p>
    <w:p>
      <w:r>
        <w:rPr>
          <w:b/>
          <w:u w:val="single"/>
        </w:rPr>
        <w:t>242176</w:t>
      </w:r>
    </w:p>
    <w:p>
      <w:r>
        <w:t>Fraud: Former Nigerian Naval Chief Ordered To Forfeits N.18 Trillion Loot To Federal Government https://t.co/iPyDXvIOCX https://t.co/UPGcQVATmX</w:t>
      </w:r>
    </w:p>
    <w:p>
      <w:r>
        <w:rPr>
          <w:b/>
          <w:u w:val="single"/>
        </w:rPr>
        <w:t>242177</w:t>
      </w:r>
    </w:p>
    <w:p>
      <w:r>
        <w:t>Lovely leaf textures and rusty red colours on Sharon's wheel thrown bowl @silkyshapes… https://t.co/U23ErCcDDu</w:t>
      </w:r>
    </w:p>
    <w:p>
      <w:r>
        <w:rPr>
          <w:b/>
          <w:u w:val="single"/>
        </w:rPr>
        <w:t>242178</w:t>
      </w:r>
    </w:p>
    <w:p>
      <w:r>
        <w:t xml:space="preserve">Can't wait to release this Chelsea Boot in Summer 2017. Designed in Las Vegas. </w:t>
        <w:br/>
        <w:t>https://t.co/rg0HPGFPmE</w:t>
        <w:br/>
        <w:t>#wiwt #styleoftheday #sartorialm https://t.co/WMbp9NgTYx</w:t>
      </w:r>
    </w:p>
    <w:p>
      <w:r>
        <w:rPr>
          <w:b/>
          <w:u w:val="single"/>
        </w:rPr>
        <w:t>242179</w:t>
      </w:r>
    </w:p>
    <w:p>
      <w:r>
        <w:t>@Hazel_Rue @Triciahandley heart failure nurses at WX recording #SNOMED term for Left ventricular systolic dysfunction for follow up</w:t>
      </w:r>
    </w:p>
    <w:p>
      <w:r>
        <w:rPr>
          <w:b/>
          <w:u w:val="single"/>
        </w:rPr>
        <w:t>242180</w:t>
      </w:r>
    </w:p>
    <w:p>
      <w:r>
        <w:t>Pleased to say we will be playing #YNOTFESTIVAL this year on a stage amongst many friends and great bands. Its gonna be absolutely mint x https://t.co/FCIOyv2jJg</w:t>
      </w:r>
    </w:p>
    <w:p>
      <w:r>
        <w:rPr>
          <w:b/>
          <w:u w:val="single"/>
        </w:rPr>
        <w:t>242181</w:t>
      </w:r>
    </w:p>
    <w:p>
      <w:r>
        <w:t>Let’s meet in Pittsburgh on April 11 -  In preparation for Disrupt New York and our upcoming TC Sessions series... https://t.co/Yh1jk6exID</w:t>
      </w:r>
    </w:p>
    <w:p>
      <w:r>
        <w:rPr>
          <w:b/>
          <w:u w:val="single"/>
        </w:rPr>
        <w:t>242182</w:t>
      </w:r>
    </w:p>
    <w:p>
      <w:r>
        <w:t>@scott_cafc @CarolineFeraday @piersmorgan @AlexisTrust 1) so what if you have more money than me? 2) are you in the EDL as I was talking about the guy in the photo, 3) Charlton Athletic?</w:t>
      </w:r>
    </w:p>
    <w:p>
      <w:r>
        <w:rPr>
          <w:b/>
          <w:u w:val="single"/>
        </w:rPr>
        <w:t>242183</w:t>
      </w:r>
    </w:p>
    <w:p>
      <w:r>
        <w:t>51 of the prettiest sentences from YA literature - @BuzzFeedBooks: https://t.co/BlRhMm83cq. https://t.co/d8SCDoUzU6</w:t>
      </w:r>
    </w:p>
    <w:p>
      <w:r>
        <w:rPr>
          <w:b/>
          <w:u w:val="single"/>
        </w:rPr>
        <w:t>242184</w:t>
      </w:r>
    </w:p>
    <w:p>
      <w:r>
        <w:t>Tension grips Jammu University after ABVP activists halt sports event over insult to national anthem</w:t>
        <w:br/>
        <w:t>https://t.co/jeP9aPIhLW</w:t>
        <w:br/>
        <w:t>#top #news https://t.co/zbbPEtIhVh</w:t>
      </w:r>
    </w:p>
    <w:p>
      <w:r>
        <w:rPr>
          <w:b/>
          <w:u w:val="single"/>
        </w:rPr>
        <w:t>242185</w:t>
      </w:r>
    </w:p>
    <w:p>
      <w:r>
        <w:t>Columbia MO USA - #Preschool #Teacher - #Job Description Preschool Teaching Staff Needed Teachers and Te... https://t.co/X7xtqXHwm4 #CAREER</w:t>
      </w:r>
    </w:p>
    <w:p>
      <w:r>
        <w:rPr>
          <w:b/>
          <w:u w:val="single"/>
        </w:rPr>
        <w:t>242186</w:t>
      </w:r>
    </w:p>
    <w:p>
      <w:r>
        <w:t>Check out The State Theatre: https://t.co/rDPySeAiqH - RT @3WZRadio Did you get your tickets to Rock the 80's?  Tomorrow night is Rock th...</w:t>
      </w:r>
    </w:p>
    <w:p>
      <w:r>
        <w:rPr>
          <w:b/>
          <w:u w:val="single"/>
        </w:rPr>
        <w:t>242187</w:t>
      </w:r>
    </w:p>
    <w:p>
      <w:r>
        <w:t>why is my 7 year old sister calling me &amp;amp; why do i have a contact for her https://t.co/J31wUSat1Z</w:t>
      </w:r>
    </w:p>
    <w:p>
      <w:r>
        <w:rPr>
          <w:b/>
          <w:u w:val="single"/>
        </w:rPr>
        <w:t>242188</w:t>
      </w:r>
    </w:p>
    <w:p>
      <w:r>
        <w:t>Don't forget to come and speak to us about membership and upgrading at CIPD North East Spring Conference @CIPD_NE @DurhamCricket #cpd https://t.co/0e3AV3lvPD</w:t>
      </w:r>
    </w:p>
    <w:p>
      <w:r>
        <w:rPr>
          <w:b/>
          <w:u w:val="single"/>
        </w:rPr>
        <w:t>242189</w:t>
      </w:r>
    </w:p>
    <w:p>
      <w:r>
        <w:t>@stilinski79 #Mission Saved - Remember that your actions reflect not only what you do, but what you believe. #ChooseHappiness</w:t>
      </w:r>
    </w:p>
    <w:p>
      <w:r>
        <w:rPr>
          <w:b/>
          <w:u w:val="single"/>
        </w:rPr>
        <w:t>242190</w:t>
      </w:r>
    </w:p>
    <w:p>
      <w:r>
        <w:t>I think I'm witnessing Kwashe about to get catfished....let's wait and see what happens https://t.co/ed2hgVEIUE</w:t>
      </w:r>
    </w:p>
    <w:p>
      <w:r>
        <w:rPr>
          <w:b/>
          <w:u w:val="single"/>
        </w:rPr>
        <w:t>242191</w:t>
      </w:r>
    </w:p>
    <w:p>
      <w:r>
        <w:t>global recession with the collapse of government revenues after the fall in the oil price. Corruption needs to be checked.” 355. Mr</w:t>
      </w:r>
    </w:p>
    <w:p>
      <w:r>
        <w:rPr>
          <w:b/>
          <w:u w:val="single"/>
        </w:rPr>
        <w:t>242192</w:t>
      </w:r>
    </w:p>
    <w:p>
      <w:r>
        <w:t>Bitches on this app so confused they dont know its possible to like more than one thing https://t.co/ANjbiinBfy</w:t>
      </w:r>
    </w:p>
    <w:p>
      <w:r>
        <w:rPr>
          <w:b/>
          <w:u w:val="single"/>
        </w:rPr>
        <w:t>242193</w:t>
      </w:r>
    </w:p>
    <w:p>
      <w:r>
        <w:t>😂 this registration form says "5k chipped time race - $30, Sleep in For The Cure - $35" who doesn't want to run a 5k?? #RunSquad #RunPGH 🏃🏻💖</w:t>
      </w:r>
    </w:p>
    <w:p>
      <w:r>
        <w:rPr>
          <w:b/>
          <w:u w:val="single"/>
        </w:rPr>
        <w:t>242194</w:t>
      </w:r>
    </w:p>
    <w:p>
      <w:r>
        <w:t>If I were a self-appointed pastor with no oversight or accountability, I'd want my people to believe protest was wrong too. https://t.co/cS8AgEKX9v</w:t>
      </w:r>
    </w:p>
    <w:p>
      <w:r>
        <w:rPr>
          <w:b/>
          <w:u w:val="single"/>
        </w:rPr>
        <w:t>242195</w:t>
      </w:r>
    </w:p>
    <w:p>
      <w:r>
        <w:t>Making games more diverse means listening to both sides of the table</w:t>
        <w:br/>
        <w:t>https://t.co/qofOfwOCB4 https://t.co/MhG2LfV3iG</w:t>
      </w:r>
    </w:p>
    <w:p>
      <w:r>
        <w:rPr>
          <w:b/>
          <w:u w:val="single"/>
        </w:rPr>
        <w:t>242196</w:t>
      </w:r>
    </w:p>
    <w:p>
      <w:r>
        <w:t>Raheel Sharif's appointment to Saudi-led military alliance a state decision, says DG ISPR https://t.co/J2Khtxgqs1</w:t>
      </w:r>
    </w:p>
    <w:p>
      <w:r>
        <w:rPr>
          <w:b/>
          <w:u w:val="single"/>
        </w:rPr>
        <w:t>242197</w:t>
      </w:r>
    </w:p>
    <w:p>
      <w:r>
        <w:t>@RuPaulsDragRace @RuPaul @VH1 Kimora Blac has some scary ass tattoo. #NowILookLikeAFool @LisaKudrow #TheComeback</w:t>
      </w:r>
    </w:p>
    <w:p>
      <w:r>
        <w:rPr>
          <w:b/>
          <w:u w:val="single"/>
        </w:rPr>
        <w:t>242198</w:t>
      </w:r>
    </w:p>
    <w:p>
      <w:r>
        <w:t xml:space="preserve">Instantly recognizable. Always covetable. </w:t>
        <w:br/>
        <w:t>Shop our collections of handbags. Get free shipping on the latest... https://t.co/8gEFHC80KR</w:t>
      </w:r>
    </w:p>
    <w:p>
      <w:r>
        <w:rPr>
          <w:b/>
          <w:u w:val="single"/>
        </w:rPr>
        <w:t>242199</w:t>
      </w:r>
    </w:p>
    <w:p>
      <w:r>
        <w:t>Weekend 🔪🔪🔪 KARAMBIT DAMASCUS STEEL 🔪🔪🔪 giveaway with @skinupgg right now! 🔥🔥 Check ➡ https://t.co/F06sNULMOn</w:t>
      </w:r>
    </w:p>
    <w:p>
      <w:r>
        <w:rPr>
          <w:b/>
          <w:u w:val="single"/>
        </w:rPr>
        <w:t>242200</w:t>
      </w:r>
    </w:p>
    <w:p>
      <w:r>
        <w:t>Troy ave really went on breakfast club an said he finna start being a snitch smh the world we live in naw</w:t>
      </w:r>
    </w:p>
    <w:p>
      <w:r>
        <w:rPr>
          <w:b/>
          <w:u w:val="single"/>
        </w:rPr>
        <w:t>242201</w:t>
      </w:r>
    </w:p>
    <w:p>
      <w:r>
        <w:t>... but you ask a guy yo go hiking with you just so you can have him carry your bags and pay all the expenses.</w:t>
      </w:r>
    </w:p>
    <w:p>
      <w:r>
        <w:rPr>
          <w:b/>
          <w:u w:val="single"/>
        </w:rPr>
        <w:t>242202</w:t>
      </w:r>
    </w:p>
    <w:p>
      <w:r>
        <w:t>Get your #GidiFest2017 tickets from any of the following platforms</w:t>
        <w:br/>
        <w:t>@Dealdey @NairaBox and NetShop now https://t.co/7vp43OYKUN</w:t>
      </w:r>
    </w:p>
    <w:p>
      <w:r>
        <w:rPr>
          <w:b/>
          <w:u w:val="single"/>
        </w:rPr>
        <w:t>242203</w:t>
      </w:r>
    </w:p>
    <w:p>
      <w:r>
        <w:t>New Dunce track coming later today probably...</w:t>
        <w:br/>
        <w:t xml:space="preserve">Vibey </w:t>
        <w:br/>
        <w:t>Dance</w:t>
        <w:br/>
        <w:t xml:space="preserve">RIP Slurms McKenzie </w:t>
        <w:br/>
        <w:br/>
        <w:t>https://t.co/Ys2xZPNO7w</w:t>
      </w:r>
    </w:p>
    <w:p>
      <w:r>
        <w:rPr>
          <w:b/>
          <w:u w:val="single"/>
        </w:rPr>
        <w:t>242204</w:t>
      </w:r>
    </w:p>
    <w:p>
      <w:r>
        <w:t>2017-04-05 13:09:47.780995 Here's to the crazy ones. The misfits. The rebels. The troublemakers. 100 round peg... https://t.co/R5Gd2NaiDy</w:t>
      </w:r>
    </w:p>
    <w:p>
      <w:r>
        <w:rPr>
          <w:b/>
          <w:u w:val="single"/>
        </w:rPr>
        <w:t>242205</w:t>
      </w:r>
    </w:p>
    <w:p>
      <w:r>
        <w:t>It is Techno Sound? Isn't it? not?: @kakicchysmusic: https://t.co/gmMcbspxjg #amazon #music #Prime #プライム</w:t>
      </w:r>
    </w:p>
    <w:p>
      <w:r>
        <w:rPr>
          <w:b/>
          <w:u w:val="single"/>
        </w:rPr>
        <w:t>242206</w:t>
      </w:r>
    </w:p>
    <w:p>
      <w:r>
        <w:t>weather people:</w:t>
        <w:br/>
        <w:br/>
        <w:t>"It'll be 70 tomorrow"</w:t>
        <w:br/>
        <w:br/>
        <w:t>Tomorrow: "Oh, we meant tomorrow!"</w:t>
        <w:br/>
        <w:br/>
        <w:t>The next day: "Jk, we meant TOMORROW!"</w:t>
        <w:br/>
        <w:br/>
        <w:t>The next, next day, etc</w:t>
      </w:r>
    </w:p>
    <w:p>
      <w:r>
        <w:rPr>
          <w:b/>
          <w:u w:val="single"/>
        </w:rPr>
        <w:t>242207</w:t>
      </w:r>
    </w:p>
    <w:p>
      <w:r>
        <w:t>#NowPlaying #onair #90s</w:t>
        <w:br/>
        <w:t>Actuellement sur https://t.co/RCHiwxpAm6 :  Live -  Run to the Water</w:t>
        <w:br/>
        <w:br/>
        <w:t>Smells Like 90's Spirit</w:t>
      </w:r>
    </w:p>
    <w:p>
      <w:r>
        <w:rPr>
          <w:b/>
          <w:u w:val="single"/>
        </w:rPr>
        <w:t>242208</w:t>
      </w:r>
    </w:p>
    <w:p>
      <w:r>
        <w:t>The whole big deal about Lance's lay up just shoes you how soft nba players are who cares this much about shit like that.</w:t>
      </w:r>
    </w:p>
    <w:p>
      <w:r>
        <w:rPr>
          <w:b/>
          <w:u w:val="single"/>
        </w:rPr>
        <w:t>242209</w:t>
      </w:r>
    </w:p>
    <w:p>
      <w:r>
        <w:t>A lack of clear boundaries only leads to more confusion now. M... More for Leo https://t.co/ZQxZwdoFrB</w:t>
      </w:r>
    </w:p>
    <w:p>
      <w:r>
        <w:rPr>
          <w:b/>
          <w:u w:val="single"/>
        </w:rPr>
        <w:t>242210</w:t>
      </w:r>
    </w:p>
    <w:p>
      <w:r>
        <w:t>Two bottles enter, only one can come out a winner. Will it be @REVABLEND1 or @blenderbottle? https://t.co/ULE5ZvJnfc https://t.co/0dmlVK0uW8</w:t>
      </w:r>
    </w:p>
    <w:p>
      <w:r>
        <w:rPr>
          <w:b/>
          <w:u w:val="single"/>
        </w:rPr>
        <w:t>242211</w:t>
      </w:r>
    </w:p>
    <w:p>
      <w:r>
        <w:t>@janetemily10 than others. When the victim finally punches the playground bully on nose, though wrong, somehow we sympathise.</w:t>
      </w:r>
    </w:p>
    <w:p>
      <w:r>
        <w:rPr>
          <w:b/>
          <w:u w:val="single"/>
        </w:rPr>
        <w:t>242212</w:t>
      </w:r>
    </w:p>
    <w:p>
      <w:r>
        <w:t>@mcicero10 @SamSacks @tamaraleighllc Russian troops are housed with Syrian forces. You really want to go down that path?</w:t>
      </w:r>
    </w:p>
    <w:p>
      <w:r>
        <w:rPr>
          <w:b/>
          <w:u w:val="single"/>
        </w:rPr>
        <w:t>242213</w:t>
      </w:r>
    </w:p>
    <w:p>
      <w:r>
        <w:t>@GoodDayKenR has 5 Travel Spots for the Single Man in today's #ManlyMinute on @GoodDaySac https://t.co/o70ESMOD6b https://t.co/qLlxQma5D4</w:t>
      </w:r>
    </w:p>
    <w:p>
      <w:r>
        <w:rPr>
          <w:b/>
          <w:u w:val="single"/>
        </w:rPr>
        <w:t>242214</w:t>
      </w:r>
    </w:p>
    <w:p>
      <w:r>
        <w:t>Creating a tight agenda for the day is only one piece of the p... More for Pisces https://t.co/zSF9ZIeOd6</w:t>
      </w:r>
    </w:p>
    <w:p>
      <w:r>
        <w:rPr>
          <w:b/>
          <w:u w:val="single"/>
        </w:rPr>
        <w:t>242215</w:t>
      </w:r>
    </w:p>
    <w:p>
      <w:r>
        <w:t>Chief Corp Affairs Officer, Manuel Kohnstamm, on how the telecoms industry can thrive under light-touch regulation https://t.co/fBNIPD9ozD</w:t>
      </w:r>
    </w:p>
    <w:p>
      <w:r>
        <w:rPr>
          <w:b/>
          <w:u w:val="single"/>
        </w:rPr>
        <w:t>242216</w:t>
      </w:r>
    </w:p>
    <w:p>
      <w:r>
        <w:t>Found a Transponder Snail!</w:t>
        <w:br/>
        <w:t>A whale of an encounter! "We'll meet here again!"</w:t>
        <w:br/>
        <w:t>https://t.co/JKqruCua6I #TreCru https://t.co/QRcJkRu8H9</w:t>
      </w:r>
    </w:p>
    <w:p>
      <w:r>
        <w:rPr>
          <w:b/>
          <w:u w:val="single"/>
        </w:rPr>
        <w:t>242217</w:t>
      </w:r>
    </w:p>
    <w:p>
      <w:r>
        <w:t>I'm in the running to win a Primary Arms Upgrade Kit thanks to @GunWinner #GunGiveaways https://t.co/dTVjtLTYIJ</w:t>
      </w:r>
    </w:p>
    <w:p>
      <w:r>
        <w:rPr>
          <w:b/>
          <w:u w:val="single"/>
        </w:rPr>
        <w:t>242218</w:t>
      </w:r>
    </w:p>
    <w:p>
      <w:r>
        <w:t>Easy Press Release Writer</w:t>
        <w:br/>
        <w:t>https://t.co/wIdWsibbrE</w:t>
        <w:br/>
        <w:t>Why pay someone to write you a perfectly formatted press release when you cando it</w:t>
      </w:r>
    </w:p>
    <w:p>
      <w:r>
        <w:rPr>
          <w:b/>
          <w:u w:val="single"/>
        </w:rPr>
        <w:t>242219</w:t>
      </w:r>
    </w:p>
    <w:p>
      <w:r>
        <w:t>Swear nothing good comes out of a doctors mouth, even the good things sound bad. Like no wonder people hate going to you...</w:t>
      </w:r>
    </w:p>
    <w:p>
      <w:r>
        <w:rPr>
          <w:b/>
          <w:u w:val="single"/>
        </w:rPr>
        <w:t>242220</w:t>
      </w:r>
    </w:p>
    <w:p>
      <w:r>
        <w:t>I'm going to Ales tonight for the sole purpose of finding money on the ground that drunk ppl dropped. Thats what you call "college broke"</w:t>
      </w:r>
    </w:p>
    <w:p>
      <w:r>
        <w:rPr>
          <w:b/>
          <w:u w:val="single"/>
        </w:rPr>
        <w:t>242221</w:t>
      </w:r>
    </w:p>
    <w:p>
      <w:r>
        <w:t>The Biafra Post: BIAFRA: NOW THAT THE ELDERS, WOMEN, MEN AND YOUTHS OF BIAFRA ARE STANDING WITH NANMDI KANU, WHO... https://t.co/zDsv8j5RFv</w:t>
      </w:r>
    </w:p>
    <w:p>
      <w:r>
        <w:rPr>
          <w:b/>
          <w:u w:val="single"/>
        </w:rPr>
        <w:t>242222</w:t>
      </w:r>
    </w:p>
    <w:p>
      <w:r>
        <w:t>“A beautiful feeling, when someone tells you “I wish I knew you earlier”.” - (via nizariat) https://t.co/TRM4TnPi1H</w:t>
      </w:r>
    </w:p>
    <w:p>
      <w:r>
        <w:rPr>
          <w:b/>
          <w:u w:val="single"/>
        </w:rPr>
        <w:t>242223</w:t>
      </w:r>
    </w:p>
    <w:p>
      <w:r>
        <w:t>You want to get a good price when you #sell your home &amp;amp; the first way to ensure you do is enlisting my team to help!https://t.co/gdohu11ody https://t.co/OTh4rFBj40</w:t>
      </w:r>
    </w:p>
    <w:p>
      <w:r>
        <w:rPr>
          <w:b/>
          <w:u w:val="single"/>
        </w:rPr>
        <w:t>242224</w:t>
      </w:r>
    </w:p>
    <w:p>
      <w:r>
        <w:t>Front Page! DecadeZ - Hoochie Coochie:   @DecadeZ aka #LilDeca is back with his new single for the function… https://t.co/0vcAWbTyYA</w:t>
      </w:r>
    </w:p>
    <w:p>
      <w:r>
        <w:rPr>
          <w:b/>
          <w:u w:val="single"/>
        </w:rPr>
        <w:t>242225</w:t>
      </w:r>
    </w:p>
    <w:p>
      <w:r>
        <w:t>@darren_bousman #abatoir just watched on Netflix. Well worth the wait. #AmericanMurderSong performance w/meet and greet in LV awesome.</w:t>
      </w:r>
    </w:p>
    <w:p>
      <w:r>
        <w:rPr>
          <w:b/>
          <w:u w:val="single"/>
        </w:rPr>
        <w:t>242226</w:t>
      </w:r>
    </w:p>
    <w:p>
      <w:r>
        <w:t>@nasreennssr @BuzzFeed no one said you can´t, but many women not in cities in muslim countries can´t do that, it´s a sad fact, they all wear hijab can´t show much</w:t>
      </w:r>
    </w:p>
    <w:p>
      <w:r>
        <w:rPr>
          <w:b/>
          <w:u w:val="single"/>
        </w:rPr>
        <w:t>242227</w:t>
      </w:r>
    </w:p>
    <w:p>
      <w:r>
        <w:t>Classic Ivy League joke:</w:t>
        <w:br/>
        <w:t>Visitor in Harvard Square:  "Excuse me, where's the library at?"</w:t>
        <w:br/>
        <w:t>Harvard student:  "S... https://t.co/JdtxrCzSSW</w:t>
      </w:r>
    </w:p>
    <w:p>
      <w:r>
        <w:rPr>
          <w:b/>
          <w:u w:val="single"/>
        </w:rPr>
        <w:t>242228</w:t>
      </w:r>
    </w:p>
    <w:p>
      <w:r>
        <w:t>How To Make Money From Home For Free - BEST METHOD To Make $2.000 Per Day! https://t.co/uRGntEwEEI via @YouTube</w:t>
      </w:r>
    </w:p>
    <w:p>
      <w:r>
        <w:rPr>
          <w:b/>
          <w:u w:val="single"/>
        </w:rPr>
        <w:t>242229</w:t>
      </w:r>
    </w:p>
    <w:p>
      <w:r>
        <w:t>Cheers to @TwoBrothersBeer! Thanks for hosting our team! Special thanks to Two Brothers Director of Sales, Kevin Pearson. https://t.co/fLKki4S2be</w:t>
      </w:r>
    </w:p>
    <w:p>
      <w:r>
        <w:rPr>
          <w:b/>
          <w:u w:val="single"/>
        </w:rPr>
        <w:t>242230</w:t>
      </w:r>
    </w:p>
    <w:p>
      <w:r>
        <w:t>Not only does this atrium provide more privacy than a backyard, the natural light and 360 outdoor views is amazing! https://t.co/7IZdTXuCzo</w:t>
      </w:r>
    </w:p>
    <w:p>
      <w:r>
        <w:rPr>
          <w:b/>
          <w:u w:val="single"/>
        </w:rPr>
        <w:t>242231</w:t>
      </w:r>
    </w:p>
    <w:p>
      <w:r>
        <w:t>Wow! I just entered for a chance to win "Single Serve Brewing K Cup Coffeemaker" by Aicok. https://t.co/Vb5q4PB4UE #giveaway</w:t>
      </w:r>
    </w:p>
    <w:p>
      <w:r>
        <w:rPr>
          <w:b/>
          <w:u w:val="single"/>
        </w:rPr>
        <w:t>242232</w:t>
      </w:r>
    </w:p>
    <w:p>
      <w:r>
        <w:t>@inequalitymtrs 1 of our team members just sent u an invite on LinkedIn. We'd really appreciate ur help empowering + women &amp;amp; minorities to break into tech.</w:t>
      </w:r>
    </w:p>
    <w:p>
      <w:r>
        <w:rPr>
          <w:b/>
          <w:u w:val="single"/>
        </w:rPr>
        <w:t>242233</w:t>
      </w:r>
    </w:p>
    <w:p>
      <w:r>
        <w:t>In form ⛳️ tipster Faldo +642.22 has added a 100/1 tip for the Masters</w:t>
        <w:br/>
        <w:br/>
        <w:t>8 Places available with @SkyBet &amp;gt;&amp;gt;&amp;gt; https://t.co/UiXv3dBIXF</w:t>
      </w:r>
    </w:p>
    <w:p>
      <w:r>
        <w:rPr>
          <w:b/>
          <w:u w:val="single"/>
        </w:rPr>
        <w:t>242234</w:t>
      </w:r>
    </w:p>
    <w:p>
      <w:r>
        <w:t>@JoshuaEthero "Im just trying to help cause I know how it is." She would sigh and hug him back, shaking her head. "Nah, people fucked me, not liked me."</w:t>
      </w:r>
    </w:p>
    <w:p>
      <w:r>
        <w:rPr>
          <w:b/>
          <w:u w:val="single"/>
        </w:rPr>
        <w:t>242235</w:t>
      </w:r>
    </w:p>
    <w:p>
      <w:r>
        <w:t>Welp bringing the truck back in see what's up maybe they can fix the damn gas tank so much time wasted and the... https://t.co/HboTJVbW5b</w:t>
      </w:r>
    </w:p>
    <w:p>
      <w:r>
        <w:rPr>
          <w:b/>
          <w:u w:val="single"/>
        </w:rPr>
        <w:t>242236</w:t>
      </w:r>
    </w:p>
    <w:p>
      <w:r>
        <w:t>Trust - No Vulgar Scenes In #Dora</w:t>
        <w:br/>
        <w:br/>
        <w:t xml:space="preserve">Even Kids &amp;amp; Women's Enjoying - Clearly Family Oriented Film </w:t>
        <w:br/>
        <w:br/>
        <w:t>@auraacinemas https://t.co/pns7E6uJ7Z</w:t>
      </w:r>
    </w:p>
    <w:p>
      <w:r>
        <w:rPr>
          <w:b/>
          <w:u w:val="single"/>
        </w:rPr>
        <w:t>242237</w:t>
      </w:r>
    </w:p>
    <w:p>
      <w:r>
        <w:t>Cheers to #NationalBeerDay! 🍻 #Oregon #craftbeer wouldn't exist w/o Oregon #farmers! Read about Oregon hop industry: https://t.co/hYuP7ziOG9 https://t.co/5PnMWktUCm</w:t>
      </w:r>
    </w:p>
    <w:p>
      <w:r>
        <w:rPr>
          <w:b/>
          <w:u w:val="single"/>
        </w:rPr>
        <w:t>242238</w:t>
      </w:r>
    </w:p>
    <w:p>
      <w:r>
        <w:t>@EpicSexyCalvin Noiiiice! I will get healthy and going there too - 1 day more to go in Finland!</w:t>
        <w:br/>
        <w:br/>
        <w:t>Nah, I don't like Mei =__= even if she suits me the best</w:t>
      </w:r>
    </w:p>
    <w:p>
      <w:r>
        <w:rPr>
          <w:b/>
          <w:u w:val="single"/>
        </w:rPr>
        <w:t>242239</w:t>
      </w:r>
    </w:p>
    <w:p>
      <w:r>
        <w:t>@bhartijainTOI Is it true that Arvind Kejriwal has paid from State exchequer Sei Ram Jethmalani for his personal defamation case filed by Sri Arun jetley</w:t>
      </w:r>
    </w:p>
    <w:p>
      <w:r>
        <w:rPr>
          <w:b/>
          <w:u w:val="single"/>
        </w:rPr>
        <w:t>242240</w:t>
      </w:r>
    </w:p>
    <w:p>
      <w:r>
        <w:t>@paulrandall @lovegooddigital @thetrainline @steveavery @aexmo hmm, i would prefer a side by side preference test</w:t>
      </w:r>
    </w:p>
    <w:p>
      <w:r>
        <w:rPr>
          <w:b/>
          <w:u w:val="single"/>
        </w:rPr>
        <w:t>242241</w:t>
      </w:r>
    </w:p>
    <w:p>
      <w:r>
        <w:t>For this I bless you most: You give much and know not that you give at all. - Khalil Gibran #give #bless</w:t>
      </w:r>
    </w:p>
    <w:p>
      <w:r>
        <w:rPr>
          <w:b/>
          <w:u w:val="single"/>
        </w:rPr>
        <w:t>242242</w:t>
      </w:r>
    </w:p>
    <w:p>
      <w:r>
        <w:t>Something I've learnt- no matter how loyal of a person you are, someone will always try to be a snake to you</w:t>
      </w:r>
    </w:p>
    <w:p>
      <w:r>
        <w:rPr>
          <w:b/>
          <w:u w:val="single"/>
        </w:rPr>
        <w:t>242243</w:t>
      </w:r>
    </w:p>
    <w:p>
      <w:r>
        <w:t>Resmi Jadi Ayah, Donny Michael : Welcome To The Jungle My Lovely Son https://t.co/bsGghUh0GZ #PojokSatu</w:t>
      </w:r>
    </w:p>
    <w:p>
      <w:r>
        <w:rPr>
          <w:b/>
          <w:u w:val="single"/>
        </w:rPr>
        <w:t>242244</w:t>
      </w:r>
    </w:p>
    <w:p>
      <w:r>
        <w:t>15g of Protein, 20 Vitamins &amp;amp; Minerals - Grab. Go.</w:t>
        <w:br/>
        <w:t>https://t.co/3IN8BSurmW</w:t>
        <w:br/>
        <w:t>#health #wellness #energy #loseweight https://t.co/SF1QQ8DBIe</w:t>
      </w:r>
    </w:p>
    <w:p>
      <w:r>
        <w:rPr>
          <w:b/>
          <w:u w:val="single"/>
        </w:rPr>
        <w:t>242245</w:t>
      </w:r>
    </w:p>
    <w:p>
      <w:r>
        <w:t>-&amp;gt; https://t.co/JCUIGF5yDA &amp;lt;- #schweiz #austria #pornos #xhamster anal invasion https://t.co/kWtcR1WosD</w:t>
      </w:r>
    </w:p>
    <w:p>
      <w:r>
        <w:rPr>
          <w:b/>
          <w:u w:val="single"/>
        </w:rPr>
        <w:t>242246</w:t>
      </w:r>
    </w:p>
    <w:p>
      <w:r>
        <w:t>Huh ... @colbertlateshow exclusively dropped the new @apesmovies trailer? But it dropped online earlier today! That's not an exclusive ...</w:t>
      </w:r>
    </w:p>
    <w:p>
      <w:r>
        <w:rPr>
          <w:b/>
          <w:u w:val="single"/>
        </w:rPr>
        <w:t>242247</w:t>
      </w:r>
    </w:p>
    <w:p>
      <w:r>
        <w:t>you know those people who you barely know and they sit next to you and suddenly start unloading their life story on you</w:t>
        <w:br/>
        <w:t>i just met one</w:t>
      </w:r>
    </w:p>
    <w:p>
      <w:r>
        <w:rPr>
          <w:b/>
          <w:u w:val="single"/>
        </w:rPr>
        <w:t>242248</w:t>
      </w:r>
    </w:p>
    <w:p>
      <w:r>
        <w:t>Twitter sues US government over order to unmask anti-Trump account https://t.co/rFCS86Y5E7 via @telegraphtech</w:t>
      </w:r>
    </w:p>
    <w:p>
      <w:r>
        <w:rPr>
          <w:b/>
          <w:u w:val="single"/>
        </w:rPr>
        <w:t>242249</w:t>
      </w:r>
    </w:p>
    <w:p>
      <w:r>
        <w:t>Let's talk for a minute about how Carolina shouldn't even be playing in this tournament right now due to a decades long ACADEMIC SCANDAL</w:t>
      </w:r>
    </w:p>
    <w:p>
      <w:r>
        <w:rPr>
          <w:b/>
          <w:u w:val="single"/>
        </w:rPr>
        <w:t>242250</w:t>
      </w:r>
    </w:p>
    <w:p>
      <w:r>
        <w:t>How to Succeed in Business Without Even Trying: Win tickets to opening night… https://t.co/choxTwjCrJ via @WAVY_News</w:t>
      </w:r>
    </w:p>
    <w:p>
      <w:r>
        <w:rPr>
          <w:b/>
          <w:u w:val="single"/>
        </w:rPr>
        <w:t>242251</w:t>
      </w:r>
    </w:p>
    <w:p>
      <w:r>
        <w:t>I woke up to see alot of people showing evidence they have voted TBoss over 10x since last night and they want to... https://t.co/JP4VxYr1Xj</w:t>
      </w:r>
    </w:p>
    <w:p>
      <w:r>
        <w:rPr>
          <w:b/>
          <w:u w:val="single"/>
        </w:rPr>
        <w:t>242252</w:t>
      </w:r>
    </w:p>
    <w:p>
      <w:r>
        <w:t>Very happy to have a review of @garyyounge's excellent "Another Day in the Death of America" in Spring @dissent https://t.co/T3L67odj0x</w:t>
      </w:r>
    </w:p>
    <w:p>
      <w:r>
        <w:rPr>
          <w:b/>
          <w:u w:val="single"/>
        </w:rPr>
        <w:t>242253</w:t>
      </w:r>
    </w:p>
    <w:p>
      <w:r>
        <w:t>Sheriff Mark Dannels advises dispatchers how much he appreciates them.</w:t>
        <w:br/>
        <w:br/>
        <w:t>Go Team! https://t.co/eznwjz5CSP</w:t>
      </w:r>
    </w:p>
    <w:p>
      <w:r>
        <w:rPr>
          <w:b/>
          <w:u w:val="single"/>
        </w:rPr>
        <w:t>242254</w:t>
      </w:r>
    </w:p>
    <w:p>
      <w:r>
        <w:t>@KTNNews @Sharon_Momanyi Yes, courts are still not serving the public. They are making rulings not in favour of Wanjiku.</w:t>
      </w:r>
    </w:p>
    <w:p>
      <w:r>
        <w:rPr>
          <w:b/>
          <w:u w:val="single"/>
        </w:rPr>
        <w:t>242255</w:t>
      </w:r>
    </w:p>
    <w:p>
      <w:r>
        <w:t>5 ways Snyder's education budget differs from House, Senate plans #MichEd #Education https://t.co/YiyfI8mTeq https://t.co/AivqxpX1rQ</w:t>
      </w:r>
    </w:p>
    <w:p>
      <w:r>
        <w:rPr>
          <w:b/>
          <w:u w:val="single"/>
        </w:rPr>
        <w:t>242256</w:t>
      </w:r>
    </w:p>
    <w:p>
      <w:r>
        <w:t>The U.K.’s CPI inflation rate rose to 2.3% in February, reaching the highest level since 2013, the ONS noted. https://t.co/U0oAQwJ8fD</w:t>
      </w:r>
    </w:p>
    <w:p>
      <w:r>
        <w:rPr>
          <w:b/>
          <w:u w:val="single"/>
        </w:rPr>
        <w:t>242257</w:t>
      </w:r>
    </w:p>
    <w:p>
      <w:r>
        <w:t>Artist Rem @squeakyrem : https://t.co/Bd28QucNuC</w:t>
        <w:br/>
        <w:br/>
        <w:t>"Oooh mmmf~ I hope you don't blow away from a hard pounding´cutie~" 💜💜💜💜💜 https://t.co/5Cuq1aZhOj</w:t>
      </w:r>
    </w:p>
    <w:p>
      <w:r>
        <w:rPr>
          <w:b/>
          <w:u w:val="single"/>
        </w:rPr>
        <w:t>242258</w:t>
      </w:r>
    </w:p>
    <w:p>
      <w:r>
        <w:t>@claggett_amy @SenSanders I don't know Republicans are fiscally conservative not exactly stupid they know to complete globally we can't allow #braindrain @SenSanders</w:t>
      </w:r>
    </w:p>
    <w:p>
      <w:r>
        <w:rPr>
          <w:b/>
          <w:u w:val="single"/>
        </w:rPr>
        <w:t>242259</w:t>
      </w:r>
    </w:p>
    <w:p>
      <w:r>
        <w:t>I googled 'jimmy from 'scary godmother'' and now everytime i open safari i see this..... https://t.co/ZQdP4uYzBY</w:t>
      </w:r>
    </w:p>
    <w:p>
      <w:r>
        <w:rPr>
          <w:b/>
          <w:u w:val="single"/>
        </w:rPr>
        <w:t>242260</w:t>
      </w:r>
    </w:p>
    <w:p>
      <w:r>
        <w:t>@chrissyteigen okay I'm in nursing school, what's really good? Spare change? https://t.co/ndx7IjTytW</w:t>
      </w:r>
    </w:p>
    <w:p>
      <w:r>
        <w:rPr>
          <w:b/>
          <w:u w:val="single"/>
        </w:rPr>
        <w:t>242261</w:t>
      </w:r>
    </w:p>
    <w:p>
      <w:r>
        <w:t>Jocasta: Knock-knock!</w:t>
        <w:br/>
        <w:t>Amanda: Who's there?</w:t>
        <w:br/>
        <w:t>Jocasta: Werewolf.</w:t>
        <w:br/>
        <w:t>Amanda: Werewolf who?</w:t>
        <w:br/>
        <w:t>Jocasta: Lovable werewolf!</w:t>
      </w:r>
    </w:p>
    <w:p>
      <w:r>
        <w:rPr>
          <w:b/>
          <w:u w:val="single"/>
        </w:rPr>
        <w:t>242262</w:t>
      </w:r>
    </w:p>
    <w:p>
      <w:r>
        <w:t>East Akyem teachers join Citi FM’s #StopGalamseyNow [Photos] |More here: https://t.co/986aWcairj #TheBigIssue https://t.co/dEDq05y870</w:t>
      </w:r>
    </w:p>
    <w:p>
      <w:r>
        <w:rPr>
          <w:b/>
          <w:u w:val="single"/>
        </w:rPr>
        <w:t>242263</w:t>
      </w:r>
    </w:p>
    <w:p>
      <w:r>
        <w:t>66611 started on 08/01/2015 Reached its destination ERS and was 55 Mins Late https://t.co/HlABPPk9eV</w:t>
      </w:r>
    </w:p>
    <w:p>
      <w:r>
        <w:rPr>
          <w:b/>
          <w:u w:val="single"/>
        </w:rPr>
        <w:t>242264</w:t>
      </w:r>
    </w:p>
    <w:p>
      <w:r>
        <w:t>Wind 9.4 mph N. Barometer 1033.2 hPa, Falling slowly. Temperature 14.8 °C. Rain today 0.0 mm. Humidity 54%</w:t>
      </w:r>
    </w:p>
    <w:p>
      <w:r>
        <w:rPr>
          <w:b/>
          <w:u w:val="single"/>
        </w:rPr>
        <w:t>242265</w:t>
      </w:r>
    </w:p>
    <w:p>
      <w:r>
        <w:t>@NorthernLawYT @BP_Ethan Ya know like a loud siren and alarms and a voice like sri saying Tornado alert TORNADO ALERT. Why would they even do that its so weird</w:t>
      </w:r>
    </w:p>
    <w:p>
      <w:r>
        <w:rPr>
          <w:b/>
          <w:u w:val="single"/>
        </w:rPr>
        <w:t>242266</w:t>
      </w:r>
    </w:p>
    <w:p>
      <w:r>
        <w:t>Thu 6th Apr 13:00: The #Weather in #Ipswich is currently Partly cloudy and 13C | Max: 16C Min: 6C - #MyWeather</w:t>
      </w:r>
    </w:p>
    <w:p>
      <w:r>
        <w:rPr>
          <w:b/>
          <w:u w:val="single"/>
        </w:rPr>
        <w:t>242267</w:t>
      </w:r>
    </w:p>
    <w:p>
      <w:r>
        <w:t>Traditional Marketing methods have been used to enhance Digital presence and vice versa. What Say ? #Marketing #DigitalMarketing</w:t>
      </w:r>
    </w:p>
    <w:p>
      <w:r>
        <w:rPr>
          <w:b/>
          <w:u w:val="single"/>
        </w:rPr>
        <w:t>242268</w:t>
      </w:r>
    </w:p>
    <w:p>
      <w:r>
        <w:t>All the news you need today, in one handy podcast. Download it now for your commute home. https://t.co/V92DVkPlqx</w:t>
      </w:r>
    </w:p>
    <w:p>
      <w:r>
        <w:rPr>
          <w:b/>
          <w:u w:val="single"/>
        </w:rPr>
        <w:t>242269</w:t>
      </w:r>
    </w:p>
    <w:p>
      <w:r>
        <w:t>NOWHERE TO HIDE: 5 turbulent&amp;amp;dangerous years in central Iraq as captured by local nurse Nori Sharif</w:t>
        <w:br/>
        <w:br/>
        <w:t>Opens 21 April: https://t.co/ufzrC8oIEe https://t.co/SjkhK4GlRh</w:t>
      </w:r>
    </w:p>
    <w:p>
      <w:r>
        <w:rPr>
          <w:b/>
          <w:u w:val="single"/>
        </w:rPr>
        <w:t>242270</w:t>
      </w:r>
    </w:p>
    <w:p>
      <w:r>
        <w:t>Nominations have officially opened for the 2017 alumni awards. Nominate a deserving alum today: https://t.co/xXBZvLuDOD #CWU #ProudAlum https://t.co/2m8cuXxuHM</w:t>
      </w:r>
    </w:p>
    <w:p>
      <w:r>
        <w:rPr>
          <w:b/>
          <w:u w:val="single"/>
        </w:rPr>
        <w:t>242271</w:t>
      </w:r>
    </w:p>
    <w:p>
      <w:r>
        <w:t>Amazon catches NFL games for a cool $50 million (The 3:59, Ep. 205) - CNET https://t.co/Um1XIUIFxb #Tech https://t.co/r5JE21mT8W</w:t>
      </w:r>
    </w:p>
    <w:p>
      <w:r>
        <w:rPr>
          <w:b/>
          <w:u w:val="single"/>
        </w:rPr>
        <w:t>242272</w:t>
      </w:r>
    </w:p>
    <w:p>
      <w:r>
        <w:t>Welcome to our new Head of Buy In/ Buy Out for our Investment Consulting business, Harry harper! https://t.co/AIE8tLE3mU https://t.co/tx8WsV6uqp</w:t>
      </w:r>
    </w:p>
    <w:p>
      <w:r>
        <w:rPr>
          <w:b/>
          <w:u w:val="single"/>
        </w:rPr>
        <w:t>242273</w:t>
      </w:r>
    </w:p>
    <w:p>
      <w:r>
        <w:t>Costa has his. Hazard should be next and now. and who knows, Azpi, luiz nd kante would follow.</w:t>
        <w:br/>
        <w:t xml:space="preserve">#BannerForHazard </w:t>
        <w:br/>
        <w:t>@Conteholic</w:t>
      </w:r>
    </w:p>
    <w:p>
      <w:r>
        <w:rPr>
          <w:b/>
          <w:u w:val="single"/>
        </w:rPr>
        <w:t>242274</w:t>
      </w:r>
    </w:p>
    <w:p>
      <w:r>
        <w:t>How convenient that National Beer Day falls on a Friday. A sure sign this is going to be a great weekend! #sippinsuds https://t.co/rR7kTSjnS6</w:t>
      </w:r>
    </w:p>
    <w:p>
      <w:r>
        <w:rPr>
          <w:b/>
          <w:u w:val="single"/>
        </w:rPr>
        <w:t>242275</w:t>
      </w:r>
    </w:p>
    <w:p>
      <w:r>
        <w:t>@NickTimiraos If you've got a 30yr fix, fine. But in the UK almost no one has a fix longer than 5yrs. 2yr fixes very common.</w:t>
      </w:r>
    </w:p>
    <w:p>
      <w:r>
        <w:rPr>
          <w:b/>
          <w:u w:val="single"/>
        </w:rPr>
        <w:t>242276</w:t>
      </w:r>
    </w:p>
    <w:p>
      <w:r>
        <w:t>Reasons I want to marry you! #Groom gift. Pic @dearwesleyann See it all: http://www.confettidaydream https://t.co/KFlKydO1EJ</w:t>
      </w:r>
    </w:p>
    <w:p>
      <w:r>
        <w:rPr>
          <w:b/>
          <w:u w:val="single"/>
        </w:rPr>
        <w:t>242277</w:t>
      </w:r>
    </w:p>
    <w:p>
      <w:r>
        <w:t>I so hope to God my future wife doesn't watch wrestling coz I couldn't stage this to save my goddamn life #Wrestlemania</w:t>
      </w:r>
    </w:p>
    <w:p>
      <w:r>
        <w:rPr>
          <w:b/>
          <w:u w:val="single"/>
        </w:rPr>
        <w:t>242278</w:t>
      </w:r>
    </w:p>
    <w:p>
      <w:r>
        <w:t>People in your immediate environment may be the cause of emoti... More for Capricorn https://t.co/T1ME3nCPxn</w:t>
      </w:r>
    </w:p>
    <w:p>
      <w:r>
        <w:rPr>
          <w:b/>
          <w:u w:val="single"/>
        </w:rPr>
        <w:t>242279</w:t>
      </w:r>
    </w:p>
    <w:p>
      <w:r>
        <w:t>3rd BONUS LEVEL:  Take full vitamin supplementation ++ and exercise while over hydrating the day of.</w:t>
      </w:r>
    </w:p>
    <w:p>
      <w:r>
        <w:rPr>
          <w:b/>
          <w:u w:val="single"/>
        </w:rPr>
        <w:t>242280</w:t>
      </w:r>
    </w:p>
    <w:p>
      <w:r>
        <w:t>#daggaAnd it won't be long till we hear a commercial saying</w:t>
        <w:br/>
        <w:br/>
        <w:t xml:space="preserve">Please keep it private </w:t>
        <w:br/>
        <w:t>Not for sale to persons who don't have a home</w:t>
      </w:r>
    </w:p>
    <w:p>
      <w:r>
        <w:rPr>
          <w:b/>
          <w:u w:val="single"/>
        </w:rPr>
        <w:t>242281</w:t>
      </w:r>
    </w:p>
    <w:p>
      <w:r>
        <w:t>Dear President Bannon: In the world of @realDonaldTrump, nepotism trumps... https://t.co/aIqLtyiow6 by #NormanBuffong via @c0nvey</w:t>
      </w:r>
    </w:p>
    <w:p>
      <w:r>
        <w:rPr>
          <w:b/>
          <w:u w:val="single"/>
        </w:rPr>
        <w:t>242282</w:t>
      </w:r>
    </w:p>
    <w:p>
      <w:r>
        <w:t>He also fell out with Jonas,Hanekom,Ngaoko.  Next in line is Aaron,Blade,Cronin. The chief Induna is revolting. https://t.co/1f3s1AgddU</w:t>
      </w:r>
    </w:p>
    <w:p>
      <w:r>
        <w:rPr>
          <w:b/>
          <w:u w:val="single"/>
        </w:rPr>
        <w:t>242283</w:t>
      </w:r>
    </w:p>
    <w:p>
      <w:r>
        <w:t>Passenger jet approaching Heathrow in drone 'near-miss' https://t.co/VyIwekbet4 #London https://t.co/zKsV4xVK9V</w:t>
      </w:r>
    </w:p>
    <w:p>
      <w:r>
        <w:rPr>
          <w:b/>
          <w:u w:val="single"/>
        </w:rPr>
        <w:t>242284</w:t>
      </w:r>
    </w:p>
    <w:p>
      <w:r>
        <w:t>Closed a AUD/CHF at 0.76197 on ZuluTrade. Visit https://t.co/3S9vL6FVHm</w:t>
        <w:br/>
        <w:t>to check on the latest hypothetical performance statistics.</w:t>
      </w:r>
    </w:p>
    <w:p>
      <w:r>
        <w:rPr>
          <w:b/>
          <w:u w:val="single"/>
        </w:rPr>
        <w:t>242285</w:t>
      </w:r>
    </w:p>
    <w:p>
      <w:r>
        <w:t>therealeatwood 250 ❤️s!</w:t>
        <w:br/>
        <w:br/>
        <w:t>Your tweet has been liked by 250 people. https://t.co/uBomtZgdQt</w:t>
        <w:br/>
        <w:br/>
        <w:t>https://t.co/dIP3kmDT5M</w:t>
      </w:r>
    </w:p>
    <w:p>
      <w:r>
        <w:rPr>
          <w:b/>
          <w:u w:val="single"/>
        </w:rPr>
        <w:t>242286</w:t>
      </w:r>
    </w:p>
    <w:p>
      <w:r>
        <w:t>Drove for Uber? Rented out your home? Here are some tax tips</w:t>
        <w:br/>
        <w:t>https://t.co/n7QAAhCB3e https://t.co/mOaRfEvsjI</w:t>
      </w:r>
    </w:p>
    <w:p>
      <w:r>
        <w:rPr>
          <w:b/>
          <w:u w:val="single"/>
        </w:rPr>
        <w:t>242287</w:t>
      </w:r>
    </w:p>
    <w:p>
      <w:r>
        <w:t>Pick up our sweet Carrot Cake Cupcakes with Cream Cheese Frosting! #carrotcake #cupcake #sweettooth #chicagofoodscene #ukrainianvillage https://t.co/fUj5wU0jwR</w:t>
      </w:r>
    </w:p>
    <w:p>
      <w:r>
        <w:rPr>
          <w:b/>
          <w:u w:val="single"/>
        </w:rPr>
        <w:t>242288</w:t>
      </w:r>
    </w:p>
    <w:p>
      <w:r>
        <w:t>THIRTY DOLLA THURSDAY IS HERE 🤘🏻Come on down to Wickenburg and say HIGH 👍</w:t>
        <w:br/>
        <w:t>https://t.co/rblMoSxVrR</w:t>
        <w:br/>
        <w:t>.</w:t>
        <w:br/>
        <w:t>.</w:t>
        <w:br/>
        <w:t>.</w:t>
        <w:br/>
        <w:t>.</w:t>
        <w:br/>
        <w:br/>
        <w:t>#mmj... https://t.co/EAFHnPc6bi</w:t>
      </w:r>
    </w:p>
    <w:p>
      <w:r>
        <w:rPr>
          <w:b/>
          <w:u w:val="single"/>
        </w:rPr>
        <w:t>242289</w:t>
      </w:r>
    </w:p>
    <w:p>
      <w:r>
        <w:t>This just really sucks man. It's like you lose the loved ones that you never would expect to lose...</w:t>
      </w:r>
    </w:p>
    <w:p>
      <w:r>
        <w:rPr>
          <w:b/>
          <w:u w:val="single"/>
        </w:rPr>
        <w:t>242290</w:t>
      </w:r>
    </w:p>
    <w:p>
      <w:r>
        <w:t>Yes Michael Cole... What ABOUT last year's #Wrestlemania with Ambrose v Lesnar??? Tell us about it https://t.co/f8RKVdzEiz</w:t>
      </w:r>
    </w:p>
    <w:p>
      <w:r>
        <w:rPr>
          <w:b/>
          <w:u w:val="single"/>
        </w:rPr>
        <w:t>242291</w:t>
      </w:r>
    </w:p>
    <w:p>
      <w:r>
        <w:t>I added a video to a @YouTube playlist https://t.co/08fkaPSmgD Joe Foster - Mona Lisa (Amptelike Musiek Video)</w:t>
      </w:r>
    </w:p>
    <w:p>
      <w:r>
        <w:rPr>
          <w:b/>
          <w:u w:val="single"/>
        </w:rPr>
        <w:t>242292</w:t>
      </w:r>
    </w:p>
    <w:p>
      <w:r>
        <w:t>@remyRnahtE But it's okay to lose brothers, fathers, boyfriends and uncles? There for it's not equal if  it's okay to send only 1 gender to war</w:t>
      </w:r>
    </w:p>
    <w:p>
      <w:r>
        <w:rPr>
          <w:b/>
          <w:u w:val="single"/>
        </w:rPr>
        <w:t>242293</w:t>
      </w:r>
    </w:p>
    <w:p>
      <w:r>
        <w:t>@AmnestyUK @Adam_Pearson @adamhillscomedy This is v worrying. Since when is trade/economy more important than humanity?!greed over morals :( https://t.co/wdCvBf1BZi</w:t>
      </w:r>
    </w:p>
    <w:p>
      <w:r>
        <w:rPr>
          <w:b/>
          <w:u w:val="single"/>
        </w:rPr>
        <w:t>242294</w:t>
      </w:r>
    </w:p>
    <w:p>
      <w:r>
        <w:t>@SolarKnight99 @rabbidluigi @h3h3productions @YouTube @WSJ Basically H3H3 is exposing WSJ for making fake screenshots from YouTube.</w:t>
      </w:r>
    </w:p>
    <w:p>
      <w:r>
        <w:rPr>
          <w:b/>
          <w:u w:val="single"/>
        </w:rPr>
        <w:t>242295</w:t>
      </w:r>
    </w:p>
    <w:p>
      <w:r>
        <w:t>@alansarchives @barbbk2 @gazuradiary @klausbmnn @KyootScooter @KirstyWarner @Terry_Sylvester That's bad, Alan! Those buses are way too old! 😮🚌</w:t>
      </w:r>
    </w:p>
    <w:p>
      <w:r>
        <w:rPr>
          <w:b/>
          <w:u w:val="single"/>
        </w:rPr>
        <w:t>242296</w:t>
      </w:r>
    </w:p>
    <w:p>
      <w:r>
        <w:t>NEW VID IS UP!!!👇🏼</w:t>
        <w:br/>
        <w:t>https://t.co/0BkFY4wGby</w:t>
        <w:br/>
        <w:br/>
        <w:t>Who's the better prankster????😼</w:t>
        <w:br/>
        <w:t>Like and sub!</w:t>
        <w:br/>
        <w:br/>
        <w:t>#DolanTwinsNewVideo @GraysonDolan @EthanDolan 44</w:t>
      </w:r>
    </w:p>
    <w:p>
      <w:r>
        <w:rPr>
          <w:b/>
          <w:u w:val="single"/>
        </w:rPr>
        <w:t>242297</w:t>
      </w:r>
    </w:p>
    <w:p>
      <w:r>
        <w:t>@somers_jane Another one is grain store on Victoria street. About £14 for 2 course but one of best lunches I've had</w:t>
      </w:r>
    </w:p>
    <w:p>
      <w:r>
        <w:rPr>
          <w:b/>
          <w:u w:val="single"/>
        </w:rPr>
        <w:t>242298</w:t>
      </w:r>
    </w:p>
    <w:p>
      <w:r>
        <w:t>A Quick Introduction To International SEO And The Main Considerations https://t.co/uPd36GQM2h via https://t.co/1jhzhx1iuB</w:t>
      </w:r>
    </w:p>
    <w:p>
      <w:r>
        <w:rPr>
          <w:b/>
          <w:u w:val="single"/>
        </w:rPr>
        <w:t>242299</w:t>
      </w:r>
    </w:p>
    <w:p>
      <w:r>
        <w:t>@cakefacediosa and woke people here on twitter have all said problematic things in the past more than they like to admit.</w:t>
      </w:r>
    </w:p>
    <w:p>
      <w:r>
        <w:rPr>
          <w:b/>
          <w:u w:val="single"/>
        </w:rPr>
        <w:t>242300</w:t>
      </w:r>
    </w:p>
    <w:p>
      <w:r>
        <w:t>Creative possibilities are blossoming all around you today. Bu... More for Virgo https://t.co/QJ6o7tg0Ne</w:t>
      </w:r>
    </w:p>
    <w:p>
      <w:r>
        <w:rPr>
          <w:b/>
          <w:u w:val="single"/>
        </w:rPr>
        <w:t>242301</w:t>
      </w:r>
    </w:p>
    <w:p>
      <w:r>
        <w:t xml:space="preserve">🎶#LoveOrSympathy 🎶 [Link In Bio] </w:t>
        <w:br/>
        <w:t>😂 "I don't need that shii" #independent #Indie https://t.co/K9VEY2GGVQ</w:t>
      </w:r>
    </w:p>
    <w:p>
      <w:r>
        <w:rPr>
          <w:b/>
          <w:u w:val="single"/>
        </w:rPr>
        <w:t>242302</w:t>
      </w:r>
    </w:p>
    <w:p>
      <w:r>
        <w:t xml:space="preserve">Cyndaquil </w:t>
        <w:br/>
        <w:t>IV:84.4%(14/9/15)</w:t>
        <w:br/>
        <w:t>Move Set: Tackle/Swift</w:t>
        <w:br/>
        <w:t>Available until 12:24:08 (24m 35s).</w:t>
        <w:br/>
        <w:t>https://t.co/ErnOzgu3IK</w:t>
      </w:r>
    </w:p>
    <w:p>
      <w:r>
        <w:rPr>
          <w:b/>
          <w:u w:val="single"/>
        </w:rPr>
        <w:t>242303</w:t>
      </w:r>
    </w:p>
    <w:p>
      <w:r>
        <w:t>@TODAYshow @goldiehawn @SavannahGuthrie I met #kurtrussell in NOLA last summer!  He's been one of my favorites since Snake Plisken. Love Overboard, can watch it over and over and.. https://t.co/U4SQ5wX1SK</w:t>
      </w:r>
    </w:p>
    <w:p>
      <w:r>
        <w:rPr>
          <w:b/>
          <w:u w:val="single"/>
        </w:rPr>
        <w:t>242304</w:t>
      </w:r>
    </w:p>
    <w:p>
      <w:r>
        <w:t>@TODAYshow @goldiehawn @SavannahGuthrie I met #kurtrussell in NOLA last summer!  He's been one of my favorites since Snake Plisken. Love Overboard, can watch it over and over and.. https://t.co/U4SQ5wX1SK</w:t>
      </w:r>
    </w:p>
    <w:p>
      <w:r>
        <w:rPr>
          <w:b/>
          <w:u w:val="single"/>
        </w:rPr>
        <w:t>242305</w:t>
      </w:r>
    </w:p>
    <w:p>
      <w:r>
        <w:t>okay but seriously though if you can't donate try talking to some of your relatives because normally someone always wants to help</w:t>
      </w:r>
    </w:p>
    <w:p>
      <w:r>
        <w:rPr>
          <w:b/>
          <w:u w:val="single"/>
        </w:rPr>
        <w:t>242306</w:t>
      </w:r>
    </w:p>
    <w:p>
      <w:r>
        <w:t>Just been checking out Lego 42070 coming this summer - only a few months to go until Extreme Adventure! https://t.co/URcRd8qIoi</w:t>
      </w:r>
    </w:p>
    <w:p>
      <w:r>
        <w:rPr>
          <w:b/>
          <w:u w:val="single"/>
        </w:rPr>
        <w:t>242307</w:t>
      </w:r>
    </w:p>
    <w:p>
      <w:r>
        <w:t>I just backed Goodnewspaper - A printed newspaper full of good news on @Kickstarter https://t.co/etmxwNmqHS</w:t>
      </w:r>
    </w:p>
    <w:p>
      <w:r>
        <w:rPr>
          <w:b/>
          <w:u w:val="single"/>
        </w:rPr>
        <w:t>242308</w:t>
      </w:r>
    </w:p>
    <w:p>
      <w:r>
        <w:t>Get rid of #CorporationsArePeople.</w:t>
        <w:br/>
        <w:t>Corporations shouldn't be picking #SCOTUS. https://t.co/MmnAAFKVWT</w:t>
      </w:r>
    </w:p>
    <w:p>
      <w:r>
        <w:rPr>
          <w:b/>
          <w:u w:val="single"/>
        </w:rPr>
        <w:t>242309</w:t>
      </w:r>
    </w:p>
    <w:p>
      <w:r>
        <w:t>NEW #JOB: VP  IB Technology Risk. Barclays [United States]  #BankingJobs #FinTechJobs https://t.co/gzkp5hm7Pl</w:t>
      </w:r>
    </w:p>
    <w:p>
      <w:r>
        <w:rPr>
          <w:b/>
          <w:u w:val="single"/>
        </w:rPr>
        <w:t>242310</w:t>
      </w:r>
    </w:p>
    <w:p>
      <w:r>
        <w:t>Do you need to get motivated? Bruce Springsteen's autobiography is soooo good. There's a motivated, upbeat guy. Still rockin' out. And HOT.</w:t>
      </w:r>
    </w:p>
    <w:p>
      <w:r>
        <w:rPr>
          <w:b/>
          <w:u w:val="single"/>
        </w:rPr>
        <w:t>242311</w:t>
      </w:r>
    </w:p>
    <w:p>
      <w:r>
        <w:t>SAP Fashion Council – how to win with tomorrow’s fashion customers https://t.co/ulwSbTpL0t https://t.co/EGRWJ5scPe</w:t>
      </w:r>
    </w:p>
    <w:p>
      <w:r>
        <w:rPr>
          <w:b/>
          <w:u w:val="single"/>
        </w:rPr>
        <w:t>242312</w:t>
      </w:r>
    </w:p>
    <w:p>
      <w:r>
        <w:t>@GolfDigest Biggest crock I've ever seen in golf. If all you have to do is sit home and email in something you saw on TV, your a loser</w:t>
      </w:r>
    </w:p>
    <w:p>
      <w:r>
        <w:rPr>
          <w:b/>
          <w:u w:val="single"/>
        </w:rPr>
        <w:t>242313</w:t>
      </w:r>
    </w:p>
    <w:p>
      <w:r>
        <w:t>A novel de novo frameshift deletion in EHMT1 in a patient with Kleefstra Syndrome results in decreased H3K9 dimethylation. …</w:t>
      </w:r>
    </w:p>
    <w:p>
      <w:r>
        <w:rPr>
          <w:b/>
          <w:u w:val="single"/>
        </w:rPr>
        <w:t>242314</w:t>
      </w:r>
    </w:p>
    <w:p>
      <w:r>
        <w:t>REMINDER</w:t>
        <w:br/>
        <w:t>We're campaigning in the city centre with @alisonthewliss this morning. Meet at corner of Stockwell /Howard St at 10:30</w:t>
        <w:br/>
        <w:t>#forGlasgow https://t.co/zA3CxSismt</w:t>
      </w:r>
    </w:p>
    <w:p>
      <w:r>
        <w:rPr>
          <w:b/>
          <w:u w:val="single"/>
        </w:rPr>
        <w:t>242315</w:t>
      </w:r>
    </w:p>
    <w:p>
      <w:r>
        <w:t>@Musefan_TT @MuseAutumn @muse_ember @faexxdaniels Thanks man, I can always count on you.</w:t>
        <w:br/>
        <w:br/>
        <w:t>Won't take long to embarrass myself once the pants comes off 🙄</w:t>
      </w:r>
    </w:p>
    <w:p>
      <w:r>
        <w:rPr>
          <w:b/>
          <w:u w:val="single"/>
        </w:rPr>
        <w:t>242316</w:t>
      </w:r>
    </w:p>
    <w:p>
      <w:r>
        <w:t>SUPER JUNIOR vs. TVXQ: K-Pop Madness 2017 — Best Boy Band [Final Round] https://t.co/wMDLkY5ty6 @popcrush</w:t>
      </w:r>
    </w:p>
    <w:p>
      <w:r>
        <w:rPr>
          <w:b/>
          <w:u w:val="single"/>
        </w:rPr>
        <w:t>242317</w:t>
      </w:r>
    </w:p>
    <w:p>
      <w:r>
        <w:t>Plunging price of renewable energy makes end of fossil fuels inevitable, says report - https://t.co/kDPr2noUO1</w:t>
      </w:r>
    </w:p>
    <w:p>
      <w:r>
        <w:rPr>
          <w:b/>
          <w:u w:val="single"/>
        </w:rPr>
        <w:t>242318</w:t>
      </w:r>
    </w:p>
    <w:p>
      <w:r>
        <w:t xml:space="preserve">🙌 YASSS It's time for a great show MISS SQUISHY 🍩❤:Chubbybunny peep </w:t>
        <w:br/>
        <w:t>https://t.co/qLnvTnFmR8 https://t.co/axjQiZqGtP</w:t>
      </w:r>
    </w:p>
    <w:p>
      <w:r>
        <w:rPr>
          <w:b/>
          <w:u w:val="single"/>
        </w:rPr>
        <w:t>242319</w:t>
      </w:r>
    </w:p>
    <w:p>
      <w:r>
        <w:t>How much more grievous are the consequences of anger than the causes of it.</w:t>
        <w:br/>
        <w:t>-Marcus Aurelius</w:t>
        <w:br/>
        <w:br/>
        <w:t>MAYMAY ShinesOnShowtime</w:t>
      </w:r>
    </w:p>
    <w:p>
      <w:r>
        <w:rPr>
          <w:b/>
          <w:u w:val="single"/>
        </w:rPr>
        <w:t>242320</w:t>
      </w:r>
    </w:p>
    <w:p>
      <w:r>
        <w:t>Hello @mostafa_hd's 686 followers - thank you so much for following! Wishing you all a happy Friday! &amp;gt;Want this🆓❓https://t.co/UPTJQcpepb</w:t>
      </w:r>
    </w:p>
    <w:p>
      <w:r>
        <w:rPr>
          <w:b/>
          <w:u w:val="single"/>
        </w:rPr>
        <w:t>242321</w:t>
      </w:r>
    </w:p>
    <w:p>
      <w:r>
        <w:t>Sometimes I wanna treat people how they treat me. But then I remember that an eye for an eye makes the world go blind. So I try to be better</w:t>
      </w:r>
    </w:p>
    <w:p>
      <w:r>
        <w:rPr>
          <w:b/>
          <w:u w:val="single"/>
        </w:rPr>
        <w:t>242322</w:t>
      </w:r>
    </w:p>
    <w:p>
      <w:r>
        <w:t>Manchester United board in disagreement with Jose Mourinho over Luke Shaw</w:t>
        <w:br/>
        <w:t>https://t.co/fdFvDnkBRV #MUFC</w:t>
      </w:r>
    </w:p>
    <w:p>
      <w:r>
        <w:rPr>
          <w:b/>
          <w:u w:val="single"/>
        </w:rPr>
        <w:t>242323</w:t>
      </w:r>
    </w:p>
    <w:p>
      <w:r>
        <w:t>Congratulations on making the shortlist @Harris3thatsme and as a fellow PA I'm very proud of you. Good luck! #SuperAchievers #Awards 2017 https://t.co/zoUDRaAR7o</w:t>
      </w:r>
    </w:p>
    <w:p>
      <w:r>
        <w:rPr>
          <w:b/>
          <w:u w:val="single"/>
        </w:rPr>
        <w:t>242324</w:t>
      </w:r>
    </w:p>
    <w:p>
      <w:r>
        <w:t>More snow could be on the way! Be careful on your commute tomorrow in the West Michigan/Grand Rapids area! https://t.co/9MOFrCfrXv</w:t>
      </w:r>
    </w:p>
    <w:p>
      <w:r>
        <w:rPr>
          <w:b/>
          <w:u w:val="single"/>
        </w:rPr>
        <w:t>242325</w:t>
      </w:r>
    </w:p>
    <w:p>
      <w:r>
        <w:t>YIKES some ppl only cares about good looking people! He slut shamed a girl for something he knew it never happened &amp;amp; let his gf be raped wtf https://t.co/8cFIC4HSMz</w:t>
      </w:r>
    </w:p>
    <w:p>
      <w:r>
        <w:rPr>
          <w:b/>
          <w:u w:val="single"/>
        </w:rPr>
        <w:t>242326</w:t>
      </w:r>
    </w:p>
    <w:p>
      <w:r>
        <w:t>Top US coal boss Robert Murray: @realDonaldTrump 'can't bring mining jobs back' https://t.co/Vavm9qFEEs</w:t>
      </w:r>
    </w:p>
    <w:p>
      <w:r>
        <w:rPr>
          <w:b/>
          <w:u w:val="single"/>
        </w:rPr>
        <w:t>242327</w:t>
      </w:r>
    </w:p>
    <w:p>
      <w:r>
        <w:t>The righteous are bold as lions; not afraid to mess up and start over again.😊 What will you do that is bold today? https://t.co/r5kb0ynSR6</w:t>
      </w:r>
    </w:p>
    <w:p>
      <w:r>
        <w:rPr>
          <w:b/>
          <w:u w:val="single"/>
        </w:rPr>
        <w:t>242328</w:t>
      </w:r>
    </w:p>
    <w:p>
      <w:r>
        <w:t>@caulkthewagon The favorite game of @faustfatale is taking ostensibly straight pulp covers &amp;amp; reading the short-haired character as butch.</w:t>
      </w:r>
    </w:p>
    <w:p>
      <w:r>
        <w:rPr>
          <w:b/>
          <w:u w:val="single"/>
        </w:rPr>
        <w:t>242329</w:t>
      </w:r>
    </w:p>
    <w:p>
      <w:r>
        <w:t>So FANtastic – Fiercest Fans https://t.co/oxq2A9UURf</w:t>
        <w:br/>
        <w:t>#Harmonizers @fifthharmony #SquadGoals @radiodisney</w:t>
      </w:r>
    </w:p>
    <w:p>
      <w:r>
        <w:rPr>
          <w:b/>
          <w:u w:val="single"/>
        </w:rPr>
        <w:t>242330</w:t>
      </w:r>
    </w:p>
    <w:p>
      <w:r>
        <w:t>im taking a break from fishboy and reading on the main story for I-chu and holy shit leon just punched a fucking bear</w:t>
      </w:r>
    </w:p>
    <w:p>
      <w:r>
        <w:rPr>
          <w:b/>
          <w:u w:val="single"/>
        </w:rPr>
        <w:t>242331</w:t>
      </w:r>
    </w:p>
    <w:p>
      <w:r>
        <w:t>TAPPY THURSDAY 🙌🏻🎉 // #throwyourtapsintheair #likeyajustdontcare #rhythmicsoulstapcompany… https://t.co/kejJo6pPyu</w:t>
      </w:r>
    </w:p>
    <w:p>
      <w:r>
        <w:rPr>
          <w:b/>
          <w:u w:val="single"/>
        </w:rPr>
        <w:t>242332</w:t>
      </w:r>
    </w:p>
    <w:p>
      <w:r>
        <w:t>@regdaddy10 @WokeUpDrunk44 @PTalk247 Lol you mad the Sixers might get really good. Embiid's great. We'll see with Ben.</w:t>
      </w:r>
    </w:p>
    <w:p>
      <w:r>
        <w:rPr>
          <w:b/>
          <w:u w:val="single"/>
        </w:rPr>
        <w:t>242333</w:t>
      </w:r>
    </w:p>
    <w:p>
      <w:r>
        <w:t>Judge Declares That Kesha Should've Known Dr. Luke Was Going to Rape and Abuse Her, Rejects Her Lawsuit https://t.co/jKilptCKUm</w:t>
      </w:r>
    </w:p>
    <w:p>
      <w:r>
        <w:rPr>
          <w:b/>
          <w:u w:val="single"/>
        </w:rPr>
        <w:t>242334</w:t>
      </w:r>
    </w:p>
    <w:p>
      <w:r>
        <w:t>@HillaryClinton GO AWAY! YOU LOST! WE RESISTED YOU! Jeez what does it take to get this woman to go??? https://t.co/AIaRcS5VPZ</w:t>
      </w:r>
    </w:p>
    <w:p>
      <w:r>
        <w:rPr>
          <w:b/>
          <w:u w:val="single"/>
        </w:rPr>
        <w:t>242335</w:t>
      </w:r>
    </w:p>
    <w:p>
      <w:r>
        <w:t>Abhinandan of Central as wel state government for making air travel with in the reach of common man now it's not a monopoly of Rich</w:t>
      </w:r>
    </w:p>
    <w:p>
      <w:r>
        <w:rPr>
          <w:b/>
          <w:u w:val="single"/>
        </w:rPr>
        <w:t>242336</w:t>
      </w:r>
    </w:p>
    <w:p>
      <w:r>
        <w:t>@stanleysteemer Won't be doing business with your company since you support a sex predator @oreillyfactor</w:t>
      </w:r>
    </w:p>
    <w:p>
      <w:r>
        <w:rPr>
          <w:b/>
          <w:u w:val="single"/>
        </w:rPr>
        <w:t>242337</w:t>
      </w:r>
    </w:p>
    <w:p>
      <w:r>
        <w:t>Congratulations to our Bubu girl Kira for getting the rookie female wrestler of the year award… https://t.co/Ckt0N3SnCd</w:t>
      </w:r>
    </w:p>
    <w:p>
      <w:r>
        <w:rPr>
          <w:b/>
          <w:u w:val="single"/>
        </w:rPr>
        <w:t>242338</w:t>
      </w:r>
    </w:p>
    <w:p>
      <w:r>
        <w:t>Tolentino kay Javier: Do you think being environmentalists is just limited to things we recycle? #Tagisan2017 #USTHalalan2017</w:t>
      </w:r>
    </w:p>
    <w:p>
      <w:r>
        <w:rPr>
          <w:b/>
          <w:u w:val="single"/>
        </w:rPr>
        <w:t>242339</w:t>
      </w:r>
    </w:p>
    <w:p>
      <w:r>
        <w:t>Independent country artists explore such topics as the pitfalls of fundamentalism and teenage gender norms @guardian https://t.co/LHjxyFLSsj</w:t>
      </w:r>
    </w:p>
    <w:p>
      <w:r>
        <w:rPr>
          <w:b/>
          <w:u w:val="single"/>
        </w:rPr>
        <w:t>242340</w:t>
      </w:r>
    </w:p>
    <w:p>
      <w:r>
        <w:t>Ottawa Senators vs. Boston Bruins – 4/6/2017 Free Pick &amp;amp; NHL Betting Prediction https://t.co/bYxWp9wvFN https://t.co/KXh9z27geD</w:t>
      </w:r>
    </w:p>
    <w:p>
      <w:r>
        <w:rPr>
          <w:b/>
          <w:u w:val="single"/>
        </w:rPr>
        <w:t>242341</w:t>
      </w:r>
    </w:p>
    <w:p>
      <w:r>
        <w:t>The Invasion of The Tearling by Erika Johansen "How do I make my novel and my heroine stand out?" must have been... https://t.co/hwBNE9i8iU</w:t>
      </w:r>
    </w:p>
    <w:p>
      <w:r>
        <w:rPr>
          <w:b/>
          <w:u w:val="single"/>
        </w:rPr>
        <w:t>242342</w:t>
      </w:r>
    </w:p>
    <w:p>
      <w:r>
        <w:t>When we try and fix life we are resisting life, which judges and divides. Acknowledging wholeness uplifts.</w:t>
      </w:r>
    </w:p>
    <w:p>
      <w:r>
        <w:rPr>
          <w:b/>
          <w:u w:val="single"/>
        </w:rPr>
        <w:t>242343</w:t>
      </w:r>
    </w:p>
    <w:p>
      <w:r>
        <w:t>#liberals aren't worth listening to. #PresidentTrump stood up for those that could not defend themselves. #Syria https://t.co/feAHOf6B0f</w:t>
      </w:r>
    </w:p>
    <w:p>
      <w:r>
        <w:rPr>
          <w:b/>
          <w:u w:val="single"/>
        </w:rPr>
        <w:t>242344</w:t>
      </w:r>
    </w:p>
    <w:p>
      <w:r>
        <w:t>@MintError Ah~ I see. They welcome the wall with open arms.</w:t>
        <w:br/>
        <w:br/>
        <w:t>Little sheep, you're quite the crafty one~</w:t>
      </w:r>
    </w:p>
    <w:p>
      <w:r>
        <w:rPr>
          <w:b/>
          <w:u w:val="single"/>
        </w:rPr>
        <w:t>242345</w:t>
      </w:r>
    </w:p>
    <w:p>
      <w:r>
        <w:t>@mohitmalhotra9  Happy birthday 🎂 😊 I hope you have a great day ❤</w:t>
        <w:br/>
        <w:t>#HappyBirthdaymohitmalhotra #sketchbyme #phoenixpalette #meetarts ❤ https://t.co/cCg8hKr54g</w:t>
      </w:r>
    </w:p>
    <w:p>
      <w:r>
        <w:rPr>
          <w:b/>
          <w:u w:val="single"/>
        </w:rPr>
        <w:t>242346</w:t>
      </w:r>
    </w:p>
    <w:p>
      <w:r>
        <w:t>UPDATE: DRIVING BACK FROM THE PANIC! CONCERT AND THERE WAS A GUY STUMBLING AROUND IN THE MIDDLE OF THE INTERSTATE</w:t>
      </w:r>
    </w:p>
    <w:p>
      <w:r>
        <w:rPr>
          <w:b/>
          <w:u w:val="single"/>
        </w:rPr>
        <w:t>242347</w:t>
      </w:r>
    </w:p>
    <w:p>
      <w:r>
        <w:t>Jst say!  I'll nvr ever support Karachi jst bcuz of u! Zalmus are great! #notfair https://t.co/xc7i5OXU8E</w:t>
      </w:r>
    </w:p>
    <w:p>
      <w:r>
        <w:rPr>
          <w:b/>
          <w:u w:val="single"/>
        </w:rPr>
        <w:t>242348</w:t>
      </w:r>
    </w:p>
    <w:p>
      <w:r>
        <w:t>URGENT ATTENTION!, Display=28, Refugium=28, Led=26, Leak Sensor=DRY , Sump Height=LOW!  , Skimmer Cup=OKAY ,  Rand: 1603</w:t>
      </w:r>
    </w:p>
    <w:p>
      <w:r>
        <w:rPr>
          <w:b/>
          <w:u w:val="single"/>
        </w:rPr>
        <w:t>242349</w:t>
      </w:r>
    </w:p>
    <w:p>
      <w:r>
        <w:t>Hey there friends. I am wrapping up a project here in the next couple weeks and booking new projects. Grateful for any leads. #ITSM #DevOps</w:t>
      </w:r>
    </w:p>
    <w:p>
      <w:r>
        <w:rPr>
          <w:b/>
          <w:u w:val="single"/>
        </w:rPr>
        <w:t>242350</w:t>
      </w:r>
    </w:p>
    <w:p>
      <w:r>
        <w:t>@tomholder @KitCatK LOL !! yeah, she is a TOTAL Thatcherite moron .. good post !</w:t>
        <w:br/>
        <w:t xml:space="preserve">( and she was very nearly PM !) </w:t>
        <w:br/>
        <w:t>close shave !😳😳🤣👍</w:t>
      </w:r>
    </w:p>
    <w:p>
      <w:r>
        <w:rPr>
          <w:b/>
          <w:u w:val="single"/>
        </w:rPr>
        <w:t>242351</w:t>
      </w:r>
    </w:p>
    <w:p>
      <w:r>
        <w:t xml:space="preserve">Paper lamp shades make beautiful decorative enhancement in event Decorations. </w:t>
        <w:br/>
        <w:t>https://t.co/BWPbmapNLr</w:t>
        <w:br/>
        <w:t>#paperlampshades #starlamps #lanterns https://t.co/VLPC3hyDUf</w:t>
      </w:r>
    </w:p>
    <w:p>
      <w:r>
        <w:rPr>
          <w:b/>
          <w:u w:val="single"/>
        </w:rPr>
        <w:t>242352</w:t>
      </w:r>
    </w:p>
    <w:p>
      <w:r>
        <w:t>#CALLOUT Tyler- making her court accountable for not knowing the score! She held everyone to the… https://t.co/pszbyWX12u</w:t>
      </w:r>
    </w:p>
    <w:p>
      <w:r>
        <w:rPr>
          <w:b/>
          <w:u w:val="single"/>
        </w:rPr>
        <w:t>242353</w:t>
      </w:r>
    </w:p>
    <w:p>
      <w:r>
        <w:t>#Hollywood #MAGAMarch Sam Bee’s ‘Not the White House Correspondents’ Dinner’ Will Toast the Free Press While We Ha… https://t.co/o8cdiroMcY</w:t>
      </w:r>
    </w:p>
    <w:p>
      <w:r>
        <w:rPr>
          <w:b/>
          <w:u w:val="single"/>
        </w:rPr>
        <w:t>242354</w:t>
      </w:r>
    </w:p>
    <w:p>
      <w:r>
        <w:t>New Listing – 4908 Jessica Suzanne Drive, Morrow, Ohio 45152 – 5 bed/4 bath home in Woodlands at Morrow! - https://t.co/30462ezqUs</w:t>
      </w:r>
    </w:p>
    <w:p>
      <w:r>
        <w:rPr>
          <w:b/>
          <w:u w:val="single"/>
        </w:rPr>
        <w:t>242355</w:t>
      </w:r>
    </w:p>
    <w:p>
      <w:r>
        <w:t>128 Air Routes, 19-78 seater aircrafts &amp;amp; a fare cap of Rs.2500 per hr - Atleast an Airlines' Scheme should take off.</w:t>
        <w:br/>
        <w:t>https://t.co/IPHThdlujY</w:t>
      </w:r>
    </w:p>
    <w:p>
      <w:r>
        <w:rPr>
          <w:b/>
          <w:u w:val="single"/>
        </w:rPr>
        <w:t>242356</w:t>
      </w:r>
    </w:p>
    <w:p>
      <w:r>
        <w:t>CSCS Timber Window Fitter / Installer - Birmingham, West Midlands - CV-Library #jobs #birmingham https://t.co/K53Pl8faTp</w:t>
      </w:r>
    </w:p>
    <w:p>
      <w:r>
        <w:rPr>
          <w:b/>
          <w:u w:val="single"/>
        </w:rPr>
        <w:t>242357</w:t>
      </w:r>
    </w:p>
    <w:p>
      <w:r>
        <w:t>@TPC_Omaha is in incredible shape for June, much less April. Fairways perfect, nice firm greens. Thanks again @theotherelk @onefairwayover</w:t>
      </w:r>
    </w:p>
    <w:p>
      <w:r>
        <w:rPr>
          <w:b/>
          <w:u w:val="single"/>
        </w:rPr>
        <w:t>242358</w:t>
      </w:r>
    </w:p>
    <w:p>
      <w:r>
        <w:t>Rick Wiles: Obama Is ‘Hiding From Arrest’ In French Polynesia For Stealing Elections And Surveilling Trump | https://t.co/ZKqdxyUAvB</w:t>
      </w:r>
    </w:p>
    <w:p>
      <w:r>
        <w:rPr>
          <w:b/>
          <w:u w:val="single"/>
        </w:rPr>
        <w:t>242359</w:t>
      </w:r>
    </w:p>
    <w:p>
      <w:r>
        <w:t>American Vintage Hand Drawn Logo Templates https://t.co/9qkUg1nvw7 #retro #logo #logodesign #vintage https://t.co/BybLEQ2uFZ</w:t>
      </w:r>
    </w:p>
    <w:p>
      <w:r>
        <w:rPr>
          <w:b/>
          <w:u w:val="single"/>
        </w:rPr>
        <w:t>242360</w:t>
      </w:r>
    </w:p>
    <w:p>
      <w:r>
        <w:t>@aliehsan1 Most definitely, no fan of his. In his defense though, he is trying to bring intensity and professionalism back into his game.</w:t>
      </w:r>
    </w:p>
    <w:p>
      <w:r>
        <w:rPr>
          <w:b/>
          <w:u w:val="single"/>
        </w:rPr>
        <w:t>242361</w:t>
      </w:r>
    </w:p>
    <w:p>
      <w:r>
        <w:t>Iran-Iraq-Syria pipeline https://t.co/LEOlOKFV0y Grandmaster Flash https://t.co/2pYo7TqJF4 #BlackGold #TexasTea @TheYoungTurks #tytlive https://t.co/66wkC0dDJR</w:t>
      </w:r>
    </w:p>
    <w:p>
      <w:r>
        <w:rPr>
          <w:b/>
          <w:u w:val="single"/>
        </w:rPr>
        <w:t>242362</w:t>
      </w:r>
    </w:p>
    <w:p>
      <w:r>
        <w:t>BBC News - Paedophiles, 101 and 96, lose sentence appeals https://t.co/VJzsXe8vY2 only the good die young, keep them jailed the sicko's 😡</w:t>
      </w:r>
    </w:p>
    <w:p>
      <w:r>
        <w:rPr>
          <w:b/>
          <w:u w:val="single"/>
        </w:rPr>
        <w:t>242363</w:t>
      </w:r>
    </w:p>
    <w:p>
      <w:r>
        <w:t>Exactly, the chicken pieces are too salty. The fries are fine tho, sliders too. https://t.co/seXC09WlHb</w:t>
      </w:r>
    </w:p>
    <w:p>
      <w:r>
        <w:rPr>
          <w:b/>
          <w:u w:val="single"/>
        </w:rPr>
        <w:t>242364</w:t>
      </w:r>
    </w:p>
    <w:p>
      <w:r>
        <w:t>@dolphinfish55 did you see @RevDrBarber's #BeyondTheDream50 speech on Sunday @RiversideNYC to commemorate Dr King?</w:t>
      </w:r>
    </w:p>
    <w:p>
      <w:r>
        <w:rPr>
          <w:b/>
          <w:u w:val="single"/>
        </w:rPr>
        <w:t>242365</w:t>
      </w:r>
    </w:p>
    <w:p>
      <w:r>
        <w:t>@outofthesandbox waiting over a month for a canonical code issue to be resolve, we would appreciate a solution for the problem.</w:t>
      </w:r>
    </w:p>
    <w:p>
      <w:r>
        <w:rPr>
          <w:b/>
          <w:u w:val="single"/>
        </w:rPr>
        <w:t>242366</w:t>
      </w:r>
    </w:p>
    <w:p>
      <w:r>
        <w:t>MYXclusive: @MarydaleEntrat5 &amp;amp; #EdwardBarber give a message to their fans and... https://t.co/aREL8pSPIN by #MYXphilippines via @c0nvey https://t.co/PE5mgoCq04</w:t>
      </w:r>
    </w:p>
    <w:p>
      <w:r>
        <w:rPr>
          <w:b/>
          <w:u w:val="single"/>
        </w:rPr>
        <w:t>242367</w:t>
      </w:r>
    </w:p>
    <w:p>
      <w:r>
        <w:t>@positiveshockk I smoke more than i drink i havent gotten hammered ina bit. Life has been stressful lately</w:t>
      </w:r>
    </w:p>
    <w:p>
      <w:r>
        <w:rPr>
          <w:b/>
          <w:u w:val="single"/>
        </w:rPr>
        <w:t>242368</w:t>
      </w:r>
    </w:p>
    <w:p>
      <w:r>
        <w:t>Our March issue is out now; with #RandyOrton @MartyScurll, @RealJeffJarrett &amp;amp; @HeidiKatrinaa</w:t>
        <w:br/>
        <w:br/>
        <w:t>https://t.co/r0cCoEzZUT #WWENXT https://t.co/xhzuJ1oDJs</w:t>
      </w:r>
    </w:p>
    <w:p>
      <w:r>
        <w:rPr>
          <w:b/>
          <w:u w:val="single"/>
        </w:rPr>
        <w:t>242369</w:t>
      </w:r>
    </w:p>
    <w:p>
      <w:r>
        <w:t>Let’s earn rewards in @Farmville2! Follow the URL to win! #farmrewards https://t.co/PYquthU9k4 https://t.co/MTLQNHQ4eE</w:t>
      </w:r>
    </w:p>
    <w:p>
      <w:r>
        <w:rPr>
          <w:b/>
          <w:u w:val="single"/>
        </w:rPr>
        <w:t>242370</w:t>
      </w:r>
    </w:p>
    <w:p>
      <w:r>
        <w:t xml:space="preserve">@Harry_Styles @Harry_Styles </w:t>
        <w:br/>
        <w:t>thanks for being our angel and bring love into our little worlds; we admire you so much!</w:t>
        <w:br/>
        <w:t>mind following us?ღ</w:t>
        <w:br/>
        <w:t>x4,589</w:t>
      </w:r>
    </w:p>
    <w:p>
      <w:r>
        <w:rPr>
          <w:b/>
          <w:u w:val="single"/>
        </w:rPr>
        <w:t>242371</w:t>
      </w:r>
    </w:p>
    <w:p>
      <w:r>
        <w:t>One significant result of “Tales of the Untold” is the signing of a petition in support of the Sexual Offences Against Children Bill tht was</w:t>
      </w:r>
    </w:p>
    <w:p>
      <w:r>
        <w:rPr>
          <w:b/>
          <w:u w:val="single"/>
        </w:rPr>
        <w:t>242372</w:t>
      </w:r>
    </w:p>
    <w:p>
      <w:r>
        <w:t>@LongLiveBrad @TheGarfoose @IanConway Issue is not supply it's speculation cause of cheap credit ppl buying more than 1. Nothing goes up 4evr. Ppl are over leveraged 1/2</w:t>
      </w:r>
    </w:p>
    <w:p>
      <w:r>
        <w:rPr>
          <w:b/>
          <w:u w:val="single"/>
        </w:rPr>
        <w:t>242373</w:t>
      </w:r>
    </w:p>
    <w:p>
      <w:r>
        <w:t>why y'all parody accounts always tweeting this nonsense with $cott's name smh https://t.co/vu0GS1IRKO</w:t>
      </w:r>
    </w:p>
    <w:p>
      <w:r>
        <w:rPr>
          <w:b/>
          <w:u w:val="single"/>
        </w:rPr>
        <w:t>242374</w:t>
      </w:r>
    </w:p>
    <w:p>
      <w:r>
        <w:t>It's time we put a stop to this nonsense. Time to put Kim in timeout 😂#NorthKorea #America https://t.co/NEA7WWwNcX</w:t>
      </w:r>
    </w:p>
    <w:p>
      <w:r>
        <w:rPr>
          <w:b/>
          <w:u w:val="single"/>
        </w:rPr>
        <w:t>242375</w:t>
      </w:r>
    </w:p>
    <w:p>
      <w:r>
        <w:t>CGMA: I have my wishes for the country. My wish is for success of Pres. Duterte cause his success is success of the country. | @Joyceilas</w:t>
      </w:r>
    </w:p>
    <w:p>
      <w:r>
        <w:rPr>
          <w:b/>
          <w:u w:val="single"/>
        </w:rPr>
        <w:t>242376</w:t>
      </w:r>
    </w:p>
    <w:p>
      <w:r>
        <w:t>@TNACreative I liked AJ vs Shane but I wished AJ got more offense in because it makes it look like Shane could keep up with him</w:t>
      </w:r>
    </w:p>
    <w:p>
      <w:r>
        <w:rPr>
          <w:b/>
          <w:u w:val="single"/>
        </w:rPr>
        <w:t>242377</w:t>
      </w:r>
    </w:p>
    <w:p>
      <w:r>
        <w:t xml:space="preserve">Ways to help #children in #fostercare. </w:t>
        <w:br/>
        <w:br/>
        <w:t>Drive children to medical/dental appointments. Contact you local agency to see how to help. https://t.co/gPaE245a4C</w:t>
      </w:r>
    </w:p>
    <w:p>
      <w:r>
        <w:rPr>
          <w:b/>
          <w:u w:val="single"/>
        </w:rPr>
        <w:t>242378</w:t>
      </w:r>
    </w:p>
    <w:p>
      <w:r>
        <w:t>Found a Transponder Snail!</w:t>
        <w:br/>
        <w:t>Scoop! Exclusive photos of the mysterious Mr. 0!!</w:t>
        <w:br/>
        <w:t>https://t.co/l70p4SUOPC #TreCru https://t.co/PeZFv0I9ua</w:t>
      </w:r>
    </w:p>
    <w:p>
      <w:r>
        <w:rPr>
          <w:b/>
          <w:u w:val="single"/>
        </w:rPr>
        <w:t>242379</w:t>
      </w:r>
    </w:p>
    <w:p>
      <w:r>
        <w:t>We are looking for a buyer on 120 Rue de Montserrat #Norman #OK  #realestate https://t.co/Pib0TeegMz https://t.co/B9oxZTZ7tP</w:t>
      </w:r>
    </w:p>
    <w:p>
      <w:r>
        <w:rPr>
          <w:b/>
          <w:u w:val="single"/>
        </w:rPr>
        <w:t>242380</w:t>
      </w:r>
    </w:p>
    <w:p>
      <w:r>
        <w:t>Scolari starts 18yo Wen Jiabao in Guangzhou Derby. Yes, he sounds exactly the same as former Chinese Prime Minister.</w:t>
      </w:r>
    </w:p>
    <w:p>
      <w:r>
        <w:rPr>
          <w:b/>
          <w:u w:val="single"/>
        </w:rPr>
        <w:t>242381</w:t>
      </w:r>
    </w:p>
    <w:p>
      <w:r>
        <w:t>D12378 Blue Sapphire &amp;amp; 925 Silver Overlay RING US 7.2 Jewelry https://t.co/j7RCzHaz9N https://t.co/gNg1ASQ3T7</w:t>
      </w:r>
    </w:p>
    <w:p>
      <w:r>
        <w:rPr>
          <w:b/>
          <w:u w:val="single"/>
        </w:rPr>
        <w:t>242382</w:t>
      </w:r>
    </w:p>
    <w:p>
      <w:r>
        <w:t>4pm Bulletin by Sussed News Team at the University of Sussex https://t.co/kFeyrgomts https://t.co/p3nnakTPec</w:t>
      </w:r>
    </w:p>
    <w:p>
      <w:r>
        <w:rPr>
          <w:b/>
          <w:u w:val="single"/>
        </w:rPr>
        <w:t>242383</w:t>
      </w:r>
    </w:p>
    <w:p>
      <w:r>
        <w:t>Beautiful 17/18 season just announced @TheRoyalBallet Highlights inc MacMillan celebration programme and a triple bill to Bernstein music</w:t>
      </w:r>
    </w:p>
    <w:p>
      <w:r>
        <w:rPr>
          <w:b/>
          <w:u w:val="single"/>
        </w:rPr>
        <w:t>242384</w:t>
      </w:r>
    </w:p>
    <w:p>
      <w:r>
        <w:t>Hazlerigg, Rutland or @RiggRut Hall alumni? Tickets are now on sale for your alumni weekend 13-14 May 2017 &amp;gt;&amp;gt; https://t.co/RuIsLsMqpZ https://t.co/yygiuX1xU2</w:t>
      </w:r>
    </w:p>
    <w:p>
      <w:r>
        <w:rPr>
          <w:b/>
          <w:u w:val="single"/>
        </w:rPr>
        <w:t>242385</w:t>
      </w:r>
    </w:p>
    <w:p>
      <w:r>
        <w:t>God may not get us out of a situation, but He will give us the strength to get through it. #quoteoftheday</w:t>
      </w:r>
    </w:p>
    <w:p>
      <w:r>
        <w:rPr>
          <w:b/>
          <w:u w:val="single"/>
        </w:rPr>
        <w:t>242386</w:t>
      </w:r>
    </w:p>
    <w:p>
      <w:r>
        <w:t>#TopStories Tornado kills 2 in Louisiana as state put on 'high alert' - Chicago Tribune: Chicago… https://t.co/HLC0yx1tV8 #YasminMitri</w:t>
      </w:r>
    </w:p>
    <w:p>
      <w:r>
        <w:rPr>
          <w:b/>
          <w:u w:val="single"/>
        </w:rPr>
        <w:t>242387</w:t>
      </w:r>
    </w:p>
    <w:p>
      <w:r>
        <w:t>@rogueTrumpleaks another woman raped by a Muslim cab driver . I see that's irrelevant to you . I guess not until the haters daughters......</w:t>
      </w:r>
    </w:p>
    <w:p>
      <w:r>
        <w:rPr>
          <w:b/>
          <w:u w:val="single"/>
        </w:rPr>
        <w:t>242388</w:t>
      </w:r>
    </w:p>
    <w:p>
      <w:r>
        <w:t>@TenebraeAeterna you talk about how others assimilate, yet you're also telling me that I should swallow my emotions? I reject that</w:t>
      </w:r>
    </w:p>
    <w:p>
      <w:r>
        <w:rPr>
          <w:b/>
          <w:u w:val="single"/>
        </w:rPr>
        <w:t>242389</w:t>
      </w:r>
    </w:p>
    <w:p>
      <w:r>
        <w:t>@Oluisrael11 Club football is back with a huge lineup of games on SuperSport. Get the fixtures here.</w:t>
        <w:br/>
        <w:t>https://t.co/a4BAAKCxCV</w:t>
      </w:r>
    </w:p>
    <w:p>
      <w:r>
        <w:rPr>
          <w:b/>
          <w:u w:val="single"/>
        </w:rPr>
        <w:t>242390</w:t>
      </w:r>
    </w:p>
    <w:p>
      <w:r>
        <w:t>California Could Become The Cannabis Industry's Safe Haven: Assembly Bill 1578  https://t.co/p0paEVBr86 https://t.co/lHBIl5SxiC</w:t>
      </w:r>
    </w:p>
    <w:p>
      <w:r>
        <w:rPr>
          <w:b/>
          <w:u w:val="single"/>
        </w:rPr>
        <w:t>242391</w:t>
      </w:r>
    </w:p>
    <w:p>
      <w:r>
        <w:t>@padamstx @AnnCoulter This might be an exaggeration, BUT....it is more correct than the morning news I'm watching</w:t>
      </w:r>
    </w:p>
    <w:p>
      <w:r>
        <w:rPr>
          <w:b/>
          <w:u w:val="single"/>
        </w:rPr>
        <w:t>242392</w:t>
      </w:r>
    </w:p>
    <w:p>
      <w:r>
        <w:t>When someone says "You've changed" it simply means you've stopped living youre life their way ..:);)&amp;lt;3</w:t>
        <w:br/>
        <w:t>#ALDUBKSGoesToUS  #ALDUBxDTBYByFate https://t.co/rzT3SEtsCI</w:t>
      </w:r>
    </w:p>
    <w:p>
      <w:r>
        <w:rPr>
          <w:b/>
          <w:u w:val="single"/>
        </w:rPr>
        <w:t>242393</w:t>
      </w:r>
    </w:p>
    <w:p>
      <w:r>
        <w:t>Here's our top picks of today's startup and marketing news: https://t.co/FrH4ghnzyI Thanks to @opstartinc @lyueksel @FounderPrep #startup</w:t>
      </w:r>
    </w:p>
    <w:p>
      <w:r>
        <w:rPr>
          <w:b/>
          <w:u w:val="single"/>
        </w:rPr>
        <w:t>242394</w:t>
      </w:r>
    </w:p>
    <w:p>
      <w:r>
        <w:t>@wagobran @latino_hoax @davidmackau @BuzzFeedNews I doubt either sitting president would be paying greens fees.  Flights, security, etc. Far more expensive either way</w:t>
      </w:r>
    </w:p>
    <w:p>
      <w:r>
        <w:rPr>
          <w:b/>
          <w:u w:val="single"/>
        </w:rPr>
        <w:t>242395</w:t>
      </w:r>
    </w:p>
    <w:p>
      <w:r>
        <w:t>@AnneCW @greta Correct, thanks Anne! Rest assured you can bring your travel companion to any @Home2Suites location. https://t.co/QmzjDIg9Br</w:t>
      </w:r>
    </w:p>
    <w:p>
      <w:r>
        <w:rPr>
          <w:b/>
          <w:u w:val="single"/>
        </w:rPr>
        <w:t>242396</w:t>
      </w:r>
    </w:p>
    <w:p>
      <w:r>
        <w:t>They'll tell you it doesn't have chemical or metal particulates in it. They're lying https://t.co/eHpxDGOIy4 #OpChemtrails</w:t>
      </w:r>
    </w:p>
    <w:p>
      <w:r>
        <w:rPr>
          <w:b/>
          <w:u w:val="single"/>
        </w:rPr>
        <w:t>242397</w:t>
      </w:r>
    </w:p>
    <w:p>
      <w:r>
        <w:t>@MonsterHunk @The_Best_Meds thanks guys</w:t>
        <w:br/>
        <w:t>This issue I have is when I paint the back black it bleeds through 😔</w:t>
      </w:r>
    </w:p>
    <w:p>
      <w:r>
        <w:rPr>
          <w:b/>
          <w:u w:val="single"/>
        </w:rPr>
        <w:t>242398</w:t>
      </w:r>
    </w:p>
    <w:p>
      <w:r>
        <w:t>A #WholeFoodDiet includes unrefined legumes to provide your body its optimal amount of #nutrition. https://t.co/ncN3fwU8OQ</w:t>
      </w:r>
    </w:p>
    <w:p>
      <w:r>
        <w:rPr>
          <w:b/>
          <w:u w:val="single"/>
        </w:rPr>
        <w:t>242399</w:t>
      </w:r>
    </w:p>
    <w:p>
      <w:r>
        <w:t>Computer Fix-It free drop-in, Saturday 8th April, 10:30am - 2:30pm, #GKHub 254a High Street #Kirkcaldy https://t.co/ihOBDGbnXr</w:t>
      </w:r>
    </w:p>
    <w:p>
      <w:r>
        <w:rPr>
          <w:b/>
          <w:u w:val="single"/>
        </w:rPr>
        <w:t>242400</w:t>
      </w:r>
    </w:p>
    <w:p>
      <w:r>
        <w:t>Click ---&amp;gt; https://t.co/knwrSpafpd and Donate today to help this man reach his goals and dreams &amp;amp; follow him on IG @producedby_caseyjones</w:t>
      </w:r>
    </w:p>
    <w:p>
      <w:r>
        <w:rPr>
          <w:b/>
          <w:u w:val="single"/>
        </w:rPr>
        <w:t>242401</w:t>
      </w:r>
    </w:p>
    <w:p>
      <w:r>
        <w:t>Loneliness can make your cold symptoms seem even more severe https://t.co/voPBiDBYA2 https://t.co/8utM5xjrpu</w:t>
      </w:r>
    </w:p>
    <w:p>
      <w:r>
        <w:rPr>
          <w:b/>
          <w:u w:val="single"/>
        </w:rPr>
        <w:t>242402</w:t>
      </w:r>
    </w:p>
    <w:p>
      <w:r>
        <w:t>#nowplaying #TranceFamily #IrishTranceFamily Richard Durand - Art Of Noise (Original Mix) https://t.co/pxPfM9Fi17</w:t>
      </w:r>
    </w:p>
    <w:p>
      <w:r>
        <w:rPr>
          <w:b/>
          <w:u w:val="single"/>
        </w:rPr>
        <w:t>242403</w:t>
      </w:r>
    </w:p>
    <w:p>
      <w:r>
        <w:t>Planned roadworks in the North West: summary for Monday 3 to Sunday 9 April 2017 - https://t.co/LczonyYRBt</w:t>
      </w:r>
    </w:p>
    <w:p>
      <w:r>
        <w:rPr>
          <w:b/>
          <w:u w:val="single"/>
        </w:rPr>
        <w:t>242404</w:t>
      </w:r>
    </w:p>
    <w:p>
      <w:r>
        <w:t>LISTEN: High-Culture News Quiz – A Celebration Of Cheese https://t.co/RujVga0jGL https://t.co/US7lGhfXuC</w:t>
      </w:r>
    </w:p>
    <w:p>
      <w:r>
        <w:rPr>
          <w:b/>
          <w:u w:val="single"/>
        </w:rPr>
        <w:t>242405</w:t>
      </w:r>
    </w:p>
    <w:p>
      <w:r>
        <w:t>Funny when people say they don't lie nomo they expect yu to believe everything they say from that point on like nawww</w:t>
      </w:r>
    </w:p>
    <w:p>
      <w:r>
        <w:rPr>
          <w:b/>
          <w:u w:val="single"/>
        </w:rPr>
        <w:t>242406</w:t>
      </w:r>
    </w:p>
    <w:p>
      <w:r>
        <w:t>So you ghosted someone, but now you want to hit them up. How does one un-ghost? 👻</w:t>
        <w:br/>
        <w:br/>
        <w:t>Also, can it be called "materializing???" https://t.co/Zbq7tQXQMl</w:t>
      </w:r>
    </w:p>
    <w:p>
      <w:r>
        <w:rPr>
          <w:b/>
          <w:u w:val="single"/>
        </w:rPr>
        <w:t>242407</w:t>
      </w:r>
    </w:p>
    <w:p>
      <w:r>
        <w:t>.@sheffielduni has a real expertise in #MND research. With your help we can bring an MRI-PET scanner to #Sheffield to make it even stronger https://t.co/E1sadw90ji</w:t>
      </w:r>
    </w:p>
    <w:p>
      <w:r>
        <w:rPr>
          <w:b/>
          <w:u w:val="single"/>
        </w:rPr>
        <w:t>242408</w:t>
      </w:r>
    </w:p>
    <w:p>
      <w:r>
        <w:t>Your optimism sets the tone for a spectacular day, and you may... More for Sagittarius https://t.co/h9JkLjsIqj</w:t>
      </w:r>
    </w:p>
    <w:p>
      <w:r>
        <w:rPr>
          <w:b/>
          <w:u w:val="single"/>
        </w:rPr>
        <w:t>242409</w:t>
      </w:r>
    </w:p>
    <w:p>
      <w:r>
        <w:t>@andrewheeb I haven't watched the show yet so idk if it's spot on but dude the book's so good. It's a must read.</w:t>
      </w:r>
    </w:p>
    <w:p>
      <w:r>
        <w:rPr>
          <w:b/>
          <w:u w:val="single"/>
        </w:rPr>
        <w:t>242410</w:t>
      </w:r>
    </w:p>
    <w:p>
      <w:r>
        <w:t>#bbcpm I dont like to hear women call their baby boys their little men, this just another gender storm in a b cup</w:t>
      </w:r>
    </w:p>
    <w:p>
      <w:r>
        <w:rPr>
          <w:b/>
          <w:u w:val="single"/>
        </w:rPr>
        <w:t>242411</w:t>
      </w:r>
    </w:p>
    <w:p>
      <w:r>
        <w:t>It's going to be one of those days again. The opposing keeper making tremendous saves to shut us out. Come on United!</w:t>
        <w:br/>
        <w:br/>
        <w:t>#MUNEVE</w:t>
        <w:br/>
        <w:t>#BPL</w:t>
        <w:br/>
        <w:t>#MUFC</w:t>
      </w:r>
    </w:p>
    <w:p>
      <w:r>
        <w:rPr>
          <w:b/>
          <w:u w:val="single"/>
        </w:rPr>
        <w:t>242412</w:t>
      </w:r>
    </w:p>
    <w:p>
      <w:r>
        <w:t>Productivity Day is Stephen fixing our bathroom lights and me stopping my dusting to read him some judgey internet comments for analysis.</w:t>
      </w:r>
    </w:p>
    <w:p>
      <w:r>
        <w:rPr>
          <w:b/>
          <w:u w:val="single"/>
        </w:rPr>
        <w:t>242413</w:t>
      </w:r>
    </w:p>
    <w:p>
      <w:r>
        <w:t>@realDonaldTrump #realDonaldTrump #GOP the 45 exemplifies the definition of CHAOS! Takes no ownership to actions. https://t.co/9DZMQmSSsK</w:t>
      </w:r>
    </w:p>
    <w:p>
      <w:r>
        <w:rPr>
          <w:b/>
          <w:u w:val="single"/>
        </w:rPr>
        <w:t>242414</w:t>
      </w:r>
    </w:p>
    <w:p>
      <w:r>
        <w:t>@chrislhayes @lorie_lady Motivation for an action may encompass more than one motive. That does not lessen a humanitarian aspect of an action. (1)</w:t>
      </w:r>
    </w:p>
    <w:p>
      <w:r>
        <w:rPr>
          <w:b/>
          <w:u w:val="single"/>
        </w:rPr>
        <w:t>242415</w:t>
      </w:r>
    </w:p>
    <w:p>
      <w:r>
        <w:t>Thank you Suburban PAWS for supporting Precious Paws!! We are so grateful to you and your clients! https://t.co/4LRno01JC4</w:t>
      </w:r>
    </w:p>
    <w:p>
      <w:r>
        <w:rPr>
          <w:b/>
          <w:u w:val="single"/>
        </w:rPr>
        <w:t>242416</w:t>
      </w:r>
    </w:p>
    <w:p>
      <w:r>
        <w:t>Be a Modern Day Hero with Varilux Lenses and have limitless vision this Summer!</w:t>
        <w:br/>
        <w:t>#Varilux #Essilor #ModernDayHero https://t.co/Z548fqhA1h</w:t>
      </w:r>
    </w:p>
    <w:p>
      <w:r>
        <w:rPr>
          <w:b/>
          <w:u w:val="single"/>
        </w:rPr>
        <w:t>242417</w:t>
      </w:r>
    </w:p>
    <w:p>
      <w:r>
        <w:t>@ABDVK17 Come play our fantasy championship. We are the creators of the original IPL fantasy! https://t.co/04O3zV5gYp</w:t>
      </w:r>
    </w:p>
    <w:p>
      <w:r>
        <w:rPr>
          <w:b/>
          <w:u w:val="single"/>
        </w:rPr>
        <w:t>242418</w:t>
      </w:r>
    </w:p>
    <w:p>
      <w:r>
        <w:t>i'm STILL upset i didn't get to go to Kenny Chesney's "The Big Revival" tour. DOES ANYONE REALIZE HOW LONG AGO THAT WAS?</w:t>
      </w:r>
    </w:p>
    <w:p>
      <w:r>
        <w:rPr>
          <w:b/>
          <w:u w:val="single"/>
        </w:rPr>
        <w:t>242419</w:t>
      </w:r>
    </w:p>
    <w:p>
      <w:r>
        <w:t>-See the Top 10 Most Intelligent People in the World - See the only Nigerian Man that made the List (See List) https://t.co/gcMUQic6LG</w:t>
      </w:r>
    </w:p>
    <w:p>
      <w:r>
        <w:rPr>
          <w:b/>
          <w:u w:val="single"/>
        </w:rPr>
        <w:t>242420</w:t>
      </w:r>
    </w:p>
    <w:p>
      <w:r>
        <w:t>STEALING A CASE OF SOUR SKITTLES FEELS "LEGAL" BUT THE LAW DIFFERS. https://t.co/ecr7IzIkXt https://t.co/57H9YsrCxM</w:t>
      </w:r>
    </w:p>
    <w:p>
      <w:r>
        <w:rPr>
          <w:b/>
          <w:u w:val="single"/>
        </w:rPr>
        <w:t>242421</w:t>
      </w:r>
    </w:p>
    <w:p>
      <w:r>
        <w:t>For The Sixth Time, House Republicans Block Effort To Force Disclosure Of Trump's Tax Returns https://t.co/DhDXUVBEv0</w:t>
      </w:r>
    </w:p>
    <w:p>
      <w:r>
        <w:rPr>
          <w:b/>
          <w:u w:val="single"/>
        </w:rPr>
        <w:t>242422</w:t>
      </w:r>
    </w:p>
    <w:p>
      <w:r>
        <w:t xml:space="preserve">Powerful vashikaran mantra for husband..&amp;gt;&amp;gt;&amp;gt; </w:t>
        <w:br/>
        <w:t>https://t.co/GLWwd1ZB0i #vashikaran #mantra #husband https://t.co/iavxL7Map0</w:t>
      </w:r>
    </w:p>
    <w:p>
      <w:r>
        <w:rPr>
          <w:b/>
          <w:u w:val="single"/>
        </w:rPr>
        <w:t>242423</w:t>
      </w:r>
    </w:p>
    <w:p>
      <w:r>
        <w:t>Museum Experience Assistant position open @MNChildMuseum in St Paul, MN - https://t.co/m3k5Jnf39d #artsjobs #artsjobsMN</w:t>
      </w:r>
    </w:p>
    <w:p>
      <w:r>
        <w:rPr>
          <w:b/>
          <w:u w:val="single"/>
        </w:rPr>
        <w:t>242424</w:t>
      </w:r>
    </w:p>
    <w:p>
      <w:r>
        <w:t>Rapunzel's mother is just like how I imagine Aulea to be. Ahhh I'm so glad we get to see both her parents interacting with each other &amp;amp; her</w:t>
      </w:r>
    </w:p>
    <w:p>
      <w:r>
        <w:rPr>
          <w:b/>
          <w:u w:val="single"/>
        </w:rPr>
        <w:t>242425</w:t>
      </w:r>
    </w:p>
    <w:p>
      <w:r>
        <w:t>Top story: Mike Flynn Offers to Testify in Exchange for Immunity - WSJ https://t.co/9vLypw5SpF, see more https://t.co/WkkVR6j3K7</w:t>
      </w:r>
    </w:p>
    <w:p>
      <w:r>
        <w:rPr>
          <w:b/>
          <w:u w:val="single"/>
        </w:rPr>
        <w:t>242426</w:t>
      </w:r>
    </w:p>
    <w:p>
      <w:r>
        <w:t>Paul Foo from #Microsoft: remote workers have higher morale and are less likely to leave your company https://t.co/CRi31CdtpX</w:t>
      </w:r>
    </w:p>
    <w:p>
      <w:r>
        <w:rPr>
          <w:b/>
          <w:u w:val="single"/>
        </w:rPr>
        <w:t>242427</w:t>
      </w:r>
    </w:p>
    <w:p>
      <w:r>
        <w:t>We'd like you to meet James, our March #EOTM at Woodside. And here's why: #reliable #greatworkethic #dedicated  https://t.co/acWa94OdEb https://t.co/zuZHS4ugEZ</w:t>
      </w:r>
    </w:p>
    <w:p>
      <w:r>
        <w:rPr>
          <w:b/>
          <w:u w:val="single"/>
        </w:rPr>
        <w:t>242428</w:t>
      </w:r>
    </w:p>
    <w:p>
      <w:r>
        <w:t>@LahavHarkov @DanielDayJewish Or the latter will have to come to pass. So if the only possible choices are now between antisemitism and antipalestinianism how can anybody</w:t>
      </w:r>
    </w:p>
    <w:p>
      <w:r>
        <w:rPr>
          <w:b/>
          <w:u w:val="single"/>
        </w:rPr>
        <w:t>242429</w:t>
      </w:r>
    </w:p>
    <w:p>
      <w:r>
        <w:t>All I see down my time line on Facebook errday is perks! And it's even hella hypes 2day down my time line smh lookin fa perks</w:t>
      </w:r>
    </w:p>
    <w:p>
      <w:r>
        <w:rPr>
          <w:b/>
          <w:u w:val="single"/>
        </w:rPr>
        <w:t>242430</w:t>
      </w:r>
    </w:p>
    <w:p>
      <w:r>
        <w:t>funny story: when I was at the opticians I thought she asked me how often do I have sex rather than how often do I change my specs. #fail</w:t>
      </w:r>
    </w:p>
    <w:p>
      <w:r>
        <w:rPr>
          <w:b/>
          <w:u w:val="single"/>
        </w:rPr>
        <w:t>242431</w:t>
      </w:r>
    </w:p>
    <w:p>
      <w:r>
        <w:t>Sorry to learn of the death of actor Tim Piggot-Smith from The Jewel in the Crown and North &amp;amp; South. RIP, Mr. Hale.</w:t>
      </w:r>
    </w:p>
    <w:p>
      <w:r>
        <w:rPr>
          <w:b/>
          <w:u w:val="single"/>
        </w:rPr>
        <w:t>242432</w:t>
      </w:r>
    </w:p>
    <w:p>
      <w:r>
        <w:t>@tr_williams @ezlusztig @joanwalsh That is because narcissists are never wrong, they perceive themselves as too perfect to make mistakes. Always someone else's fault. @POTUS</w:t>
      </w:r>
    </w:p>
    <w:p>
      <w:r>
        <w:rPr>
          <w:b/>
          <w:u w:val="single"/>
        </w:rPr>
        <w:t>242433</w:t>
      </w:r>
    </w:p>
    <w:p>
      <w:r>
        <w:t>1 Chicago News Search Businesses (Car found in South Side lagoon) 1 Chicago News &amp;amp; Search - https://t.co/UjXAzDsB7p</w:t>
      </w:r>
    </w:p>
    <w:p>
      <w:r>
        <w:rPr>
          <w:b/>
          <w:u w:val="single"/>
        </w:rPr>
        <w:t>242434</w:t>
      </w:r>
    </w:p>
    <w:p>
      <w:r>
        <w:t>I HATE people who think they can just post endings and shit about shows/movies. You are the worst type of person.🙄</w:t>
      </w:r>
    </w:p>
    <w:p>
      <w:r>
        <w:rPr>
          <w:b/>
          <w:u w:val="single"/>
        </w:rPr>
        <w:t>242435</w:t>
      </w:r>
    </w:p>
    <w:p>
      <w:r>
        <w:t>For Mania Week me and @HeBackAtIt wrote an article comparing rappers to wrestlers. I'm putting the finishing touches on it now...</w:t>
      </w:r>
    </w:p>
    <w:p>
      <w:r>
        <w:rPr>
          <w:b/>
          <w:u w:val="single"/>
        </w:rPr>
        <w:t>242436</w:t>
      </w:r>
    </w:p>
    <w:p>
      <w:r>
        <w:t>You're known for your resilience, and you're apt to put it to ... More for Capricorn https://t.co/dq2pFPMD7O</w:t>
      </w:r>
    </w:p>
    <w:p>
      <w:r>
        <w:rPr>
          <w:b/>
          <w:u w:val="single"/>
        </w:rPr>
        <w:t>242437</w:t>
      </w:r>
    </w:p>
    <w:p>
      <w:r>
        <w:t>Pediatric nurses launch association</w:t>
        <w:br/>
        <w:br/>
        <w:t>The paediatric nurses association was officially registered in 2014 as a... https://t.co/6yPWoGyFrD</w:t>
      </w:r>
    </w:p>
    <w:p>
      <w:r>
        <w:rPr>
          <w:b/>
          <w:u w:val="single"/>
        </w:rPr>
        <w:t>242438</w:t>
      </w:r>
    </w:p>
    <w:p>
      <w:r>
        <w:t>No Hiring a Clinical Psychologist - Correctional Facility in Hinton #job #hiring https://t.co/ZYmQdxf5UA</w:t>
      </w:r>
    </w:p>
    <w:p>
      <w:r>
        <w:rPr>
          <w:b/>
          <w:u w:val="single"/>
        </w:rPr>
        <w:t>242439</w:t>
      </w:r>
    </w:p>
    <w:p>
      <w:r>
        <w:t>@rhezamae I confess,since I saw your name &amp;amp; before I knew it was 'Rheeeza' I was saying 'Rehza' in my head. So you are now forever résumé. 😘</w:t>
      </w:r>
    </w:p>
    <w:p>
      <w:r>
        <w:rPr>
          <w:b/>
          <w:u w:val="single"/>
        </w:rPr>
        <w:t>242440</w:t>
      </w:r>
    </w:p>
    <w:p>
      <w:r>
        <w:t>@MegRoot17 #tlw NEW Thriller "Missing Hours" Dr Bette Porter nabbed by spies https://t.co/FQ3LMbPSjL https://t.co/goojsZa8oO</w:t>
      </w:r>
    </w:p>
    <w:p>
      <w:r>
        <w:rPr>
          <w:b/>
          <w:u w:val="single"/>
        </w:rPr>
        <w:t>242441</w:t>
      </w:r>
    </w:p>
    <w:p>
      <w:r>
        <w:t>Last chance for @ladygaga tix in the morning w/ @AnnaAndRaven! Identify the #FakeNews headline &amp;amp; win #TodaysBestMix https://t.co/DsOcVG8Y5s https://t.co/ZDEquYFJGy</w:t>
      </w:r>
    </w:p>
    <w:p>
      <w:r>
        <w:rPr>
          <w:b/>
          <w:u w:val="single"/>
        </w:rPr>
        <w:t>242442</w:t>
      </w:r>
    </w:p>
    <w:p>
      <w:r>
        <w:t>Check out Jump-NEW-Merino Wool Knit-Size M - Rrp $69 #Jump #easyfit https://t.co/gNCRNhvT69 via @eBay</w:t>
      </w:r>
    </w:p>
    <w:p>
      <w:r>
        <w:rPr>
          <w:b/>
          <w:u w:val="single"/>
        </w:rPr>
        <w:t>242443</w:t>
      </w:r>
    </w:p>
    <w:p>
      <w:r>
        <w:t>@ChelseaClinton It's just an extension of ignorant resentment towards a perceived "entitlement culture." They wouldn't object in an exclusively white school</w:t>
      </w:r>
    </w:p>
    <w:p>
      <w:r>
        <w:rPr>
          <w:b/>
          <w:u w:val="single"/>
        </w:rPr>
        <w:t>242444</w:t>
      </w:r>
    </w:p>
    <w:p>
      <w:r>
        <w:t>I love a morning run, feeling a sense of accomplishment early on can carry you through the day 😄#ukrunchat #MorningRun #PositiveStart https://t.co/YQbyDu6lFe</w:t>
      </w:r>
    </w:p>
    <w:p>
      <w:r>
        <w:rPr>
          <w:b/>
          <w:u w:val="single"/>
        </w:rPr>
        <w:t>242445</w:t>
      </w:r>
    </w:p>
    <w:p>
      <w:r>
        <w:t>April Fools Roundup: All The Jokes From Around The Web [Continuously Updated] #AprilFoolsDay #AprilFoolsDayPranks… https://t.co/ZnGCtTGMJJ</w:t>
      </w:r>
    </w:p>
    <w:p>
      <w:r>
        <w:rPr>
          <w:b/>
          <w:u w:val="single"/>
        </w:rPr>
        <w:t>242446</w:t>
      </w:r>
    </w:p>
    <w:p>
      <w:r>
        <w:t>Retweeted mike gross (@rockinguitarles):</w:t>
        <w:br/>
        <w:br/>
        <w:t>How to play DEPTHS by OF MICE AND MEN - Guitar Lesson by Mike Gross... https://t.co/eYa7Y7MMvQ</w:t>
      </w:r>
    </w:p>
    <w:p>
      <w:r>
        <w:rPr>
          <w:b/>
          <w:u w:val="single"/>
        </w:rPr>
        <w:t>242447</w:t>
      </w:r>
    </w:p>
    <w:p>
      <w:r>
        <w:t>GAT Update: 2016 Polaris General 1000 EPS Deluxe - Performance meets utility in an ultra-capable, no compromise... https://t.co/iZ9KvtW8YE</w:t>
      </w:r>
    </w:p>
    <w:p>
      <w:r>
        <w:rPr>
          <w:b/>
          <w:u w:val="single"/>
        </w:rPr>
        <w:t>242448</w:t>
      </w:r>
    </w:p>
    <w:p>
      <w:r>
        <w:t>Coming up Wednesday in Booth Library's exhibit, "A Question of History: Public History in Illinois": HA student... https://t.co/wL7NBTcH7i</w:t>
      </w:r>
    </w:p>
    <w:p>
      <w:r>
        <w:rPr>
          <w:b/>
          <w:u w:val="single"/>
        </w:rPr>
        <w:t>242449</w:t>
      </w:r>
    </w:p>
    <w:p>
      <w:r>
        <w:t>Washington’s False Flag: United Nations Confirmed that US Supported “Rebels” Were Using Chemical Weapons https://t.co/y75yRkCb0V</w:t>
      </w:r>
    </w:p>
    <w:p>
      <w:r>
        <w:rPr>
          <w:b/>
          <w:u w:val="single"/>
        </w:rPr>
        <w:t>242450</w:t>
      </w:r>
    </w:p>
    <w:p>
      <w:r>
        <w:t>#Futures point to lower open on Wall Street after US cruise missile strikes on Syria https://t.co/mG7XhxrVXE https://t.co/mG7XhxrVXE</w:t>
      </w:r>
    </w:p>
    <w:p>
      <w:r>
        <w:rPr>
          <w:b/>
          <w:u w:val="single"/>
        </w:rPr>
        <w:t>242451</w:t>
      </w:r>
    </w:p>
    <w:p>
      <w:r>
        <w:t>A honey trap exposed the Israeli army's vulnerability to social media https://t.co/Kq0UlPvp5b via @technology</w:t>
      </w:r>
    </w:p>
    <w:p>
      <w:r>
        <w:rPr>
          <w:b/>
          <w:u w:val="single"/>
        </w:rPr>
        <w:t>242452</w:t>
      </w:r>
    </w:p>
    <w:p>
      <w:r>
        <w:t>#FollowFriday @Skipease @RDSWEB top Influencers this week! Have a great weekend :) ➡️Want this 🆓❓https://t.co/rlLiERX0nE</w:t>
      </w:r>
    </w:p>
    <w:p>
      <w:r>
        <w:rPr>
          <w:b/>
          <w:u w:val="single"/>
        </w:rPr>
        <w:t>242453</w:t>
      </w:r>
    </w:p>
    <w:p>
      <w:r>
        <w:t>Please hv competitive rate, so ppl can coose to fly nepali airlines instead of @flydubai  https://t.co/L9AWbLukl6</w:t>
      </w:r>
    </w:p>
    <w:p>
      <w:r>
        <w:rPr>
          <w:b/>
          <w:u w:val="single"/>
        </w:rPr>
        <w:t>242454</w:t>
      </w:r>
    </w:p>
    <w:p>
      <w:r>
        <w:t>Want people to trust you more? Use these 7 simple phrases to build report among your colleagues: https://t.co/bgzlkW0dIA by @bizzwriter https://t.co/QroYGND5PF</w:t>
      </w:r>
    </w:p>
    <w:p>
      <w:r>
        <w:rPr>
          <w:b/>
          <w:u w:val="single"/>
        </w:rPr>
        <w:t>242455</w:t>
      </w:r>
    </w:p>
    <w:p>
      <w:r>
        <w:t>Celtics lose and it was not good. They get their rude awakening that the Cavs are in fact on a different level and LeCoast is real.</w:t>
      </w:r>
    </w:p>
    <w:p>
      <w:r>
        <w:rPr>
          <w:b/>
          <w:u w:val="single"/>
        </w:rPr>
        <w:t>242456</w:t>
      </w:r>
    </w:p>
    <w:p>
      <w:r>
        <w:t>Mitsubishi Lancer Evolution MR Sedan 4 Door (2006) #Mitsubishi https://t.co/XHr1HZiVMR 2006 Mitsubishi Lancer https://t.co/2qbTw8IvL7</w:t>
      </w:r>
    </w:p>
    <w:p>
      <w:r>
        <w:rPr>
          <w:b/>
          <w:u w:val="single"/>
        </w:rPr>
        <w:t>242457</w:t>
      </w:r>
    </w:p>
    <w:p>
      <w:r>
        <w:t>Won't be covered anymore Birth Control ⬇️covered Questionable if any Medications will be covered. No Substance Abuse or Mental Healthcare #6</w:t>
      </w:r>
    </w:p>
    <w:p>
      <w:r>
        <w:rPr>
          <w:b/>
          <w:u w:val="single"/>
        </w:rPr>
        <w:t>242458</w:t>
      </w:r>
    </w:p>
    <w:p>
      <w:r>
        <w:t>I just entered to win a $500 LED home makeover from GE Lighting! It took less than a minute to enter for a prize that will last for years!</w:t>
      </w:r>
    </w:p>
    <w:p>
      <w:r>
        <w:rPr>
          <w:b/>
          <w:u w:val="single"/>
        </w:rPr>
        <w:t>242459</w:t>
      </w:r>
    </w:p>
    <w:p>
      <w:r>
        <w:t>Rejected title for episode 403: “The Dark Heart of Darkness Before Dusk But Never Dark Again, Darkness Returns Before Dawn” https://t.co/xzoi8UGcZS</w:t>
      </w:r>
    </w:p>
    <w:p>
      <w:r>
        <w:rPr>
          <w:b/>
          <w:u w:val="single"/>
        </w:rPr>
        <w:t>242460</w:t>
      </w:r>
    </w:p>
    <w:p>
      <w:r>
        <w:t>Scout Alarm review: This DIY security system lacks polish https://t.co/motmZnS6Fg https://t.co/XHgH3va2Tb</w:t>
      </w:r>
    </w:p>
    <w:p>
      <w:r>
        <w:rPr>
          <w:b/>
          <w:u w:val="single"/>
        </w:rPr>
        <w:t>242461</w:t>
      </w:r>
    </w:p>
    <w:p>
      <w:r>
        <w:t xml:space="preserve">SALUTE TO MY EXTENDED FAMILY </w:t>
        <w:br/>
        <w:t>SHOTTA FROM "RUDE BOYZ "</w:t>
        <w:br/>
        <w:t xml:space="preserve">DJ EVVAFROSS FROM </w:t>
        <w:br/>
        <w:t>" FROSSLYFE PROMOTIONS… https://t.co/55azgkNNRU</w:t>
      </w:r>
    </w:p>
    <w:p>
      <w:r>
        <w:rPr>
          <w:b/>
          <w:u w:val="single"/>
        </w:rPr>
        <w:t>242462</w:t>
      </w:r>
    </w:p>
    <w:p>
      <w:r>
        <w:t>A huge "thank you" to our hard working players &amp;amp; tremendously supportive parents &amp;amp; ath dept that made our banquet today special! #opfam</w:t>
      </w:r>
    </w:p>
    <w:p>
      <w:r>
        <w:rPr>
          <w:b/>
          <w:u w:val="single"/>
        </w:rPr>
        <w:t>242463</w:t>
      </w:r>
    </w:p>
    <w:p>
      <w:r>
        <w:t>@egypturnash @CabbitAnalytics @AmznFulfillment Yeah, I can't imagine what line item would be 20 cents per even if it was 18 books only anyways. Std reimbursement for books is $12</w:t>
      </w:r>
    </w:p>
    <w:p>
      <w:r>
        <w:rPr>
          <w:b/>
          <w:u w:val="single"/>
        </w:rPr>
        <w:t>242464</w:t>
      </w:r>
    </w:p>
    <w:p>
      <w:r>
        <w:t>Accelerate #business innovation and join the IBM #WatsonBuild challenge. Read more on our blog! https://t.co/KtlUzsrDWR</w:t>
      </w:r>
    </w:p>
    <w:p>
      <w:r>
        <w:rPr>
          <w:b/>
          <w:u w:val="single"/>
        </w:rPr>
        <w:t>242465</w:t>
      </w:r>
    </w:p>
    <w:p>
      <w:r>
        <w:t>With all the need &amp;amp; suffering in the world, find it hard to ‘rejoice’ in the mega millions spent on temple building</w:t>
        <w:br/>
        <w:t>https://t.co/fUA7EHlfta</w:t>
      </w:r>
    </w:p>
    <w:p>
      <w:r>
        <w:rPr>
          <w:b/>
          <w:u w:val="single"/>
        </w:rPr>
        <w:t>242466</w:t>
      </w:r>
    </w:p>
    <w:p>
      <w:r>
        <w:t>05 06 07 08 09 AUDI A4 L. CORNER/PARK LIGHT FOG-DRIVING BUMPER MOUNTED 272408 https://t.co/gHQsSFL9V0 https://t.co/HjsWZ05woj</w:t>
      </w:r>
    </w:p>
    <w:p>
      <w:r>
        <w:rPr>
          <w:b/>
          <w:u w:val="single"/>
        </w:rPr>
        <w:t>242467</w:t>
      </w:r>
    </w:p>
    <w:p>
      <w:r>
        <w:t>What is so marvelous about living today is that it is possible to extend, like a flower, spreading petals in all directions.</w:t>
        <w:br/>
        <w:t>Carolyn Kizer</w:t>
      </w:r>
    </w:p>
    <w:p>
      <w:r>
        <w:rPr>
          <w:b/>
          <w:u w:val="single"/>
        </w:rPr>
        <w:t>242468</w:t>
      </w:r>
    </w:p>
    <w:p>
      <w:r>
        <w:t>President Donald Trump continued to live his image as ‘deflector-in-chief, rather than commander-in-chief</w:t>
        <w:br/>
        <w:t>https://t.co/sQInMSB395</w:t>
      </w:r>
    </w:p>
    <w:p>
      <w:r>
        <w:rPr>
          <w:b/>
          <w:u w:val="single"/>
        </w:rPr>
        <w:t>242469</w:t>
      </w:r>
    </w:p>
    <w:p>
      <w:r>
        <w:t>@lenier yep, looks like they're basically the same but balance: we're already on dropbox vs file checkout/in</w:t>
        <w:br/>
        <w:t>anyway get back to holidays, byue</w:t>
      </w:r>
    </w:p>
    <w:p>
      <w:r>
        <w:rPr>
          <w:b/>
          <w:u w:val="single"/>
        </w:rPr>
        <w:t>242470</w:t>
      </w:r>
    </w:p>
    <w:p>
      <w:r>
        <w:t>Tell Andrea Leadsom to keep the ban on bee-killing pesticides - with no exemptions! Sign the petition: https://t.co/OibbyIrqGH</w:t>
      </w:r>
    </w:p>
    <w:p>
      <w:r>
        <w:rPr>
          <w:b/>
          <w:u w:val="single"/>
        </w:rPr>
        <w:t>242471</w:t>
      </w:r>
    </w:p>
    <w:p>
      <w:r>
        <w:t>Painting is fun, especially when you are 11 years old! #kidsparty #happybirthday #kidsartclass… https://t.co/NqdjdiBHt6</w:t>
      </w:r>
    </w:p>
    <w:p>
      <w:r>
        <w:rPr>
          <w:b/>
          <w:u w:val="single"/>
        </w:rPr>
        <w:t>242472</w:t>
      </w:r>
    </w:p>
    <w:p>
      <w:r>
        <w:t>SORRY 4spamming u! T_T @Lebgar @LadyAlouette @GeryRdz @BeatrizAlbir @propatronus @joannaq @mrodilla @taryndraws @deuxdel @moxvi_ @SydWeiler</w:t>
      </w:r>
    </w:p>
    <w:p>
      <w:r>
        <w:rPr>
          <w:b/>
          <w:u w:val="single"/>
        </w:rPr>
        <w:t>242473</w:t>
      </w:r>
    </w:p>
    <w:p>
      <w:r>
        <w:t>https://t.co/mjap4mazcl Looking to use #Instagram for #Business? https://t.co/t48lBz7xcN</w:t>
        <w:br/>
        <w:br/>
        <w:t>Connect has collected... https://t.co/58ykIClE7X</w:t>
      </w:r>
    </w:p>
    <w:p>
      <w:r>
        <w:rPr>
          <w:b/>
          <w:u w:val="single"/>
        </w:rPr>
        <w:t>242474</w:t>
      </w:r>
    </w:p>
    <w:p>
      <w:r>
        <w:t>Breakfast with The Beatles at noon every Sunday / Finest Meat &amp;amp; Seafood offers the Best Service in the Tri-State... https://t.co/FRUh2Np7nA</w:t>
      </w:r>
    </w:p>
    <w:p>
      <w:r>
        <w:rPr>
          <w:b/>
          <w:u w:val="single"/>
        </w:rPr>
        <w:t>242475</w:t>
      </w:r>
    </w:p>
    <w:p>
      <w:r>
        <w:t>Ivanka Trump and Jared Kushner Still Benefiting From Business Empire, Filings Show - New York Times: New York… https://t.co/jpbZrd58hF https://t.co/FFbfqeBpLn</w:t>
      </w:r>
    </w:p>
    <w:p>
      <w:r>
        <w:rPr>
          <w:b/>
          <w:u w:val="single"/>
        </w:rPr>
        <w:t>242476</w:t>
      </w:r>
    </w:p>
    <w:p>
      <w:r>
        <w:t>There are very few people I can rely on. Every time something random happens in Mpls I am reminded of this.</w:t>
      </w:r>
    </w:p>
    <w:p>
      <w:r>
        <w:rPr>
          <w:b/>
          <w:u w:val="single"/>
        </w:rPr>
        <w:t>242477</w:t>
      </w:r>
    </w:p>
    <w:p>
      <w:r>
        <w:t>Technical Sales Engineer - Radio Engineering - Crawley - job heron #JobsInCrawley #CrawleyJobs https://t.co/rTSv2f2fYs</w:t>
      </w:r>
    </w:p>
    <w:p>
      <w:r>
        <w:rPr>
          <w:b/>
          <w:u w:val="single"/>
        </w:rPr>
        <w:t>242478</w:t>
      </w:r>
    </w:p>
    <w:p>
      <w:r>
        <w:t>Senator Dino Melaye in Messy Certificate Scandal, School says he did not graduate - See Details - Madailygist</w:t>
        <w:br/>
        <w:t>https://t.co/e6uZxqKVGS https://t.co/8pVD2NxklS</w:t>
      </w:r>
    </w:p>
    <w:p>
      <w:r>
        <w:rPr>
          <w:b/>
          <w:u w:val="single"/>
        </w:rPr>
        <w:t>242479</w:t>
      </w:r>
    </w:p>
    <w:p>
      <w:r>
        <w:t>Not only does exercise help fight disease, it creates a stronger heart -- the most important muscle in the body.   https://t.co/wnmolnx2vE</w:t>
      </w:r>
    </w:p>
    <w:p>
      <w:r>
        <w:rPr>
          <w:b/>
          <w:u w:val="single"/>
        </w:rPr>
        <w:t>242480</w:t>
      </w:r>
    </w:p>
    <w:p>
      <w:r>
        <w:t>Samsung Galaxy Tab S2 SM-T813 9.7" 32 GB WiFi Tablet White - Line on Screen! https://t.co/lO2pEmsII1 https://t.co/loR6Q0htDo</w:t>
      </w:r>
    </w:p>
    <w:p>
      <w:r>
        <w:rPr>
          <w:b/>
          <w:u w:val="single"/>
        </w:rPr>
        <w:t>242481</w:t>
      </w:r>
    </w:p>
    <w:p>
      <w:r>
        <w:t>Labour must tell us what it can offer: 'Not what it would like to offer, by way of a rework of human nature, or the cancellation of history' https://t.co/YBLmYvJamk</w:t>
      </w:r>
    </w:p>
    <w:p>
      <w:r>
        <w:rPr>
          <w:b/>
          <w:u w:val="single"/>
        </w:rPr>
        <w:t>242482</w:t>
      </w:r>
    </w:p>
    <w:p>
      <w:r>
        <w:t>Birmingham City vlog: Gianfranco Zola must start these three players against Derby - Birmingham Mail https://t.co/nWUxaXDAWM</w:t>
      </w:r>
    </w:p>
    <w:p>
      <w:r>
        <w:rPr>
          <w:b/>
          <w:u w:val="single"/>
        </w:rPr>
        <w:t>242483</w:t>
      </w:r>
    </w:p>
    <w:p>
      <w:r>
        <w:t>It all has to come out, with GOP guiding investigation, no protection for HRC, BHO, LYNCH, YATES. Any of them. https://t.co/e9ZL31tgoR</w:t>
      </w:r>
    </w:p>
    <w:p>
      <w:r>
        <w:rPr>
          <w:b/>
          <w:u w:val="single"/>
        </w:rPr>
        <w:t>242484</w:t>
      </w:r>
    </w:p>
    <w:p>
      <w:r>
        <w:t>You don't have to defend or explain your decisions to anyone it's your life live it perfectly without apologies</w:t>
      </w:r>
    </w:p>
    <w:p>
      <w:r>
        <w:rPr>
          <w:b/>
          <w:u w:val="single"/>
        </w:rPr>
        <w:t>242485</w:t>
      </w:r>
    </w:p>
    <w:p>
      <w:r>
        <w:t>Today, we planted pinwheels at the NC Executive Mansion in honor of Child Abuse Prevention Month. #PassThePinwheel #GreatChildhoods @PCANC https://t.co/9f40ePYjax</w:t>
      </w:r>
    </w:p>
    <w:p>
      <w:r>
        <w:rPr>
          <w:b/>
          <w:u w:val="single"/>
        </w:rPr>
        <w:t>242486</w:t>
      </w:r>
    </w:p>
    <w:p>
      <w:r>
        <w:t>#WSPTAconvention hotel cutoff has been extended to 4/7!!! Talk w/ your PTA leaders about room-sharing options. https://t.co/tcMpbLj4Hu</w:t>
      </w:r>
    </w:p>
    <w:p>
      <w:r>
        <w:rPr>
          <w:b/>
          <w:u w:val="single"/>
        </w:rPr>
        <w:t>242487</w:t>
      </w:r>
    </w:p>
    <w:p>
      <w:r>
        <w:t>I liked a @YouTube video from @TanyaBurr https://t.co/wMK2z4fQ7A Sleepover At Zoe's &amp;amp; Wedding Shopping | Weekly Vlog</w:t>
      </w:r>
    </w:p>
    <w:p>
      <w:r>
        <w:rPr>
          <w:b/>
          <w:u w:val="single"/>
        </w:rPr>
        <w:t>242488</w:t>
      </w:r>
    </w:p>
    <w:p>
      <w:r>
        <w:t>I'm rooting for Team @TuskegeeUniv in the Honda All Stars National Championship Tournament! #HeyTuskegee #HASNCT #Tuskegee_RYS17 https://t.co/ljLipwCe3W</w:t>
      </w:r>
    </w:p>
    <w:p>
      <w:r>
        <w:rPr>
          <w:b/>
          <w:u w:val="single"/>
        </w:rPr>
        <w:t>242489</w:t>
      </w:r>
    </w:p>
    <w:p>
      <w:r>
        <w:t>My very own website! Created by me - made with @Wix https://t.co/gpKDzofAaC #MyProWebsite #StartStunning</w:t>
      </w:r>
    </w:p>
    <w:p>
      <w:r>
        <w:rPr>
          <w:b/>
          <w:u w:val="single"/>
        </w:rPr>
        <w:t>242490</w:t>
      </w:r>
    </w:p>
    <w:p>
      <w:r>
        <w:t>Constitution – the litmus test of validity</w:t>
        <w:br/>
        <w:br/>
        <w:t>BY SHAD SALEEM FARUQI https://t.co/hTMo6paoNN via @staronline in response to rx CJ Fairuz</w:t>
      </w:r>
    </w:p>
    <w:p>
      <w:r>
        <w:rPr>
          <w:b/>
          <w:u w:val="single"/>
        </w:rPr>
        <w:t>242491</w:t>
      </w:r>
    </w:p>
    <w:p>
      <w:r>
        <w:t>Incredible scenes from Tokyo as @AllBlacks #TackleTheRisk 🏉💪🏉 #WeAreRugby #RugbyFamily https://t.co/tRI0xa3rdo</w:t>
      </w:r>
    </w:p>
    <w:p>
      <w:r>
        <w:rPr>
          <w:b/>
          <w:u w:val="single"/>
        </w:rPr>
        <w:t>242492</w:t>
      </w:r>
    </w:p>
    <w:p>
      <w:r>
        <w:t>@Miaha15 @nillus1 @ajeetpratapgiri @ZeeNews @TarekFatah By d way Maulana u always say Sharia Sharia then y dnt u advocate Sharia punishment to every Muslim who is criminal in India</w:t>
      </w:r>
    </w:p>
    <w:p>
      <w:r>
        <w:rPr>
          <w:b/>
          <w:u w:val="single"/>
        </w:rPr>
        <w:t>242493</w:t>
      </w:r>
    </w:p>
    <w:p>
      <w:r>
        <w:t>if your mindset is "money over everything" you're gonna be very lonely and unhappy lmao idk just saying</w:t>
      </w:r>
    </w:p>
    <w:p>
      <w:r>
        <w:rPr>
          <w:b/>
          <w:u w:val="single"/>
        </w:rPr>
        <w:t>242494</w:t>
      </w:r>
    </w:p>
    <w:p>
      <w:r>
        <w:t>Issues of self-doubt step out of the shadows if you run into a... More for Aries https://t.co/hFmW4GZMAW</w:t>
      </w:r>
    </w:p>
    <w:p>
      <w:r>
        <w:rPr>
          <w:b/>
          <w:u w:val="single"/>
        </w:rPr>
        <w:t>242495</w:t>
      </w:r>
    </w:p>
    <w:p>
      <w:r>
        <w:t>@winninglwt @radiodisney I vote for #SteveAoki &amp;amp; #LouisTomlinson "Just Hold On" #Mashup @radiodisney</w:t>
      </w:r>
    </w:p>
    <w:p>
      <w:r>
        <w:rPr>
          <w:b/>
          <w:u w:val="single"/>
        </w:rPr>
        <w:t>242496</w:t>
      </w:r>
    </w:p>
    <w:p>
      <w:r>
        <w:t>@Sen_JoeManchin why do you even pretend you are democrat? Why just not to be honest and change party affiliation? #gorsuch</w:t>
      </w:r>
    </w:p>
    <w:p>
      <w:r>
        <w:rPr>
          <w:b/>
          <w:u w:val="single"/>
        </w:rPr>
        <w:t>242497</w:t>
      </w:r>
    </w:p>
    <w:p>
      <w:r>
        <w:t>Mass Effect: Andromeda is an embarrassment! A mockery model made by @BioWare https://t.co/3uySelJV1W @EA @MassEffect @XboxP3 @Xbox</w:t>
      </w:r>
    </w:p>
    <w:p>
      <w:r>
        <w:rPr>
          <w:b/>
          <w:u w:val="single"/>
        </w:rPr>
        <w:t>242498</w:t>
      </w:r>
    </w:p>
    <w:p>
      <w:r>
        <w:t>People playing wayy to hard to get these days. Signals getting too hard to read no one admits anything</w:t>
      </w:r>
    </w:p>
    <w:p>
      <w:r>
        <w:rPr>
          <w:b/>
          <w:u w:val="single"/>
        </w:rPr>
        <w:t>242499</w:t>
      </w:r>
    </w:p>
    <w:p>
      <w:r>
        <w:t>@AJ3 @HomelesPenguin The tackle against Henderson is a dirty challenge however today's one was just momentum he couldn't stop running and can is dirtiest player</w:t>
      </w:r>
    </w:p>
    <w:p>
      <w:r>
        <w:rPr>
          <w:b/>
          <w:u w:val="single"/>
        </w:rPr>
        <w:t>242500</w:t>
      </w:r>
    </w:p>
    <w:p>
      <w:r>
        <w:t>Buddy is smiling!   We all know how he loved to smell pretty flowers, even though he scared me sometimes when... https://t.co/z8IusjMzyM</w:t>
      </w:r>
    </w:p>
    <w:p>
      <w:r>
        <w:rPr>
          <w:b/>
          <w:u w:val="single"/>
        </w:rPr>
        <w:t>242501</w:t>
      </w:r>
    </w:p>
    <w:p>
      <w:r>
        <w:t>the one where Alexander and Eliza adopt a satchel named Phillip after their son dies. #bestofwivesandbestofwomen https://t.co/TGqqqr8wHD</w:t>
      </w:r>
    </w:p>
    <w:p>
      <w:r>
        <w:rPr>
          <w:b/>
          <w:u w:val="single"/>
        </w:rPr>
        <w:t>242502</w:t>
      </w:r>
    </w:p>
    <w:p>
      <w:r>
        <w:t>Pictures from some work yesterday doing pressure washing at a gas station. New ownership wanted… https://t.co/7RnpoTx82I</w:t>
      </w:r>
    </w:p>
    <w:p>
      <w:r>
        <w:rPr>
          <w:b/>
          <w:u w:val="single"/>
        </w:rPr>
        <w:t>242503</w:t>
      </w:r>
    </w:p>
    <w:p>
      <w:r>
        <w:t>#NowPlaying #onair</w:t>
        <w:br/>
        <w:t>Actuellement sur https://t.co/LDdT268Tdy :  Santana -  Smooth (feat Rob Thomas)</w:t>
        <w:br/>
        <w:br/>
        <w:t>pop - soft rock - classic rock</w:t>
      </w:r>
    </w:p>
    <w:p>
      <w:r>
        <w:rPr>
          <w:b/>
          <w:u w:val="single"/>
        </w:rPr>
        <w:t>242504</w:t>
      </w:r>
    </w:p>
    <w:p>
      <w:r>
        <w:t>@STiG911 That's made me feel much better 👍🙋however it seems acceptable for a guy but not a woman to feel the same over her car 🤔#lovemyboy ps bullet?</w:t>
      </w:r>
    </w:p>
    <w:p>
      <w:r>
        <w:rPr>
          <w:b/>
          <w:u w:val="single"/>
        </w:rPr>
        <w:t>242505</w:t>
      </w:r>
    </w:p>
    <w:p>
      <w:r>
        <w:t>Capsa's 1st Centre Circle advisory board meets during the MHA Business Summit 2017t. Enlisting the counsel of... https://t.co/tH0C3q5w5F</w:t>
      </w:r>
    </w:p>
    <w:p>
      <w:r>
        <w:rPr>
          <w:b/>
          <w:u w:val="single"/>
        </w:rPr>
        <w:t>242506</w:t>
      </w:r>
    </w:p>
    <w:p>
      <w:r>
        <w:t>Published a new blog entry Cherishing the Craft with Joe Vogelbacher in Industry News. https://t.co/zuSkm1bVm3</w:t>
      </w:r>
    </w:p>
    <w:p>
      <w:r>
        <w:rPr>
          <w:b/>
          <w:u w:val="single"/>
        </w:rPr>
        <w:t>242507</w:t>
      </w:r>
    </w:p>
    <w:p>
      <w:r>
        <w:t>If you believe Trump is an #ass-hole, watch this video: https://t.co/HxDpJduemO https://t.co/7iJXQiI6BI</w:t>
      </w:r>
    </w:p>
    <w:p>
      <w:r>
        <w:rPr>
          <w:b/>
          <w:u w:val="single"/>
        </w:rPr>
        <w:t>242508</w:t>
      </w:r>
    </w:p>
    <w:p>
      <w:r>
        <w:t>32m LINDA #gulet #croatia - 2018 #charter bookings have started. reservation in advance highly advisable https://t.co/ZtCzLpGZYo sleeps 14 https://t.co/jHUQzB8JEI</w:t>
      </w:r>
    </w:p>
    <w:p>
      <w:r>
        <w:rPr>
          <w:b/>
          <w:u w:val="single"/>
        </w:rPr>
        <w:t>242509</w:t>
      </w:r>
    </w:p>
    <w:p>
      <w:r>
        <w:t>@letmebefrankbro might have been Ryan Gilbert, I haven't had time to write many standalone analysis articles this year</w:t>
      </w:r>
    </w:p>
    <w:p>
      <w:r>
        <w:rPr>
          <w:b/>
          <w:u w:val="single"/>
        </w:rPr>
        <w:t>242510</w:t>
      </w:r>
    </w:p>
    <w:p>
      <w:r>
        <w:t>Even if the whole world falls apart, you'll always be the light ay the end of the tunnel that I look up to.</w:t>
      </w:r>
    </w:p>
    <w:p>
      <w:r>
        <w:rPr>
          <w:b/>
          <w:u w:val="single"/>
        </w:rPr>
        <w:t>242511</w:t>
      </w:r>
    </w:p>
    <w:p>
      <w:r>
        <w:t>Nothing is holding back your imagination now, freeing you to e... More for Aquarius https://t.co/iLsIdVW3aY</w:t>
      </w:r>
    </w:p>
    <w:p>
      <w:r>
        <w:rPr>
          <w:b/>
          <w:u w:val="single"/>
        </w:rPr>
        <w:t>242512</w:t>
      </w:r>
    </w:p>
    <w:p>
      <w:r>
        <w:t>Grading - Thursday evening, April 13th, Leederville Dojo. It would be great if everyone could come along to... https://t.co/rCImF7FN9K</w:t>
      </w:r>
    </w:p>
    <w:p>
      <w:r>
        <w:rPr>
          <w:b/>
          <w:u w:val="single"/>
        </w:rPr>
        <w:t>242513</w:t>
      </w:r>
    </w:p>
    <w:p>
      <w:r>
        <w:t>If curling up with a good book could be made more enjoyable, surely it would be to curl up with the bisuit of the book as you read it!! https://t.co/0F5u1h6Pzk</w:t>
      </w:r>
    </w:p>
    <w:p>
      <w:r>
        <w:rPr>
          <w:b/>
          <w:u w:val="single"/>
        </w:rPr>
        <w:t>242514</w:t>
      </w:r>
    </w:p>
    <w:p>
      <w:r>
        <w:t>Here's a great look inside #NASA's model plane lab - like if you want to join them!  https://t.co/HSfFvyI6NG #scalemodel #modelplane</w:t>
      </w:r>
    </w:p>
    <w:p>
      <w:r>
        <w:rPr>
          <w:b/>
          <w:u w:val="single"/>
        </w:rPr>
        <w:t>242515</w:t>
      </w:r>
    </w:p>
    <w:p>
      <w:r>
        <w:t>@SunflowerLexa @BeeGills @iamieat @_C_frankcliffGz @IvyFTWD @Nixurdebnam @elyciagrimes @alyciadebnamkru @Clexa_Straya @bbygirltam @Snapshots7lnk @gapeachy7 @lexaswife @Heda1818 @domiDCclan @nii4itu @2AdDiCted2 @RLine_13 @LgbtShippers no stupid stuff but probably alot of embarrassing dance moves https://t.co/FFJsDWodGz</w:t>
      </w:r>
    </w:p>
    <w:p>
      <w:r>
        <w:rPr>
          <w:b/>
          <w:u w:val="single"/>
        </w:rPr>
        <w:t>242516</w:t>
      </w:r>
    </w:p>
    <w:p>
      <w:r>
        <w:t>@pencilcupoasis Thanks for following. Like a mystery? Have my first two novels free as a thank you. https://t.co/EkEnPo3m7q</w:t>
      </w:r>
    </w:p>
    <w:p>
      <w:r>
        <w:rPr>
          <w:b/>
          <w:u w:val="single"/>
        </w:rPr>
        <w:t>242517</w:t>
      </w:r>
    </w:p>
    <w:p>
      <w:r>
        <w:t>Bamusikye Church of Uganda was destroyed when a heavy storm hit it's building. Also affected were Bumasikye P&amp;amp;S School. Photo: @FredWambede https://t.co/x11njFyDvr</w:t>
      </w:r>
    </w:p>
    <w:p>
      <w:r>
        <w:rPr>
          <w:b/>
          <w:u w:val="single"/>
        </w:rPr>
        <w:t>242518</w:t>
      </w:r>
    </w:p>
    <w:p>
      <w:r>
        <w:t>#woocommerce memberships plugin is eating all the RAM in WP (512mb) and killing the site. Anyone see this before?</w:t>
      </w:r>
    </w:p>
    <w:p>
      <w:r>
        <w:rPr>
          <w:b/>
          <w:u w:val="single"/>
        </w:rPr>
        <w:t>242519</w:t>
      </w:r>
    </w:p>
    <w:p>
      <w:r>
        <w:t>#BlueJays @ #Rays [T3-1o]: Josh Donaldson (swinging)</w:t>
        <w:br/>
        <w:br/>
        <w:t>RHP Matt Andriese</w:t>
        <w:br/>
        <w:t>Seq: FC○ FC× cu FC×</w:t>
        <w:br/>
        <w:t>s3: 92.5mph Cutter</w:t>
      </w:r>
    </w:p>
    <w:p>
      <w:r>
        <w:rPr>
          <w:b/>
          <w:u w:val="single"/>
        </w:rPr>
        <w:t>242520</w:t>
      </w:r>
    </w:p>
    <w:p>
      <w:r>
        <w:t>@westfall_w It looks like you're having a relaxing day, Jonathan! How are you enjoying the sunshine today?</w:t>
      </w:r>
    </w:p>
    <w:p>
      <w:r>
        <w:rPr>
          <w:b/>
          <w:u w:val="single"/>
        </w:rPr>
        <w:t>242521</w:t>
      </w:r>
    </w:p>
    <w:p>
      <w:r>
        <w:t>Fabric Traditions "Country Graphics" Fabric  NEW Cotton https://t.co/B4R3igdDuK https://t.co/e1D5J0M44b</w:t>
      </w:r>
    </w:p>
    <w:p>
      <w:r>
        <w:rPr>
          <w:b/>
          <w:u w:val="single"/>
        </w:rPr>
        <w:t>242522</w:t>
      </w:r>
    </w:p>
    <w:p>
      <w:r>
        <w:t>@mmurraypolitics Why don't these reporters simply say uranium story is a lie &amp;amp; has been debunked several times? I don't get the reticence to call out Spicer</w:t>
      </w:r>
    </w:p>
    <w:p>
      <w:r>
        <w:rPr>
          <w:b/>
          <w:u w:val="single"/>
        </w:rPr>
        <w:t>242523</w:t>
      </w:r>
    </w:p>
    <w:p>
      <w:r>
        <w:t>I'm deleting the following people on my Facebook as I don't interact with them or I am not fond of their recent... https://t.co/xOhI84hHKc</w:t>
      </w:r>
    </w:p>
    <w:p>
      <w:r>
        <w:rPr>
          <w:b/>
          <w:u w:val="single"/>
        </w:rPr>
        <w:t>242524</w:t>
      </w:r>
    </w:p>
    <w:p>
      <w:r>
        <w:t>@OneShotUDie55 @BlackRice19 @FriendlyFire41 I'm gonna leave around 7:15. I you guys eat I'll pick up something on the way</w:t>
      </w:r>
    </w:p>
    <w:p>
      <w:r>
        <w:rPr>
          <w:b/>
          <w:u w:val="single"/>
        </w:rPr>
        <w:t>242525</w:t>
      </w:r>
    </w:p>
    <w:p>
      <w:r>
        <w:t>killerstorm: AFAIU ASIC doesn't care whether ASICBOOST is overt or covert because it gets midstates and doesn't rea https://t.co/YaRiNuCKaW</w:t>
      </w:r>
    </w:p>
    <w:p>
      <w:r>
        <w:rPr>
          <w:b/>
          <w:u w:val="single"/>
        </w:rPr>
        <w:t>242526</w:t>
      </w:r>
    </w:p>
    <w:p>
      <w:r>
        <w:t>FOLLOW ME ON INSTAGRAM https://t.co/cjLcHwLENX #instagram #photography #follow https://t.co/XCrxoVE5xb</w:t>
      </w:r>
    </w:p>
    <w:p>
      <w:r>
        <w:rPr>
          <w:b/>
          <w:u w:val="single"/>
        </w:rPr>
        <w:t>242527</w:t>
      </w:r>
    </w:p>
    <w:p>
      <w:r>
        <w:t>Blep is now available for adoption! This male Domestic Short Hair is 5mths old. Learn more at  https://t.co/3nLKudG3yX</w:t>
      </w:r>
    </w:p>
    <w:p>
      <w:r>
        <w:rPr>
          <w:b/>
          <w:u w:val="single"/>
        </w:rPr>
        <w:t>242528</w:t>
      </w:r>
    </w:p>
    <w:p>
      <w:r>
        <w:t>Heading home after amazing @CraftofComedy weekend. What an inspiring and generous bunch of funny-bone ticklers - thanks to all!</w:t>
      </w:r>
    </w:p>
    <w:p>
      <w:r>
        <w:rPr>
          <w:b/>
          <w:u w:val="single"/>
        </w:rPr>
        <w:t>242529</w:t>
      </w:r>
    </w:p>
    <w:p>
      <w:r>
        <w:t>Looking at #BJUPress #DistanceLearning? Contact me and let me help you save some money and get the classes you need. https://t.co/hZcDJxNS9r</w:t>
      </w:r>
    </w:p>
    <w:p>
      <w:r>
        <w:rPr>
          <w:b/>
          <w:u w:val="single"/>
        </w:rPr>
        <w:t>242530</w:t>
      </w:r>
    </w:p>
    <w:p>
      <w:r>
        <w:t>My blog is now only vaguely connected to marketing, as this week I write about RuPaul's Drag Race and how amazing... https://t.co/ahPZvdVp9T</w:t>
      </w:r>
    </w:p>
    <w:p>
      <w:r>
        <w:rPr>
          <w:b/>
          <w:u w:val="single"/>
        </w:rPr>
        <w:t>242531</w:t>
      </w:r>
    </w:p>
    <w:p>
      <w:r>
        <w:t>Check out Weekly FM Japan Audio Magazine 1/1983 Hall &amp;amp; Oates Billy Joel Queen Go-Go's  https://t.co/mqf4KCc4oT via @eBay</w:t>
      </w:r>
    </w:p>
    <w:p>
      <w:r>
        <w:rPr>
          <w:b/>
          <w:u w:val="single"/>
        </w:rPr>
        <w:t>242532</w:t>
      </w:r>
    </w:p>
    <w:p>
      <w:r>
        <w:t>Aimee Mann Finds 'Mental' Health Returning to a Quieter Solo Career https://t.co/K8L3xlteFj https://t.co/t5sNqG8U1V</w:t>
      </w:r>
    </w:p>
    <w:p>
      <w:r>
        <w:rPr>
          <w:b/>
          <w:u w:val="single"/>
        </w:rPr>
        <w:t>242533</w:t>
      </w:r>
    </w:p>
    <w:p>
      <w:r>
        <w:t>Helmet cam footage shows why it never, ever pays to be nice to people #Facebook #android #app go to https://t.co/NrXa2OIzfS</w:t>
      </w:r>
    </w:p>
    <w:p>
      <w:r>
        <w:rPr>
          <w:b/>
          <w:u w:val="single"/>
        </w:rPr>
        <w:t>242534</w:t>
      </w:r>
    </w:p>
    <w:p>
      <w:r>
        <w:t>@irobertvadra strongly condemn the attack on five Nigerian students. It is a shameful act of cowardice. 1/3 https://t.co/sBChlR9TNE</w:t>
      </w:r>
    </w:p>
    <w:p>
      <w:r>
        <w:rPr>
          <w:b/>
          <w:u w:val="single"/>
        </w:rPr>
        <w:t>242535</w:t>
      </w:r>
    </w:p>
    <w:p>
      <w:r>
        <w:t>The souls of many others have #touched my #soul....</w:t>
        <w:br/>
        <w:br/>
        <w:t xml:space="preserve">via @shareewhite12 </w:t>
        <w:br/>
        <w:br/>
        <w:t>#InspireThemRetweetTuesday</w:t>
        <w:br/>
        <w:t>#ThinkBIGSundayWithMarsha</w:t>
        <w:br/>
        <w:t>#IQRTG https://t.co/pjy6GJKfk2</w:t>
      </w:r>
    </w:p>
    <w:p>
      <w:r>
        <w:rPr>
          <w:b/>
          <w:u w:val="single"/>
        </w:rPr>
        <w:t>242536</w:t>
      </w:r>
    </w:p>
    <w:p>
      <w:r>
        <w:t>Time for the #WondrousWednesday Link Party at https://t.co/C5UcsfKCvQ ! Come link with me! @GirlvsDiy https://t.co/VvSKKAgutL via @girlvsdiy</w:t>
      </w:r>
    </w:p>
    <w:p>
      <w:r>
        <w:rPr>
          <w:b/>
          <w:u w:val="single"/>
        </w:rPr>
        <w:t>242537</w:t>
      </w:r>
    </w:p>
    <w:p>
      <w:r>
        <w:t>Like and share this tip to increase the capacity of your RVs freshwater tank! https://t.co/bOZIrvViMF</w:t>
      </w:r>
    </w:p>
    <w:p>
      <w:r>
        <w:rPr>
          <w:b/>
          <w:u w:val="single"/>
        </w:rPr>
        <w:t>242538</w:t>
      </w:r>
    </w:p>
    <w:p>
      <w:r>
        <w:t>@FreeFromEURule @ChoosingLoveBot Interesting, but is not AUTOMATIC insurance&amp;gt;Popular movements can often be WORSE, like Castro, etc/</w:t>
      </w:r>
    </w:p>
    <w:p>
      <w:r>
        <w:rPr>
          <w:b/>
          <w:u w:val="single"/>
        </w:rPr>
        <w:t>242539</w:t>
      </w:r>
    </w:p>
    <w:p>
      <w:r>
        <w:t>never underestimate the importance of a comfy office chair. especially if you're gonna be parking your ass there for hours :|</w:t>
      </w:r>
    </w:p>
    <w:p>
      <w:r>
        <w:rPr>
          <w:b/>
          <w:u w:val="single"/>
        </w:rPr>
        <w:t>242540</w:t>
      </w:r>
    </w:p>
    <w:p>
      <w:r>
        <w:t>I think we really have a new pink monster 🙈 pink sweatshirt - pink cap. Tiffany's effect or she's the royal pink blood sone 🤔🤔🤔🤔 https://t.co/KzsjvBetOt</w:t>
      </w:r>
    </w:p>
    <w:p>
      <w:r>
        <w:rPr>
          <w:b/>
          <w:u w:val="single"/>
        </w:rPr>
        <w:t>242541</w:t>
      </w:r>
    </w:p>
    <w:p>
      <w:r>
        <w:t>Also, the enemy has to save your great grandchild from the future from a hive of retired weapons from WW2.</w:t>
      </w:r>
    </w:p>
    <w:p>
      <w:r>
        <w:rPr>
          <w:b/>
          <w:u w:val="single"/>
        </w:rPr>
        <w:t>242542</w:t>
      </w:r>
    </w:p>
    <w:p>
      <w:r>
        <w:t>@PenrithPremier Thanks to staff for their help. O loved completing her entry for colouring comp! https://t.co/fW60dtL04s</w:t>
      </w:r>
    </w:p>
    <w:p>
      <w:r>
        <w:rPr>
          <w:b/>
          <w:u w:val="single"/>
        </w:rPr>
        <w:t>242543</w:t>
      </w:r>
    </w:p>
    <w:p>
      <w:r>
        <w:t>New Vinyl Album: Various Artists - Best Of Pop Music - Oldies Vol.1 [Memory] [1981] https://t.co/CSqiBddOXU</w:t>
      </w:r>
    </w:p>
    <w:p>
      <w:r>
        <w:rPr>
          <w:b/>
          <w:u w:val="single"/>
        </w:rPr>
        <w:t>242544</w:t>
      </w:r>
    </w:p>
    <w:p>
      <w:r>
        <w:t>#Glenmark Pharma reports Positive Results from a Phase 3 Trial of GSP 301 studied for tre... Read more: https://t.co/Y6ErdoZlRK $532296</w:t>
      </w:r>
    </w:p>
    <w:p>
      <w:r>
        <w:rPr>
          <w:b/>
          <w:u w:val="single"/>
        </w:rPr>
        <w:t>242545</w:t>
      </w:r>
    </w:p>
    <w:p>
      <w:r>
        <w:t>I practically had an orgasm re-watching Daenarys &amp;amp; Drogos most badass moments. Bring on season 7 #GameofThrones Dracarys bitches!!!</w:t>
      </w:r>
    </w:p>
    <w:p>
      <w:r>
        <w:rPr>
          <w:b/>
          <w:u w:val="single"/>
        </w:rPr>
        <w:t>242546</w:t>
      </w:r>
    </w:p>
    <w:p>
      <w:r>
        <w:t>How did I survive #deltameltdown from Melbourne Fl. To Louisville Ky. with a connection in Atlanta all in the same day</w:t>
      </w:r>
    </w:p>
    <w:p>
      <w:r>
        <w:rPr>
          <w:b/>
          <w:u w:val="single"/>
        </w:rPr>
        <w:t>242547</w:t>
      </w:r>
    </w:p>
    <w:p>
      <w:r>
        <w:t>The nose knows: nasal swabs to screen for #lungcancer, propose @BUMedicine researchers: https://t.co/1gW2KiK7x6 https://t.co/HTXJnoD4Yt</w:t>
      </w:r>
    </w:p>
    <w:p>
      <w:r>
        <w:rPr>
          <w:b/>
          <w:u w:val="single"/>
        </w:rPr>
        <w:t>242548</w:t>
      </w:r>
    </w:p>
    <w:p>
      <w:r>
        <w:t>@thataylaa I purchased the Morphe set for the #15daysoffoundation sale! Been wanting to try that sponge! What a fun way to give back! https://t.co/DCIcYLeiqm</w:t>
      </w:r>
    </w:p>
    <w:p>
      <w:r>
        <w:rPr>
          <w:b/>
          <w:u w:val="single"/>
        </w:rPr>
        <w:t>242549</w:t>
      </w:r>
    </w:p>
    <w:p>
      <w:r>
        <w:t>Having trouble in Downloading Android  Apps from Play store? You should try https://t.co/eoEUUudzai</w:t>
        <w:br/>
        <w:t>Delhi Daredevils</w:t>
      </w:r>
    </w:p>
    <w:p>
      <w:r>
        <w:rPr>
          <w:b/>
          <w:u w:val="single"/>
        </w:rPr>
        <w:t>242550</w:t>
      </w:r>
    </w:p>
    <w:p>
      <w:r>
        <w:t>@MaureenEBoyle1 @TheMVTimes Thanks. I'll be commuting. Judging by today's ferry, I'm not alone. https://t.co/Yntd9M4dlp</w:t>
      </w:r>
    </w:p>
    <w:p>
      <w:r>
        <w:rPr>
          <w:b/>
          <w:u w:val="single"/>
        </w:rPr>
        <w:t>242551</w:t>
      </w:r>
    </w:p>
    <w:p>
      <w:r>
        <w:t>@LaineyGossip thank you for the battle of the network stars reference today no one understands how great this was #reboot</w:t>
      </w:r>
    </w:p>
    <w:p>
      <w:r>
        <w:rPr>
          <w:b/>
          <w:u w:val="single"/>
        </w:rPr>
        <w:t>242552</w:t>
      </w:r>
    </w:p>
    <w:p>
      <w:r>
        <w:t>Everton forward Ademola Lookman pledges future to England - sources https://t.co/mKFEQx263I https://t.co/PezHiEDtwC</w:t>
      </w:r>
    </w:p>
    <w:p>
      <w:r>
        <w:rPr>
          <w:b/>
          <w:u w:val="single"/>
        </w:rPr>
        <w:t>242553</w:t>
      </w:r>
    </w:p>
    <w:p>
      <w:r>
        <w:t>Found a Transponder Snail!</w:t>
        <w:br/>
        <w:t>Davyback Fight!! Straw Hats vs. Foxy Pirates!</w:t>
        <w:br/>
        <w:t>https://t.co/65QD4WP6Zi #TreCru https://t.co/7wJfnOsEmG</w:t>
      </w:r>
    </w:p>
    <w:p>
      <w:r>
        <w:rPr>
          <w:b/>
          <w:u w:val="single"/>
        </w:rPr>
        <w:t>242554</w:t>
      </w:r>
    </w:p>
    <w:p>
      <w:r>
        <w:t>@MattSmethurst @JackieHillPerry @CMichaelPatton ,, believe in him is everything in your life and our life too</w:t>
      </w:r>
    </w:p>
    <w:p>
      <w:r>
        <w:rPr>
          <w:b/>
          <w:u w:val="single"/>
        </w:rPr>
        <w:t>242555</w:t>
      </w:r>
    </w:p>
    <w:p>
      <w:r>
        <w:t>We didn't show the rates for blacks because they were so high they couldn't fit on the graph. https://t.co/pFAGh4bl5d</w:t>
      </w:r>
    </w:p>
    <w:p>
      <w:r>
        <w:rPr>
          <w:b/>
          <w:u w:val="single"/>
        </w:rPr>
        <w:t>242556</w:t>
      </w:r>
    </w:p>
    <w:p>
      <w:r>
        <w:t>Ok @NHLBruins,u know what you have to do now to get in the playoffs! It's in your hands so let's get a regulation win tonight against #Tampa https://t.co/GUOcFWMgp1</w:t>
      </w:r>
    </w:p>
    <w:p>
      <w:r>
        <w:rPr>
          <w:b/>
          <w:u w:val="single"/>
        </w:rPr>
        <w:t>242557</w:t>
      </w:r>
    </w:p>
    <w:p>
      <w:r>
        <w:t>@SamCarrollAIRP @marilynstowe @dylanskingsarms @humphreymunson @IvanaMearns @Radiator_Centre @StAlbansAbbey Have you seen our collective new idea? Popcorn and a Movie @WarrenEvansBeds 😲</w:t>
      </w:r>
    </w:p>
    <w:p>
      <w:r>
        <w:rPr>
          <w:b/>
          <w:u w:val="single"/>
        </w:rPr>
        <w:t>242558</w:t>
      </w:r>
    </w:p>
    <w:p>
      <w:r>
        <w:t>I-205, Int w/ Sandy/US30 Bypass, Delay &amp;lt; 20min, Road work has the SB center lanes closed near Sandy for pothole r... https://t.co/3ZEqiycT7j</w:t>
      </w:r>
    </w:p>
    <w:p>
      <w:r>
        <w:rPr>
          <w:b/>
          <w:u w:val="single"/>
        </w:rPr>
        <w:t>242559</w:t>
      </w:r>
    </w:p>
    <w:p>
      <w:r>
        <w:t>I watched my brother play the first couple hours of Persona 5, and wow they were way better than the first couple hours of 3 and 4.</w:t>
      </w:r>
    </w:p>
    <w:p>
      <w:r>
        <w:rPr>
          <w:b/>
          <w:u w:val="single"/>
        </w:rPr>
        <w:t>242560</w:t>
      </w:r>
    </w:p>
    <w:p>
      <w:r>
        <w:t>The Entire Security Team Leaves #WNBA Basketball Game After Seeing #BlackLivesMatter  t-shirts https://t.co/WlOXUpJOjA</w:t>
      </w:r>
    </w:p>
    <w:p>
      <w:r>
        <w:rPr>
          <w:b/>
          <w:u w:val="single"/>
        </w:rPr>
        <w:t>242561</w:t>
      </w:r>
    </w:p>
    <w:p>
      <w:r>
        <w:t>NowPlaying Interstellar (Original Mix) - DJ Kash #EDM #EDMfamily #Nowplaying https://t.co/QtqKB4Tb2n  11:10</w:t>
      </w:r>
    </w:p>
    <w:p>
      <w:r>
        <w:rPr>
          <w:b/>
          <w:u w:val="single"/>
        </w:rPr>
        <w:t>242562</w:t>
      </w:r>
    </w:p>
    <w:p>
      <w:r>
        <w:t>President Mukherjee to visit Vikramshila University in last leg of three states visit https://t.co/iM7LYxBMI4 https://t.co/WXZ7MIWmgJ</w:t>
      </w:r>
    </w:p>
    <w:p>
      <w:r>
        <w:rPr>
          <w:b/>
          <w:u w:val="single"/>
        </w:rPr>
        <w:t>242563</w:t>
      </w:r>
    </w:p>
    <w:p>
      <w:r>
        <w:t>♠ Vintage DINO ORSINI ITALY Paisley Print XL Tie Necktie AWESOME! Paris... Act Soon! https://t.co/rN6M0MEYlI https://t.co/m8X40WyO4s</w:t>
      </w:r>
    </w:p>
    <w:p>
      <w:r>
        <w:rPr>
          <w:b/>
          <w:u w:val="single"/>
        </w:rPr>
        <w:t>242564</w:t>
      </w:r>
    </w:p>
    <w:p>
      <w:r>
        <w:t>We're excited to offer this rare American Airlines Admiral's Club AA Angles shirt. It's so rare… https://t.co/eIBxDOZHTh</w:t>
      </w:r>
    </w:p>
    <w:p>
      <w:r>
        <w:rPr>
          <w:b/>
          <w:u w:val="single"/>
        </w:rPr>
        <w:t>242565</w:t>
      </w:r>
    </w:p>
    <w:p>
      <w:r>
        <w:t>HOTD: The For Play Houseboat at #TravisLake features a lovely top deck entertainment area w/barbecue and hot tub!! https://t.co/N7yUWQAUQ8 https://t.co/UGKS5fc0ka</w:t>
      </w:r>
    </w:p>
    <w:p>
      <w:r>
        <w:rPr>
          <w:b/>
          <w:u w:val="single"/>
        </w:rPr>
        <w:t>242566</w:t>
      </w:r>
    </w:p>
    <w:p>
      <w:r>
        <w:t>@hoopscritic @Mitch_Lawrence If they pick a PG in the draft it doesn't mean they soured on him most teams right now would pick a PG if they had the 1 or 2 pick ie Boston</w:t>
      </w:r>
    </w:p>
    <w:p>
      <w:r>
        <w:rPr>
          <w:b/>
          <w:u w:val="single"/>
        </w:rPr>
        <w:t>242567</w:t>
      </w:r>
    </w:p>
    <w:p>
      <w:r>
        <w:t>@KaizerChiefs The stadium is full but the top part of the stadium is not open. People are standing while there are empty sits. Not ayoba https://t.co/0MxaAt523A</w:t>
      </w:r>
    </w:p>
    <w:p>
      <w:r>
        <w:rPr>
          <w:b/>
          <w:u w:val="single"/>
        </w:rPr>
        <w:t>242568</w:t>
      </w:r>
    </w:p>
    <w:p>
      <w:r>
        <w:t>@yogen198 @SudarshanNewsTV @Harvansh_Batra @kmlshdbh @VishnuArastu @IshwarParmarMLA @Gravim71 @hindurashtrwadi @sunilsharma_jmu @bharatpandyabjp Finally some good news. We need to know who locally in Kashmir is funding them. And, then go after bigger ones not jst these Pawns.</w:t>
      </w:r>
    </w:p>
    <w:p>
      <w:r>
        <w:rPr>
          <w:b/>
          <w:u w:val="single"/>
        </w:rPr>
        <w:t>242569</w:t>
      </w:r>
    </w:p>
    <w:p>
      <w:r>
        <w:t>Out and about this #EasterHoliday? Take your #RADARkey! RADAR Key with #WilliamMorris key ring £10 on our website: https://t.co/vGQErsJAqr https://t.co/2nVgYuqVhU</w:t>
      </w:r>
    </w:p>
    <w:p>
      <w:r>
        <w:rPr>
          <w:b/>
          <w:u w:val="single"/>
        </w:rPr>
        <w:t>242570</w:t>
      </w:r>
    </w:p>
    <w:p>
      <w:r>
        <w:t>Retweeted Fox News (@FoxNews):</w:t>
        <w:br/>
        <w:br/>
        <w:t>.@SenJohnMcCain: "The message to Russia is...we're not going to stand by while... https://t.co/rmgSRjglQi</w:t>
      </w:r>
    </w:p>
    <w:p>
      <w:r>
        <w:rPr>
          <w:b/>
          <w:u w:val="single"/>
        </w:rPr>
        <w:t>242571</w:t>
      </w:r>
    </w:p>
    <w:p>
      <w:r>
        <w:t>@dog_phoebe @smoke_schnauzer @BenjiTibetan @mk_inwa @RangerTheDogg @BonzoBaggins @iggiesrule89 @7trekky Happy New Week Chan &amp;amp; Gang 🐣🐰Mwahhh💖</w:t>
      </w:r>
    </w:p>
    <w:p>
      <w:r>
        <w:rPr>
          <w:b/>
          <w:u w:val="single"/>
        </w:rPr>
        <w:t>242572</w:t>
      </w:r>
    </w:p>
    <w:p>
      <w:r>
        <w:t>Shephard Smith always have negative tone against @POTUS..even his WH reporter..geesh..can there be some good positive reporters?</w:t>
      </w:r>
    </w:p>
    <w:p>
      <w:r>
        <w:rPr>
          <w:b/>
          <w:u w:val="single"/>
        </w:rPr>
        <w:t>242573</w:t>
      </w:r>
    </w:p>
    <w:p>
      <w:r>
        <w:t>OLD LARGE HISTORIC AUSTRALIAN WOOL &amp;amp; SHEARING PHOTO, TUMBY BAY SHEARERS c1890 https://t.co/BwOBdFGO3e https://t.co/ksq8sUH8gF</w:t>
      </w:r>
    </w:p>
    <w:p>
      <w:r>
        <w:rPr>
          <w:b/>
          <w:u w:val="single"/>
        </w:rPr>
        <w:t>242574</w:t>
      </w:r>
    </w:p>
    <w:p>
      <w:r>
        <w:t>I reviewed Yamaha Fascino 4/5. Earn Rs.40 per review #WriteShareWin https://t.co/JbizhnVIOk via @MouthShut</w:t>
      </w:r>
    </w:p>
    <w:p>
      <w:r>
        <w:rPr>
          <w:b/>
          <w:u w:val="single"/>
        </w:rPr>
        <w:t>242575</w:t>
      </w:r>
    </w:p>
    <w:p>
      <w:r>
        <w:t>I believe there was a transit worker who walked right by. Did I not see an @MTA patch on a woman's jacket strolling by? https://t.co/dccQm1cSwc</w:t>
      </w:r>
    </w:p>
    <w:p>
      <w:r>
        <w:rPr>
          <w:b/>
          <w:u w:val="single"/>
        </w:rPr>
        <w:t>242576</w:t>
      </w:r>
    </w:p>
    <w:p>
      <w:r>
        <w:t>@RoflGandhi_ @GordonRamsay @GordonRamsay  is a Hindu - Goverdhan Ramse. He converted to be able to do Gau- Hatya .... gharwapsi karo iski</w:t>
      </w:r>
    </w:p>
    <w:p>
      <w:r>
        <w:rPr>
          <w:b/>
          <w:u w:val="single"/>
        </w:rPr>
        <w:t>242577</w:t>
      </w:r>
    </w:p>
    <w:p>
      <w:r>
        <w:t>@astronomer14 @SkyNewsBreak @SkyNews Can't stand the man but he wont be voted out, He's leaving, not standing for re-election.</w:t>
      </w:r>
    </w:p>
    <w:p>
      <w:r>
        <w:rPr>
          <w:b/>
          <w:u w:val="single"/>
        </w:rPr>
        <w:t>242578</w:t>
      </w:r>
    </w:p>
    <w:p>
      <w:r>
        <w:t>Just completed a 5.81 mi run - Elated from a surprise family visit. But Happy I can get a workout be ... https://t.co/KusAzhIhmj #Runkeeper</w:t>
      </w:r>
    </w:p>
    <w:p>
      <w:r>
        <w:rPr>
          <w:b/>
          <w:u w:val="single"/>
        </w:rPr>
        <w:t>242579</w:t>
      </w:r>
    </w:p>
    <w:p>
      <w:r>
        <w:t>It was wise to pop Taker out in the middle of that ramp. It's gonna take forever if he enters from the stage. LOL. #WrestleMania</w:t>
      </w:r>
    </w:p>
    <w:p>
      <w:r>
        <w:rPr>
          <w:b/>
          <w:u w:val="single"/>
        </w:rPr>
        <w:t>242580</w:t>
      </w:r>
    </w:p>
    <w:p>
      <w:r>
        <w:t>Top story: Three White House officials tied to files shared with House intellig… https://t.co/uJ4VsJlNC5, see more https://t.co/YsNSmFDeGt</w:t>
      </w:r>
    </w:p>
    <w:p>
      <w:r>
        <w:rPr>
          <w:b/>
          <w:u w:val="single"/>
        </w:rPr>
        <w:t>242581</w:t>
      </w:r>
    </w:p>
    <w:p>
      <w:r>
        <w:t>@cameron321_ @williamsc419 If you could check your facts before you open your mouth that would be great 🤗</w:t>
      </w:r>
    </w:p>
    <w:p>
      <w:r>
        <w:rPr>
          <w:b/>
          <w:u w:val="single"/>
        </w:rPr>
        <w:t>242582</w:t>
      </w:r>
    </w:p>
    <w:p>
      <w:r>
        <w:t>Madden is dead cause it's April and only 40 people have a chance of playing for anything. End conversation</w:t>
      </w:r>
    </w:p>
    <w:p>
      <w:r>
        <w:rPr>
          <w:b/>
          <w:u w:val="single"/>
        </w:rPr>
        <w:t>242583</w:t>
      </w:r>
    </w:p>
    <w:p>
      <w:r>
        <w:t>@jeanetteCc123 @jeanetteCc123  evening  jeanette xxxxwatching   corrie   now xxx broadchurch  laters xxx</w:t>
      </w:r>
    </w:p>
    <w:p>
      <w:r>
        <w:rPr>
          <w:b/>
          <w:u w:val="single"/>
        </w:rPr>
        <w:t>242584</w:t>
      </w:r>
    </w:p>
    <w:p>
      <w:r>
        <w:t>Studies show that 64.7% of church people be in the club Saturday night screaming "yuh pussy coming like Bible when it open up me see heaven" https://t.co/jfL4G2TVPL</w:t>
      </w:r>
    </w:p>
    <w:p>
      <w:r>
        <w:rPr>
          <w:b/>
          <w:u w:val="single"/>
        </w:rPr>
        <w:t>242585</w:t>
      </w:r>
    </w:p>
    <w:p>
      <w:r>
        <w:t>Family history is an important part of your life - Let us help you uncover your past. @FindMyFamilyNow #Ancestry #Genealogy #Family https://t.co/PREPEBH7Ka</w:t>
      </w:r>
    </w:p>
    <w:p>
      <w:r>
        <w:rPr>
          <w:b/>
          <w:u w:val="single"/>
        </w:rPr>
        <w:t>242586</w:t>
      </w:r>
    </w:p>
    <w:p>
      <w:r>
        <w:t>Found a Transponder Snail!</w:t>
        <w:br/>
        <w:t>Ace and Luffy form an unbreakable wall in battle!</w:t>
        <w:br/>
        <w:t>https://t.co/pyGXLqjFON https://t.co/CvDJ4fRs8c</w:t>
      </w:r>
    </w:p>
    <w:p>
      <w:r>
        <w:rPr>
          <w:b/>
          <w:u w:val="single"/>
        </w:rPr>
        <w:t>242587</w:t>
      </w:r>
    </w:p>
    <w:p>
      <w:r>
        <w:t>I added a video to a @YouTube playlist https://t.co/p0HZNICMMg Driving in the rain at night! 3-31-17</w:t>
      </w:r>
    </w:p>
    <w:p>
      <w:r>
        <w:rPr>
          <w:b/>
          <w:u w:val="single"/>
        </w:rPr>
        <w:t>242588</w:t>
      </w:r>
    </w:p>
    <w:p>
      <w:r>
        <w:t>@ThereseOSulliv2 @Asheswillfall1 @jamesbrownwig @AsteroidEarth @ScottPresler 1. Education is a shit show. Common core was well intentioned but poorly planned out for integration. Nobody was for it. Kids suffered</w:t>
      </w:r>
    </w:p>
    <w:p>
      <w:r>
        <w:rPr>
          <w:b/>
          <w:u w:val="single"/>
        </w:rPr>
        <w:t>242589</w:t>
      </w:r>
    </w:p>
    <w:p>
      <w:r>
        <w:t>Full Video: https://t.co/bDDQPUGlyZ</w:t>
        <w:br/>
        <w:t>Kortney Kane meets her sugar daddy and h...</w:t>
        <w:br/>
        <w:t>👻Add me on snapchat: itsAbigail69 👻 https://t.co/TenLjSTbF6</w:t>
      </w:r>
    </w:p>
    <w:p>
      <w:r>
        <w:rPr>
          <w:b/>
          <w:u w:val="single"/>
        </w:rPr>
        <w:t>242590</w:t>
      </w:r>
    </w:p>
    <w:p>
      <w:r>
        <w:t>@Panathlon @gogateshead We have 53 participants taking part today from the North East Region #teenspirit https://t.co/Toga5IkrDN</w:t>
      </w:r>
    </w:p>
    <w:p>
      <w:r>
        <w:rPr>
          <w:b/>
          <w:u w:val="single"/>
        </w:rPr>
        <w:t>242591</w:t>
      </w:r>
    </w:p>
    <w:p>
      <w:r>
        <w:t>@RelianceEnt "Major" is my favorite character because she played fabulous cool visual a compelling central performance in movie.</w:t>
        <w:br/>
        <w:br/>
        <w:t>#GhostInTheShell https://t.co/8FCilPvWZY</w:t>
      </w:r>
    </w:p>
    <w:p>
      <w:r>
        <w:rPr>
          <w:b/>
          <w:u w:val="single"/>
        </w:rPr>
        <w:t>242592</w:t>
      </w:r>
    </w:p>
    <w:p>
      <w:r>
        <w:t>Softball. Jenner Named Mountain West Player Of The Week https://t.co/bOI2PDr3yf #SJSUSpartans https://t.co/umKWuK036U</w:t>
      </w:r>
    </w:p>
    <w:p>
      <w:r>
        <w:rPr>
          <w:b/>
          <w:u w:val="single"/>
        </w:rPr>
        <w:t>242593</w:t>
      </w:r>
    </w:p>
    <w:p>
      <w:r>
        <w:t xml:space="preserve">Epoca number 4 for jcgouin </w:t>
        <w:br/>
        <w:t xml:space="preserve">This is TT60 model. Color render just been confirmed. </w:t>
        <w:br/>
        <w:t>Custom… https://t.co/Pzi4Un9IEi</w:t>
      </w:r>
    </w:p>
    <w:p>
      <w:r>
        <w:rPr>
          <w:b/>
          <w:u w:val="single"/>
        </w:rPr>
        <w:t>242594</w:t>
      </w:r>
    </w:p>
    <w:p>
      <w:r>
        <w:t>You're whistling while you work today, and it's almost as if y... More for Scorpio https://t.co/ROpsczfjnZ</w:t>
      </w:r>
    </w:p>
    <w:p>
      <w:r>
        <w:rPr>
          <w:b/>
          <w:u w:val="single"/>
        </w:rPr>
        <w:t>242595</w:t>
      </w:r>
    </w:p>
    <w:p>
      <w:r>
        <w:t>@AP @GOP you will be making a huge mistake. Trump is an illegitimate pres. Meaning gorsuch, however qualified, is an illegitimate scotus.</w:t>
      </w:r>
    </w:p>
    <w:p>
      <w:r>
        <w:rPr>
          <w:b/>
          <w:u w:val="single"/>
        </w:rPr>
        <w:t>242596</w:t>
      </w:r>
    </w:p>
    <w:p>
      <w:r>
        <w:t>.@DwyaneWade is my pick for the MyTEAM Pink Diamond Tournament Bracket. What's yours? https://t.co/mo3e7nfOrB</w:t>
      </w:r>
    </w:p>
    <w:p>
      <w:r>
        <w:rPr>
          <w:b/>
          <w:u w:val="single"/>
        </w:rPr>
        <w:t>242597</w:t>
      </w:r>
    </w:p>
    <w:p>
      <w:r>
        <w:t>@marino6_marino @cmclymer Exactly. I'm in a field that's less than 5% women, young and old, I have been welcomed w/o worrying about sex. Duh</w:t>
      </w:r>
    </w:p>
    <w:p>
      <w:r>
        <w:rPr>
          <w:b/>
          <w:u w:val="single"/>
        </w:rPr>
        <w:t>242598</w:t>
      </w:r>
    </w:p>
    <w:p>
      <w:r>
        <w:t>@olderbrother21 Yes I have! With the late #EdwardMulhare before #KnightRider! I used to watch reruns on #FX back in the mid #1990s.</w:t>
      </w:r>
    </w:p>
    <w:p>
      <w:r>
        <w:rPr>
          <w:b/>
          <w:u w:val="single"/>
        </w:rPr>
        <w:t>242599</w:t>
      </w:r>
    </w:p>
    <w:p>
      <w:r>
        <w:t>@Fishermansroad And the whole time he had the airspace papers in his back pocket but didn't recognize their value. We're in a very similar situation today</w:t>
      </w:r>
    </w:p>
    <w:p>
      <w:r>
        <w:rPr>
          <w:b/>
          <w:u w:val="single"/>
        </w:rPr>
        <w:t>242600</w:t>
      </w:r>
    </w:p>
    <w:p>
      <w:r>
        <w:t>Social activities may be on the calendar today, but you aren't... More for Virgo https://t.co/neI9qXe51k</w:t>
      </w:r>
    </w:p>
    <w:p>
      <w:r>
        <w:rPr>
          <w:b/>
          <w:u w:val="single"/>
        </w:rPr>
        <w:t>242601</w:t>
      </w:r>
    </w:p>
    <w:p>
      <w:r>
        <w:t>With the Grand National one day away, top jockeys @92bryan92 @paddybrennan27 &amp;amp; @NdeBoinville share their thoughts. https://t.co/ZY4ddq1Vjn</w:t>
      </w:r>
    </w:p>
    <w:p>
      <w:r>
        <w:rPr>
          <w:b/>
          <w:u w:val="single"/>
        </w:rPr>
        <w:t>242602</w:t>
      </w:r>
    </w:p>
    <w:p>
      <w:r>
        <w:t>US Ends Funding for UN Population Fund Over Complicity in Chinese Forced Abortions https://t.co/fJhBQArJlq</w:t>
      </w:r>
    </w:p>
    <w:p>
      <w:r>
        <w:rPr>
          <w:b/>
          <w:u w:val="single"/>
        </w:rPr>
        <w:t>242603</w:t>
      </w:r>
    </w:p>
    <w:p>
      <w:r>
        <w:t>10 people followed me and 10 people unfollowed me // automatically checked by https://t.co/OMHEVLZihf</w:t>
      </w:r>
    </w:p>
    <w:p>
      <w:r>
        <w:rPr>
          <w:b/>
          <w:u w:val="single"/>
        </w:rPr>
        <w:t>242604</w:t>
      </w:r>
    </w:p>
    <w:p>
      <w:r>
        <w:t>Kelly bossing the uneven bars and kicking the raptor through the wall and onto the spike is an amazing scene and worth the vote. https://t.co/gWcYwQj64r</w:t>
      </w:r>
    </w:p>
    <w:p>
      <w:r>
        <w:rPr>
          <w:b/>
          <w:u w:val="single"/>
        </w:rPr>
        <w:t>242605</w:t>
      </w:r>
    </w:p>
    <w:p>
      <w:r>
        <w:t>Charles Bronson proposes to ex-Corrie actress girlfriend | Daily Mail ... - Daily Mail https://t.co/KQF5uqb3Ig https://t.co/k37r9wCjFR</w:t>
      </w:r>
    </w:p>
    <w:p>
      <w:r>
        <w:rPr>
          <w:b/>
          <w:u w:val="single"/>
        </w:rPr>
        <w:t>242606</w:t>
      </w:r>
    </w:p>
    <w:p>
      <w:r>
        <w:t>@knightdistrict A few of my favorites:</w:t>
        <w:br/>
        <w:t>- Star Wars</w:t>
        <w:br/>
        <w:t>- The Muppet Movie</w:t>
        <w:br/>
        <w:t>- The Iron Giant</w:t>
        <w:br/>
        <w:t>- The Lion King</w:t>
        <w:br/>
        <w:t>- Raiders of the Lost Ark</w:t>
        <w:br/>
        <w:t>- Blade Runner</w:t>
      </w:r>
    </w:p>
    <w:p>
      <w:r>
        <w:rPr>
          <w:b/>
          <w:u w:val="single"/>
        </w:rPr>
        <w:t>242607</w:t>
      </w:r>
    </w:p>
    <w:p>
      <w:r>
        <w:t>YR1961 LOTUS ROADSTER SUPER SEVEN</w:t>
        <w:br/>
        <w:t>@gaev66NINO @GazTankMotors @oliveri_pablo @kasprowskiego @mrtn76 @vividcloudofwat @exitspeed01 https://t.co/D5OKHPQJQ0</w:t>
      </w:r>
    </w:p>
    <w:p>
      <w:r>
        <w:rPr>
          <w:b/>
          <w:u w:val="single"/>
        </w:rPr>
        <w:t>242608</w:t>
      </w:r>
    </w:p>
    <w:p>
      <w:r>
        <w:t>Just finished One Punch Man, I WANT MORE o...o I need more Saitama in my life! https://t.co/CLecRHFPHf</w:t>
      </w:r>
    </w:p>
    <w:p>
      <w:r>
        <w:rPr>
          <w:b/>
          <w:u w:val="single"/>
        </w:rPr>
        <w:t>242609</w:t>
      </w:r>
    </w:p>
    <w:p>
      <w:r>
        <w:t>What Should Mama June Expect From Here on Out? More Celebrities Open Up About Life After Weight Loss Surgery https://t.co/sxY0mbR3Uc https://t.co/Bpr7BorAtQ</w:t>
      </w:r>
    </w:p>
    <w:p>
      <w:r>
        <w:rPr>
          <w:b/>
          <w:u w:val="single"/>
        </w:rPr>
        <w:t>242610</w:t>
      </w:r>
    </w:p>
    <w:p>
      <w:r>
        <w:t>Soccer Time: 5 Pertemuan Terakhir Chelsea vs Manchester City di Stamford Bridge https://t.co/Qs8zOgl4z8</w:t>
      </w:r>
    </w:p>
    <w:p>
      <w:r>
        <w:rPr>
          <w:b/>
          <w:u w:val="single"/>
        </w:rPr>
        <w:t>242611</w:t>
      </w:r>
    </w:p>
    <w:p>
      <w:r>
        <w:t>Have you lost a loved one? Surviving and Thriving After Love and Loss with Kimberly Smythe - TODAY at 7PM ET https://t.co/ZZMFy1xwIJ</w:t>
      </w:r>
    </w:p>
    <w:p>
      <w:r>
        <w:rPr>
          <w:b/>
          <w:u w:val="single"/>
        </w:rPr>
        <w:t>242612</w:t>
      </w:r>
    </w:p>
    <w:p>
      <w:r>
        <w:t>Salt Lake City looking to overthrow Silicon Valley #siliconslopes https://t.co/Sbg1ZwLHgk https://t.co/m0VWvXbQ66</w:t>
      </w:r>
    </w:p>
    <w:p>
      <w:r>
        <w:rPr>
          <w:b/>
          <w:u w:val="single"/>
        </w:rPr>
        <w:t>242613</w:t>
      </w:r>
    </w:p>
    <w:p>
      <w:r>
        <w:t>#bikini by #MelissaOdabash #Trend - everyone is wearing</w:t>
        <w:br/>
        <w:t>shop = https://t.co/CcjH0sYjHW https://t.co/aPdHKaV57q</w:t>
      </w:r>
    </w:p>
    <w:p>
      <w:r>
        <w:rPr>
          <w:b/>
          <w:u w:val="single"/>
        </w:rPr>
        <w:t>242614</w:t>
      </w:r>
    </w:p>
    <w:p>
      <w:r>
        <w:t>Join Bluebird Book Club Today for a Chance to Win $100 Amazon Gift Card!  [COPY-PASTE YOUR CUSTOM LINK HERE]</w:t>
      </w:r>
    </w:p>
    <w:p>
      <w:r>
        <w:rPr>
          <w:b/>
          <w:u w:val="single"/>
        </w:rPr>
        <w:t>242615</w:t>
      </w:r>
    </w:p>
    <w:p>
      <w:r>
        <w:t>@samnabi I meant lack of parking for residents of those units. But yeah, with that many units on that small a lot, god forbid anyone host a party.</w:t>
      </w:r>
    </w:p>
    <w:p>
      <w:r>
        <w:rPr>
          <w:b/>
          <w:u w:val="single"/>
        </w:rPr>
        <w:t>242616</w:t>
      </w:r>
    </w:p>
    <w:p>
      <w:r>
        <w:t>Gosh how I wish I saw this sooner! Asking if I can apply remotely or if there will be an extension https://t.co/BVpTDHTQIY</w:t>
      </w:r>
    </w:p>
    <w:p>
      <w:r>
        <w:rPr>
          <w:b/>
          <w:u w:val="single"/>
        </w:rPr>
        <w:t>242617</w:t>
      </w:r>
    </w:p>
    <w:p>
      <w:r>
        <w:t>VIDEO: Highlights, celebration and interviews from Wyoming's CBI Championship win. #wyosports #gowyo https://t.co/0tt64gWN1M https://t.co/0J4UUid1U5</w:t>
      </w:r>
    </w:p>
    <w:p>
      <w:r>
        <w:rPr>
          <w:b/>
          <w:u w:val="single"/>
        </w:rPr>
        <w:t>242618</w:t>
      </w:r>
    </w:p>
    <w:p>
      <w:r>
        <w:t>@TRobinsonNewEra @AmyMek Muslims immigrants are living like they're used to where their from, squalor, filth and violence are all they know.</w:t>
      </w:r>
    </w:p>
    <w:p>
      <w:r>
        <w:rPr>
          <w:b/>
          <w:u w:val="single"/>
        </w:rPr>
        <w:t>242619</w:t>
      </w:r>
    </w:p>
    <w:p>
      <w:r>
        <w:t>@aaronmichael_j see how easy it is to use MicFlip for your gaming controller https://t.co/Y8fWdmASgQ https://t.co/l8pJw1cxes</w:t>
      </w:r>
    </w:p>
    <w:p>
      <w:r>
        <w:rPr>
          <w:b/>
          <w:u w:val="single"/>
        </w:rPr>
        <w:t>242620</w:t>
      </w:r>
    </w:p>
    <w:p>
      <w:r>
        <w:t>End of 1st: #Nuggets 27, #Pels 31. Denver shooting 42% from the field but 3-of-8 from beyond the arc. Jokic has 8 points, 6 rebounds.</w:t>
      </w:r>
    </w:p>
    <w:p>
      <w:r>
        <w:rPr>
          <w:b/>
          <w:u w:val="single"/>
        </w:rPr>
        <w:t>242621</w:t>
      </w:r>
    </w:p>
    <w:p>
      <w:r>
        <w:t>i have a complicated thing w/ the late show bc for every 10 minutes of perfect 90s melbourne comedy there's 1 minute of inexcusable racism.</w:t>
      </w:r>
    </w:p>
    <w:p>
      <w:r>
        <w:rPr>
          <w:b/>
          <w:u w:val="single"/>
        </w:rPr>
        <w:t>242622</w:t>
      </w:r>
    </w:p>
    <w:p>
      <w:r>
        <w:t>Your enthusiasm is not dampened by the logistical problems you... More for Gemini https://t.co/g73Ut0rNxC</w:t>
      </w:r>
    </w:p>
    <w:p>
      <w:r>
        <w:rPr>
          <w:b/>
          <w:u w:val="single"/>
        </w:rPr>
        <w:t>242623</w:t>
      </w:r>
    </w:p>
    <w:p>
      <w:r>
        <w:t>@Andrey_Galiuk @Teladoc Yes. Like that, but only for second opinions on major health cases/diagnoses. The opposite end of the care spectrum.</w:t>
      </w:r>
    </w:p>
    <w:p>
      <w:r>
        <w:rPr>
          <w:b/>
          <w:u w:val="single"/>
        </w:rPr>
        <w:t>242624</w:t>
      </w:r>
    </w:p>
    <w:p>
      <w:r>
        <w:t>Visibility seems to have downgraded @ Kelligrews beach where search for person who may have gone through the ice this afternoon. @VOCMNEWS https://t.co/0kbSfR8fHV</w:t>
      </w:r>
    </w:p>
    <w:p>
      <w:r>
        <w:rPr>
          <w:b/>
          <w:u w:val="single"/>
        </w:rPr>
        <w:t>242625</w:t>
      </w:r>
    </w:p>
    <w:p>
      <w:r>
        <w:t>It's so expensive being a girl. I love pampering myself but damn... nails, eyebrows, hair, toes, makeup, the list goes on...</w:t>
      </w:r>
    </w:p>
    <w:p>
      <w:r>
        <w:rPr>
          <w:b/>
          <w:u w:val="single"/>
        </w:rPr>
        <w:t>242626</w:t>
      </w:r>
    </w:p>
    <w:p>
      <w:r>
        <w:t>Whether Muslim or not, we all must become more tolerant, understanding, open-minded and encourage diversity. Unity is necessary. https://t.co/tWs2MKvV3R</w:t>
      </w:r>
    </w:p>
    <w:p>
      <w:r>
        <w:rPr>
          <w:b/>
          <w:u w:val="single"/>
        </w:rPr>
        <w:t>242627</w:t>
      </w:r>
    </w:p>
    <w:p>
      <w:r>
        <w:t>@LifeMaterialsEU Thanks for sharing these #vegan material alternatives! lifematerials.eu are #AnimalFriendly 🐮🦊🐺🐴🐑 and @peta approved! https://t.co/XZra7DQJ6x</w:t>
      </w:r>
    </w:p>
    <w:p>
      <w:r>
        <w:rPr>
          <w:b/>
          <w:u w:val="single"/>
        </w:rPr>
        <w:t>242628</w:t>
      </w:r>
    </w:p>
    <w:p>
      <w:r>
        <w:t>R&amp;amp;B SUPER PRODUCER SONG WRITER &amp;amp; ENGINEER #DONTMISSYOBEAT!™ #OUTTHEBOXSTUDIOS 708-600-4475 #BOOKNOW @DONTMISSYOBEAT  @BIGgrits100  #Chicago</w:t>
      </w:r>
    </w:p>
    <w:p>
      <w:r>
        <w:rPr>
          <w:b/>
          <w:u w:val="single"/>
        </w:rPr>
        <w:t>242629</w:t>
      </w:r>
    </w:p>
    <w:p>
      <w:r>
        <w:t xml:space="preserve">No autocorrect, I want breach. Not breech... a gap or break, not a butt... </w:t>
        <w:br/>
        <w:t>Although "Captain! we've got a breech!" is a whole new story ;)</w:t>
      </w:r>
    </w:p>
    <w:p>
      <w:r>
        <w:rPr>
          <w:b/>
          <w:u w:val="single"/>
        </w:rPr>
        <w:t>242630</w:t>
      </w:r>
    </w:p>
    <w:p>
      <w:r>
        <w:t>Spent 10 mins trying to get the rabbits into their hutch and in the end they only went in for food 😩 so like me</w:t>
      </w:r>
    </w:p>
    <w:p>
      <w:r>
        <w:rPr>
          <w:b/>
          <w:u w:val="single"/>
        </w:rPr>
        <w:t>242631</w:t>
      </w:r>
    </w:p>
    <w:p>
      <w:r>
        <w:t>Ya Allah fulfill my dreams. Ya Allah give me success. Ya Allah give me a bright future. Ya Allah bless my parents.</w:t>
      </w:r>
    </w:p>
    <w:p>
      <w:r>
        <w:rPr>
          <w:b/>
          <w:u w:val="single"/>
        </w:rPr>
        <w:t>242632</w:t>
      </w:r>
    </w:p>
    <w:p>
      <w:r>
        <w:t>SENIOR STAFF NURSE / ODP: RAIGMORE HOSPITAL, INVERNESS SURGICAL SPECIALTIES DIVISION THEATRES TEAM 4 SENIOR STAFF… https://t.co/mkNPVJM0st</w:t>
      </w:r>
    </w:p>
    <w:p>
      <w:r>
        <w:rPr>
          <w:b/>
          <w:u w:val="single"/>
        </w:rPr>
        <w:t>242633</w:t>
      </w:r>
    </w:p>
    <w:p>
      <w:r>
        <w:t>It's just nostalgic listening to @edsheeran album. Back to reality on Wednesday and I miss the squad so much (you guys know who you are)</w:t>
      </w:r>
    </w:p>
    <w:p>
      <w:r>
        <w:rPr>
          <w:b/>
          <w:u w:val="single"/>
        </w:rPr>
        <w:t>242634</w:t>
      </w:r>
    </w:p>
    <w:p>
      <w:r>
        <w:t>@DickieNL Oh shit! Wrong Richard Spencer.. nvrmnd. Tomorrow, yes. And I'll have the Leafs/Flames debt I owe you w me.</w:t>
      </w:r>
    </w:p>
    <w:p>
      <w:r>
        <w:rPr>
          <w:b/>
          <w:u w:val="single"/>
        </w:rPr>
        <w:t>242635</w:t>
      </w:r>
    </w:p>
    <w:p>
      <w:r>
        <w:t>Check out over 240 industry exhibitors at #RealtorQuest 2017 on May 10-11 at the Toronto Congress Centre. INFO: https://t.co/bIIOLjmSQJ https://t.co/C8ZIkev5s1</w:t>
      </w:r>
    </w:p>
    <w:p>
      <w:r>
        <w:rPr>
          <w:b/>
          <w:u w:val="single"/>
        </w:rPr>
        <w:t>242636</w:t>
      </w:r>
    </w:p>
    <w:p>
      <w:r>
        <w:t>Ignorance will claim the Bible tells the rest of us 2pay the 1% of the people who own the planet trillions 4oil &amp;amp;electricity; which is FREE</w:t>
      </w:r>
    </w:p>
    <w:p>
      <w:r>
        <w:rPr>
          <w:b/>
          <w:u w:val="single"/>
        </w:rPr>
        <w:t>242637</w:t>
      </w:r>
    </w:p>
    <w:p>
      <w:r>
        <w:t>Nobody can go back and start a new beginning, but anyone can start today and make a new ending. - Maria Robinson #quote</w:t>
      </w:r>
    </w:p>
    <w:p>
      <w:r>
        <w:rPr>
          <w:b/>
          <w:u w:val="single"/>
        </w:rPr>
        <w:t>242638</w:t>
      </w:r>
    </w:p>
    <w:p>
      <w:r>
        <w:t>@nevaRWilliams @ThatCLESportGuy sources tell grossi all in new england FO say there's no trade but there is one guy in the equipmemnt rm that thinks maybe so still possible</w:t>
      </w:r>
    </w:p>
    <w:p>
      <w:r>
        <w:rPr>
          <w:b/>
          <w:u w:val="single"/>
        </w:rPr>
        <w:t>242639</w:t>
      </w:r>
    </w:p>
    <w:p>
      <w:r>
        <w:t>Who Still Rockin Wit Me🤔 #LetsGo#Liveme KingOf♛Diamonds: https://t.co/0Hrn5x09l6 https://t.co/961WixKvck</w:t>
      </w:r>
    </w:p>
    <w:p>
      <w:r>
        <w:rPr>
          <w:b/>
          <w:u w:val="single"/>
        </w:rPr>
        <w:t>242640</w:t>
      </w:r>
    </w:p>
    <w:p>
      <w:r>
        <w:t>Hand over my chat history, develop a profile and let the chatbot do its work and I read the chat later in the day to catch up.</w:t>
      </w:r>
    </w:p>
    <w:p>
      <w:r>
        <w:rPr>
          <w:b/>
          <w:u w:val="single"/>
        </w:rPr>
        <w:t>242641</w:t>
      </w:r>
    </w:p>
    <w:p>
      <w:r>
        <w:t>Use #Messenger bot hitchCHATto find love, maintain love and love yourself. Chat now! #love #RelationshipAdvice https://t.co/AhOgMrJQoI</w:t>
      </w:r>
    </w:p>
    <w:p>
      <w:r>
        <w:rPr>
          <w:b/>
          <w:u w:val="single"/>
        </w:rPr>
        <w:t>242642</w:t>
      </w:r>
    </w:p>
    <w:p>
      <w:r>
        <w:t>@Primula_Cheese nyom my pregnancy craving was primula with ham sandwiches stuffed with cheesy wotsits #cravings</w:t>
      </w:r>
    </w:p>
    <w:p>
      <w:r>
        <w:rPr>
          <w:b/>
          <w:u w:val="single"/>
        </w:rPr>
        <w:t>242643</w:t>
      </w:r>
    </w:p>
    <w:p>
      <w:r>
        <w:t>Got a video ready for tomorrow hope you enjoy it. But that will be the only video of the weekend because my birthday is tomorrow 😀Celebrate!</w:t>
      </w:r>
    </w:p>
    <w:p>
      <w:r>
        <w:rPr>
          <w:b/>
          <w:u w:val="single"/>
        </w:rPr>
        <w:t>242644</w:t>
      </w:r>
    </w:p>
    <w:p>
      <w:r>
        <w:t>#nowplaying on 5280 Light Jazz Richard Elliot - Like Butter from Chill Factor - Tune in now https://t.co/alLIkcsWze https://t.co/QugP89P62p</w:t>
      </w:r>
    </w:p>
    <w:p>
      <w:r>
        <w:rPr>
          <w:b/>
          <w:u w:val="single"/>
        </w:rPr>
        <w:t>242645</w:t>
      </w:r>
    </w:p>
    <w:p>
      <w:r>
        <w:t>Digital Trends was nominated for a Webby Award – show us your support! https://t.co/PiKU0vH8Op https://t.co/pPNTxjT2KE</w:t>
      </w:r>
    </w:p>
    <w:p>
      <w:r>
        <w:rPr>
          <w:b/>
          <w:u w:val="single"/>
        </w:rPr>
        <w:t>242646</w:t>
      </w:r>
    </w:p>
    <w:p>
      <w:r>
        <w:t>Start your online business and start earning! Doesn’t compare to anything! Read &amp;amp; (l)earn https://t.co/0GNh0POCmF https://t.co/1wXQJ6iXpm</w:t>
      </w:r>
    </w:p>
    <w:p>
      <w:r>
        <w:rPr>
          <w:b/>
          <w:u w:val="single"/>
        </w:rPr>
        <w:t>242647</w:t>
      </w:r>
    </w:p>
    <w:p>
      <w:r>
        <w:t>Muirlands: Larvitar ♂ 80.0% (7/15/14 - Bite/Stomp - s:small) til 01:20:16(18m 15s). https://t.co/PuUX56Tqno</w:t>
      </w:r>
    </w:p>
    <w:p>
      <w:r>
        <w:rPr>
          <w:b/>
          <w:u w:val="single"/>
        </w:rPr>
        <w:t>242648</w:t>
      </w:r>
    </w:p>
    <w:p>
      <w:r>
        <w:t>#tusk failed to mention the Republic of Uzupis in his #brexit priorities (20th anniversary of independence today) diabolical!! #eu https://t.co/zidjXC5Wut</w:t>
      </w:r>
    </w:p>
    <w:p>
      <w:r>
        <w:rPr>
          <w:b/>
          <w:u w:val="single"/>
        </w:rPr>
        <w:t>242649</w:t>
      </w:r>
    </w:p>
    <w:p>
      <w:r>
        <w:t>Parker Bowman sprung on shorthanded breakaway, he goes low on Rogers with 1:20 left in 2nd</w:t>
        <w:br/>
        <w:br/>
        <w:t>6-0 #Powassan</w:t>
        <w:br/>
        <w:br/>
        <w:t>#TIMvsPOW #NOJHL</w:t>
      </w:r>
    </w:p>
    <w:p>
      <w:r>
        <w:rPr>
          <w:b/>
          <w:u w:val="single"/>
        </w:rPr>
        <w:t>242650</w:t>
      </w:r>
    </w:p>
    <w:p>
      <w:r>
        <w:t>@sjwrenlewis @AnnPettifor @RefractionsJs Sorry, can't get past the first paragraph. Where &amp;amp; how have experiments to test and possibly falsify ecomomic hypotheses been conducted?</w:t>
      </w:r>
    </w:p>
    <w:p>
      <w:r>
        <w:rPr>
          <w:b/>
          <w:u w:val="single"/>
        </w:rPr>
        <w:t>242651</w:t>
      </w:r>
    </w:p>
    <w:p>
      <w:r>
        <w:t>@OriginalFunko Elton John - Rocket Man</w:t>
        <w:br/>
        <w:t>Stealers Wheel - Stuck In The Middle With You</w:t>
        <w:br/>
        <w:t>Gary Numan - Engineers</w:t>
        <w:br/>
        <w:t>AC/DC - T.N.T. #RocketRaccoon #FunkoMix</w:t>
      </w:r>
    </w:p>
    <w:p>
      <w:r>
        <w:rPr>
          <w:b/>
          <w:u w:val="single"/>
        </w:rPr>
        <w:t>242652</w:t>
      </w:r>
    </w:p>
    <w:p>
      <w:r>
        <w:t>You long to be the center of attention, but you can take your ... More for Leo https://t.co/RSUoOpezCY</w:t>
      </w:r>
    </w:p>
    <w:p>
      <w:r>
        <w:rPr>
          <w:b/>
          <w:u w:val="single"/>
        </w:rPr>
        <w:t>242653</w:t>
      </w:r>
    </w:p>
    <w:p>
      <w:r>
        <w:t>@akshaykumar। The role of rustom played by akshaykumar is very natural. He give good judgement to that role. Result is infront of you.</w:t>
      </w:r>
    </w:p>
    <w:p>
      <w:r>
        <w:rPr>
          <w:b/>
          <w:u w:val="single"/>
        </w:rPr>
        <w:t>242654</w:t>
      </w:r>
    </w:p>
    <w:p>
      <w:r>
        <w:t>We met some amazing students at @TDSB_Hollycrest. Check out their synchronised swimming #HeresMyCanada submission! https://t.co/5gQLbyzWJt</w:t>
      </w:r>
    </w:p>
    <w:p>
      <w:r>
        <w:rPr>
          <w:b/>
          <w:u w:val="single"/>
        </w:rPr>
        <w:t>242655</w:t>
      </w:r>
    </w:p>
    <w:p>
      <w:r>
        <w:t>Duo of digital deals 1/2: @Triptease secures £7.2m second round funding for Asian expansion https://t.co/GUtoaroCrS https://t.co/2aaNbQBPWt</w:t>
      </w:r>
    </w:p>
    <w:p>
      <w:r>
        <w:rPr>
          <w:b/>
          <w:u w:val="single"/>
        </w:rPr>
        <w:t>242656</w:t>
      </w:r>
    </w:p>
    <w:p>
      <w:r>
        <w:t>https://t.co/AkEdViQMxr</w:t>
        <w:br/>
        <w:t>&amp;gt;&amp;gt; Headline:  AWS QuickSight now lets you export data in CSV format</w:t>
        <w:br/>
        <w:t>&amp;gt;&amp;gt;... https://t.co/T7BIT9XkSX</w:t>
      </w:r>
    </w:p>
    <w:p>
      <w:r>
        <w:rPr>
          <w:b/>
          <w:u w:val="single"/>
        </w:rPr>
        <w:t>242657</w:t>
      </w:r>
    </w:p>
    <w:p>
      <w:r>
        <w:t>#MADDECENT: "RT SophieTSimmons: NEW NEW YELLOWCLAW 🙏🏼 #LOSAMSTERDAM 🙏🏼 OUT NOW https://t.co/r4BMvXsFMK" #EDM #RT</w:t>
      </w:r>
    </w:p>
    <w:p>
      <w:r>
        <w:rPr>
          <w:b/>
          <w:u w:val="single"/>
        </w:rPr>
        <w:t>242658</w:t>
      </w:r>
    </w:p>
    <w:p>
      <w:r>
        <w:t>Twitter to developers: Please love us again... please? https://t.co/uZ1VfXQkox https://t.co/PWW434epTx</w:t>
      </w:r>
    </w:p>
    <w:p>
      <w:r>
        <w:rPr>
          <w:b/>
          <w:u w:val="single"/>
        </w:rPr>
        <w:t>242659</w:t>
      </w:r>
    </w:p>
    <w:p>
      <w:r>
        <w:t>chiharu called miyuki "miki" and said he didn't really see his sister as a sexy voice seiyuu :')))))) https://t.co/n1m9JJBWxQ</w:t>
      </w:r>
    </w:p>
    <w:p>
      <w:r>
        <w:rPr>
          <w:b/>
          <w:u w:val="single"/>
        </w:rPr>
        <w:t>242660</w:t>
      </w:r>
    </w:p>
    <w:p>
      <w:r>
        <w:t>Help celebrate the history of the Faculty of Health Professions by contributing to our 200 Achievements project.  https://t.co/D5wjkIxbe9 https://t.co/JxZkHCTXxo</w:t>
      </w:r>
    </w:p>
    <w:p>
      <w:r>
        <w:rPr>
          <w:b/>
          <w:u w:val="single"/>
        </w:rPr>
        <w:t>242661</w:t>
      </w:r>
    </w:p>
    <w:p>
      <w:r>
        <w:t>Retweeted Grace Hudson (@GraceHudsonAU):</w:t>
        <w:br/>
        <w:br/>
        <w:t>https://t.co/VkCSkhHiaz FERTS and The Rogue Thread (Book 2 of FERTS)... https://t.co/SMeM9eZ5Tw</w:t>
      </w:r>
    </w:p>
    <w:p>
      <w:r>
        <w:rPr>
          <w:b/>
          <w:u w:val="single"/>
        </w:rPr>
        <w:t>242662</w:t>
      </w:r>
    </w:p>
    <w:p>
      <w:r>
        <w:t>And those whose pasttime it is to make the midnight mushrumps that rejoice to hear the solemn bell https://t.co/wuAxjqQcnh</w:t>
      </w:r>
    </w:p>
    <w:p>
      <w:r>
        <w:rPr>
          <w:b/>
          <w:u w:val="single"/>
        </w:rPr>
        <w:t>242663</w:t>
      </w:r>
    </w:p>
    <w:p>
      <w:r>
        <w:t>Cute Sleepy Cartoon Elephant by Cheerful Madness!! https://t.co/hYH2g6LRLd #cheerfulmadness #tshirts https://t.co/dtpd24EsHM</w:t>
      </w:r>
    </w:p>
    <w:p>
      <w:r>
        <w:rPr>
          <w:b/>
          <w:u w:val="single"/>
        </w:rPr>
        <w:t>242664</w:t>
      </w:r>
    </w:p>
    <w:p>
      <w:r>
        <w:t>Today is a great day to do this....</w:t>
        <w:br/>
        <w:br/>
        <w:t xml:space="preserve">#ThinkBIGSundayWithMarsha </w:t>
        <w:br/>
        <w:t>#Inspiration</w:t>
        <w:br/>
        <w:t>#Peace</w:t>
        <w:br/>
        <w:t>#BeTheChange https://t.co/MMAAlJm9Lj</w:t>
      </w:r>
    </w:p>
    <w:p>
      <w:r>
        <w:rPr>
          <w:b/>
          <w:u w:val="single"/>
        </w:rPr>
        <w:t>242665</w:t>
      </w:r>
    </w:p>
    <w:p>
      <w:r>
        <w:t>Your unwavering resolve might be the key to putting things bac... More for Taurus https://t.co/bbR5Be2qDG</w:t>
      </w:r>
    </w:p>
    <w:p>
      <w:r>
        <w:rPr>
          <w:b/>
          <w:u w:val="single"/>
        </w:rPr>
        <w:t>242666</w:t>
      </w:r>
    </w:p>
    <w:p>
      <w:r>
        <w:t>Cat missing for 2 years returns home after Facebook post https://t.co/72klRRWSDv https://t.co/pAREI7eGn5</w:t>
      </w:r>
    </w:p>
    <w:p>
      <w:r>
        <w:rPr>
          <w:b/>
          <w:u w:val="single"/>
        </w:rPr>
        <w:t>242667</w:t>
      </w:r>
    </w:p>
    <w:p>
      <w:r>
        <w:t>Get Started w/ Video Marketing by @CharlieRiley #videomarketing @wistia @instagram https://t.co/sN1cHvNFHs https://t.co/ZP6Kq6dE8A</w:t>
      </w:r>
    </w:p>
    <w:p>
      <w:r>
        <w:rPr>
          <w:b/>
          <w:u w:val="single"/>
        </w:rPr>
        <w:t>242668</w:t>
      </w:r>
    </w:p>
    <w:p>
      <w:r>
        <w:t>Sharing stories establishes the fact that victims are not afraid to speak out against perpetrators, they #AskedForIt https://t.co/iw6duVrQr3</w:t>
      </w:r>
    </w:p>
    <w:p>
      <w:r>
        <w:rPr>
          <w:b/>
          <w:u w:val="single"/>
        </w:rPr>
        <w:t>242669</w:t>
      </w:r>
    </w:p>
    <w:p>
      <w:r>
        <w:t>🙄"Gee, I WONder who (🍊) aided in THIS type of behavior?" Online Trolling By Hate Groups Surges, Activists Fight Back https://t.co/fV89xaVLWB</w:t>
      </w:r>
    </w:p>
    <w:p>
      <w:r>
        <w:rPr>
          <w:b/>
          <w:u w:val="single"/>
        </w:rPr>
        <w:t>242670</w:t>
      </w:r>
    </w:p>
    <w:p>
      <w:r>
        <w:t>Because if you're planning a terror attack and police found explosives being made https://t.co/RCQ1ySXZSM</w:t>
      </w:r>
    </w:p>
    <w:p>
      <w:r>
        <w:rPr>
          <w:b/>
          <w:u w:val="single"/>
        </w:rPr>
        <w:t>242671</w:t>
      </w:r>
    </w:p>
    <w:p>
      <w:r>
        <w:t>Watch Oklahoma City Thunder star Victor Oladipo deliver his smooth rendition of R. Kelly's "I Believe I Can Fly"… https://t.co/idHewG8YK6</w:t>
      </w:r>
    </w:p>
    <w:p>
      <w:r>
        <w:rPr>
          <w:b/>
          <w:u w:val="single"/>
        </w:rPr>
        <w:t>242672</w:t>
      </w:r>
    </w:p>
    <w:p>
      <w:r>
        <w:t>One of my faves. Rollie coached a perfect game, Villanova players played perfect game in monumental upset. https://t.co/wDOXFEFrxy</w:t>
      </w:r>
    </w:p>
    <w:p>
      <w:r>
        <w:rPr>
          <w:b/>
          <w:u w:val="single"/>
        </w:rPr>
        <w:t>242673</w:t>
      </w:r>
    </w:p>
    <w:p>
      <w:r>
        <w:t>@MissQrtz @OnePolitico @barneyfarmer @Guyhoneymoon blame it on the spell checker thingy .. Some brexiteers type with their knuckles ..</w:t>
      </w:r>
    </w:p>
    <w:p>
      <w:r>
        <w:rPr>
          <w:b/>
          <w:u w:val="single"/>
        </w:rPr>
        <w:t>242674</w:t>
      </w:r>
    </w:p>
    <w:p>
      <w:r>
        <w:t>These days it's all about the chicken wings! #BSFwings #wow @ Bombay Street Food https://t.co/H30j46w2t0</w:t>
      </w:r>
    </w:p>
    <w:p>
      <w:r>
        <w:rPr>
          <w:b/>
          <w:u w:val="single"/>
        </w:rPr>
        <w:t>242675</w:t>
      </w:r>
    </w:p>
    <w:p>
      <w:r>
        <w:t>@PortsmouthProud @VisitEnglandBiz @ExpressFM @DigitalDinosUK And we're glad you do too ❤ https://t.co/CYGFBMcuuO</w:t>
      </w:r>
    </w:p>
    <w:p>
      <w:r>
        <w:rPr>
          <w:b/>
          <w:u w:val="single"/>
        </w:rPr>
        <w:t>242676</w:t>
      </w:r>
    </w:p>
    <w:p>
      <w:r>
        <w:t>@YFNLUCCI 🔥🔥Young Quan All I know (Feat). 47Grinchy &amp;amp; Flame 4912Tre.mp3 by @YoungQuan4912  #np on #SoundCloud</w:t>
        <w:br/>
        <w:t>https://t.co/byzH2JjIFK</w:t>
      </w:r>
    </w:p>
    <w:p>
      <w:r>
        <w:rPr>
          <w:b/>
          <w:u w:val="single"/>
        </w:rPr>
        <w:t>242677</w:t>
      </w:r>
    </w:p>
    <w:p>
      <w:r>
        <w:t>Sex workers say a wave of john stings is making life more dangerous for them https://t.co/2fpp7CFpft</w:t>
      </w:r>
    </w:p>
    <w:p>
      <w:r>
        <w:rPr>
          <w:b/>
          <w:u w:val="single"/>
        </w:rPr>
        <w:t>242678</w:t>
      </w:r>
    </w:p>
    <w:p>
      <w:r>
        <w:t>Smash Addiction 59 - Dubs &amp;amp; Poog vs Blackstar &amp;amp; Profanity - Doubles Grand Finals: https://t.co/J8NeWoiyV8 via @YouTube</w:t>
      </w:r>
    </w:p>
    <w:p>
      <w:r>
        <w:rPr>
          <w:b/>
          <w:u w:val="single"/>
        </w:rPr>
        <w:t>242679</w:t>
      </w:r>
    </w:p>
    <w:p>
      <w:r>
        <w:t>Phil. 2:17 But even if I am being poured out as a drink offering upon the sacrifice and service of your faith https://t.co/xXA51z1nYC</w:t>
      </w:r>
    </w:p>
    <w:p>
      <w:r>
        <w:rPr>
          <w:b/>
          <w:u w:val="single"/>
        </w:rPr>
        <w:t>242680</w:t>
      </w:r>
    </w:p>
    <w:p>
      <w:r>
        <w:t>NEW: Arbor Hill Listings And Real Estate Report March 2017 https://t.co/IzDNTokJbM #realestate #tallahassee #homesforsale #ArborHill https://t.co/2Ndv1WMYo1</w:t>
      </w:r>
    </w:p>
    <w:p>
      <w:r>
        <w:rPr>
          <w:b/>
          <w:u w:val="single"/>
        </w:rPr>
        <w:t>242681</w:t>
      </w:r>
    </w:p>
    <w:p>
      <w:r>
        <w:t>Excited to be in the first round of #SustainableSITES accredited professionals.  #ASLA #USGBC #sustainability  #SITESAP https://t.co/kvWtTyLjpU</w:t>
      </w:r>
    </w:p>
    <w:p>
      <w:r>
        <w:rPr>
          <w:b/>
          <w:u w:val="single"/>
        </w:rPr>
        <w:t>242682</w:t>
      </w:r>
    </w:p>
    <w:p>
      <w:r>
        <w:t>@natasha_lh @DreamtimeDrinne As a writer I try not to judge writing by how I would write it; rarely helps one really understand authorial intent. Probably misjudged here</w:t>
      </w:r>
    </w:p>
    <w:p>
      <w:r>
        <w:rPr>
          <w:b/>
          <w:u w:val="single"/>
        </w:rPr>
        <w:t>242683</w:t>
      </w:r>
    </w:p>
    <w:p>
      <w:r>
        <w:t>#NowPlaying: How Come You Don't Call Me By Alicia Keys On RNB Hits Radio - Smooth Groove ~ #ListenLive - https://t.co/NJ5JxjL6E9</w:t>
      </w:r>
    </w:p>
    <w:p>
      <w:r>
        <w:rPr>
          <w:b/>
          <w:u w:val="single"/>
        </w:rPr>
        <w:t>242684</w:t>
      </w:r>
    </w:p>
    <w:p>
      <w:r>
        <w:t>App Ed Round Up for April 2017: Making Music Memorable https://t.co/MDABosYSFb https://t.co/ndmQPojg96</w:t>
      </w:r>
    </w:p>
    <w:p>
      <w:r>
        <w:rPr>
          <w:b/>
          <w:u w:val="single"/>
        </w:rPr>
        <w:t>242685</w:t>
      </w:r>
    </w:p>
    <w:p>
      <w:r>
        <w:t xml:space="preserve">And #Gambhir still is not selected in Indian team !! Been performer in most IPL seasons. Hard to believe </w:t>
        <w:br/>
        <w:t xml:space="preserve">#GLvKKR </w:t>
        <w:br/>
        <w:t>#ipl</w:t>
      </w:r>
    </w:p>
    <w:p>
      <w:r>
        <w:rPr>
          <w:b/>
          <w:u w:val="single"/>
        </w:rPr>
        <w:t>242686</w:t>
      </w:r>
    </w:p>
    <w:p>
      <w:r>
        <w:t>If it was just @ you, then you would have been tagged. It's all over everyone's TL. The world doesn't revolve around you. https://t.co/jpUqmFFbPD</w:t>
      </w:r>
    </w:p>
    <w:p>
      <w:r>
        <w:rPr>
          <w:b/>
          <w:u w:val="single"/>
        </w:rPr>
        <w:t>242687</w:t>
      </w:r>
    </w:p>
    <w:p>
      <w:r>
        <w:t>Kenneth Cole Reaction 524975 Luggage A Brief History Portfolio, Black,... #history #shop https://t.co/6n91apZ15W https://t.co/7JnhAwRXMq</w:t>
      </w:r>
    </w:p>
    <w:p>
      <w:r>
        <w:rPr>
          <w:b/>
          <w:u w:val="single"/>
        </w:rPr>
        <w:t>242688</w:t>
      </w:r>
    </w:p>
    <w:p>
      <w:r>
        <w:t>#PutinsPuppet RT @ABC: Trump admin says it's not pursuing strategy to push Syrian Pres. Bashar Assad out of power https://t.co/QJ7bxIGAPD</w:t>
      </w:r>
    </w:p>
    <w:p>
      <w:r>
        <w:rPr>
          <w:b/>
          <w:u w:val="single"/>
        </w:rPr>
        <w:t>242689</w:t>
      </w:r>
    </w:p>
    <w:p>
      <w:r>
        <w:t>@maaria_waseem intellectually and biologically we are just part of the whole, your own identity often being very trivial</w:t>
      </w:r>
    </w:p>
    <w:p>
      <w:r>
        <w:rPr>
          <w:b/>
          <w:u w:val="single"/>
        </w:rPr>
        <w:t>242690</w:t>
      </w:r>
    </w:p>
    <w:p>
      <w:r>
        <w:t>The latest @elporto News! https://t.co/8Gdh9sZAYR Thanks to @airworldtoday @inespedrosa_pt @Cam4_ES #cultura #salud</w:t>
      </w:r>
    </w:p>
    <w:p>
      <w:r>
        <w:rPr>
          <w:b/>
          <w:u w:val="single"/>
        </w:rPr>
        <w:t>242691</w:t>
      </w:r>
    </w:p>
    <w:p>
      <w:r>
        <w:t>Woe be to those who attempt to block your progress today, for ... More for Scorpio https://t.co/I7JymOvzyM</w:t>
      </w:r>
    </w:p>
    <w:p>
      <w:r>
        <w:rPr>
          <w:b/>
          <w:u w:val="single"/>
        </w:rPr>
        <w:t>242692</w:t>
      </w:r>
    </w:p>
    <w:p>
      <w:r>
        <w:t>In a hidden room</w:t>
        <w:br/>
        <w:t>He'd pour wine &amp;amp; read poetry</w:t>
        <w:br/>
        <w:t>til the candle burnt out</w:t>
        <w:br/>
        <w:t>I'd fall asleep in his arms</w:t>
        <w:br/>
        <w:t>&amp;amp; soon</w:t>
        <w:br/>
        <w:t>I also fell in love.</w:t>
        <w:br/>
        <w:t>#writtenriver</w:t>
      </w:r>
    </w:p>
    <w:p>
      <w:r>
        <w:rPr>
          <w:b/>
          <w:u w:val="single"/>
        </w:rPr>
        <w:t>242693</w:t>
      </w:r>
    </w:p>
    <w:p>
      <w:r>
        <w:t>Activist group claims 20% of millennials are LGBT: The LGBT advocacy organization GLAAD, touting an online poll it… https://t.co/fIbFUe5tD4</w:t>
      </w:r>
    </w:p>
    <w:p>
      <w:r>
        <w:rPr>
          <w:b/>
          <w:u w:val="single"/>
        </w:rPr>
        <w:t>242694</w:t>
      </w:r>
    </w:p>
    <w:p>
      <w:r>
        <w:t>A lack of secondhand #sailing #yachts on the market has initiated more business for MalcolmMcKeon https://t.co/mBRdvfACQn via SUPERYACHTS.…</w:t>
      </w:r>
    </w:p>
    <w:p>
      <w:r>
        <w:rPr>
          <w:b/>
          <w:u w:val="single"/>
        </w:rPr>
        <w:t>242695</w:t>
      </w:r>
    </w:p>
    <w:p>
      <w:r>
        <w:t>#ENRS2017 Adelphi's Dr Jane White, Visiting Scientist at Northwell, begins her symposium presentation with IFN partners! https://t.co/JNH77xFe6z</w:t>
      </w:r>
    </w:p>
    <w:p>
      <w:r>
        <w:rPr>
          <w:b/>
          <w:u w:val="single"/>
        </w:rPr>
        <w:t>242696</w:t>
      </w:r>
    </w:p>
    <w:p>
      <w:r>
        <w:t>This gorgeous koi pond with a bridge and  lots of fish, was in the backyard of a home I toured today. I've always... https://t.co/nnYTQJR5zx</w:t>
      </w:r>
    </w:p>
    <w:p>
      <w:r>
        <w:rPr>
          <w:b/>
          <w:u w:val="single"/>
        </w:rPr>
        <w:t>242697</w:t>
      </w:r>
    </w:p>
    <w:p>
      <w:r>
        <w:t>Thank you for all you taught me, being there for me when I needed someone, and loving me like your own. https://t.co/xfEnKu5T7t</w:t>
      </w:r>
    </w:p>
    <w:p>
      <w:r>
        <w:rPr>
          <w:b/>
          <w:u w:val="single"/>
        </w:rPr>
        <w:t>242698</w:t>
      </w:r>
    </w:p>
    <w:p>
      <w:r>
        <w:t>MAIDUGURI | 2 female suicide bombers killed, 5 injured in failed mosque attack https://t.co/fo1l7hawhe</w:t>
      </w:r>
    </w:p>
    <w:p>
      <w:r>
        <w:rPr>
          <w:b/>
          <w:u w:val="single"/>
        </w:rPr>
        <w:t>242699</w:t>
      </w:r>
    </w:p>
    <w:p>
      <w:r>
        <w:t>Will you be at the #trade &amp;amp; #sustainability event of the year? Check-out some of the breakout sessions + register https://t.co/JMGyDlKYch https://t.co/yFpcCjkk2y</w:t>
      </w:r>
    </w:p>
    <w:p>
      <w:r>
        <w:rPr>
          <w:b/>
          <w:u w:val="single"/>
        </w:rPr>
        <w:t>242700</w:t>
      </w:r>
    </w:p>
    <w:p>
      <w:r>
        <w:t xml:space="preserve">Self-starter #Sales Account Executive wanted for Florida network in competitive environment. </w:t>
        <w:br/>
        <w:br/>
        <w:t>#MakeYourMove ---&amp;gt;... https://t.co/CvxEjLEdfR</w:t>
      </w:r>
    </w:p>
    <w:p>
      <w:r>
        <w:rPr>
          <w:b/>
          <w:u w:val="single"/>
        </w:rPr>
        <w:t>242701</w:t>
      </w:r>
    </w:p>
    <w:p>
      <w:r>
        <w:t>@derrycanvasser @ChuckNorton1 @CBSEveningNews @jeffpeguescbs Also, DIRNSA said to HPSCI "fake news" narrative is part of Russian playbook to sow distrust of MSM. You use it, you're an unwitting agent.</w:t>
      </w:r>
    </w:p>
    <w:p>
      <w:r>
        <w:rPr>
          <w:b/>
          <w:u w:val="single"/>
        </w:rPr>
        <w:t>242702</w:t>
      </w:r>
    </w:p>
    <w:p>
      <w:r>
        <w:t>@BellaTwins Now tomorrow night it will be your turn to put a stamp on #SDLiveAfterMania can't wait 🙌🙌🙌🙌</w:t>
      </w:r>
    </w:p>
    <w:p>
      <w:r>
        <w:rPr>
          <w:b/>
          <w:u w:val="single"/>
        </w:rPr>
        <w:t>242703</w:t>
      </w:r>
    </w:p>
    <w:p>
      <w:r>
        <w:t>I liked a @YouTube video from @kootra https://t.co/Ancv7tfS2G The Ascent - Mass Effect Andromeda PC Playthrough Part 26</w:t>
      </w:r>
    </w:p>
    <w:p>
      <w:r>
        <w:rPr>
          <w:b/>
          <w:u w:val="single"/>
        </w:rPr>
        <w:t>242704</w:t>
      </w:r>
    </w:p>
    <w:p>
      <w:r>
        <w:t>Someone already turned an Alfa Romeo Giulia into $225 worth of rubble https://t.co/aIOR2XnziT https://t.co/TGOYLF8zUs</w:t>
      </w:r>
    </w:p>
    <w:p>
      <w:r>
        <w:rPr>
          <w:b/>
          <w:u w:val="single"/>
        </w:rPr>
        <w:t>242705</w:t>
      </w:r>
    </w:p>
    <w:p>
      <w:r>
        <w:t>Stop surfing #google or #facebook and enjoy a new movie (2017) here: https://t.co/16FXfWGEjC https://t.co/wsjzFtEyQN</w:t>
      </w:r>
    </w:p>
    <w:p>
      <w:r>
        <w:rPr>
          <w:b/>
          <w:u w:val="single"/>
        </w:rPr>
        <w:t>242706</w:t>
      </w:r>
    </w:p>
    <w:p>
      <w:r>
        <w:t>Overprotective Boyfriend Refuses To Let Girlfriend Go Out and Twitter Rallies HARD</w:t>
        <w:br/>
        <w:br/>
        <w:t>https://t.co/bjWRmhpajR</w:t>
      </w:r>
    </w:p>
    <w:p>
      <w:r>
        <w:rPr>
          <w:b/>
          <w:u w:val="single"/>
        </w:rPr>
        <w:t>242707</w:t>
      </w:r>
    </w:p>
    <w:p>
      <w:r>
        <w:t>@ProjetoooHelp @onedirection @radiodisney @NiallOfficial @LiamPayne @Louis_Tomlinson @Harry_Styles ointenta e nove</w:t>
        <w:br/>
        <w:t>HARRY KING</w:t>
        <w:br/>
        <w:t>#OneDirection #YouKnowYouLoveThem @radiodisney</w:t>
      </w:r>
    </w:p>
    <w:p>
      <w:r>
        <w:rPr>
          <w:b/>
          <w:u w:val="single"/>
        </w:rPr>
        <w:t>242708</w:t>
      </w:r>
    </w:p>
    <w:p>
      <w:r>
        <w:t>Find out how we transformed Red Bull's #PowerPoint into an interactive #marketing dashboard: https://t.co/swq2AbMW59 https://t.co/bQcOhq21BS</w:t>
      </w:r>
    </w:p>
    <w:p>
      <w:r>
        <w:rPr>
          <w:b/>
          <w:u w:val="single"/>
        </w:rPr>
        <w:t>242709</w:t>
      </w:r>
    </w:p>
    <w:p>
      <w:r>
        <w:t>Lerato is a hustler guys. The girl really started from nothing.  She's just pushing. @leratokganyago re a go lebogisha</w:t>
      </w:r>
    </w:p>
    <w:p>
      <w:r>
        <w:rPr>
          <w:b/>
          <w:u w:val="single"/>
        </w:rPr>
        <w:t>242710</w:t>
      </w:r>
    </w:p>
    <w:p>
      <w:r>
        <w:t>It just took me three hours to watch a two hour movie I can't believe I'm getting worse at literally just sitting there and watching a movie</w:t>
      </w:r>
    </w:p>
    <w:p>
      <w:r>
        <w:rPr>
          <w:b/>
          <w:u w:val="single"/>
        </w:rPr>
        <w:t>242711</w:t>
      </w:r>
    </w:p>
    <w:p>
      <w:r>
        <w:t>@JaidenAnimation As someone who has been through my own mental illnesses, thank you for being that voice. It couldn't have been easy, but thank you sincerely</w:t>
      </w:r>
    </w:p>
    <w:p>
      <w:r>
        <w:rPr>
          <w:b/>
          <w:u w:val="single"/>
        </w:rPr>
        <w:t>242712</w:t>
      </w:r>
    </w:p>
    <w:p>
      <w:r>
        <w:t>Watch lesbian movie: https://t.co/6pRD9rOZtv</w:t>
        <w:br/>
        <w:t>Pour liquor on me and lick my horny body https://t.co/Wn4DstCI83</w:t>
      </w:r>
    </w:p>
    <w:p>
      <w:r>
        <w:rPr>
          <w:b/>
          <w:u w:val="single"/>
        </w:rPr>
        <w:t>242713</w:t>
      </w:r>
    </w:p>
    <w:p>
      <w:r>
        <w:t>Everyone thinks you're being overly efficient today, but you k... More for Cancer https://t.co/siIHTrWTS1</w:t>
      </w:r>
    </w:p>
    <w:p>
      <w:r>
        <w:rPr>
          <w:b/>
          <w:u w:val="single"/>
        </w:rPr>
        <w:t>242714</w:t>
      </w:r>
    </w:p>
    <w:p>
      <w:r>
        <w:t>Mansion party going down tonight !</w:t>
        <w:br/>
        <w:t>Formal Friday 👔👗</w:t>
        <w:br/>
        <w:br/>
        <w:t>Message 612-296-6255 for event info 🎉 https://t.co/owFagk8OqQ</w:t>
      </w:r>
    </w:p>
    <w:p>
      <w:r>
        <w:rPr>
          <w:b/>
          <w:u w:val="single"/>
        </w:rPr>
        <w:t>242715</w:t>
      </w:r>
    </w:p>
    <w:p>
      <w:r>
        <w:t>@christinawilkie @funder @MattGertz So if Bannon is ever banished from WH he will do this to everyone? Could be scary for Trump. Bannon holds the cards,eh?</w:t>
      </w:r>
    </w:p>
    <w:p>
      <w:r>
        <w:rPr>
          <w:b/>
          <w:u w:val="single"/>
        </w:rPr>
        <w:t>242716</w:t>
      </w:r>
    </w:p>
    <w:p>
      <w:r>
        <w:t>Help! I'm trying to win a month's worth of @DeathWishCoffee and a Hand Crafted Mug, you can too: &amp;amp;amp;nbsp; https://t.co/hVkkU9NDTw</w:t>
      </w:r>
    </w:p>
    <w:p>
      <w:r>
        <w:rPr>
          <w:b/>
          <w:u w:val="single"/>
        </w:rPr>
        <w:t>242717</w:t>
      </w:r>
    </w:p>
    <w:p>
      <w:r>
        <w:t>I've been doing homework and projects since 1 this afternoon, and I took a half hour break to eat.. so that's a great start to the week 🙃</w:t>
      </w:r>
    </w:p>
    <w:p>
      <w:r>
        <w:rPr>
          <w:b/>
          <w:u w:val="single"/>
        </w:rPr>
        <w:t>242718</w:t>
      </w:r>
    </w:p>
    <w:p>
      <w:r>
        <w:t>@Realmommabear @valentineomine @Deadpool1973 @Deleviania @JessieLahrr Most definitely think it would be odd. My parents used first names, but see my earlier comment.</w:t>
      </w:r>
    </w:p>
    <w:p>
      <w:r>
        <w:rPr>
          <w:b/>
          <w:u w:val="single"/>
        </w:rPr>
        <w:t>242719</w:t>
      </w:r>
    </w:p>
    <w:p>
      <w:r>
        <w:t>'Someone's getting shot right now ... oh well': L.A. deputy ignores call in video to ex-girlfriend https://t.co/yghjlmJ6Dn</w:t>
      </w:r>
    </w:p>
    <w:p>
      <w:r>
        <w:rPr>
          <w:b/>
          <w:u w:val="single"/>
        </w:rPr>
        <w:t>242720</w:t>
      </w:r>
    </w:p>
    <w:p>
      <w:r>
        <w:t>Matches from before the #NXTTakeOverOrlando live special air on the 4/5 episode of #WWE #NXT (by @Power2TheSmarks) https://t.co/K5lY15pkjr</w:t>
      </w:r>
    </w:p>
    <w:p>
      <w:r>
        <w:rPr>
          <w:b/>
          <w:u w:val="single"/>
        </w:rPr>
        <w:t>242721</w:t>
      </w:r>
    </w:p>
    <w:p>
      <w:r>
        <w:t>@Tap_Takeover top night, cracking night @wylambrewery @fourpurebrewing @FivePointsBrew @TwoTribesTaste lovin your work #beeroclock #brighton</w:t>
      </w:r>
    </w:p>
    <w:p>
      <w:r>
        <w:rPr>
          <w:b/>
          <w:u w:val="single"/>
        </w:rPr>
        <w:t>242722</w:t>
      </w:r>
    </w:p>
    <w:p>
      <w:r>
        <w:t>Infographic: Your Ultimate #Vacation #PackingList - https://t.co/poQKGIbKfH  #Travel #TravelTips https://t.co/iV4HyqDjGw via TravelnPleas…</w:t>
      </w:r>
    </w:p>
    <w:p>
      <w:r>
        <w:rPr>
          <w:b/>
          <w:u w:val="single"/>
        </w:rPr>
        <w:t>242723</w:t>
      </w:r>
    </w:p>
    <w:p>
      <w:r>
        <w:t>The latest The Luxury Lifestyle Daily! https://t.co/xoGikpJYt2 Thanks to @CARMENCASIN @susaneyeager91 @nlksaguilar #luxury #travel</w:t>
      </w:r>
    </w:p>
    <w:p>
      <w:r>
        <w:rPr>
          <w:b/>
          <w:u w:val="single"/>
        </w:rPr>
        <w:t>242724</w:t>
      </w:r>
    </w:p>
    <w:p>
      <w:r>
        <w:t>@GVLanie24 @WHairedFairy @AlDubBigGirlz @irmaroxas3 @j_alipato @cel_viper @nemia_cabigting @escalera_joey @iverlois Encounter</w:t>
        <w:br/>
        <w:t>#DTBYSinagAndTrish</w:t>
      </w:r>
    </w:p>
    <w:p>
      <w:r>
        <w:rPr>
          <w:b/>
          <w:u w:val="single"/>
        </w:rPr>
        <w:t>242725</w:t>
      </w:r>
    </w:p>
    <w:p>
      <w:r>
        <w:t>Wingsmarketshop Weaver Dressmaker's Ham Clothing Care PRESSING HAM IRONING TOOL Excellent Never Used Condition NE... https://t.co/WcsftYRsMR</w:t>
      </w:r>
    </w:p>
    <w:p>
      <w:r>
        <w:rPr>
          <w:b/>
          <w:u w:val="single"/>
        </w:rPr>
        <w:t>242726</w:t>
      </w:r>
    </w:p>
    <w:p>
      <w:r>
        <w:t>Céline Dion Wore a Phenomenal Huge Bow to the 'Beauty and the Beast' Premiere https://t.co/cDOoe4O9zZ https://t.co/a6HbHgjW5B</w:t>
      </w:r>
    </w:p>
    <w:p>
      <w:r>
        <w:rPr>
          <w:b/>
          <w:u w:val="single"/>
        </w:rPr>
        <w:t>242727</w:t>
      </w:r>
    </w:p>
    <w:p>
      <w:r>
        <w:t>Brush up on your beauty tool-wielding skills with @AvonInsider Pro for that photo-finish look. #AvonRep https://t.co/r5VQBQrWIY https://t.co/iHPxoNzkSH</w:t>
      </w:r>
    </w:p>
    <w:p>
      <w:r>
        <w:rPr>
          <w:b/>
          <w:u w:val="single"/>
        </w:rPr>
        <w:t>242728</w:t>
      </w:r>
    </w:p>
    <w:p>
      <w:r>
        <w:t>My Twitter is worth $47,703.60!. Get your Twitter Value FREE at https://t.co/leXb5hDHff #free #tools #freefollowers</w:t>
      </w:r>
    </w:p>
    <w:p>
      <w:r>
        <w:rPr>
          <w:b/>
          <w:u w:val="single"/>
        </w:rPr>
        <w:t>242729</w:t>
      </w:r>
    </w:p>
    <w:p>
      <w:r>
        <w:t>Because everyone is willing to accept the status quo - fear of consequences or fear of the unknown?!?</w:t>
        <w:br/>
        <w:t>#DTBYStillTheOne</w:t>
      </w:r>
    </w:p>
    <w:p>
      <w:r>
        <w:rPr>
          <w:b/>
          <w:u w:val="single"/>
        </w:rPr>
        <w:t>242730</w:t>
      </w:r>
    </w:p>
    <w:p>
      <w:r>
        <w:t>@adultswim I like Rick and Morty,  but is it REALLY necessary to play the same episode 4 TIMES in a row for April Fool's Day? Real mature!</w:t>
      </w:r>
    </w:p>
    <w:p>
      <w:r>
        <w:rPr>
          <w:b/>
          <w:u w:val="single"/>
        </w:rPr>
        <w:t>242731</w:t>
      </w:r>
    </w:p>
    <w:p>
      <w:r>
        <w:t>every1 else considers me kind of a tomboy so i guess that's good? idk i feel guilty for painting my nails using pastel colors and make up ha</w:t>
      </w:r>
    </w:p>
    <w:p>
      <w:r>
        <w:rPr>
          <w:b/>
          <w:u w:val="single"/>
        </w:rPr>
        <w:t>242732</w:t>
      </w:r>
    </w:p>
    <w:p>
      <w:r>
        <w:t>See all you lovely Dance Teachers and your students at @CanYouDance_uk  Worcester this Sunday! https://t.co/BFTzItCytz</w:t>
      </w:r>
    </w:p>
    <w:p>
      <w:r>
        <w:rPr>
          <w:b/>
          <w:u w:val="single"/>
        </w:rPr>
        <w:t>242733</w:t>
      </w:r>
    </w:p>
    <w:p>
      <w:r>
        <w:t>@RealMuckmaker @esquire I'm with Alec Baldwin: there's a point where none of this is funny anymore. There's a dictator in the WH whose family's running our country.</w:t>
      </w:r>
    </w:p>
    <w:p>
      <w:r>
        <w:rPr>
          <w:b/>
          <w:u w:val="single"/>
        </w:rPr>
        <w:t>242734</w:t>
      </w:r>
    </w:p>
    <w:p>
      <w:r>
        <w:t>So EITHER the employees are super lazy, and/or don't know what a switch is, or upper management is telling them to say no to all who call</w:t>
      </w:r>
    </w:p>
    <w:p>
      <w:r>
        <w:rPr>
          <w:b/>
          <w:u w:val="single"/>
        </w:rPr>
        <w:t>242735</w:t>
      </w:r>
    </w:p>
    <w:p>
      <w:r>
        <w:t>@redbreastedbird I rather expected the victim to be the author but they clearly want you to keep writing 😉</w:t>
      </w:r>
    </w:p>
    <w:p>
      <w:r>
        <w:rPr>
          <w:b/>
          <w:u w:val="single"/>
        </w:rPr>
        <w:t>242736</w:t>
      </w:r>
    </w:p>
    <w:p>
      <w:r>
        <w:t>A fear of the unknown keeps a lot of people from leaving bad situations. Don't let this happen to you! #DTBYSinagAndTrish</w:t>
      </w:r>
    </w:p>
    <w:p>
      <w:r>
        <w:rPr>
          <w:b/>
          <w:u w:val="single"/>
        </w:rPr>
        <w:t>242737</w:t>
      </w:r>
    </w:p>
    <w:p>
      <w:r>
        <w:t>wait did no one videoed how kai gave ksoo's shoulder a few squeezes when he returned after dancing with sehun for acoustic stage????</w:t>
      </w:r>
    </w:p>
    <w:p>
      <w:r>
        <w:rPr>
          <w:b/>
          <w:u w:val="single"/>
        </w:rPr>
        <w:t>242738</w:t>
      </w:r>
    </w:p>
    <w:p>
      <w:r>
        <w:t>@leahranin happy happiest birthday po.thank you po for always supporting @AlyssaValdez2  no matter..take care and Godbless po always..</w:t>
      </w:r>
    </w:p>
    <w:p>
      <w:r>
        <w:rPr>
          <w:b/>
          <w:u w:val="single"/>
        </w:rPr>
        <w:t>242739</w:t>
      </w:r>
    </w:p>
    <w:p>
      <w:r>
        <w:t>one person followed me and 2 people unfollowed me // automatically checked by https://t.co/62yxdmDU1r</w:t>
      </w:r>
    </w:p>
    <w:p>
      <w:r>
        <w:rPr>
          <w:b/>
          <w:u w:val="single"/>
        </w:rPr>
        <w:t>242740</w:t>
      </w:r>
    </w:p>
    <w:p>
      <w:r>
        <w:t xml:space="preserve">🙌 YASSS It's time for a great show mcl vamp k:hello all </w:t>
        <w:br/>
        <w:t>https://t.co/S6qPzdCwMd https://t.co/9CjDX74WI0</w:t>
      </w:r>
    </w:p>
    <w:p>
      <w:r>
        <w:rPr>
          <w:b/>
          <w:u w:val="single"/>
        </w:rPr>
        <w:t>242741</w:t>
      </w:r>
    </w:p>
    <w:p>
      <w:r>
        <w:t xml:space="preserve">trade free follows </w:t>
        <w:br/>
        <w:t>20 x 20</w:t>
        <w:br/>
        <w:t xml:space="preserve">I also accept dms </w:t>
        <w:br/>
        <w:t xml:space="preserve">I do rts </w:t>
        <w:br/>
        <w:t xml:space="preserve">I go first for extras </w:t>
        <w:br/>
        <w:br/>
        <w:t>trading solo dm giveaway access account free follows rare</w:t>
      </w:r>
    </w:p>
    <w:p>
      <w:r>
        <w:rPr>
          <w:b/>
          <w:u w:val="single"/>
        </w:rPr>
        <w:t>242742</w:t>
      </w:r>
    </w:p>
    <w:p>
      <w:r>
        <w:t>@drmistercody @BellaLolaGirl @NolteNC Oh so sensitive, please lighten up. Something's are just better left aloe is all. You seem like a nice guy, you have a nice evening Cody.✌🏻</w:t>
      </w:r>
    </w:p>
    <w:p>
      <w:r>
        <w:rPr>
          <w:b/>
          <w:u w:val="single"/>
        </w:rPr>
        <w:t>242743</w:t>
      </w:r>
    </w:p>
    <w:p>
      <w:r>
        <w:t>Forgotten Realms - The Legacy - Legacy of the Drow Ser Bk 1 R A Salvatore1993,PB https://t.co/18qBV7boTv https://t.co/Iie8YT1wGb</w:t>
      </w:r>
    </w:p>
    <w:p>
      <w:r>
        <w:rPr>
          <w:b/>
          <w:u w:val="single"/>
        </w:rPr>
        <w:t>242744</w:t>
      </w:r>
    </w:p>
    <w:p>
      <w:r>
        <w:t>And it shall be said in that day, Lo, this is our God; we have waited for him,… (Isaiah 25:9)  https://t.co/sRcIJrX79Q</w:t>
      </w:r>
    </w:p>
    <w:p>
      <w:r>
        <w:rPr>
          <w:b/>
          <w:u w:val="single"/>
        </w:rPr>
        <w:t>242745</w:t>
      </w:r>
    </w:p>
    <w:p>
      <w:r>
        <w:t>I really enjoy teaching my classes this year. #thanku #mystudentsareawesome #yearwentbytooquick https://t.co/vryStu863n</w:t>
      </w:r>
    </w:p>
    <w:p>
      <w:r>
        <w:rPr>
          <w:b/>
          <w:u w:val="single"/>
        </w:rPr>
        <w:t>242746</w:t>
      </w:r>
    </w:p>
    <w:p>
      <w:r>
        <w:t>Trump: Syria's Assad ‘crossed a lot of lines’ with gas attack President T... https://t.co/nw7o18Jqz1 via @TheHill https://t.co/pZDw34CGNF</w:t>
      </w:r>
    </w:p>
    <w:p>
      <w:r>
        <w:rPr>
          <w:b/>
          <w:u w:val="single"/>
        </w:rPr>
        <w:t>242747</w:t>
      </w:r>
    </w:p>
    <w:p>
      <w:r>
        <w:t>@TWEETORACLE pls lets suport our vry own EFE its glarin wats goin on, dnt let dem brk us. Vote EFE to 32052 pls guys lets mk history!!!</w:t>
      </w:r>
    </w:p>
    <w:p>
      <w:r>
        <w:rPr>
          <w:b/>
          <w:u w:val="single"/>
        </w:rPr>
        <w:t>242748</w:t>
      </w:r>
    </w:p>
    <w:p>
      <w:r>
        <w:t>@NikkiG26 @NancyL423 @FiftyFanGirl @iTunes @FiftyShades @FiftyShadesFFr @fsog_supporters @KatherineAGrey1 @miss_steele89 @DornanJamieDJ @50ShadesDailycm @VintageDreams81 @fiftyshadesBG @fiftyshadesire I figured it out only works on my desktop or laptop computer.  Not iPhone or iPad.</w:t>
      </w:r>
    </w:p>
    <w:p>
      <w:r>
        <w:rPr>
          <w:b/>
          <w:u w:val="single"/>
        </w:rPr>
        <w:t>242749</w:t>
      </w:r>
    </w:p>
    <w:p>
      <w:r>
        <w:t>Access Staffing is hiring a Help Desk Analyst in Floral Park, NY #job #Must #have https://t.co/3HLO2mPo6f</w:t>
      </w:r>
    </w:p>
    <w:p>
      <w:r>
        <w:rPr>
          <w:b/>
          <w:u w:val="single"/>
        </w:rPr>
        <w:t>242750</w:t>
      </w:r>
    </w:p>
    <w:p>
      <w:r>
        <w:t>@PorygonNews does it patch quests as well because I'm stuck on "retrieving the drive core" the data pad at the crash site is bugged for me</w:t>
      </w:r>
    </w:p>
    <w:p>
      <w:r>
        <w:rPr>
          <w:b/>
          <w:u w:val="single"/>
        </w:rPr>
        <w:t>242751</w:t>
      </w:r>
    </w:p>
    <w:p>
      <w:r>
        <w:t>12PK Spine 500 Carbon Arrows for Archery Hunting with Extra 12pcs Field Points https://t.co/fEcK7T60UN https://t.co/PnAw5Yrrcs</w:t>
      </w:r>
    </w:p>
    <w:p>
      <w:r>
        <w:rPr>
          <w:b/>
          <w:u w:val="single"/>
        </w:rPr>
        <w:t>242752</w:t>
      </w:r>
    </w:p>
    <w:p>
      <w:r>
        <w:t>New post: "India to follow Japans footsteps? Verdict on April 20th /Bull Month for cryptos?" https://t.co/OvcJvnh1bT</w:t>
      </w:r>
    </w:p>
    <w:p>
      <w:r>
        <w:rPr>
          <w:b/>
          <w:u w:val="single"/>
        </w:rPr>
        <w:t>242753</w:t>
      </w:r>
    </w:p>
    <w:p>
      <w:r>
        <w:t>@ElistaB we'd love to have you in our Cubii family! thought you might enjoy reading this Cubii experience story: https://t.co/FUo2RsQNkG :)</w:t>
      </w:r>
    </w:p>
    <w:p>
      <w:r>
        <w:rPr>
          <w:b/>
          <w:u w:val="single"/>
        </w:rPr>
        <w:t>242754</w:t>
      </w:r>
    </w:p>
    <w:p>
      <w:r>
        <w:t>Fight anyone that tells you there's nothing wrong with being fat. And help your body and bones and lose weight, seriously.</w:t>
      </w:r>
    </w:p>
    <w:p>
      <w:r>
        <w:rPr>
          <w:b/>
          <w:u w:val="single"/>
        </w:rPr>
        <w:t>242755</w:t>
      </w:r>
    </w:p>
    <w:p>
      <w:r>
        <w:t>Guns in America: Arkansas responds to the backlash to its new concealed carry law https://t.co/WzbjbG6V4l https://t.co/jmwa6qezly</w:t>
      </w:r>
    </w:p>
    <w:p>
      <w:r>
        <w:rPr>
          <w:b/>
          <w:u w:val="single"/>
        </w:rPr>
        <w:t>242756</w:t>
      </w:r>
    </w:p>
    <w:p>
      <w:r>
        <w:t>If you find the Q Crew right NOW at PPG Paints Arena, you could win upgraded seats tonight for Bon Jovi! Get in the BOX SEATS!! https://t.co/JaNkG3YxTc</w:t>
      </w:r>
    </w:p>
    <w:p>
      <w:r>
        <w:rPr>
          <w:b/>
          <w:u w:val="single"/>
        </w:rPr>
        <w:t>242757</w:t>
      </w:r>
    </w:p>
    <w:p>
      <w:r>
        <w:t>I'm so so sad that he's gone thru this, and I'm relieved that he spoke openly about his feelings 😥 https://t.co/gtUCiE4sHi</w:t>
      </w:r>
    </w:p>
    <w:p>
      <w:r>
        <w:rPr>
          <w:b/>
          <w:u w:val="single"/>
        </w:rPr>
        <w:t>242758</w:t>
      </w:r>
    </w:p>
    <w:p>
      <w:r>
        <w:t>Kick off #spring by reorganizing your closet. Keep clothing neat &amp;amp; tidy with our selection of hooks/racks. https://t.co/UEDn7RV3ol #closet https://t.co/2yRTYpydBB</w:t>
      </w:r>
    </w:p>
    <w:p>
      <w:r>
        <w:rPr>
          <w:b/>
          <w:u w:val="single"/>
        </w:rPr>
        <w:t>242759</w:t>
      </w:r>
    </w:p>
    <w:p>
      <w:r>
        <w:t>Standard Of Review: FOX’s ‘Shots Fired’ Succeeds When It Doesn’t Focus On Characterization https://t.co/Iasb2kIlDQ - Above the Law</w:t>
      </w:r>
    </w:p>
    <w:p>
      <w:r>
        <w:rPr>
          <w:b/>
          <w:u w:val="single"/>
        </w:rPr>
        <w:t>242760</w:t>
      </w:r>
    </w:p>
    <w:p>
      <w:r>
        <w:t>Risk comes from not knowing what you’re doing. - here ฿฿฿  Sell/฿uy https://t.co/xep6jCexxa #Bitcoin</w:t>
      </w:r>
    </w:p>
    <w:p>
      <w:r>
        <w:rPr>
          <w:b/>
          <w:u w:val="single"/>
        </w:rPr>
        <w:t>242761</w:t>
      </w:r>
    </w:p>
    <w:p>
      <w:r>
        <w:t>So i had a dream that me and Rick Ross were best friends and i was helping him remove his ankle monitor</w:t>
      </w:r>
    </w:p>
    <w:p>
      <w:r>
        <w:rPr>
          <w:b/>
          <w:u w:val="single"/>
        </w:rPr>
        <w:t>242762</w:t>
      </w:r>
    </w:p>
    <w:p>
      <w:r>
        <w:t>@dinaconnects @funkyfunfreak @OrkneyLibrary @ShetlandLibrary There's a project for you Dina! You could create the world's first Jannie sock!</w:t>
      </w:r>
    </w:p>
    <w:p>
      <w:r>
        <w:rPr>
          <w:b/>
          <w:u w:val="single"/>
        </w:rPr>
        <w:t>242763</w:t>
      </w:r>
    </w:p>
    <w:p>
      <w:r>
        <w:t>#heroacademy is ready to welcome its next group of superhero kids! #JYC2017 @GanderCitadel @SANLYouth @preachrman @CANBDAYOUTH https://t.co/GotgGrt2eA</w:t>
      </w:r>
    </w:p>
    <w:p>
      <w:r>
        <w:rPr>
          <w:b/>
          <w:u w:val="single"/>
        </w:rPr>
        <w:t>242764</w:t>
      </w:r>
    </w:p>
    <w:p>
      <w:r>
        <w:t>High specification #office space located at The Clervaux Exchange, #Jarrow to #let. Call 01642 987987 to view https://t.co/MsHJxe4dLj</w:t>
      </w:r>
    </w:p>
    <w:p>
      <w:r>
        <w:rPr>
          <w:b/>
          <w:u w:val="single"/>
        </w:rPr>
        <w:t>242765</w:t>
      </w:r>
    </w:p>
    <w:p>
      <w:r>
        <w:t>#TweetOrDelete tonight:</w:t>
        <w:br/>
        <w:t>RT for @atrypical #IveWanted</w:t>
        <w:br/>
        <w:t xml:space="preserve">LIKE for @AJRBrothers #Weak </w:t>
        <w:br/>
        <w:t>Winner plays at 11! @GregTannerMedia #sacramento</w:t>
      </w:r>
    </w:p>
    <w:p>
      <w:r>
        <w:rPr>
          <w:b/>
          <w:u w:val="single"/>
        </w:rPr>
        <w:t>242766</w:t>
      </w:r>
    </w:p>
    <w:p>
      <w:r>
        <w:t>Some times I forget I work in the second busiest cafe in the state then I see the numbers from mornings like this</w:t>
      </w:r>
    </w:p>
    <w:p>
      <w:r>
        <w:rPr>
          <w:b/>
          <w:u w:val="single"/>
        </w:rPr>
        <w:t>242767</w:t>
      </w:r>
    </w:p>
    <w:p>
      <w:r>
        <w:t>Im ALWAYS here for objective Beyonce analysis but I do NOT see what yall see for Ashanti and never have "oh babay" 🙄😂</w:t>
      </w:r>
    </w:p>
    <w:p>
      <w:r>
        <w:rPr>
          <w:b/>
          <w:u w:val="single"/>
        </w:rPr>
        <w:t>242768</w:t>
      </w:r>
    </w:p>
    <w:p>
      <w:r>
        <w:t>@fueledbyvinyl Butler has the potential to make an impact if he's called while guys like Williams and Buchanan can hold fort for short term right now.</w:t>
      </w:r>
    </w:p>
    <w:p>
      <w:r>
        <w:rPr>
          <w:b/>
          <w:u w:val="single"/>
        </w:rPr>
        <w:t>242769</w:t>
      </w:r>
    </w:p>
    <w:p>
      <w:r>
        <w:t>Dana Point: Larvitar ♂ 15.6% (4/3/0 - Bite/Ancient Power - s:normal) til 06:38:01(29m 35s). https://t.co/eoRz245M3V</w:t>
      </w:r>
    </w:p>
    <w:p>
      <w:r>
        <w:rPr>
          <w:b/>
          <w:u w:val="single"/>
        </w:rPr>
        <w:t>242770</w:t>
      </w:r>
    </w:p>
    <w:p>
      <w:r>
        <w:t>@fredrikangelita when I tell you that one pf these fine days imma block you. Believe me. No date yet. Yeah think a the last week this</w:t>
      </w:r>
    </w:p>
    <w:p>
      <w:r>
        <w:rPr>
          <w:b/>
          <w:u w:val="single"/>
        </w:rPr>
        <w:t>242771</w:t>
      </w:r>
    </w:p>
    <w:p>
      <w:r>
        <w:t>#funnytshirt #funnytee for your work place. Get it now at https://t.co/baUTds60UN https://t.co/dR5L3seA2Y</w:t>
      </w:r>
    </w:p>
    <w:p>
      <w:r>
        <w:rPr>
          <w:b/>
          <w:u w:val="single"/>
        </w:rPr>
        <w:t>242772</w:t>
      </w:r>
    </w:p>
    <w:p>
      <w:r>
        <w:t>#cheap Free shipping 10M led string lights with 50led ball AC220V holiday dec ... https://t.co/rpzPDuuI9y https://t.co/k1EPepEDQy</w:t>
      </w:r>
    </w:p>
    <w:p>
      <w:r>
        <w:rPr>
          <w:b/>
          <w:u w:val="single"/>
        </w:rPr>
        <w:t>242773</w:t>
      </w:r>
    </w:p>
    <w:p>
      <w:r>
        <w:t>Volleyball Indoor Outdoor Super Volleyball Net Set Clothing Shoes Equipment Wilson Spalding Rules Hstory https://t.co/ch2fbZtBtj</w:t>
      </w:r>
    </w:p>
    <w:p>
      <w:r>
        <w:rPr>
          <w:b/>
          <w:u w:val="single"/>
        </w:rPr>
        <w:t>242774</w:t>
      </w:r>
    </w:p>
    <w:p>
      <w:r>
        <w:t>I would like to #win A DRESS FROM MYTWIRL thanks to @WithFranca @mytwirldress #giveaway https://t.co/quQcpa8NPf</w:t>
      </w:r>
    </w:p>
    <w:p>
      <w:r>
        <w:rPr>
          <w:b/>
          <w:u w:val="single"/>
        </w:rPr>
        <w:t>242775</w:t>
      </w:r>
    </w:p>
    <w:p>
      <w:r>
        <w:t>https://t.co/wpWaWU9H6f-texture (Brick) https://t.co/mQgSGyCN9f | https://t.co/avjvKZ4qkv https://t.co/8Wt0ZcLu0k</w:t>
      </w:r>
    </w:p>
    <w:p>
      <w:r>
        <w:rPr>
          <w:b/>
          <w:u w:val="single"/>
        </w:rPr>
        <w:t>242776</w:t>
      </w:r>
    </w:p>
    <w:p>
      <w:r>
        <w:t>Afternoon in Paris will be at the Hi Tide on Saturday at 1pm, but stick around for more fab music and a great weekend! @afternoon_paris https://t.co/4wx5Y9vJg5</w:t>
      </w:r>
    </w:p>
    <w:p>
      <w:r>
        <w:rPr>
          <w:b/>
          <w:u w:val="single"/>
        </w:rPr>
        <w:t>242777</w:t>
      </w:r>
    </w:p>
    <w:p>
      <w:r>
        <w:t xml:space="preserve">With Easter only a week away spaces are booking up fast! </w:t>
        <w:br/>
        <w:br/>
        <w:t>Call now to get booked in and avoid disappointment!... https://t.co/ab4HRaelGp</w:t>
      </w:r>
    </w:p>
    <w:p>
      <w:r>
        <w:rPr>
          <w:b/>
          <w:u w:val="single"/>
        </w:rPr>
        <w:t>242778</w:t>
      </w:r>
    </w:p>
    <w:p>
      <w:r>
        <w:t>Qatar Airways to launch laptop loan service after US ban https://t.co/oi8tq8lTZv #Home #SIM https://t.co/OgO58BNSso</w:t>
      </w:r>
    </w:p>
    <w:p>
      <w:r>
        <w:rPr>
          <w:b/>
          <w:u w:val="single"/>
        </w:rPr>
        <w:t>242779</w:t>
      </w:r>
    </w:p>
    <w:p>
      <w:r>
        <w:t>2 away and in steps @tylerdepreta and stays hot doubling to LC for the first Husky hit of the game. https://t.co/vZmMsyDgIt</w:t>
      </w:r>
    </w:p>
    <w:p>
      <w:r>
        <w:rPr>
          <w:b/>
          <w:u w:val="single"/>
        </w:rPr>
        <w:t>242780</w:t>
      </w:r>
    </w:p>
    <w:p>
      <w:r>
        <w:t>"There are times when there's a great pleasure waiting at the end of laments, pains, and near-death experiences..."</w:t>
        <w:br/>
        <w:t>Hinagiku Katsura</w:t>
      </w:r>
    </w:p>
    <w:p>
      <w:r>
        <w:rPr>
          <w:b/>
          <w:u w:val="single"/>
        </w:rPr>
        <w:t>242781</w:t>
      </w:r>
    </w:p>
    <w:p>
      <w:r>
        <w:t>I just went from tryna find a prom date to tryna find a bomb shelter real quick https://t.co/0OKGwGZEyp</w:t>
      </w:r>
    </w:p>
    <w:p>
      <w:r>
        <w:rPr>
          <w:b/>
          <w:u w:val="single"/>
        </w:rPr>
        <w:t>242782</w:t>
      </w:r>
    </w:p>
    <w:p>
      <w:r>
        <w:t>Another brilliant community ride, thanks #Bendigo! We think it was our biggest since #MarilynBendigo was in town #BendigoBricks https://t.co/YpwiO1mKqa</w:t>
      </w:r>
    </w:p>
    <w:p>
      <w:r>
        <w:rPr>
          <w:b/>
          <w:u w:val="single"/>
        </w:rPr>
        <w:t>242783</w:t>
      </w:r>
    </w:p>
    <w:p>
      <w:r>
        <w:t>#Racers 7th after Rd1 at Red Wolf Inte: ASU 295, MoSt 296, UTM 297, ASU(B) 299, S Dakota 301, SIUE 301, Murray State 302, FAU 302</w:t>
      </w:r>
    </w:p>
    <w:p>
      <w:r>
        <w:rPr>
          <w:b/>
          <w:u w:val="single"/>
        </w:rPr>
        <w:t>242784</w:t>
      </w:r>
    </w:p>
    <w:p>
      <w:r>
        <w:t>@emmy_the_great Thanks so much! Just working out exactly what I'll need and then will drop you a line in the next couple of days. Very much appreciated!</w:t>
      </w:r>
    </w:p>
    <w:p>
      <w:r>
        <w:rPr>
          <w:b/>
          <w:u w:val="single"/>
        </w:rPr>
        <w:t>242785</w:t>
      </w:r>
    </w:p>
    <w:p>
      <w:r>
        <w:t>It takes so little effort to put on a good show today that peo... More for Leo https://t.co/khCoaqOqIh</w:t>
      </w:r>
    </w:p>
    <w:p>
      <w:r>
        <w:rPr>
          <w:b/>
          <w:u w:val="single"/>
        </w:rPr>
        <w:t>242786</w:t>
      </w:r>
    </w:p>
    <w:p>
      <w:r>
        <w:t>2015 Cadillac Escalade Jacksonville, Gainesville, Jacksonville Beach, Ponte Vedra Beach, St. Johns, https://t.co/U2p41d33eg</w:t>
      </w:r>
    </w:p>
    <w:p>
      <w:r>
        <w:rPr>
          <w:b/>
          <w:u w:val="single"/>
        </w:rPr>
        <w:t>242787</w:t>
      </w:r>
    </w:p>
    <w:p>
      <w:r>
        <w:t>Ideal Workweek, According to Science” @SimonParkin Prepare for 4hr days &amp;amp; 4day wks The Job is Dead - Long Live Work https://t.co/fRSBe9m2av</w:t>
      </w:r>
    </w:p>
    <w:p>
      <w:r>
        <w:rPr>
          <w:b/>
          <w:u w:val="single"/>
        </w:rPr>
        <w:t>242788</w:t>
      </w:r>
    </w:p>
    <w:p>
      <w:r>
        <w:t>A wild Weedle has appeared! Available until 04:24:47 (18m 21s) IV: 95.56 Move: Poison Sting/Struggle. https://t.co/ahQzZxMSKz</w:t>
      </w:r>
    </w:p>
    <w:p>
      <w:r>
        <w:rPr>
          <w:b/>
          <w:u w:val="single"/>
        </w:rPr>
        <w:t>242789</w:t>
      </w:r>
    </w:p>
    <w:p>
      <w:r>
        <w:t>@LoneStarHealth Participate in research study conducted by SFC senior health care management students https://t.co/xkagTQDzdH https://t.co/yGcYv6ybj3</w:t>
      </w:r>
    </w:p>
    <w:p>
      <w:r>
        <w:rPr>
          <w:b/>
          <w:u w:val="single"/>
        </w:rPr>
        <w:t>242790</w:t>
      </w:r>
    </w:p>
    <w:p>
      <w:r>
        <w:t>@OneEyegames @ido_simhi it's the worst trip I've ever been on we are driving in the bus near a really boring places I'm bored!</w:t>
      </w:r>
    </w:p>
    <w:p>
      <w:r>
        <w:rPr>
          <w:b/>
          <w:u w:val="single"/>
        </w:rPr>
        <w:t>242791</w:t>
      </w:r>
    </w:p>
    <w:p>
      <w:r>
        <w:t>It's not entirely confirmed what the chemicals were, but experts suspect a powerful nerve agent. https://t.co/mX0yja4ALA https://t.co/Yepc6WgOsa</w:t>
      </w:r>
    </w:p>
    <w:p>
      <w:r>
        <w:rPr>
          <w:b/>
          <w:u w:val="single"/>
        </w:rPr>
        <w:t>242792</w:t>
      </w:r>
    </w:p>
    <w:p>
      <w:r>
        <w:t>Is Rich Scheffren´s free Internet Manifesto worth your time? https://t.co/8ascKWHU3P</w:t>
        <w:br/>
        <w:t>#onlinebusiness #workfromhome https://t.co/Z9FFdMsdgQ</w:t>
      </w:r>
    </w:p>
    <w:p>
      <w:r>
        <w:rPr>
          <w:b/>
          <w:u w:val="single"/>
        </w:rPr>
        <w:t>242793</w:t>
      </w:r>
    </w:p>
    <w:p>
      <w:r>
        <w:t>Whether you’re needing plastics for a project at work or home, @MidlandPlastics offers a wide variety sheet, rod &amp;amp; tube in our Retail Store.</w:t>
      </w:r>
    </w:p>
    <w:p>
      <w:r>
        <w:rPr>
          <w:b/>
          <w:u w:val="single"/>
        </w:rPr>
        <w:t>242794</w:t>
      </w:r>
    </w:p>
    <w:p>
      <w:r>
        <w:t>Found a Transponder Snail!</w:t>
        <w:br/>
        <w:t>Get an inside look at the flashiest crew around!</w:t>
        <w:br/>
        <w:t>https://t.co/w875RkNIgJ #TreCru https://t.co/hS0RMFisjy</w:t>
      </w:r>
    </w:p>
    <w:p>
      <w:r>
        <w:rPr>
          <w:b/>
          <w:u w:val="single"/>
        </w:rPr>
        <w:t>242795</w:t>
      </w:r>
    </w:p>
    <w:p>
      <w:r>
        <w:t>It's time to get to work! #ImpeachTrump and now Bernie Sanders and Elizabeth Warren join forces to make college free https://t.co/UfMSLpiuFA</w:t>
      </w:r>
    </w:p>
    <w:p>
      <w:r>
        <w:rPr>
          <w:b/>
          <w:u w:val="single"/>
        </w:rPr>
        <w:t>242796</w:t>
      </w:r>
    </w:p>
    <w:p>
      <w:r>
        <w:t>.@AsmGarcia thank u for your leadership for all women and for stopping by the @TechNetUpdate coding event w Apple @MWMentorsCA #girlsinstem https://t.co/B7fbAS9DSR</w:t>
      </w:r>
    </w:p>
    <w:p>
      <w:r>
        <w:rPr>
          <w:b/>
          <w:u w:val="single"/>
        </w:rPr>
        <w:t>242797</w:t>
      </w:r>
    </w:p>
    <w:p>
      <w:r>
        <w:t>@Manish_Vesey It's interesting you say that because Mackey, who clearly lacks awareness, tweeted photo of the library birthday cake today.</w:t>
      </w:r>
    </w:p>
    <w:p>
      <w:r>
        <w:rPr>
          <w:b/>
          <w:u w:val="single"/>
        </w:rPr>
        <w:t>242798</w:t>
      </w:r>
    </w:p>
    <w:p>
      <w:r>
        <w:t xml:space="preserve">Westminster attack: The media's 'terror' template </w:t>
        <w:br/>
        <w:t>https://t.co/TpDh3zFjfH https://t.co/5XvBOfNKT2 https://t.co/LZtZLqFr2U</w:t>
      </w:r>
    </w:p>
    <w:p>
      <w:r>
        <w:rPr>
          <w:b/>
          <w:u w:val="single"/>
        </w:rPr>
        <w:t>242799</w:t>
      </w:r>
    </w:p>
    <w:p>
      <w:r>
        <w:t>NowPlaying 12   Chasin A Dream Prod By Joe Gus - THE DREAM CATCHER 08-2015 12 https://t.co/oQcTjkO7fb 21:47</w:t>
      </w:r>
    </w:p>
    <w:p>
      <w:r>
        <w:rPr>
          <w:b/>
          <w:u w:val="single"/>
        </w:rPr>
        <w:t>242800</w:t>
      </w:r>
    </w:p>
    <w:p>
      <w:r>
        <w:t>Bulk 20pcs Topaz Glass Crystal Faceted Cube Beads 8mm Spacer Jewelry Findings   https://t.co/9w7hIi60Ff https://t.co/qcZQktlNfN</w:t>
      </w:r>
    </w:p>
    <w:p>
      <w:r>
        <w:rPr>
          <w:b/>
          <w:u w:val="single"/>
        </w:rPr>
        <w:t>242801</w:t>
      </w:r>
    </w:p>
    <w:p>
      <w:r>
        <w:t>@hade_gabs @e744890fafb84a4 @MookhoP Whites got nothing for free, you won't it's the way life works stop whining about stupid tweets and make focus on your future not the past.</w:t>
      </w:r>
    </w:p>
    <w:p>
      <w:r>
        <w:rPr>
          <w:b/>
          <w:u w:val="single"/>
        </w:rPr>
        <w:t>242802</w:t>
      </w:r>
    </w:p>
    <w:p>
      <w:r>
        <w:t>["Polo Ralph Lauren Men's Crew Neck T-shirt (Medium, White)"] https://t.co/EqXJvsltoI #offer #off2017-03-31 06:34</w:t>
      </w:r>
    </w:p>
    <w:p>
      <w:r>
        <w:rPr>
          <w:b/>
          <w:u w:val="single"/>
        </w:rPr>
        <w:t>242803</w:t>
      </w:r>
    </w:p>
    <w:p>
      <w:r>
        <w:t>‘Downton Abbey’ producer writes impassioned letter about public arts funding https://t.co/KAs7Zoudxc #news #entertainment</w:t>
      </w:r>
    </w:p>
    <w:p>
      <w:r>
        <w:rPr>
          <w:b/>
          <w:u w:val="single"/>
        </w:rPr>
        <w:t>242804</w:t>
      </w:r>
    </w:p>
    <w:p>
      <w:r>
        <w:t>Being a cog in a larger set of gear works might upset someone ... More for Virgo https://t.co/Q8xtnmXahU</w:t>
      </w:r>
    </w:p>
    <w:p>
      <w:r>
        <w:rPr>
          <w:b/>
          <w:u w:val="single"/>
        </w:rPr>
        <w:t>242805</w:t>
      </w:r>
    </w:p>
    <w:p>
      <w:r>
        <w:t>JAIL BROKEN UNLOCKED AMAZON FIRE TV STICK​ WITH KODI 17.1 MOBDRO QUAD CORE  https://t.co/DYcSSeMBM8 https://t.co/FElprZ9oKm</w:t>
      </w:r>
    </w:p>
    <w:p>
      <w:r>
        <w:rPr>
          <w:b/>
          <w:u w:val="single"/>
        </w:rPr>
        <w:t>242806</w:t>
      </w:r>
    </w:p>
    <w:p>
      <w:r>
        <w:t xml:space="preserve">WEDNESDAY 4/19 @ 9PM #BAILEN &amp;amp; #CreatureCanyon </w:t>
        <w:br/>
        <w:t>#tickets are ON SALE https://t.co/KzYLVl3h54 https://t.co/QFeS0cyouD</w:t>
      </w:r>
    </w:p>
    <w:p>
      <w:r>
        <w:rPr>
          <w:b/>
          <w:u w:val="single"/>
        </w:rPr>
        <w:t>242807</w:t>
      </w:r>
    </w:p>
    <w:p>
      <w:r>
        <w:t>@realDonaldTrump  Mr trump.    please use your speech writer more often.  you have vocabulary of average high school student</w:t>
      </w:r>
    </w:p>
    <w:p>
      <w:r>
        <w:rPr>
          <w:b/>
          <w:u w:val="single"/>
        </w:rPr>
        <w:t>242808</w:t>
      </w:r>
    </w:p>
    <w:p>
      <w:r>
        <w:t>Although I'm thankful for life I've lead, I still wish I was bout that action. It'd be unreal to be prepared for when some mfs try you</w:t>
      </w:r>
    </w:p>
    <w:p>
      <w:r>
        <w:rPr>
          <w:b/>
          <w:u w:val="single"/>
        </w:rPr>
        <w:t>242809</w:t>
      </w:r>
    </w:p>
    <w:p>
      <w:r>
        <w:t>#AE Recruiting|Civil Practice Lead, Chicago, IL #Leadership #Jobs #Engineering https://t.co/x7Y1cEzrqB</w:t>
      </w:r>
    </w:p>
    <w:p>
      <w:r>
        <w:rPr>
          <w:b/>
          <w:u w:val="single"/>
        </w:rPr>
        <w:t>242810</w:t>
      </w:r>
    </w:p>
    <w:p>
      <w:r>
        <w:t>Designer needed for internal comms team. Based in West London. Check out the spec here https://t.co/ynCqLkegKJ</w:t>
      </w:r>
    </w:p>
    <w:p>
      <w:r>
        <w:rPr>
          <w:b/>
          <w:u w:val="single"/>
        </w:rPr>
        <w:t>242811</w:t>
      </w:r>
    </w:p>
    <w:p>
      <w:r>
        <w:t>I'm doing some worldbuilding in my big Ink world scrivener file. This is just the core magic types. This world is huge. https://t.co/c1ONz0pcQ4</w:t>
      </w:r>
    </w:p>
    <w:p>
      <w:r>
        <w:rPr>
          <w:b/>
          <w:u w:val="single"/>
        </w:rPr>
        <w:t>242812</w:t>
      </w:r>
    </w:p>
    <w:p>
      <w:r>
        <w:t>@IndivisibleTeam Also, threaten the careers of GOP Senators who vote to eliminate the filibuster on SCOTUS nominees. Call now.</w:t>
      </w:r>
    </w:p>
    <w:p>
      <w:r>
        <w:rPr>
          <w:b/>
          <w:u w:val="single"/>
        </w:rPr>
        <w:t>242813</w:t>
      </w:r>
    </w:p>
    <w:p>
      <w:r>
        <w:t>My Biggest Homeschool Mistakes: https://t.co/fqlBvuBPs9 #ihsnet #homeschooling https://t.co/jhEOS27BCb</w:t>
      </w:r>
    </w:p>
    <w:p>
      <w:r>
        <w:rPr>
          <w:b/>
          <w:u w:val="single"/>
        </w:rPr>
        <w:t>242814</w:t>
      </w:r>
    </w:p>
    <w:p>
      <w:r>
        <w:t>#Diets made up of predominantly whole foods reduce the #SaturatedFats in #FastFood. https://t.co/1OnlQ2eIhs</w:t>
      </w:r>
    </w:p>
    <w:p>
      <w:r>
        <w:rPr>
          <w:b/>
          <w:u w:val="single"/>
        </w:rPr>
        <w:t>242815</w:t>
      </w:r>
    </w:p>
    <w:p>
      <w:r>
        <w:t>Alif Tree - Forgotten places by Alif Tree RSI JAZZ https://t.co/MAYBrAsdVb #RSI #JAZZ #webplayer  https://t.co/eCaO2BGhyl</w:t>
      </w:r>
    </w:p>
    <w:p>
      <w:r>
        <w:rPr>
          <w:b/>
          <w:u w:val="single"/>
        </w:rPr>
        <w:t>242816</w:t>
      </w:r>
    </w:p>
    <w:p>
      <w:r>
        <w:t>@InfidelsRevenge @smileygirl19681 @Philneale4 @PatrioticBrits @Kez_777 got a link as evidence of this supposed new law?</w:t>
      </w:r>
    </w:p>
    <w:p>
      <w:r>
        <w:rPr>
          <w:b/>
          <w:u w:val="single"/>
        </w:rPr>
        <w:t>242817</w:t>
      </w:r>
    </w:p>
    <w:p>
      <w:r>
        <w:t>Found a Transponder Snail!</w:t>
        <w:br/>
        <w:t>Famed Pirate Hunter captured! Exclusive shots!!</w:t>
        <w:br/>
        <w:t>https://t.co/JQ7FRKesrn #TreCru https://t.co/huxiE0LMv5</w:t>
      </w:r>
    </w:p>
    <w:p>
      <w:r>
        <w:rPr>
          <w:b/>
          <w:u w:val="single"/>
        </w:rPr>
        <w:t>242818</w:t>
      </w:r>
    </w:p>
    <w:p>
      <w:r>
        <w:t>10th season of IPL to have 8 opening ceremonies. Check details at https://t.co/JMscHNmhbg #IPL10 #IPL2017 #IPLOpeningCeremony</w:t>
      </w:r>
    </w:p>
    <w:p>
      <w:r>
        <w:rPr>
          <w:b/>
          <w:u w:val="single"/>
        </w:rPr>
        <w:t>242819</w:t>
      </w:r>
    </w:p>
    <w:p>
      <w:r>
        <w:t>Thanks for the recent follow @Csy4S @Majedox_90 @9H000 Happy to connect :) have a great Wednesday. ➡️ Want this 🆓❓ https://t.co/kTCSFgCtYw</w:t>
      </w:r>
    </w:p>
    <w:p>
      <w:r>
        <w:rPr>
          <w:b/>
          <w:u w:val="single"/>
        </w:rPr>
        <w:t>242820</w:t>
      </w:r>
    </w:p>
    <w:p>
      <w:r>
        <w:t>@joshshepperd Kind of makes sense. Major differences in approach to reality, one materialistic and one discursive</w:t>
      </w:r>
    </w:p>
    <w:p>
      <w:r>
        <w:rPr>
          <w:b/>
          <w:u w:val="single"/>
        </w:rPr>
        <w:t>242821</w:t>
      </w:r>
    </w:p>
    <w:p>
      <w:r>
        <w:t>#FLORACOR #CLEANSE #INTESTINAL #SALE Coupon Code 30%off WUWO7FTK Visit our store @AMAZON 30% off EACH item you buy  https://t.co/83yCyY0UZr</w:t>
      </w:r>
    </w:p>
    <w:p>
      <w:r>
        <w:rPr>
          <w:b/>
          <w:u w:val="single"/>
        </w:rPr>
        <w:t>242822</w:t>
      </w:r>
    </w:p>
    <w:p>
      <w:r>
        <w:t>Take back control of your #cloud and watch the Welcome to #IBMInterConnect Keynote. https://t.co/meoAzRGL1j</w:t>
      </w:r>
    </w:p>
    <w:p>
      <w:r>
        <w:rPr>
          <w:b/>
          <w:u w:val="single"/>
        </w:rPr>
        <w:t>242823</w:t>
      </w:r>
    </w:p>
    <w:p>
      <w:r>
        <w:t>Exploring St. John's Bridge and Cathedral Park! It's where they film the Librarians!!… https://t.co/7CVBjdqYum</w:t>
      </w:r>
    </w:p>
    <w:p>
      <w:r>
        <w:rPr>
          <w:b/>
          <w:u w:val="single"/>
        </w:rPr>
        <w:t>242824</w:t>
      </w:r>
    </w:p>
    <w:p>
      <w:r>
        <w:t>One Key Element To A Strong Apostolic Church Is Strong Minstrels And Psalmists!!!</w:t>
        <w:br/>
        <w:br/>
        <w:t>#Yehuda</w:t>
        <w:br/>
        <w:t>#FreshThought</w:t>
      </w:r>
    </w:p>
    <w:p>
      <w:r>
        <w:rPr>
          <w:b/>
          <w:u w:val="single"/>
        </w:rPr>
        <w:t>242825</w:t>
      </w:r>
    </w:p>
    <w:p>
      <w:r>
        <w:t>Check out 'Dylan - Responsive Multi-Purpose HTML Template' on #EnvatoMarket #themeforest https://t.co/fupDWRBSLw</w:t>
      </w:r>
    </w:p>
    <w:p>
      <w:r>
        <w:rPr>
          <w:b/>
          <w:u w:val="single"/>
        </w:rPr>
        <w:t>242826</w:t>
      </w:r>
    </w:p>
    <w:p>
      <w:r>
        <w:t>The latest Ed2Day Daily Voice! https://t.co/GePyIu7Qkw Thanks to @ucu @ISParent @Skills_Justice #rqtchat #education</w:t>
      </w:r>
    </w:p>
    <w:p>
      <w:r>
        <w:rPr>
          <w:b/>
          <w:u w:val="single"/>
        </w:rPr>
        <w:t>242827</w:t>
      </w:r>
    </w:p>
    <w:p>
      <w:r>
        <w:t>@bobreeduk @TheaDickinson @consequeency @bigronni3 Utter bollocks you don't wait for it to get in range you twat you sink it when you have the chance. If could be used as naval artillery FFS.</w:t>
      </w:r>
    </w:p>
    <w:p>
      <w:r>
        <w:rPr>
          <w:b/>
          <w:u w:val="single"/>
        </w:rPr>
        <w:t>242828</w:t>
      </w:r>
    </w:p>
    <w:p>
      <w:r>
        <w:t>I think all my mangas are worth this bag. And thats like nearly 300 at this point😂 https://t.co/RjOiOPuwfL</w:t>
      </w:r>
    </w:p>
    <w:p>
      <w:r>
        <w:rPr>
          <w:b/>
          <w:u w:val="single"/>
        </w:rPr>
        <w:t>242829</w:t>
      </w:r>
    </w:p>
    <w:p>
      <w:r>
        <w:t xml:space="preserve">Have you seen our great fishing Package yet </w:t>
        <w:br/>
        <w:t>checkout our Hotel accommodations at https://t.co/X8xhtjf2fq https://t.co/NgFUXEwbeG</w:t>
      </w:r>
    </w:p>
    <w:p>
      <w:r>
        <w:rPr>
          <w:b/>
          <w:u w:val="single"/>
        </w:rPr>
        <w:t>242830</w:t>
      </w:r>
    </w:p>
    <w:p>
      <w:r>
        <w:t>Open in Monkstown today. Drop in for a sip. In celebration of Spanish Wine Week later this month and we've our 6 for 5 offer all month too! https://t.co/a5NqEK6tIT</w:t>
      </w:r>
    </w:p>
    <w:p>
      <w:r>
        <w:rPr>
          <w:b/>
          <w:u w:val="single"/>
        </w:rPr>
        <w:t>242831</w:t>
      </w:r>
    </w:p>
    <w:p>
      <w:r>
        <w:t>La La Land: Easy Piano Songbook: Featuring 10 Simplified Arrangements from the Award-Winning… https://t.co/tWzn5NJ5sD ... #洋書 #book</w:t>
      </w:r>
    </w:p>
    <w:p>
      <w:r>
        <w:rPr>
          <w:b/>
          <w:u w:val="single"/>
        </w:rPr>
        <w:t>242832</w:t>
      </w:r>
    </w:p>
    <w:p>
      <w:r>
        <w:t>Listen to GRINDMODE  from #NanFromThe30s by Tone P. (a.k.a) Antonio Neal #np on #SoundCloud</w:t>
        <w:br/>
        <w:t>https://t.co/I2PIBkS1oC</w:t>
      </w:r>
    </w:p>
    <w:p>
      <w:r>
        <w:rPr>
          <w:b/>
          <w:u w:val="single"/>
        </w:rPr>
        <w:t>242833</w:t>
      </w:r>
    </w:p>
    <w:p>
      <w:r>
        <w:t>My baby already not playing wit y'all! lol #trillveal #iceteam #teamveal #princesszoe… https://t.co/HnNROUr3nI</w:t>
      </w:r>
    </w:p>
    <w:p>
      <w:r>
        <w:rPr>
          <w:b/>
          <w:u w:val="single"/>
        </w:rPr>
        <w:t>242834</w:t>
      </w:r>
    </w:p>
    <w:p>
      <w:r>
        <w:t>I liked a @YouTube video from @blueparax https://t.co/5IZOm8OMLh Sonic Runners Adventure - Next Mobile Sonic Game? (RUMOR)</w:t>
      </w:r>
    </w:p>
    <w:p>
      <w:r>
        <w:rPr>
          <w:b/>
          <w:u w:val="single"/>
        </w:rPr>
        <w:t>242835</w:t>
      </w:r>
    </w:p>
    <w:p>
      <w:r>
        <w:t>@chrispycrittr @washingtonpost A decent person as SoS would be unique! She wouldn't sell influence through a "charity". At very least she can handle an unpaid WH position</w:t>
      </w:r>
    </w:p>
    <w:p>
      <w:r>
        <w:rPr>
          <w:b/>
          <w:u w:val="single"/>
        </w:rPr>
        <w:t>242836</w:t>
      </w:r>
    </w:p>
    <w:p>
      <w:r>
        <w:t>Understanding Customer Experience: Artificial Intelligence May Be The Solution--Here's Why - Forbes: https://t.co/BaeWtgUBKL</w:t>
      </w:r>
    </w:p>
    <w:p>
      <w:r>
        <w:rPr>
          <w:b/>
          <w:u w:val="single"/>
        </w:rPr>
        <w:t>242837</w:t>
      </w:r>
    </w:p>
    <w:p>
      <w:r>
        <w:t>I added a video to a @YouTube playlist https://t.co/qzRIdoBGiK Tony Robbins 2015 News Best - Repair Your Relationship When All Hope</w:t>
      </w:r>
    </w:p>
    <w:p>
      <w:r>
        <w:rPr>
          <w:b/>
          <w:u w:val="single"/>
        </w:rPr>
        <w:t>242838</w:t>
      </w:r>
    </w:p>
    <w:p>
      <w:r>
        <w:t>Having a bf/gf won't solve all your life problems. It's nice when it's healthy &amp;amp; good but you gotta learn to love &amp;amp; live w/yourself alone.</w:t>
      </w:r>
    </w:p>
    <w:p>
      <w:r>
        <w:rPr>
          <w:b/>
          <w:u w:val="single"/>
        </w:rPr>
        <w:t>242839</w:t>
      </w:r>
    </w:p>
    <w:p>
      <w:r>
        <w:t>Another food deal saver!  52% off! Now only £29.00! https://t.co/c1SvH2hGGC  #tastebud https://t.co/SiXqY1f2LM</w:t>
      </w:r>
    </w:p>
    <w:p>
      <w:r>
        <w:rPr>
          <w:b/>
          <w:u w:val="single"/>
        </w:rPr>
        <w:t>242840</w:t>
      </w:r>
    </w:p>
    <w:p>
      <w:r>
        <w:t>Looking for #work in #Hertfordshire - We have 653 #uk #vacancies online now! https://t.co/62ruugsrhf https://t.co/m9VIalvL7d</w:t>
      </w:r>
    </w:p>
    <w:p>
      <w:r>
        <w:rPr>
          <w:b/>
          <w:u w:val="single"/>
        </w:rPr>
        <w:t>242841</w:t>
      </w:r>
    </w:p>
    <w:p>
      <w:r>
        <w:t>This chick literally said she wanted to go home and pass out as she was re-doing her lipstick for the 3rd time</w:t>
      </w:r>
    </w:p>
    <w:p>
      <w:r>
        <w:rPr>
          <w:b/>
          <w:u w:val="single"/>
        </w:rPr>
        <w:t>242842</w:t>
      </w:r>
    </w:p>
    <w:p>
      <w:r>
        <w:t>Apr 3 1917—PARIS PUTS OUR FLAG WITH THOSE OF ALLIES; Immense Enthusiasm Over Our Entry; Press Calls It "the Verdict"</w:t>
        <w:br/>
        <w:t>https://t.co/ZhPZ9vfjFZ</w:t>
      </w:r>
    </w:p>
    <w:p>
      <w:r>
        <w:rPr>
          <w:b/>
          <w:u w:val="single"/>
        </w:rPr>
        <w:t>242843</w:t>
      </w:r>
    </w:p>
    <w:p>
      <w:r>
        <w:t>I walked here from 44th and Walnut (with a detour to 15th and Ellsworth) so I deserve whiskey. 😊 (@ Tattooed Mom) https://t.co/XmebyyCcC9</w:t>
      </w:r>
    </w:p>
    <w:p>
      <w:r>
        <w:rPr>
          <w:b/>
          <w:u w:val="single"/>
        </w:rPr>
        <w:t>242844</w:t>
      </w:r>
    </w:p>
    <w:p>
      <w:r>
        <w:t>Check out Clarks brand new playful print collection. Visit your local Clarks Kids store to find out how kids can... https://t.co/IMKMJQMko6</w:t>
      </w:r>
    </w:p>
    <w:p>
      <w:r>
        <w:rPr>
          <w:b/>
          <w:u w:val="single"/>
        </w:rPr>
        <w:t>242845</w:t>
      </w:r>
    </w:p>
    <w:p>
      <w:r>
        <w:t>Go into details... it's total fraud of @ArvindKejriwal , he is trying to fool people again. The voter gets a slip of whom he voted for. https://t.co/TXqildE6xG</w:t>
      </w:r>
    </w:p>
    <w:p>
      <w:r>
        <w:rPr>
          <w:b/>
          <w:u w:val="single"/>
        </w:rPr>
        <w:t>242846</w:t>
      </w:r>
    </w:p>
    <w:p>
      <w:r>
        <w:t>.@RethinkingEco What's more, you can get your response published in open access for FREE. If you submit in 2017. https://t.co/YadZJCEj27</w:t>
      </w:r>
    </w:p>
    <w:p>
      <w:r>
        <w:rPr>
          <w:b/>
          <w:u w:val="single"/>
        </w:rPr>
        <w:t>242847</w:t>
      </w:r>
    </w:p>
    <w:p>
      <w:r>
        <w:t>Annual car festival of Lord Lingaraj: Rukuna Rath halts at Tinimundia Chhak; to resume journey tomorrow #Odisha</w:t>
      </w:r>
    </w:p>
    <w:p>
      <w:r>
        <w:rPr>
          <w:b/>
          <w:u w:val="single"/>
        </w:rPr>
        <w:t>242848</w:t>
      </w:r>
    </w:p>
    <w:p>
      <w:r>
        <w:t>@StarlitDolans @FishyFijmin So who is it ran by? Cause fijmin is a fish he doesn't have fingers and he is not THAT intelligent like a human being is...</w:t>
      </w:r>
    </w:p>
    <w:p>
      <w:r>
        <w:rPr>
          <w:b/>
          <w:u w:val="single"/>
        </w:rPr>
        <w:t>242849</w:t>
      </w:r>
    </w:p>
    <w:p>
      <w:r>
        <w:t>@PepperHusky *nods* Same here, living in Perth makes it fairly costly when doing a lot of the cons in Aus...</w:t>
      </w:r>
    </w:p>
    <w:p>
      <w:r>
        <w:rPr>
          <w:b/>
          <w:u w:val="single"/>
        </w:rPr>
        <w:t>242850</w:t>
      </w:r>
    </w:p>
    <w:p>
      <w:r>
        <w:t>With my young man getting him ready for snowboarding school bc he is too cool to ski #vail #fatherlove #togreattimes #fatherson https://t.co/415TF0OlJ0</w:t>
      </w:r>
    </w:p>
    <w:p>
      <w:r>
        <w:rPr>
          <w:b/>
          <w:u w:val="single"/>
        </w:rPr>
        <w:t>242851</w:t>
      </w:r>
    </w:p>
    <w:p>
      <w:r>
        <w:t>MAGA We will make America great again.Despite the Liberal snowflakes. All aboard the the Trump Train https://t.co/aCkV7DLgBP</w:t>
      </w:r>
    </w:p>
    <w:p>
      <w:r>
        <w:rPr>
          <w:b/>
          <w:u w:val="single"/>
        </w:rPr>
        <w:t>242852</w:t>
      </w:r>
    </w:p>
    <w:p>
      <w:r>
        <w:t>if i stopped at a shady ass motel in the middle of the night &amp;amp; the owner told me he does taxidermy i'd get the fuck outta there #batesmotel</w:t>
      </w:r>
    </w:p>
    <w:p>
      <w:r>
        <w:rPr>
          <w:b/>
          <w:u w:val="single"/>
        </w:rPr>
        <w:t>242853</w:t>
      </w:r>
    </w:p>
    <w:p>
      <w:r>
        <w:t>The theme song for this administration should be Trump dressed as Elsa belting out "Do you want to build a strawman?"</w:t>
      </w:r>
    </w:p>
    <w:p>
      <w:r>
        <w:rPr>
          <w:b/>
          <w:u w:val="single"/>
        </w:rPr>
        <w:t>242854</w:t>
      </w:r>
    </w:p>
    <w:p>
      <w:r>
        <w:t>@BrieannaHahn Just rebooting it doesn't matter as long as you haven't closed any ports by resetting everything</w:t>
      </w:r>
    </w:p>
    <w:p>
      <w:r>
        <w:rPr>
          <w:b/>
          <w:u w:val="single"/>
        </w:rPr>
        <w:t>242855</w:t>
      </w:r>
    </w:p>
    <w:p>
      <w:r>
        <w:t>David Scorey, Passenger Service Director @SouthernRailUK guaranteed Redhill better service in new 2018 timetable. Reality is worse than 2012 https://t.co/jOx3sVyjhe</w:t>
      </w:r>
    </w:p>
    <w:p>
      <w:r>
        <w:rPr>
          <w:b/>
          <w:u w:val="single"/>
        </w:rPr>
        <w:t>242856</w:t>
      </w:r>
    </w:p>
    <w:p>
      <w:r>
        <w:t>If someone you know loves to read but can't get to book club meetings they might like this online book club for... https://t.co/BCvIHdWvc6</w:t>
      </w:r>
    </w:p>
    <w:p>
      <w:r>
        <w:rPr>
          <w:b/>
          <w:u w:val="single"/>
        </w:rPr>
        <w:t>242857</w:t>
      </w:r>
    </w:p>
    <w:p>
      <w:r>
        <w:t>Second half begins between Louth and Sligo with a score of Louth 1-6 : 0-5 Sligo https://t.co/LwAE6clxP3</w:t>
      </w:r>
    </w:p>
    <w:p>
      <w:r>
        <w:rPr>
          <w:b/>
          <w:u w:val="single"/>
        </w:rPr>
        <w:t>242858</w:t>
      </w:r>
    </w:p>
    <w:p>
      <w:r>
        <w:t>My best friend always lets me eat all the okra on his plate and that's the main reason why I keep him around. https://t.co/4T5sgfFJk3</w:t>
      </w:r>
    </w:p>
    <w:p>
      <w:r>
        <w:rPr>
          <w:b/>
          <w:u w:val="single"/>
        </w:rPr>
        <w:t>242859</w:t>
      </w:r>
    </w:p>
    <w:p>
      <w:r>
        <w:t>Ugh I'd have to do so much self-improvement to find love again and I just don't know if I want it that much.</w:t>
      </w:r>
    </w:p>
    <w:p>
      <w:r>
        <w:rPr>
          <w:b/>
          <w:u w:val="single"/>
        </w:rPr>
        <w:t>242860</w:t>
      </w:r>
    </w:p>
    <w:p>
      <w:r>
        <w:t xml:space="preserve">To all u ninjas in the Denver area we have tickets on deck 10 bones a piece so let us know ??? </w:t>
        <w:br/>
        <w:t>#SeanElwood... https://t.co/KCEZKnL0t9</w:t>
      </w:r>
    </w:p>
    <w:p>
      <w:r>
        <w:rPr>
          <w:b/>
          <w:u w:val="single"/>
        </w:rPr>
        <w:t>242861</w:t>
      </w:r>
    </w:p>
    <w:p>
      <w:r>
        <w:t>I guarantee Kavanaugh et al can come up with another $60M if they really, really want to. If they don't it was a bad deal to begin with</w:t>
      </w:r>
    </w:p>
    <w:p>
      <w:r>
        <w:rPr>
          <w:b/>
          <w:u w:val="single"/>
        </w:rPr>
        <w:t>242862</w:t>
      </w:r>
    </w:p>
    <w:p>
      <w:r>
        <w:t>I liked a @YouTube video https://t.co/tDkYAudGEm We all die young - Steel Dragon/Steel Heart - Vocal cover by Ramiro Saavedra</w:t>
      </w:r>
    </w:p>
    <w:p>
      <w:r>
        <w:rPr>
          <w:b/>
          <w:u w:val="single"/>
        </w:rPr>
        <w:t>242863</w:t>
      </w:r>
    </w:p>
    <w:p>
      <w:r>
        <w:t>5 hours till @BrandonCBell leads us in a sweet night of worship!! Bring your friends cause it's going to be legit!!</w:t>
      </w:r>
    </w:p>
    <w:p>
      <w:r>
        <w:rPr>
          <w:b/>
          <w:u w:val="single"/>
        </w:rPr>
        <w:t>242864</w:t>
      </w:r>
    </w:p>
    <w:p>
      <w:r>
        <w:t>@eahlovesu13 Oof, that's rough. If you ever need any other car help, we hope you'll keep us in mind.</w:t>
      </w:r>
    </w:p>
    <w:p>
      <w:r>
        <w:rPr>
          <w:b/>
          <w:u w:val="single"/>
        </w:rPr>
        <w:t>242865</w:t>
      </w:r>
    </w:p>
    <w:p>
      <w:r>
        <w:t>@RedHotSquirrel Geopolitics aficionado!!! Ha Ha Ha. And someone who admires Trump.! You are such a "funny" guy Rob. Bless.</w:t>
      </w:r>
    </w:p>
    <w:p>
      <w:r>
        <w:rPr>
          <w:b/>
          <w:u w:val="single"/>
        </w:rPr>
        <w:t>242866</w:t>
      </w:r>
    </w:p>
    <w:p>
      <w:r>
        <w:t>What do you do with the people you know that only ask for favors and when you need a favor in return, you get their voice mail?</w:t>
      </w:r>
    </w:p>
    <w:p>
      <w:r>
        <w:rPr>
          <w:b/>
          <w:u w:val="single"/>
        </w:rPr>
        <w:t>242867</w:t>
      </w:r>
    </w:p>
    <w:p>
      <w:r>
        <w:t>Watch lesbian movie: https://t.co/OPG6p6pQh7</w:t>
        <w:br/>
        <w:t>Hairy Shaved Raylene with Hairy Asshole from FTV https://t.co/GeDeWRnoNm</w:t>
      </w:r>
    </w:p>
    <w:p>
      <w:r>
        <w:rPr>
          <w:b/>
          <w:u w:val="single"/>
        </w:rPr>
        <w:t>242868</w:t>
      </w:r>
    </w:p>
    <w:p>
      <w:r>
        <w:t>CUTE #EasterEggs With #Dinosaur @ToyrifikToys https://t.co/Xox7MPfIWT #AmazonGiveaway https://t.co/s9L888NJS6 #giveaway</w:t>
      </w:r>
    </w:p>
    <w:p>
      <w:r>
        <w:rPr>
          <w:b/>
          <w:u w:val="single"/>
        </w:rPr>
        <w:t>242869</w:t>
      </w:r>
    </w:p>
    <w:p>
      <w:r>
        <w:t>#NowPlaying on 777 ROCKIN RADIO Dear Younger Me (Official Lyri by MercyMe #Listen https://t.co/nYUKLnqysc</w:t>
      </w:r>
    </w:p>
    <w:p>
      <w:r>
        <w:rPr>
          <w:b/>
          <w:u w:val="single"/>
        </w:rPr>
        <w:t>242870</w:t>
      </w:r>
    </w:p>
    <w:p>
      <w:r>
        <w:t xml:space="preserve">@StandardIssueUK Please will you consider sharing to help prevent children from harm </w:t>
        <w:br/>
        <w:t>https://t.co/SaPrOPRV6T</w:t>
      </w:r>
    </w:p>
    <w:p>
      <w:r>
        <w:rPr>
          <w:b/>
          <w:u w:val="single"/>
        </w:rPr>
        <w:t>242871</w:t>
      </w:r>
    </w:p>
    <w:p>
      <w:r>
        <w:t>Thanks for sharing @JOEdotie! Anyone interested in a #MTB road trip to NI, plan your trip at https://t.co/mKBUPSDWZc #RideNorth</w:t>
      </w:r>
    </w:p>
    <w:p>
      <w:r>
        <w:rPr>
          <w:b/>
          <w:u w:val="single"/>
        </w:rPr>
        <w:t>242872</w:t>
      </w:r>
    </w:p>
    <w:p>
      <w:r>
        <w:t>@RanaAyyub As u sow,so shall v reap.V hv chosen it 4 ourselves.These incidents r tearing d secular fabric. @Adityadeciphers @CNNnews18</w:t>
      </w:r>
    </w:p>
    <w:p>
      <w:r>
        <w:rPr>
          <w:b/>
          <w:u w:val="single"/>
        </w:rPr>
        <w:t>242873</w:t>
      </w:r>
    </w:p>
    <w:p>
      <w:r>
        <w:t>#iOS10.3 is freeing up extra storage space, users say via @mashable</w:t>
        <w:br/>
        <w:br/>
        <w:t>https://t.co/pUKjoXRttX https://t.co/dc5HRxjkUM</w:t>
      </w:r>
    </w:p>
    <w:p>
      <w:r>
        <w:rPr>
          <w:b/>
          <w:u w:val="single"/>
        </w:rPr>
        <w:t>242874</w:t>
      </w:r>
    </w:p>
    <w:p>
      <w:r>
        <w:t>@AUREUMCHLOE but ur hot so it makes up for it also i think ur piercings look amazing so it doesn't matter</w:t>
      </w:r>
    </w:p>
    <w:p>
      <w:r>
        <w:rPr>
          <w:b/>
          <w:u w:val="single"/>
        </w:rPr>
        <w:t>242875</w:t>
      </w:r>
    </w:p>
    <w:p>
      <w:r>
        <w:t>Blockchain in Banking, Business and Beyond by @MisterNova #blockchain #dapp https://t.co/eNdXK1j7qT via @SlideShare</w:t>
      </w:r>
    </w:p>
    <w:p>
      <w:r>
        <w:rPr>
          <w:b/>
          <w:u w:val="single"/>
        </w:rPr>
        <w:t>242876</w:t>
      </w:r>
    </w:p>
    <w:p>
      <w:r>
        <w:t xml:space="preserve">Isotopic fingerprint of #N2O emitted by bare peat soils in Russian #tundra  @AGU_Eos @theAGU @UEF @IVIC_oficial </w:t>
        <w:br/>
        <w:t>https://t.co/THc3Er6tTn https://t.co/RHR8Xyu0nt</w:t>
      </w:r>
    </w:p>
    <w:p>
      <w:r>
        <w:rPr>
          <w:b/>
          <w:u w:val="single"/>
        </w:rPr>
        <w:t>242877</w:t>
      </w:r>
    </w:p>
    <w:p>
      <w:r>
        <w:t>Check out @ONECampaign - nearly 8 million people doing great things to end extreme poverty. https://t.co/Nli64NxATh https://t.co/6jNY9mCRRm</w:t>
      </w:r>
    </w:p>
    <w:p>
      <w:r>
        <w:rPr>
          <w:b/>
          <w:u w:val="single"/>
        </w:rPr>
        <w:t>242878</w:t>
      </w:r>
    </w:p>
    <w:p>
      <w:r>
        <w:t>Custom coffee mug candle for Ms. Talia by Toni's Collection!!! ♨️https://t.co/BC4GFEoMwY♨️… https://t.co/7dy6jIPjYN</w:t>
      </w:r>
    </w:p>
    <w:p>
      <w:r>
        <w:rPr>
          <w:b/>
          <w:u w:val="single"/>
        </w:rPr>
        <w:t>242879</w:t>
      </w:r>
    </w:p>
    <w:p>
      <w:r>
        <w:t>@realDonaldTrump @nytimes you may want to be careful here #birther #WireTapGate #YourEntireTwitterFeed</w:t>
      </w:r>
    </w:p>
    <w:p>
      <w:r>
        <w:rPr>
          <w:b/>
          <w:u w:val="single"/>
        </w:rPr>
        <w:t>242880</w:t>
      </w:r>
    </w:p>
    <w:p>
      <w:r>
        <w:t>Follow trail of dead Russians if you want to crack election interference int witness https://t.co/w3JkwkdQPG #wiunion #wipolitics #greenbay</w:t>
      </w:r>
    </w:p>
    <w:p>
      <w:r>
        <w:rPr>
          <w:b/>
          <w:u w:val="single"/>
        </w:rPr>
        <w:t>242881</w:t>
      </w:r>
    </w:p>
    <w:p>
      <w:r>
        <w:t>#NowPlaying  Don't It by  Billy Currington.  Listen on https://t.co/beD04st5oy  Stream https://t.co/d1gncMyqHI #Country</w:t>
      </w:r>
    </w:p>
    <w:p>
      <w:r>
        <w:rPr>
          <w:b/>
          <w:u w:val="single"/>
        </w:rPr>
        <w:t>242882</w:t>
      </w:r>
    </w:p>
    <w:p>
      <w:r>
        <w:t>@Jogreengrapes @brandythomas100 Can I just get some kittens playing with yarn every now and again? Holy crap knowing everything is depressing!</w:t>
      </w:r>
    </w:p>
    <w:p>
      <w:r>
        <w:rPr>
          <w:b/>
          <w:u w:val="single"/>
        </w:rPr>
        <w:t>242883</w:t>
      </w:r>
    </w:p>
    <w:p>
      <w:r>
        <w:t>Neighbours help sniff out giant cannabis factory where police seized 400 plants worth £50,000 https://t.co/lWH0bd3KXS https://t.co/K9B49eQTTm</w:t>
      </w:r>
    </w:p>
    <w:p>
      <w:r>
        <w:rPr>
          <w:b/>
          <w:u w:val="single"/>
        </w:rPr>
        <w:t>242884</w:t>
      </w:r>
    </w:p>
    <w:p>
      <w:r>
        <w:t>Pleased for boys today, took their own team talk and didn't make the game difficult for themselves #proud https://t.co/GKdRrOxOu3</w:t>
      </w:r>
    </w:p>
    <w:p>
      <w:r>
        <w:rPr>
          <w:b/>
          <w:u w:val="single"/>
        </w:rPr>
        <w:t>242885</w:t>
      </w:r>
    </w:p>
    <w:p>
      <w:r>
        <w:t>"Someone just tweeted a microscope... only way to see his nudes"</w:t>
        <w:br/>
        <w:br/>
        <w:t>HAHA he was so butt hurt! Whoever tweeted that... 👊🏻</w:t>
        <w:br/>
        <w:br/>
        <w:t>#DolanTwinsNewVideo https://t.co/GxyUjidOPs</w:t>
      </w:r>
    </w:p>
    <w:p>
      <w:r>
        <w:rPr>
          <w:b/>
          <w:u w:val="single"/>
        </w:rPr>
        <w:t>242886</w:t>
      </w:r>
    </w:p>
    <w:p>
      <w:r>
        <w:t>Sheriff’s Office on patrol at Irish Italian Islenos Parade https://t.co/nBKGcTXYmH https://t.co/W2OMXU28t5</w:t>
      </w:r>
    </w:p>
    <w:p>
      <w:r>
        <w:rPr>
          <w:b/>
          <w:u w:val="single"/>
        </w:rPr>
        <w:t>242887</w:t>
      </w:r>
    </w:p>
    <w:p>
      <w:r>
        <w:t>I got the money by myself I don't need help with them bands,god I can handle my enemies jus protect me from my friends💯</w:t>
      </w:r>
    </w:p>
    <w:p>
      <w:r>
        <w:rPr>
          <w:b/>
          <w:u w:val="single"/>
        </w:rPr>
        <w:t>242888</w:t>
      </w:r>
    </w:p>
    <w:p>
      <w:r>
        <w:t>Remember who I was- James Arthur</w:t>
        <w:br/>
        <w:br/>
        <w:t>Felt like singing a song before I went to bed. This songs… https://t.co/V5rgXdGnTX</w:t>
      </w:r>
    </w:p>
    <w:p>
      <w:r>
        <w:rPr>
          <w:b/>
          <w:u w:val="single"/>
        </w:rPr>
        <w:t>242889</w:t>
      </w:r>
    </w:p>
    <w:p>
      <w:r>
        <w:t>@KaivanShroff @bannerite This story is a distraction promoted by Trump trolls. I'm not saying Kaivan is a troll. It's a diversion. Aka BS</w:t>
      </w:r>
    </w:p>
    <w:p>
      <w:r>
        <w:rPr>
          <w:b/>
          <w:u w:val="single"/>
        </w:rPr>
        <w:t>242890</w:t>
      </w:r>
    </w:p>
    <w:p>
      <w:r>
        <w:t xml:space="preserve">Come and Get It! </w:t>
        <w:br/>
        <w:br/>
        <w:t>Lunch Special!!</w:t>
        <w:br/>
        <w:br/>
        <w:t>Chef Salad- Iceburg Lettuce, Ham, Turkey, Bacon, shredded Cheese, Cherry... https://t.co/blI6hMGkvu</w:t>
      </w:r>
    </w:p>
    <w:p>
      <w:r>
        <w:rPr>
          <w:b/>
          <w:u w:val="single"/>
        </w:rPr>
        <w:t>242891</w:t>
      </w:r>
    </w:p>
    <w:p>
      <w:r>
        <w:t>Up close and personal with #hummingbirds Window Hummingbird Feeders. https://t.co/BaHN1mwgCb via @HummingbrdGuide</w:t>
      </w:r>
    </w:p>
    <w:p>
      <w:r>
        <w:rPr>
          <w:b/>
          <w:u w:val="single"/>
        </w:rPr>
        <w:t>242892</w:t>
      </w:r>
    </w:p>
    <w:p>
      <w:r>
        <w:t>@hildizz24 @bagofcats1 Most likely. It will come in the form of a Maverick corndog gone wrong I bet.</w:t>
      </w:r>
    </w:p>
    <w:p>
      <w:r>
        <w:rPr>
          <w:b/>
          <w:u w:val="single"/>
        </w:rPr>
        <w:t>242893</w:t>
      </w:r>
    </w:p>
    <w:p>
      <w:r>
        <w:t>@TeaHotPocket_ @nikuaIe I replied to what you said about the label bs you came down on me with. I gave examples of artists who didn't do what you said they do.</w:t>
      </w:r>
    </w:p>
    <w:p>
      <w:r>
        <w:rPr>
          <w:b/>
          <w:u w:val="single"/>
        </w:rPr>
        <w:t>242894</w:t>
      </w:r>
    </w:p>
    <w:p>
      <w:r>
        <w:t>ARE YOU LOOKING FOR SOMETHING TO</w:t>
        <w:br/>
        <w:t>DO THIS SCHOOL HOLIDAYS?</w:t>
        <w:br/>
        <w:br/>
        <w:t>MAC ADELAIDE LIGHTNING AND ADELAIDE 36ERS HAVE YOU... https://t.co/QTHbIjYpga</w:t>
      </w:r>
    </w:p>
    <w:p>
      <w:r>
        <w:rPr>
          <w:b/>
          <w:u w:val="single"/>
        </w:rPr>
        <w:t>242895</w:t>
      </w:r>
    </w:p>
    <w:p>
      <w:r>
        <w:t>"Y'all don't need to be worried about what I'm doing, y'all need to be worried about what y'all not doing." - @kayyymarie___</w:t>
      </w:r>
    </w:p>
    <w:p>
      <w:r>
        <w:rPr>
          <w:b/>
          <w:u w:val="single"/>
        </w:rPr>
        <w:t>242896</w:t>
      </w:r>
    </w:p>
    <w:p>
      <w:r>
        <w:t>Tortured in a Concentration Camp in the U.S.A.!! Adelanto Detention Facility,Adelanto, California! https://t.co/jqixFHLSDB</w:t>
      </w:r>
    </w:p>
    <w:p>
      <w:r>
        <w:rPr>
          <w:b/>
          <w:u w:val="single"/>
        </w:rPr>
        <w:t>242897</w:t>
      </w:r>
    </w:p>
    <w:p>
      <w:r>
        <w:t>Body shaming isn't funny I hate people that will literally do the dumbest videos for some views. Fuck this generation https://t.co/na5ZomwgAp</w:t>
      </w:r>
    </w:p>
    <w:p>
      <w:r>
        <w:rPr>
          <w:b/>
          <w:u w:val="single"/>
        </w:rPr>
        <w:t>242898</w:t>
      </w:r>
    </w:p>
    <w:p>
      <w:r>
        <w:t>@Maxgschneider @JV @Wild949 looks like me in the car on the way to ur concert while blasting ur songs XD</w:t>
      </w:r>
    </w:p>
    <w:p>
      <w:r>
        <w:rPr>
          <w:b/>
          <w:u w:val="single"/>
        </w:rPr>
        <w:t>242899</w:t>
      </w:r>
    </w:p>
    <w:p>
      <w:r>
        <w:t>Sony: We can shut all the competition down with our skills of swaying and pandering to demographics.</w:t>
        <w:br/>
        <w:t>Disney: Oh YEAH?? Watch this!</w:t>
      </w:r>
    </w:p>
    <w:p>
      <w:r>
        <w:rPr>
          <w:b/>
          <w:u w:val="single"/>
        </w:rPr>
        <w:t>242900</w:t>
      </w:r>
    </w:p>
    <w:p>
      <w:r>
        <w:t>@aimzeecharles Our sincere apologies, please send us an email regarding your recent visit to hello@irieshack.com so we can look further into your complaint</w:t>
      </w:r>
    </w:p>
    <w:p>
      <w:r>
        <w:rPr>
          <w:b/>
          <w:u w:val="single"/>
        </w:rPr>
        <w:t>242901</w:t>
      </w:r>
    </w:p>
    <w:p>
      <w:r>
        <w:t>@HaleyBoatright1 THANK YOU for your support. You mean so much to our program. Forever Family. #ForeverToThee https://t.co/E13EQAq5I8</w:t>
      </w:r>
    </w:p>
    <w:p>
      <w:r>
        <w:rPr>
          <w:b/>
          <w:u w:val="single"/>
        </w:rPr>
        <w:t>242902</w:t>
      </w:r>
    </w:p>
    <w:p>
      <w:r>
        <w:t>@missmkaiser Hi, no updates yet but we’re aware of this one, as crews respond we’ll have updates here: https://t.co/aZHbWIDDsd</w:t>
      </w:r>
    </w:p>
    <w:p>
      <w:r>
        <w:rPr>
          <w:b/>
          <w:u w:val="single"/>
        </w:rPr>
        <w:t>242903</w:t>
      </w:r>
    </w:p>
    <w:p>
      <w:r>
        <w:t>When you want to write your Instagram "serial novel" for the #writeastorychallenge instead of your WIP. #amwriting #sotempted #helpmeresist https://t.co/kt7CqclOLL</w:t>
      </w:r>
    </w:p>
    <w:p>
      <w:r>
        <w:rPr>
          <w:b/>
          <w:u w:val="single"/>
        </w:rPr>
        <w:t>242904</w:t>
      </w:r>
    </w:p>
    <w:p>
      <w:r>
        <w:t>'Exact opposite of what is needed': CIBC slams Ont. rent-control rules https://t.co/1nGWHe8AZC https://t.co/Ql4j4qZmFi</w:t>
      </w:r>
    </w:p>
    <w:p>
      <w:r>
        <w:rPr>
          <w:b/>
          <w:u w:val="single"/>
        </w:rPr>
        <w:t>242905</w:t>
      </w:r>
    </w:p>
    <w:p>
      <w:r>
        <w:t>@DirtieMone Takumi will make the sky rain with arrows. Sometimes cautious, sometimes wild. Always one of the best archers around. https://t.co/v7Rj5pTWeE</w:t>
      </w:r>
    </w:p>
    <w:p>
      <w:r>
        <w:rPr>
          <w:b/>
          <w:u w:val="single"/>
        </w:rPr>
        <w:t>242906</w:t>
      </w:r>
    </w:p>
    <w:p>
      <w:r>
        <w:t>Hang out with Majed and other fun new people nearby, when you sign in to Badoo! https://t.co/WVOiQdTWu1</w:t>
      </w:r>
    </w:p>
    <w:p>
      <w:r>
        <w:rPr>
          <w:b/>
          <w:u w:val="single"/>
        </w:rPr>
        <w:t>242907</w:t>
      </w:r>
    </w:p>
    <w:p>
      <w:r>
        <w:t>Enter Candy Crazy for a chance to win $50.00 in points. #sweepstakes #candy #chocolate https://t.co/1b5gFr8n99 via @SYWSweeps</w:t>
      </w:r>
    </w:p>
    <w:p>
      <w:r>
        <w:rPr>
          <w:b/>
          <w:u w:val="single"/>
        </w:rPr>
        <w:t>242908</w:t>
      </w:r>
    </w:p>
    <w:p>
      <w:r>
        <w:t>@survivetheark You've ruined flyers completely. Not sure I even want to play anymore. UI is ugly, too. :-/</w:t>
      </w:r>
    </w:p>
    <w:p>
      <w:r>
        <w:rPr>
          <w:b/>
          <w:u w:val="single"/>
        </w:rPr>
        <w:t>242909</w:t>
      </w:r>
    </w:p>
    <w:p>
      <w:r>
        <w:t>15/16 OPC Platinum New York Islanders Ryan Strome Red Prism card #46 Ltd #97/149 https://t.co/5f1nXmUXIT https://t.co/lC7H64NHVz</w:t>
      </w:r>
    </w:p>
    <w:p>
      <w:r>
        <w:rPr>
          <w:b/>
          <w:u w:val="single"/>
        </w:rPr>
        <w:t>242910</w:t>
      </w:r>
    </w:p>
    <w:p>
      <w:r>
        <w:t>Think about how you want things to be - your preferred future. What aspects of that preferred future are happening now? There will be some!</w:t>
      </w:r>
    </w:p>
    <w:p>
      <w:r>
        <w:rPr>
          <w:b/>
          <w:u w:val="single"/>
        </w:rPr>
        <w:t>242911</w:t>
      </w:r>
    </w:p>
    <w:p>
      <w:r>
        <w:t>#FSU Florida State Seminoles Triblend T-Shirt, Toddler Boys' (2T-4T) https://t.co/x1vnzovXx6 #SportsRoadhouse</w:t>
      </w:r>
    </w:p>
    <w:p>
      <w:r>
        <w:rPr>
          <w:b/>
          <w:u w:val="single"/>
        </w:rPr>
        <w:t>242912</w:t>
      </w:r>
    </w:p>
    <w:p>
      <w:r>
        <w:t>@doddleoddle You like tired!!  Please get some well-earned rest,  otherwise you'll be exhausted tomorrow  ❤</w:t>
      </w:r>
    </w:p>
    <w:p>
      <w:r>
        <w:rPr>
          <w:b/>
          <w:u w:val="single"/>
        </w:rPr>
        <w:t>242913</w:t>
      </w:r>
    </w:p>
    <w:p>
      <w:r>
        <w:t>School designated as Polling Booth in Central Kashmir's #Budgam district set on fire: Source @ndtv cc @earlytimesjk</w:t>
      </w:r>
    </w:p>
    <w:p>
      <w:r>
        <w:rPr>
          <w:b/>
          <w:u w:val="single"/>
        </w:rPr>
        <w:t>242914</w:t>
      </w:r>
    </w:p>
    <w:p>
      <w:r>
        <w:t>Need a little table for your toddler?  Build your own! #Fatherhood #Parenting https://t.co/7caAPP33Md</w:t>
      </w:r>
    </w:p>
    <w:p>
      <w:r>
        <w:rPr>
          <w:b/>
          <w:u w:val="single"/>
        </w:rPr>
        <w:t>242915</w:t>
      </w:r>
    </w:p>
    <w:p>
      <w:r>
        <w:t>It’s okay if I’m not your favorite chapter you have written, but I hope you sometimes smile when you flip back to the pages I was apart of.</w:t>
      </w:r>
    </w:p>
    <w:p>
      <w:r>
        <w:rPr>
          <w:b/>
          <w:u w:val="single"/>
        </w:rPr>
        <w:t>242916</w:t>
      </w:r>
    </w:p>
    <w:p>
      <w:r>
        <w:t>This one traveled 364 feet to straight-away left. Ahem, Margot on around a 360-homer pace at Petco this season</w:t>
      </w:r>
    </w:p>
    <w:p>
      <w:r>
        <w:rPr>
          <w:b/>
          <w:u w:val="single"/>
        </w:rPr>
        <w:t>242917</w:t>
      </w:r>
    </w:p>
    <w:p>
      <w:r>
        <w:t>like i give a damn wE GETTING SO MUCH NEW SHIT N SHAKING OUR FUNDAMENTS OF WHAT WE PERCEIVE AS REALITY UR BITTER ASS DOESNT MATTER</w:t>
      </w:r>
    </w:p>
    <w:p>
      <w:r>
        <w:rPr>
          <w:b/>
          <w:u w:val="single"/>
        </w:rPr>
        <w:t>242918</w:t>
      </w:r>
    </w:p>
    <w:p>
      <w:r>
        <w:t>What a privilege it was to be a part of this world blacksails_starz #finalseason #overandout https://t.co/FWmOnbH5fT</w:t>
      </w:r>
    </w:p>
    <w:p>
      <w:r>
        <w:rPr>
          <w:b/>
          <w:u w:val="single"/>
        </w:rPr>
        <w:t>242919</w:t>
      </w:r>
    </w:p>
    <w:p>
      <w:r>
        <w:t xml:space="preserve">This makes me (admittedly irrationally) angry. </w:t>
        <w:br/>
        <w:br/>
        <w:t>If you want to have a winery in any state, you should use that st… https://t.co/hoJ4EMwSv5</w:t>
      </w:r>
    </w:p>
    <w:p>
      <w:r>
        <w:rPr>
          <w:b/>
          <w:u w:val="single"/>
        </w:rPr>
        <w:t>242920</w:t>
      </w:r>
    </w:p>
    <w:p>
      <w:r>
        <w:t>UPDATE: Teen cancer patient from KY receives 13K birthday cards today alone, 24K total https://t.co/tCrgR3oTWP #wave3news https://t.co/bLJ2JQyb3g</w:t>
      </w:r>
    </w:p>
    <w:p>
      <w:r>
        <w:rPr>
          <w:b/>
          <w:u w:val="single"/>
        </w:rPr>
        <w:t>242921</w:t>
      </w:r>
    </w:p>
    <w:p>
      <w:r>
        <w:t xml:space="preserve">So good to meet you at #empower17 Tom! @thomascmurray </w:t>
        <w:br/>
        <w:br/>
        <w:t>@unfoldthesoul wishes his pic with u was this colorful! :) have a great wk #WeLeadEd https://t.co/4IoAgIeKMY</w:t>
      </w:r>
    </w:p>
    <w:p>
      <w:r>
        <w:rPr>
          <w:b/>
          <w:u w:val="single"/>
        </w:rPr>
        <w:t>242922</w:t>
      </w:r>
    </w:p>
    <w:p>
      <w:r>
        <w:t>This tornado about to help the milk and bread industry once again 🌪#milkandbread #survivalatitsfinest</w:t>
      </w:r>
    </w:p>
    <w:p>
      <w:r>
        <w:rPr>
          <w:b/>
          <w:u w:val="single"/>
        </w:rPr>
        <w:t>242923</w:t>
      </w:r>
    </w:p>
    <w:p>
      <w:r>
        <w:t>Brad Stevens on NCAA title game: 'I usually turn it off when the confetti's falling' #NCAA https://t.co/v01tZBl1Uq #ncaa</w:t>
      </w:r>
    </w:p>
    <w:p>
      <w:r>
        <w:rPr>
          <w:b/>
          <w:u w:val="single"/>
        </w:rPr>
        <w:t>242924</w:t>
      </w:r>
    </w:p>
    <w:p>
      <w:r>
        <w:t>? Need Me Some - Feat. Pouya X Mikey The Magician (Prod.Mikey The Magician) by @_FatNick https://t.co/v6c3bBfaIx on #SoundCloud</w:t>
      </w:r>
    </w:p>
    <w:p>
      <w:r>
        <w:rPr>
          <w:b/>
          <w:u w:val="single"/>
        </w:rPr>
        <w:t>242925</w:t>
      </w:r>
    </w:p>
    <w:p>
      <w:r>
        <w:t>Obama Spied, Media Lied</w:t>
        <w:br/>
        <w:t>This is the real story behind #Russia talking points!</w:t>
        <w:br/>
        <w:t>https://t.co/s2DV4WHEDM</w:t>
        <w:br/>
        <w:t>#AMJOY #amjoyshow</w:t>
      </w:r>
    </w:p>
    <w:p>
      <w:r>
        <w:rPr>
          <w:b/>
          <w:u w:val="single"/>
        </w:rPr>
        <w:t>242926</w:t>
      </w:r>
    </w:p>
    <w:p>
      <w:r>
        <w:t>Here tis: @Adelaide36ers have signed @sobes2zero for 2 yrs at https://t.co/6YRNuCEztz That's Sobes dunking ahead of a likely new teammate... https://t.co/lUvwGMQJoZ</w:t>
      </w:r>
    </w:p>
    <w:p>
      <w:r>
        <w:rPr>
          <w:b/>
          <w:u w:val="single"/>
        </w:rPr>
        <w:t>242927</w:t>
      </w:r>
    </w:p>
    <w:p>
      <w:r>
        <w:t>Found a Transponder Snail!</w:t>
        <w:br/>
        <w:t>A whale of an encounter! "We'll meet here again!"</w:t>
        <w:br/>
        <w:t>https://t.co/WRfIkIFYeS #TreCru https://t.co/9PeLzGqcOF</w:t>
      </w:r>
    </w:p>
    <w:p>
      <w:r>
        <w:rPr>
          <w:b/>
          <w:u w:val="single"/>
        </w:rPr>
        <w:t>242928</w:t>
      </w:r>
    </w:p>
    <w:p>
      <w:r>
        <w:t>Last night I did 2 hours of my new project. And tonight I'll record the dead rising stuff for tomorrow.</w:t>
      </w:r>
    </w:p>
    <w:p>
      <w:r>
        <w:rPr>
          <w:b/>
          <w:u w:val="single"/>
        </w:rPr>
        <w:t>242929</w:t>
      </w:r>
    </w:p>
    <w:p>
      <w:r>
        <w:t>#Repost @_allie_oop with @repostapp</w:t>
        <w:br/>
        <w:t>・・・</w:t>
        <w:br/>
        <w:t>Photo by elysiagriffin of my Fem Gabon cosplay!</w:t>
        <w:br/>
        <w:t>Costume… https://t.co/zoz0mUJWFb</w:t>
      </w:r>
    </w:p>
    <w:p>
      <w:r>
        <w:rPr>
          <w:b/>
          <w:u w:val="single"/>
        </w:rPr>
        <w:t>242930</w:t>
      </w:r>
    </w:p>
    <w:p>
      <w:r>
        <w:t>@HudsonRiverCroc @johncardillo so it was just the 3 of them at the club then? Also how do u know how deeply they knew each other? Proof?</w:t>
      </w:r>
    </w:p>
    <w:p>
      <w:r>
        <w:rPr>
          <w:b/>
          <w:u w:val="single"/>
        </w:rPr>
        <w:t>242931</w:t>
      </w:r>
    </w:p>
    <w:p>
      <w:r>
        <w:t>@KevShaw27 hes a box to box imo but union don't have a solid number 6.... or 10.... they are pinning all hopes on Edu coming back fit...</w:t>
      </w:r>
    </w:p>
    <w:p>
      <w:r>
        <w:rPr>
          <w:b/>
          <w:u w:val="single"/>
        </w:rPr>
        <w:t>242932</w:t>
      </w:r>
    </w:p>
    <w:p>
      <w:r>
        <w:t>#onlinebusiness You Must Check This Out, should surely interest you https://t.co/W6wkaE2luD https://t.co/Obh99OGOz2</w:t>
      </w:r>
    </w:p>
    <w:p>
      <w:r>
        <w:rPr>
          <w:b/>
          <w:u w:val="single"/>
        </w:rPr>
        <w:t>242933</w:t>
      </w:r>
    </w:p>
    <w:p>
      <w:r>
        <w:t>@24thminute @AlamoSoccer @TorontoFCII Not a bad shout actually. Does Lamport make more $ through adult leagues though?</w:t>
      </w:r>
    </w:p>
    <w:p>
      <w:r>
        <w:rPr>
          <w:b/>
          <w:u w:val="single"/>
        </w:rPr>
        <w:t>242934</w:t>
      </w:r>
    </w:p>
    <w:p>
      <w:r>
        <w:t>I liked a @YouTube video from @phillips_garage https://t.co/I4XIgOuCqc Cores vs Clock Video Editing - Davinci Resolve, Premiere Pro,</w:t>
      </w:r>
    </w:p>
    <w:p>
      <w:r>
        <w:rPr>
          <w:b/>
          <w:u w:val="single"/>
        </w:rPr>
        <w:t>242935</w:t>
      </w:r>
    </w:p>
    <w:p>
      <w:r>
        <w:t>Your clear vision of success motivates you to reach higher to ... More for Capricorn https://t.co/VdbacKxElz</w:t>
      </w:r>
    </w:p>
    <w:p>
      <w:r>
        <w:rPr>
          <w:b/>
          <w:u w:val="single"/>
        </w:rPr>
        <w:t>242936</w:t>
      </w:r>
    </w:p>
    <w:p>
      <w:r>
        <w:t>Drinking a Saison de Lis by Perennial Artisan Ales @ American Czech Center — https://t.co/GzkIjQh5ep</w:t>
      </w:r>
    </w:p>
    <w:p>
      <w:r>
        <w:rPr>
          <w:b/>
          <w:u w:val="single"/>
        </w:rPr>
        <w:t>242937</w:t>
      </w:r>
    </w:p>
    <w:p>
      <w:r>
        <w:t>@ezekielmutua : The creative industry has many opportunities that can be harnessed to create jobs. #KFCBMeetsClergyOnCap222 @KibetBenard_</w:t>
      </w:r>
    </w:p>
    <w:p>
      <w:r>
        <w:rPr>
          <w:b/>
          <w:u w:val="single"/>
        </w:rPr>
        <w:t>242938</w:t>
      </w:r>
    </w:p>
    <w:p>
      <w:r>
        <w:t>@rachelrossiter @MumForAutism @leoniedelt When should it be ready? I'd be really interested to read it.</w:t>
      </w:r>
    </w:p>
    <w:p>
      <w:r>
        <w:rPr>
          <w:b/>
          <w:u w:val="single"/>
        </w:rPr>
        <w:t>242939</w:t>
      </w:r>
    </w:p>
    <w:p>
      <w:r>
        <w:t>If you're trying to reduce the single use plastic, you might like these #cottonbuds #zerowaste https://t.co/ODLu11hCro https://t.co/gFgecmxwgu</w:t>
      </w:r>
    </w:p>
    <w:p>
      <w:r>
        <w:rPr>
          <w:b/>
          <w:u w:val="single"/>
        </w:rPr>
        <w:t>242940</w:t>
      </w:r>
    </w:p>
    <w:p>
      <w:r>
        <w:t>@ShelitaBurke</w:t>
        <w:br/>
        <w:t>'The Independent Music Show'</w:t>
        <w:br/>
        <w:t>Newsletter &amp;amp; Play-List 31/03/2017</w:t>
        <w:br/>
        <w:t>Featured – 'Shelita Burke</w:t>
        <w:br/>
        <w:t>https://t.co/hxIWc3DvSW</w:t>
      </w:r>
    </w:p>
    <w:p>
      <w:r>
        <w:rPr>
          <w:b/>
          <w:u w:val="single"/>
        </w:rPr>
        <w:t>242941</w:t>
      </w:r>
    </w:p>
    <w:p>
      <w:r>
        <w:t>Car Auto AlliAlligator Clip 12V DC Cigarette Lighter Socket Adapter Free P https://t.co/7TsOHmFlwr https://t.co/z9hJAD8B2S</w:t>
      </w:r>
    </w:p>
    <w:p>
      <w:r>
        <w:rPr>
          <w:b/>
          <w:u w:val="single"/>
        </w:rPr>
        <w:t>242942</w:t>
      </w:r>
    </w:p>
    <w:p>
      <w:r>
        <w:t>@magzipan keith is soooo PRECIOUS T____T i got hunk too for emi but i str8 up wanted all of em 😭💕💕💕💕</w:t>
      </w:r>
    </w:p>
    <w:p>
      <w:r>
        <w:rPr>
          <w:b/>
          <w:u w:val="single"/>
        </w:rPr>
        <w:t>242943</w:t>
      </w:r>
    </w:p>
    <w:p>
      <w:r>
        <w:t>Please remember the 50/50 draw concludes this Friday. Please make sure your child has returned their tickets, hopefully sold!</w:t>
      </w:r>
    </w:p>
    <w:p>
      <w:r>
        <w:rPr>
          <w:b/>
          <w:u w:val="single"/>
        </w:rPr>
        <w:t>242944</w:t>
      </w:r>
    </w:p>
    <w:p>
      <w:r>
        <w:t xml:space="preserve">Glasgow Sci-Fi, Cosplay and Comic Con @TheBarrowlands this weekend - everything you need to know </w:t>
        <w:br/>
        <w:t>https://t.co/h5dDQboGh5</w:t>
      </w:r>
    </w:p>
    <w:p>
      <w:r>
        <w:rPr>
          <w:b/>
          <w:u w:val="single"/>
        </w:rPr>
        <w:t>242945</w:t>
      </w:r>
    </w:p>
    <w:p>
      <w:r>
        <w:t>@marcos_soles_ @goatapp All inquiries are answered in the order received. Customer support will be with you shortly.</w:t>
      </w:r>
    </w:p>
    <w:p>
      <w:r>
        <w:rPr>
          <w:b/>
          <w:u w:val="single"/>
        </w:rPr>
        <w:t>242946</w:t>
      </w:r>
    </w:p>
    <w:p>
      <w:r>
        <w:t>Tesla Model 3 aims for two mass-market titles: first EV and first autonomous car https://t.co/l5pxq7nHp2 https://t.co/7Uuiujeym9</w:t>
      </w:r>
    </w:p>
    <w:p>
      <w:r>
        <w:rPr>
          <w:b/>
          <w:u w:val="single"/>
        </w:rPr>
        <w:t>242947</w:t>
      </w:r>
    </w:p>
    <w:p>
      <w:r>
        <w:t xml:space="preserve">Cost Efficient Quality Air  Heating and Cooling Ellenwood, Georgia #GrowingUpBlack </w:t>
        <w:br/>
        <w:t>https://t.co/FqATFHnSQQ https://t.co/QJMzoneNRH</w:t>
      </w:r>
    </w:p>
    <w:p>
      <w:r>
        <w:rPr>
          <w:b/>
          <w:u w:val="single"/>
        </w:rPr>
        <w:t>242948</w:t>
      </w:r>
    </w:p>
    <w:p>
      <w:r>
        <w:t>@TheKatieKempen @GuiltFemPod  is that the leadership conference? I'd love to go to live show but keep missing tickets. 😞</w:t>
      </w:r>
    </w:p>
    <w:p>
      <w:r>
        <w:rPr>
          <w:b/>
          <w:u w:val="single"/>
        </w:rPr>
        <w:t>242949</w:t>
      </w:r>
    </w:p>
    <w:p>
      <w:r>
        <w:t>@SminoBrown Will you ever make physical copies of "blkswn"? It's a masterpiece. Btw, I'll be seeing you in Toronto once again 👊✌️</w:t>
      </w:r>
    </w:p>
    <w:p>
      <w:r>
        <w:rPr>
          <w:b/>
          <w:u w:val="single"/>
        </w:rPr>
        <w:t>242950</w:t>
      </w:r>
    </w:p>
    <w:p>
      <w:r>
        <w:t>The most humble leader in the world #엑소5래도룩 #5YearswithEXO #EXO5thAnniversary https://t.co/w5bOyNRbLE</w:t>
      </w:r>
    </w:p>
    <w:p>
      <w:r>
        <w:rPr>
          <w:b/>
          <w:u w:val="single"/>
        </w:rPr>
        <w:t>242951</w:t>
      </w:r>
    </w:p>
    <w:p>
      <w:r>
        <w:t>"it will give you that indication. That’s the assumption I’m having." Read that last sentence again.</w:t>
      </w:r>
    </w:p>
    <w:p>
      <w:r>
        <w:rPr>
          <w:b/>
          <w:u w:val="single"/>
        </w:rPr>
        <w:t>242952</w:t>
      </w:r>
    </w:p>
    <w:p>
      <w:r>
        <w:t>Ed Milliband was right in 2013. Trump was wrong in 2017. Labour needs a foreign policy beyond the ideas of Dick Cheney #SyriaStrikes #syria</w:t>
      </w:r>
    </w:p>
    <w:p>
      <w:r>
        <w:rPr>
          <w:b/>
          <w:u w:val="single"/>
        </w:rPr>
        <w:t>242953</w:t>
      </w:r>
    </w:p>
    <w:p>
      <w:r>
        <w:t>Check out Vintage Handmade Deer Trees Nature Metal Wood Embossed Wall Decor Plaque  https://t.co/3hPDqHVFxu via @eBay</w:t>
      </w:r>
    </w:p>
    <w:p>
      <w:r>
        <w:rPr>
          <w:b/>
          <w:u w:val="single"/>
        </w:rPr>
        <w:t>242954</w:t>
      </w:r>
    </w:p>
    <w:p>
      <w:r>
        <w:t>tell jou I love you I love you I love you I love you I have not left the precipice of a heart attack since</w:t>
      </w:r>
    </w:p>
    <w:p>
      <w:r>
        <w:rPr>
          <w:b/>
          <w:u w:val="single"/>
        </w:rPr>
        <w:t>242955</w:t>
      </w:r>
    </w:p>
    <w:p>
      <w:r>
        <w:t>FUCK THESE REFS MAN HOLY SHIT!!! Put the fucking whistle away!!! I don't think Gonzaga has even made a shot that isn't a free throw</w:t>
      </w:r>
    </w:p>
    <w:p>
      <w:r>
        <w:rPr>
          <w:b/>
          <w:u w:val="single"/>
        </w:rPr>
        <w:t>242956</w:t>
      </w:r>
    </w:p>
    <w:p>
      <w:r>
        <w:t>Your optimism sets the tone for a spectacular day, and you may... More for Sagittarius https://t.co/gFZUylpeBw</w:t>
      </w:r>
    </w:p>
    <w:p>
      <w:r>
        <w:rPr>
          <w:b/>
          <w:u w:val="single"/>
        </w:rPr>
        <w:t>242957</w:t>
      </w:r>
    </w:p>
    <w:p>
      <w:r>
        <w:t>The latest El Diario de Ulises Castillo! https://t.co/q8gOQKIUqC Thanks to @MariGuizado @Fary71 @raisabanfield #debateabierto #nflxespn</w:t>
      </w:r>
    </w:p>
    <w:p>
      <w:r>
        <w:rPr>
          <w:b/>
          <w:u w:val="single"/>
        </w:rPr>
        <w:t>242958</w:t>
      </w:r>
    </w:p>
    <w:p>
      <w:r>
        <w:t>Our @PerdueChicken BBQ pizza is easy to make and full of flavor, give it a try! #PerdueCrew #Promotion - https://t.co/SWnFI8ySYZ https://t.co/d5pF9ysatH</w:t>
      </w:r>
    </w:p>
    <w:p>
      <w:r>
        <w:rPr>
          <w:b/>
          <w:u w:val="single"/>
        </w:rPr>
        <w:t>242959</w:t>
      </w:r>
    </w:p>
    <w:p>
      <w:r>
        <w:t>@Malik_arasy @Riyadh_Radio @PTT_Riyadh @RiyadhTransport @ArRiyadh_ADA @riyadh_kbri @AlRiyadh Help https://t.co/bHbIvwKJDh</w:t>
      </w:r>
    </w:p>
    <w:p>
      <w:r>
        <w:rPr>
          <w:b/>
          <w:u w:val="single"/>
        </w:rPr>
        <w:t>242960</w:t>
      </w:r>
    </w:p>
    <w:p>
      <w:r>
        <w:t>@dumptrump33 Unemployed Trailer Park Trump voters thought he would only hurt the undeserving "Coloreds," not take Welfare from White People who need it.</w:t>
      </w:r>
    </w:p>
    <w:p>
      <w:r>
        <w:rPr>
          <w:b/>
          <w:u w:val="single"/>
        </w:rPr>
        <w:t>242961</w:t>
      </w:r>
    </w:p>
    <w:p>
      <w:r>
        <w:t>You might wish a friend or partner would lighten up a little t... More for Scorpio https://t.co/0ZCQoMwAFp</w:t>
      </w:r>
    </w:p>
    <w:p>
      <w:r>
        <w:rPr>
          <w:b/>
          <w:u w:val="single"/>
        </w:rPr>
        <w:t>242962</w:t>
      </w:r>
    </w:p>
    <w:p>
      <w:r>
        <w:t>@NBCSAthletics That's all?? 😅Get Canseco out there with him for bp - we gotta bring those stats up! 💪💪⚾️</w:t>
      </w:r>
    </w:p>
    <w:p>
      <w:r>
        <w:rPr>
          <w:b/>
          <w:u w:val="single"/>
        </w:rPr>
        <w:t>242963</w:t>
      </w:r>
    </w:p>
    <w:p>
      <w:r>
        <w:t>I just entered to win a free pair of KAWS x Air Jordan 4 from @getfrenzyapp + @highsnobiety https://t.co/qwRs545IPG</w:t>
      </w:r>
    </w:p>
    <w:p>
      <w:r>
        <w:rPr>
          <w:b/>
          <w:u w:val="single"/>
        </w:rPr>
        <w:t>242964</w:t>
      </w:r>
    </w:p>
    <w:p>
      <w:r>
        <w:t>@oreillyfactor all lay persons used wiretapping meaning surveillance, Pres Trump is still basically a lay person, why is it wrong?  wasn't!</w:t>
      </w:r>
    </w:p>
    <w:p>
      <w:r>
        <w:rPr>
          <w:b/>
          <w:u w:val="single"/>
        </w:rPr>
        <w:t>242965</w:t>
      </w:r>
    </w:p>
    <w:p>
      <w:r>
        <w:t>J. Cole Original Hip Hop Wall Art Glossy Photo Print Home Decor https://t.co/I8GunwCO59 #Etsy #JCole https://t.co/nbEugLEBgL</w:t>
      </w:r>
    </w:p>
    <w:p>
      <w:r>
        <w:rPr>
          <w:b/>
          <w:u w:val="single"/>
        </w:rPr>
        <w:t>242966</w:t>
      </w:r>
    </w:p>
    <w:p>
      <w:r>
        <w:t>I'm still crying and this was over a month ago @AdelaineMorin  (tysm @greedymsfts for taking a video lololol) https://t.co/13ofRobuPf</w:t>
      </w:r>
    </w:p>
    <w:p>
      <w:r>
        <w:rPr>
          <w:b/>
          <w:u w:val="single"/>
        </w:rPr>
        <w:t>242967</w:t>
      </w:r>
    </w:p>
    <w:p>
      <w:r>
        <w:t>By making your sermon a blog you can give potential visitors a preview of your sermons and feel of your church.  https://t.co/HntgoxSfzb</w:t>
      </w:r>
    </w:p>
    <w:p>
      <w:r>
        <w:rPr>
          <w:b/>
          <w:u w:val="single"/>
        </w:rPr>
        <w:t>242968</w:t>
      </w:r>
    </w:p>
    <w:p>
      <w:r>
        <w:t>@wolfsan11 LEGIT TEARING UP HERE</w:t>
        <w:br/>
        <w:t>SUPPORTIVE BOYFS RUIN ME</w:t>
        <w:br/>
        <w:t>shiro still wants to be useful, as a person. beyond being a leader and a warrior.</w:t>
      </w:r>
    </w:p>
    <w:p>
      <w:r>
        <w:rPr>
          <w:b/>
          <w:u w:val="single"/>
        </w:rPr>
        <w:t>242969</w:t>
      </w:r>
    </w:p>
    <w:p>
      <w:r>
        <w:t>Bustawrapps are head wraps that cover the ears and forehead during the cold. https://t.co/gwp5jbvxcj, https://t.co/JGk4MZy6zw. #bustawrapps https://t.co/gjMT6hdmQ1</w:t>
      </w:r>
    </w:p>
    <w:p>
      <w:r>
        <w:rPr>
          <w:b/>
          <w:u w:val="single"/>
        </w:rPr>
        <w:t>242970</w:t>
      </w:r>
    </w:p>
    <w:p>
      <w:r>
        <w:t>Stop by Booth 3232 #AACR17 to talk to Linda Harris about @StJudeResearch opportunities https://t.co/ZMyPFDQ95O</w:t>
      </w:r>
    </w:p>
    <w:p>
      <w:r>
        <w:rPr>
          <w:b/>
          <w:u w:val="single"/>
        </w:rPr>
        <w:t>242971</w:t>
      </w:r>
    </w:p>
    <w:p>
      <w:r>
        <w:t>Q1 The Cybersmile Foundation</w:t>
        <w:br/>
        <w:t>Q2 Lauren Jauregui</w:t>
        <w:br/>
        <w:t>Q3 Normani Kordei</w:t>
        <w:br/>
        <w:t>Q4 Ally Brooke</w:t>
        <w:br/>
        <w:br/>
        <w:t>@mmilive @LiveSmart #SmartFifthHarmony #SmartMusicLive x5 https://t.co/TC0dlp0l3J</w:t>
      </w:r>
    </w:p>
    <w:p>
      <w:r>
        <w:rPr>
          <w:b/>
          <w:u w:val="single"/>
        </w:rPr>
        <w:t>242972</w:t>
      </w:r>
    </w:p>
    <w:p>
      <w:r>
        <w:t>@Paytmcare i had recharged of 303 for jio nd translation held successfully.. But till i haven't received any messages order no-3038745598</w:t>
      </w:r>
    </w:p>
    <w:p>
      <w:r>
        <w:rPr>
          <w:b/>
          <w:u w:val="single"/>
        </w:rPr>
        <w:t>242973</w:t>
      </w:r>
    </w:p>
    <w:p>
      <w:r>
        <w:t>Love doesn't make the world go round; love is what makes the ride worthwhile. - Elizabeth Barrett Browning #quote</w:t>
      </w:r>
    </w:p>
    <w:p>
      <w:r>
        <w:rPr>
          <w:b/>
          <w:u w:val="single"/>
        </w:rPr>
        <w:t>242974</w:t>
      </w:r>
    </w:p>
    <w:p>
      <w:r>
        <w:t>I liked a @YouTube video from @chrismd10 https://t.co/rjUKFQOjm1 Chris VS Simon | THE SHOOT-OUT Ft. De Bruyne, Sterling, Sané &amp;amp;</w:t>
      </w:r>
    </w:p>
    <w:p>
      <w:r>
        <w:rPr>
          <w:b/>
          <w:u w:val="single"/>
        </w:rPr>
        <w:t>242975</w:t>
      </w:r>
    </w:p>
    <w:p>
      <w:r>
        <w:t>#RedskinsNation #HTTR #Redskins NFL Mock Draft 2017: Mel Kiper and Todd McShay think Redsk.. #WashingtonRedskins https://t.co/eDRaZ7hKys</w:t>
      </w:r>
    </w:p>
    <w:p>
      <w:r>
        <w:rPr>
          <w:b/>
          <w:u w:val="single"/>
        </w:rPr>
        <w:t>242976</w:t>
      </w:r>
    </w:p>
    <w:p>
      <w:r>
        <w:t>@SamiYusuf suffering. You know when I hear any explosion I feel like I've heard it many times nothing new. I don't know but I feel most</w:t>
      </w:r>
    </w:p>
    <w:p>
      <w:r>
        <w:rPr>
          <w:b/>
          <w:u w:val="single"/>
        </w:rPr>
        <w:t>242977</w:t>
      </w:r>
    </w:p>
    <w:p>
      <w:r>
        <w:t>‘Empire’ Ratings Stumble To Another Series Low, ‘Chicago P.D.’ Rises On Soft Night https://t.co/WFSxX05May via @deadline</w:t>
      </w:r>
    </w:p>
    <w:p>
      <w:r>
        <w:rPr>
          <w:b/>
          <w:u w:val="single"/>
        </w:rPr>
        <w:t>242978</w:t>
      </w:r>
    </w:p>
    <w:p>
      <w:r>
        <w:t>As long as Demi is happy then I don't care who she is in a relationship. Have y'all seen her recently? She is looking good.</w:t>
      </w:r>
    </w:p>
    <w:p>
      <w:r>
        <w:rPr>
          <w:b/>
          <w:u w:val="single"/>
        </w:rPr>
        <w:t>242979</w:t>
      </w:r>
    </w:p>
    <w:p>
      <w:r>
        <w:t>Meganium (M) (IV: 28%) until 08:40:26PM at 2601-2609 Dunksferry Rd https://t.co/xLOLQHZxnM https://t.co/ptnjC58LnY</w:t>
      </w:r>
    </w:p>
    <w:p>
      <w:r>
        <w:rPr>
          <w:b/>
          <w:u w:val="single"/>
        </w:rPr>
        <w:t>242980</w:t>
      </w:r>
    </w:p>
    <w:p>
      <w:r>
        <w:t>"I can choose to let it define me, confine me, refine me, outshine me – or I can choose to… https://t.co/lfumasnDBc</w:t>
      </w:r>
    </w:p>
    <w:p>
      <w:r>
        <w:rPr>
          <w:b/>
          <w:u w:val="single"/>
        </w:rPr>
        <w:t>242981</w:t>
      </w:r>
    </w:p>
    <w:p>
      <w:r>
        <w:t>Find your spirit, and no challenge will keep you from achieving your goals. - Christopher Penn #quote</w:t>
      </w:r>
    </w:p>
    <w:p>
      <w:r>
        <w:rPr>
          <w:b/>
          <w:u w:val="single"/>
        </w:rPr>
        <w:t>242982</w:t>
      </w:r>
    </w:p>
    <w:p>
      <w:r>
        <w:t>Trump: Syrian strike is in 'vital national security interest' of United States https://t.co/BnE61h731K https://t.co/dEycWWFnAS</w:t>
      </w:r>
    </w:p>
    <w:p>
      <w:r>
        <w:rPr>
          <w:b/>
          <w:u w:val="single"/>
        </w:rPr>
        <w:t>242983</w:t>
      </w:r>
    </w:p>
    <w:p>
      <w:r>
        <w:t>@GaryBarlow Gary, only 2 weeks and i will be in London to see this amazing musical again ☺✈️🌻 I'm so proud of you ❤❤💕xxxxx https://t.co/KWI6VJfXOA</w:t>
      </w:r>
    </w:p>
    <w:p>
      <w:r>
        <w:rPr>
          <w:b/>
          <w:u w:val="single"/>
        </w:rPr>
        <w:t>242984</w:t>
      </w:r>
    </w:p>
    <w:p>
      <w:r>
        <w:t>@AlanaTEdwards I'd give anything if he would follow me, and rub off a little on me. What a tough guy. Chuck Norris is scared of him 😎 @JoelBerryII</w:t>
      </w:r>
    </w:p>
    <w:p>
      <w:r>
        <w:rPr>
          <w:b/>
          <w:u w:val="single"/>
        </w:rPr>
        <w:t>242985</w:t>
      </w:r>
    </w:p>
    <w:p>
      <w:r>
        <w:t>Marvel Legends STAR-LORD Guardians of the Galaxy Vol. 2 Action Figure Toy</w:t>
        <w:br/>
        <w:t>More👉https://t.co/ATOxrlSoC2 https://t.co/7M0yHG4aiO</w:t>
      </w:r>
    </w:p>
    <w:p>
      <w:r>
        <w:rPr>
          <w:b/>
          <w:u w:val="single"/>
        </w:rPr>
        <w:t>242986</w:t>
      </w:r>
    </w:p>
    <w:p>
      <w:r>
        <w:t>My company is launching this week. Blessed to have the opportunities that have been presented to me and lead me to this point</w:t>
      </w:r>
    </w:p>
    <w:p>
      <w:r>
        <w:rPr>
          <w:b/>
          <w:u w:val="single"/>
        </w:rPr>
        <w:t>242987</w:t>
      </w:r>
    </w:p>
    <w:p>
      <w:r>
        <w:t>Some of the stalwarts in the music biz on the Board. Hope record labels scale a lot of peaks in the years to come under their leadership! 😁 https://t.co/uERCluUaVR</w:t>
      </w:r>
    </w:p>
    <w:p>
      <w:r>
        <w:rPr>
          <w:b/>
          <w:u w:val="single"/>
        </w:rPr>
        <w:t>242988</w:t>
      </w:r>
    </w:p>
    <w:p>
      <w:r>
        <w:t>@colbertlateshow @CoryBooker sorry, Stevo, imma have to miss ur show tonite cause shes on. No1 wants to hear her babble. Shes y #drumpf won</w:t>
      </w:r>
    </w:p>
    <w:p>
      <w:r>
        <w:rPr>
          <w:b/>
          <w:u w:val="single"/>
        </w:rPr>
        <w:t>242989</w:t>
      </w:r>
    </w:p>
    <w:p>
      <w:r>
        <w:t>Latest:  ‘Agents of S.H.I.E.L.D.’ Recap: “What If …” – The Wonderful World of Hydra https://t.co/cVZjd6n1Bl #TV #MovieTVTechGeeks https://t.co/NHzfSHYDjD</w:t>
      </w:r>
    </w:p>
    <w:p>
      <w:r>
        <w:rPr>
          <w:b/>
          <w:u w:val="single"/>
        </w:rPr>
        <w:t>242990</w:t>
      </w:r>
    </w:p>
    <w:p>
      <w:r>
        <w:t>Starting slushy rain/snow mix in what is surely Father Winter's very last blast. Drive safely Northeasterners especially Philly and NYC buds</w:t>
      </w:r>
    </w:p>
    <w:p>
      <w:r>
        <w:rPr>
          <w:b/>
          <w:u w:val="single"/>
        </w:rPr>
        <w:t>242991</w:t>
      </w:r>
    </w:p>
    <w:p>
      <w:r>
        <w:t>@GUHoyaFan @ManvilleHoya anyone else feel like we are getting played? Leak Amaker so then we are satisfied with Ewing?</w:t>
      </w:r>
    </w:p>
    <w:p>
      <w:r>
        <w:rPr>
          <w:b/>
          <w:u w:val="single"/>
        </w:rPr>
        <w:t>242992</w:t>
      </w:r>
    </w:p>
    <w:p>
      <w:r>
        <w:t>For Low-Ranking Counties, Health Improvements Require Long-Term Effort (via @KCUR) https://t.co/u7LyXIuJiG https://t.co/C9cmrBqeTG</w:t>
      </w:r>
    </w:p>
    <w:p>
      <w:r>
        <w:rPr>
          <w:b/>
          <w:u w:val="single"/>
        </w:rPr>
        <w:t>242993</w:t>
      </w:r>
    </w:p>
    <w:p>
      <w:r>
        <w:t>This sums up my day today. Lost phone/ found phone. Locked Keyes and phone in jeep/ got locksmith to get Keyes... https://t.co/Jrbxt609fz</w:t>
      </w:r>
    </w:p>
    <w:p>
      <w:r>
        <w:rPr>
          <w:b/>
          <w:u w:val="single"/>
        </w:rPr>
        <w:t>242994</w:t>
      </w:r>
    </w:p>
    <w:p>
      <w:r>
        <w:t>@NorthernLupine @Helga_floki @vixentink_tracy @TetheredButFree @dcd728 @TiffanyLothbrok @Apez140 @CherieLaVerne @Bjorn__Ironside @RickGrimesEsp @valley_witch @candysandra78 @TrappeTripel @deannajudd70 @Clover_Mouse @Xavgenper @michelle93436 @shannyk36 Wishing you a lovely weekend 🍃</w:t>
      </w:r>
    </w:p>
    <w:p>
      <w:r>
        <w:rPr>
          <w:b/>
          <w:u w:val="single"/>
        </w:rPr>
        <w:t>242995</w:t>
      </w:r>
    </w:p>
    <w:p>
      <w:r>
        <w:t>Yeah okay so retirement is waaaaaaay down the road. But why not get ahead of the game. Bring a friend and get smart TODAY. https://t.co/yTuJxGT8CU</w:t>
      </w:r>
    </w:p>
    <w:p>
      <w:r>
        <w:rPr>
          <w:b/>
          <w:u w:val="single"/>
        </w:rPr>
        <w:t>242996</w:t>
      </w:r>
    </w:p>
    <w:p>
      <w:r>
        <w:t>Motherwell's display in the 7-2 defeat was pathetic but congratulations to Dundee as they are making 'Well look like the 1970's Brazil #COYR</w:t>
      </w:r>
    </w:p>
    <w:p>
      <w:r>
        <w:rPr>
          <w:b/>
          <w:u w:val="single"/>
        </w:rPr>
        <w:t>242997</w:t>
      </w:r>
    </w:p>
    <w:p>
      <w:r>
        <w:t>@GemmaBurnsX For further instructions on how to make a return, and for our full returns policy, click here: https://t.co/A3gZLYaPGf (2/2)</w:t>
      </w:r>
    </w:p>
    <w:p>
      <w:r>
        <w:rPr>
          <w:b/>
          <w:u w:val="single"/>
        </w:rPr>
        <w:t>242998</w:t>
      </w:r>
    </w:p>
    <w:p>
      <w:r>
        <w:t>.@Lost_Pause_ @ruiriupanda @Chronexia Misty you see what I mean. You guys all :) and she about to cry. XD</w:t>
      </w:r>
    </w:p>
    <w:p>
      <w:r>
        <w:rPr>
          <w:b/>
          <w:u w:val="single"/>
        </w:rPr>
        <w:t>242999</w:t>
      </w:r>
    </w:p>
    <w:p>
      <w:r>
        <w:t xml:space="preserve">I think to myself "Im ready for a relationship" </w:t>
        <w:br/>
        <w:br/>
        <w:t>Then I see some relationships and Im like "thank god im single"</w:t>
      </w:r>
    </w:p>
    <w:p>
      <w:r>
        <w:rPr>
          <w:b/>
          <w:u w:val="single"/>
        </w:rPr>
        <w:t>243000</w:t>
      </w:r>
    </w:p>
    <w:p>
      <w:r>
        <w:t>@IngrahamAngle She did everything but wag her finger saying"I did not have unmasking, political subversive relations with that man, Mr. Flynn"</w:t>
      </w:r>
    </w:p>
    <w:p>
      <w:r>
        <w:rPr>
          <w:b/>
          <w:u w:val="single"/>
        </w:rPr>
        <w:t>243001</w:t>
      </w:r>
    </w:p>
    <w:p>
      <w:r>
        <w:t>Join now &amp;amp; you are automatically entered to win 4 riverboat tix and $50 to Hennen’s! #Entry - https://t.co/aj7nuMU5fb https://t.co/zqiMyAsywt</w:t>
      </w:r>
    </w:p>
    <w:p>
      <w:r>
        <w:rPr>
          <w:b/>
          <w:u w:val="single"/>
        </w:rPr>
        <w:t>243002</w:t>
      </w:r>
    </w:p>
    <w:p>
      <w:r>
        <w:t>@BenHooperWrites @IzJustMyOpinion read: I don't acknowledge that women have anything else to offer but sex.</w:t>
        <w:br/>
        <w:br/>
        <w:t>Pence is a dick</w:t>
        <w:br/>
        <w:br/>
        <w:t>#newelection</w:t>
      </w:r>
    </w:p>
    <w:p>
      <w:r>
        <w:rPr>
          <w:b/>
          <w:u w:val="single"/>
        </w:rPr>
        <w:t>243003</w:t>
      </w:r>
    </w:p>
    <w:p>
      <w:r>
        <w:t>So, here is to hoping I have the same dream tonight I was having last night 😜 #itwasalladream #thatshiphassailed</w:t>
      </w:r>
    </w:p>
    <w:p>
      <w:r>
        <w:rPr>
          <w:b/>
          <w:u w:val="single"/>
        </w:rPr>
        <w:t>243004</w:t>
      </w:r>
    </w:p>
    <w:p>
      <w:r>
        <w:t>but it will never be or feel the same. All of that to say thank you, to the fandom and the cast even if it might not be a real goodbye +</w:t>
      </w:r>
    </w:p>
    <w:p>
      <w:r>
        <w:rPr>
          <w:b/>
          <w:u w:val="single"/>
        </w:rPr>
        <w:t>243005</w:t>
      </w:r>
    </w:p>
    <w:p>
      <w:r>
        <w:t>Hi @bajopants. I just wanted to say a massive thanks for the time you gave to my kids Olivia and Dylan during the 36 hour VR Marathon. https://t.co/D44V8LKqKg</w:t>
      </w:r>
    </w:p>
    <w:p>
      <w:r>
        <w:rPr>
          <w:b/>
          <w:u w:val="single"/>
        </w:rPr>
        <w:t>243006</w:t>
      </w:r>
    </w:p>
    <w:p>
      <w:r>
        <w:t>I kno you bitches steal eyeliner n shit. I done bought 2 mac eyeliners n getting ready for the club they grew legs n ran off.</w:t>
      </w:r>
    </w:p>
    <w:p>
      <w:r>
        <w:rPr>
          <w:b/>
          <w:u w:val="single"/>
        </w:rPr>
        <w:t>243007</w:t>
      </w:r>
    </w:p>
    <w:p>
      <w:r>
        <w:t>Mike Rivero - WRH Show (3rd HOUR Commercial Free) Wednesday 4/5/17: Toda... https://t.co/U2XyN6oO0d via @YouTube</w:t>
      </w:r>
    </w:p>
    <w:p>
      <w:r>
        <w:rPr>
          <w:b/>
          <w:u w:val="single"/>
        </w:rPr>
        <w:t>243008</w:t>
      </w:r>
    </w:p>
    <w:p>
      <w:r>
        <w:t xml:space="preserve">@bloomandwild workshop is underway! Totally beautiful #bouquets </w:t>
        <w:br/>
        <w:br/>
        <w:t>#letterboxflowers #flowers… https://t.co/5weAd8GoiX</w:t>
      </w:r>
    </w:p>
    <w:p>
      <w:r>
        <w:rPr>
          <w:b/>
          <w:u w:val="single"/>
        </w:rPr>
        <w:t>243009</w:t>
      </w:r>
    </w:p>
    <w:p>
      <w:r>
        <w:t>Tonight All Roads Lead To The #1 Party On Friday Nights Amsterdam Lounge Located At 1208 U… https://t.co/RJg7KGDSmj</w:t>
      </w:r>
    </w:p>
    <w:p>
      <w:r>
        <w:rPr>
          <w:b/>
          <w:u w:val="single"/>
        </w:rPr>
        <w:t>243010</w:t>
      </w:r>
    </w:p>
    <w:p>
      <w:r>
        <w:t>#ChaoticHouseParty 😈</w:t>
        <w:br/>
        <w:br/>
        <w:t>- LADIES FREE</w:t>
        <w:br/>
        <w:t>- FREE EDIBLES 😋🍩</w:t>
        <w:br/>
        <w:t xml:space="preserve">- STRIPPERS </w:t>
        <w:br/>
        <w:br/>
        <w:t>840 Ralph David Abernathy Blvd ATL</w:t>
        <w:br/>
        <w:br/>
        <w:t>https://t.co/pTkURwY8NK x53</w:t>
      </w:r>
    </w:p>
    <w:p>
      <w:r>
        <w:rPr>
          <w:b/>
          <w:u w:val="single"/>
        </w:rPr>
        <w:t>243011</w:t>
      </w:r>
    </w:p>
    <w:p>
      <w:r>
        <w:t>@EricKomun Then it's easy to understand why anti imperialism involves the global south liberating itself. Not being liberated.</w:t>
      </w:r>
    </w:p>
    <w:p>
      <w:r>
        <w:rPr>
          <w:b/>
          <w:u w:val="single"/>
        </w:rPr>
        <w:t>243012</w:t>
      </w:r>
    </w:p>
    <w:p>
      <w:r>
        <w:t>@jeademan @JakeandJack1 @nord_Chanel @vwcecil @TheBonziBomber @kturan321 @penny_potato @PaulatheSausage @bunnyrabbitdach @prettyred52 @Joschathedachs @dog_interrupted Weird!</w:t>
      </w:r>
    </w:p>
    <w:p>
      <w:r>
        <w:rPr>
          <w:b/>
          <w:u w:val="single"/>
        </w:rPr>
        <w:t>243013</w:t>
      </w:r>
    </w:p>
    <w:p>
      <w:r>
        <w:t>@xxxtentacion If the dude copied your flow ppl shouldn't blame how you feel like get off a nigga dick Like dam should be asking the dick taste lol</w:t>
      </w:r>
    </w:p>
    <w:p>
      <w:r>
        <w:rPr>
          <w:b/>
          <w:u w:val="single"/>
        </w:rPr>
        <w:t>243014</w:t>
      </w:r>
    </w:p>
    <w:p>
      <w:r>
        <w:t>@BensBotanics No I'm not. But I could very easily be convinced. Notably large. And in a botanic garden. Thanks Lx</w:t>
      </w:r>
    </w:p>
    <w:p>
      <w:r>
        <w:rPr>
          <w:b/>
          <w:u w:val="single"/>
        </w:rPr>
        <w:t>243015</w:t>
      </w:r>
    </w:p>
    <w:p>
      <w:r>
        <w:t>3SEO Traffic Hacks Every #Blogger Should Know https://t.co/q0RCg1gjpU https://t.co/SaWYaLqj3z -@TSM_B2B cc @officialsmeaps @BennyCapricorn</w:t>
      </w:r>
    </w:p>
    <w:p>
      <w:r>
        <w:rPr>
          <w:b/>
          <w:u w:val="single"/>
        </w:rPr>
        <w:t>243016</w:t>
      </w:r>
    </w:p>
    <w:p>
      <w:r>
        <w:t>@cpapracadvisor @getclockshark @CirculusTech We hope to see you on #QBOchat tomorrow! 3PM ET/12PM PT.</w:t>
      </w:r>
    </w:p>
    <w:p>
      <w:r>
        <w:rPr>
          <w:b/>
          <w:u w:val="single"/>
        </w:rPr>
        <w:t>243017</w:t>
      </w:r>
    </w:p>
    <w:p>
      <w:r>
        <w:t>Congratulations Danny on your promotion to NOASM at store 1901!! You will be missed! #homedepot #advancement #orangelife #promotion #bossman https://t.co/xv0rLCXE7h</w:t>
      </w:r>
    </w:p>
    <w:p>
      <w:r>
        <w:rPr>
          <w:b/>
          <w:u w:val="single"/>
        </w:rPr>
        <w:t>243018</w:t>
      </w:r>
    </w:p>
    <w:p>
      <w:r>
        <w:t>@KenyaPower_Care what are the steps for paying a pre paid bill via mpesa. I have the account number NOT the meter number</w:t>
      </w:r>
    </w:p>
    <w:p>
      <w:r>
        <w:rPr>
          <w:b/>
          <w:u w:val="single"/>
        </w:rPr>
        <w:t>243019</w:t>
      </w:r>
    </w:p>
    <w:p>
      <w:r>
        <w:t>XBOX 360 CONSOLES PARTS OR REPAIR AS IS UNTESTED LOT OF 7 https://t.co/c4ur1e2nm0 https://t.co/WWg97SNhUJ</w:t>
      </w:r>
    </w:p>
    <w:p>
      <w:r>
        <w:rPr>
          <w:b/>
          <w:u w:val="single"/>
        </w:rPr>
        <w:t>243020</w:t>
      </w:r>
    </w:p>
    <w:p>
      <w:r>
        <w:t>Some EpiPens Have Been Recalled - The US Food and Drug Administration (FDA) has released information on a recal... https://t.co/AdVUBARaOv</w:t>
      </w:r>
    </w:p>
    <w:p>
      <w:r>
        <w:rPr>
          <w:b/>
          <w:u w:val="single"/>
        </w:rPr>
        <w:t>243021</w:t>
      </w:r>
    </w:p>
    <w:p>
      <w:r>
        <w:t>The rise of #InsurTech: How young #startups influence a mature #industry https://t.co/12NYl7orGo #fint... by #itknowingness via @c0nvey https://t.co/44Dr6LbimD</w:t>
      </w:r>
    </w:p>
    <w:p>
      <w:r>
        <w:rPr>
          <w:b/>
          <w:u w:val="single"/>
        </w:rPr>
        <w:t>243022</w:t>
      </w:r>
    </w:p>
    <w:p>
      <w:r>
        <w:t xml:space="preserve">And whatever the hell should be done in Syria, I know for sure trump shouldn’t be involved much less in charge. </w:t>
        <w:br/>
        <w:br/>
        <w:t>That’s all I’ve got.</w:t>
      </w:r>
    </w:p>
    <w:p>
      <w:r>
        <w:rPr>
          <w:b/>
          <w:u w:val="single"/>
        </w:rPr>
        <w:t>243023</w:t>
      </w:r>
    </w:p>
    <w:p>
      <w:r>
        <w:t>@ProjetoooHelp @onedirection @radiodisney @NiallOfficial @LiamPayne @Louis_Tomlinson @Harry_Styles seis DIRECTS LOVE TALENT</w:t>
        <w:br/>
        <w:t>I vote for #OneDirection #YouKnowYouLoveThem @radiodisney</w:t>
      </w:r>
    </w:p>
    <w:p>
      <w:r>
        <w:rPr>
          <w:b/>
          <w:u w:val="single"/>
        </w:rPr>
        <w:t>243024</w:t>
      </w:r>
    </w:p>
    <w:p>
      <w:r>
        <w:t xml:space="preserve">Wigglytuff </w:t>
        <w:br/>
        <w:t>IV:31.1%(3/2/9)</w:t>
        <w:br/>
        <w:t>Move Set: Feint Attack/Dazzling Gleam</w:t>
        <w:br/>
        <w:t>Available until 07:13:36 (28m 32s).</w:t>
        <w:br/>
        <w:t>https://t.co/nRjIbGNEMf</w:t>
      </w:r>
    </w:p>
    <w:p>
      <w:r>
        <w:rPr>
          <w:b/>
          <w:u w:val="single"/>
        </w:rPr>
        <w:t>243025</w:t>
      </w:r>
    </w:p>
    <w:p>
      <w:r>
        <w:t>ok i'm not using this as much of a meme but today one of my flute keys wouldn't work thIS WAS LEGIT FUCKING ME https://t.co/uduMs4eRWE</w:t>
      </w:r>
    </w:p>
    <w:p>
      <w:r>
        <w:rPr>
          <w:b/>
          <w:u w:val="single"/>
        </w:rPr>
        <w:t>243026</w:t>
      </w:r>
    </w:p>
    <w:p>
      <w:r>
        <w:t>@THEKIDMERO yo, fam... let me hear you say anything about Chicago style pizza my g... I'll duff yo ass. And that morano. Keeping it trill</w:t>
      </w:r>
    </w:p>
    <w:p>
      <w:r>
        <w:rPr>
          <w:b/>
          <w:u w:val="single"/>
        </w:rPr>
        <w:t>243027</w:t>
      </w:r>
    </w:p>
    <w:p>
      <w:r>
        <w:t>GIVEAWAY: WIN @Hansonprogolf SIGNED @FootJoy GLOVES AND @Titleist PRO V1 PROTOTYPE GOLF BALLS - RT THIS AND SUBSCRIBE TO MY YOUTUBE TO ENTER https://t.co/RWm13Z093i</w:t>
      </w:r>
    </w:p>
    <w:p>
      <w:r>
        <w:rPr>
          <w:b/>
          <w:u w:val="single"/>
        </w:rPr>
        <w:t>243028</w:t>
      </w:r>
    </w:p>
    <w:p>
      <w:r>
        <w:t>Alfani NEW Black Women's Size Large L Textured Knit Open Front Jacket $89 #101 https://t.co/UhDae0Gd3Z https://t.co/jXrCYnt3uA</w:t>
      </w:r>
    </w:p>
    <w:p>
      <w:r>
        <w:rPr>
          <w:b/>
          <w:u w:val="single"/>
        </w:rPr>
        <w:t>243029</w:t>
      </w:r>
    </w:p>
    <w:p>
      <w:r>
        <w:t>For Huawei Nova Plus Tempered Glass Front Screen Protective Cover Case A1 https://t.co/cwdQ1YzoV1 https://t.co/aiUdoIkWwQ</w:t>
      </w:r>
    </w:p>
    <w:p>
      <w:r>
        <w:rPr>
          <w:b/>
          <w:u w:val="single"/>
        </w:rPr>
        <w:t>243030</w:t>
      </w:r>
    </w:p>
    <w:p>
      <w:r>
        <w:t>Excited to be working with @TPBTournaments this weekend! Quality events, quality teams! #ALLBBCOR #HostSite #TheComplex</w:t>
      </w:r>
    </w:p>
    <w:p>
      <w:r>
        <w:rPr>
          <w:b/>
          <w:u w:val="single"/>
        </w:rPr>
        <w:t>243031</w:t>
      </w:r>
    </w:p>
    <w:p>
      <w:r>
        <w:t>77.4F (Feels: 79.9F) - Humidity: 92% - Wind: 9.6mph ESE - Gust: 8.3mph - Pressure: 29.724in #weather https://t.co/75yzNJ23Eh</w:t>
      </w:r>
    </w:p>
    <w:p>
      <w:r>
        <w:rPr>
          <w:b/>
          <w:u w:val="single"/>
        </w:rPr>
        <w:t>243032</w:t>
      </w:r>
    </w:p>
    <w:p>
      <w:r>
        <w:t>Safe havens for ILLEGAL immigrants is absolute nonsense. The left are protecting their voting base by harboring criminals.</w:t>
        <w:br/>
        <w:t>Citizens b damned</w:t>
      </w:r>
    </w:p>
    <w:p>
      <w:r>
        <w:rPr>
          <w:b/>
          <w:u w:val="single"/>
        </w:rPr>
        <w:t>243033</w:t>
      </w:r>
    </w:p>
    <w:p>
      <w:r>
        <w:t>Your kids need you more as parent Not only toys! So be there emotionally, physically and financially.</w:t>
      </w:r>
    </w:p>
    <w:p>
      <w:r>
        <w:rPr>
          <w:b/>
          <w:u w:val="single"/>
        </w:rPr>
        <w:t>243034</w:t>
      </w:r>
    </w:p>
    <w:p>
      <w:r>
        <w:t>@MeganEllyia I KNOW we have bigger issues. Revitalizing downtown is why I moved back home. This was best plan to connect corridor to downtown. #deadnow</w:t>
      </w:r>
    </w:p>
    <w:p>
      <w:r>
        <w:rPr>
          <w:b/>
          <w:u w:val="single"/>
        </w:rPr>
        <w:t>243035</w:t>
      </w:r>
    </w:p>
    <w:p>
      <w:r>
        <w:t>Dear God, Help me to understand that difficult times can make me stronger in the end, even though it may not always be easy to see.</w:t>
      </w:r>
    </w:p>
    <w:p>
      <w:r>
        <w:rPr>
          <w:b/>
          <w:u w:val="single"/>
        </w:rPr>
        <w:t>243036</w:t>
      </w:r>
    </w:p>
    <w:p>
      <w:r>
        <w:t>1PC Hot Women Leather Watch Whatever I am Late Anyway Letter Watches Black https://t.co/puCMrDoUkB https://t.co/vGVlRdQRqU</w:t>
      </w:r>
    </w:p>
    <w:p>
      <w:r>
        <w:rPr>
          <w:b/>
          <w:u w:val="single"/>
        </w:rPr>
        <w:t>243037</w:t>
      </w:r>
    </w:p>
    <w:p>
      <w:r>
        <w:t>How do I apply to be an #nhl ref? This #CapsJackets game shows that I don't need to understand much or even make decisions, just want a form</w:t>
      </w:r>
    </w:p>
    <w:p>
      <w:r>
        <w:rPr>
          <w:b/>
          <w:u w:val="single"/>
        </w:rPr>
        <w:t>243038</w:t>
      </w:r>
    </w:p>
    <w:p>
      <w:r>
        <w:t>Went to see some nature at the Poppy Reserve in Antelope Valley on Tuesday  #latergram @… https://t.co/UqMv3CJYyc</w:t>
      </w:r>
    </w:p>
    <w:p>
      <w:r>
        <w:rPr>
          <w:b/>
          <w:u w:val="single"/>
        </w:rPr>
        <w:t>243039</w:t>
      </w:r>
    </w:p>
    <w:p>
      <w:r>
        <w:t>Dead Pawn Native American Sterling Silver 6mm Bead Necklace https://t.co/UzXnhfo2Bn https://t.co/ceEsd9Pf8t</w:t>
      </w:r>
    </w:p>
    <w:p>
      <w:r>
        <w:rPr>
          <w:b/>
          <w:u w:val="single"/>
        </w:rPr>
        <w:t>243040</w:t>
      </w:r>
    </w:p>
    <w:p>
      <w:r>
        <w:t>I saw religion as the most fundamental social institution of humankind, and one that gave rise to other social forms</w:t>
      </w:r>
    </w:p>
    <w:p>
      <w:r>
        <w:rPr>
          <w:b/>
          <w:u w:val="single"/>
        </w:rPr>
        <w:t>243041</w:t>
      </w:r>
    </w:p>
    <w:p>
      <w:r>
        <w:t>@hmsnetworks introduces #latest version of Anybus Wireless Bridge - See more at: https://t.co/dHAs8IQfDA</w:t>
        <w:br/>
        <w:t>#automation #engineers #martupdate https://t.co/zsPIiMuFPT</w:t>
      </w:r>
    </w:p>
    <w:p>
      <w:r>
        <w:rPr>
          <w:b/>
          <w:u w:val="single"/>
        </w:rPr>
        <w:t>243042</w:t>
      </w:r>
    </w:p>
    <w:p>
      <w:r>
        <w:t>We know you track everyone. That's the point. Enjoy your freedom while you can. https://t.co/KHaJAeXShS</w:t>
      </w:r>
    </w:p>
    <w:p>
      <w:r>
        <w:rPr>
          <w:b/>
          <w:u w:val="single"/>
        </w:rPr>
        <w:t>243043</w:t>
      </w:r>
    </w:p>
    <w:p>
      <w:r>
        <w:t>Available now! THE LADY OF THE FOREST by @BarbaraBettis https://t.co/IzfRSMRk1z https://t.co/FheNp8Wu10</w:t>
      </w:r>
    </w:p>
    <w:p>
      <w:r>
        <w:rPr>
          <w:b/>
          <w:u w:val="single"/>
        </w:rPr>
        <w:t>243044</w:t>
      </w:r>
    </w:p>
    <w:p>
      <w:r>
        <w:t>@DanTombo Don't know what the believe... why would he not know that... he's with Negan all the time!</w:t>
      </w:r>
    </w:p>
    <w:p>
      <w:r>
        <w:rPr>
          <w:b/>
          <w:u w:val="single"/>
        </w:rPr>
        <w:t>243045</w:t>
      </w:r>
    </w:p>
    <w:p>
      <w:r>
        <w:t>2017 NEW Ghostbusters Movie Art Silk Poster 24x36inch https://t.co/xnYSEQwSz7 https://t.co/YpG4wdJ91w</w:t>
      </w:r>
    </w:p>
    <w:p>
      <w:r>
        <w:rPr>
          <w:b/>
          <w:u w:val="single"/>
        </w:rPr>
        <w:t>243046</w:t>
      </w:r>
    </w:p>
    <w:p>
      <w:r>
        <w:t>This week our #mhealthquote says: There's no replacing a good workout, but technology can enhance it https://t.co/o6P0ptOYlM</w:t>
      </w:r>
    </w:p>
    <w:p>
      <w:r>
        <w:rPr>
          <w:b/>
          <w:u w:val="single"/>
        </w:rPr>
        <w:t>243047</w:t>
      </w:r>
    </w:p>
    <w:p>
      <w:r>
        <w:t>@missmollyfb OMG ITS BEAUTIFUL!!! See I could be doing things like this but instead I just wasted 8 hours of my day.</w:t>
      </w:r>
    </w:p>
    <w:p>
      <w:r>
        <w:rPr>
          <w:b/>
          <w:u w:val="single"/>
        </w:rPr>
        <w:t>243048</w:t>
      </w:r>
    </w:p>
    <w:p>
      <w:r>
        <w:t xml:space="preserve">No hesitation </w:t>
        <w:br/>
        <w:t xml:space="preserve">Ündress yourself </w:t>
        <w:br/>
        <w:t>Do a selfie</w:t>
        <w:br/>
        <w:t>Email it to me</w:t>
        <w:br/>
        <w:t>Sword &amp;amp; Scale is the best podcast; please rate it 5/5 on itunes. It's important</w:t>
      </w:r>
    </w:p>
    <w:p>
      <w:r>
        <w:rPr>
          <w:b/>
          <w:u w:val="single"/>
        </w:rPr>
        <w:t>243049</w:t>
      </w:r>
    </w:p>
    <w:p>
      <w:r>
        <w:t>@TSeries @FCUK @ArmaanMalik22 Kash exams me bhi Armaan se related questions aate to sare armaanians topper hote..</w:t>
      </w:r>
    </w:p>
    <w:p>
      <w:r>
        <w:rPr>
          <w:b/>
          <w:u w:val="single"/>
        </w:rPr>
        <w:t>243050</w:t>
      </w:r>
    </w:p>
    <w:p>
      <w:r>
        <w:t>More and more managers and supervisors are isolating themselves to get the things done – reports, updates,... https://t.co/4wDt0Lbs7M</w:t>
      </w:r>
    </w:p>
    <w:p>
      <w:r>
        <w:rPr>
          <w:b/>
          <w:u w:val="single"/>
        </w:rPr>
        <w:t>243051</w:t>
      </w:r>
    </w:p>
    <w:p>
      <w:r>
        <w:t xml:space="preserve">CA-Director, Telemetry, 300+bed hospital. Details: https://t.co/pDUwi2SB9q </w:t>
        <w:br/>
        <w:t>#healthcare #nurses #jobs https://t.co/GEPKxO9jru</w:t>
      </w:r>
    </w:p>
    <w:p>
      <w:r>
        <w:rPr>
          <w:b/>
          <w:u w:val="single"/>
        </w:rPr>
        <w:t>243052</w:t>
      </w:r>
    </w:p>
    <w:p>
      <w:r>
        <w:t>I cried a little when we won. 🐑🐑🐑</w:t>
        <w:br/>
        <w:br/>
        <w:t>One of the worst UNC games iv watched. But doggone-it we won!</w:t>
        <w:br/>
        <w:br/>
        <w:t>#GDTBATH  #NationalChampionship #GoHEELS</w:t>
      </w:r>
    </w:p>
    <w:p>
      <w:r>
        <w:rPr>
          <w:b/>
          <w:u w:val="single"/>
        </w:rPr>
        <w:t>243053</w:t>
      </w:r>
    </w:p>
    <w:p>
      <w:r>
        <w:t>BREAKING NEWS: Former deputy finance minister Mcebisi Jonas resigns as ANC MP.</w:t>
        <w:br/>
        <w:t>https://t.co/kzT5Z7djhC by #News24 via @c0nvey https://t.co/idSJRxSUeg</w:t>
      </w:r>
    </w:p>
    <w:p>
      <w:r>
        <w:rPr>
          <w:b/>
          <w:u w:val="single"/>
        </w:rPr>
        <w:t>243054</w:t>
      </w:r>
    </w:p>
    <w:p>
      <w:r>
        <w:t>@ezlusztig I love how he'll own the good employment #s, stock market, GDP but all the negative shit...that's a hold-over from Obama.</w:t>
      </w:r>
    </w:p>
    <w:p>
      <w:r>
        <w:rPr>
          <w:b/>
          <w:u w:val="single"/>
        </w:rPr>
        <w:t>243055</w:t>
      </w:r>
    </w:p>
    <w:p>
      <w:r>
        <w:t>You could work with such a passionate intent today that you in... More for Pisces https://t.co/jyh21Q2uqr</w:t>
      </w:r>
    </w:p>
    <w:p>
      <w:r>
        <w:rPr>
          <w:b/>
          <w:u w:val="single"/>
        </w:rPr>
        <w:t>243056</w:t>
      </w:r>
    </w:p>
    <w:p>
      <w:r>
        <w:t>Highlight of my week: being forced by an 11 year old to dance to Rihanna with a broom stick and a foam sword (hurry up weekend)</w:t>
      </w:r>
    </w:p>
    <w:p>
      <w:r>
        <w:rPr>
          <w:b/>
          <w:u w:val="single"/>
        </w:rPr>
        <w:t>243057</w:t>
      </w:r>
    </w:p>
    <w:p>
      <w:r>
        <w:t>I report at DSS office daily, not detained – Ifeanyi Ubah  https://t.co/7pzLlJjdMP https://t.co/HmZmvHNGvm</w:t>
      </w:r>
    </w:p>
    <w:p>
      <w:r>
        <w:rPr>
          <w:b/>
          <w:u w:val="single"/>
        </w:rPr>
        <w:t>243058</w:t>
      </w:r>
    </w:p>
    <w:p>
      <w:r>
        <w:t>every semester two morning has been me sleeping in just that little too much and running late all morning</w:t>
      </w:r>
    </w:p>
    <w:p>
      <w:r>
        <w:rPr>
          <w:b/>
          <w:u w:val="single"/>
        </w:rPr>
        <w:t>243059</w:t>
      </w:r>
    </w:p>
    <w:p>
      <w:r>
        <w:t>I liked a @YouTube video from @mesasean https://t.co/Eb1YalrD95 Destiny How To Get The XV2 Replicator Sparrow Early! Wrath Of The</w:t>
      </w:r>
    </w:p>
    <w:p>
      <w:r>
        <w:rPr>
          <w:b/>
          <w:u w:val="single"/>
        </w:rPr>
        <w:t>243060</w:t>
      </w:r>
    </w:p>
    <w:p>
      <w:r>
        <w:t>.@luckydoghot The star ingredient, however, is the orange #habanero pepper, with its bright, citrusy flavor &amp;amp; fiery heat. @luckydoghot #OrangeLabel [3] https://t.co/OcuOxyFs5g</w:t>
      </w:r>
    </w:p>
    <w:p>
      <w:r>
        <w:rPr>
          <w:b/>
          <w:u w:val="single"/>
        </w:rPr>
        <w:t>243061</w:t>
      </w:r>
    </w:p>
    <w:p>
      <w:r>
        <w:t>Why didn’t Zorstorer kill Nick when he killed everyone else? Or did he, and the stick saved him? #Grimm @NBCGrimm</w:t>
      </w:r>
    </w:p>
    <w:p>
      <w:r>
        <w:rPr>
          <w:b/>
          <w:u w:val="single"/>
        </w:rPr>
        <w:t>243062</w:t>
      </w:r>
    </w:p>
    <w:p>
      <w:r>
        <w:t>Legally get 40+ Premium #seo #seotools #seosoftware to grow ur business https://t.co/77hUGztI50 https://t.co/JmVuybi1x2</w:t>
      </w:r>
    </w:p>
    <w:p>
      <w:r>
        <w:rPr>
          <w:b/>
          <w:u w:val="single"/>
        </w:rPr>
        <w:t>243063</w:t>
      </w:r>
    </w:p>
    <w:p>
      <w:r>
        <w:t>@amyrwalker Hii guys this is my new boo tee work out to get that peachy boo tee we're all after :) this exercise is a real boo tee burner 🍑🍑🍑</w:t>
      </w:r>
    </w:p>
    <w:p>
      <w:r>
        <w:rPr>
          <w:b/>
          <w:u w:val="single"/>
        </w:rPr>
        <w:t>243064</w:t>
      </w:r>
    </w:p>
    <w:p>
      <w:r>
        <w:t>Daily Inspiration Victory Christian Life WordOnPhoto Series! Freely Received Freely Give… https://t.co/lHPybw6rRl</w:t>
      </w:r>
    </w:p>
    <w:p>
      <w:r>
        <w:rPr>
          <w:b/>
          <w:u w:val="single"/>
        </w:rPr>
        <w:t>243065</w:t>
      </w:r>
    </w:p>
    <w:p>
      <w:r>
        <w:t>New post (Miami Open: Roger Federer beats Rafa Nadal to win tournament | Tennis | Sport) has been published on  - https://t.co/aVjxL7uYpX https://t.co/NplCbmxQpF</w:t>
      </w:r>
    </w:p>
    <w:p>
      <w:r>
        <w:rPr>
          <w:b/>
          <w:u w:val="single"/>
        </w:rPr>
        <w:t>243066</w:t>
      </w:r>
    </w:p>
    <w:p>
      <w:r>
        <w:t>Creative possibilities are blossoming all around you today. Bu... More for Virgo https://t.co/T1aWCVFdFT</w:t>
      </w:r>
    </w:p>
    <w:p>
      <w:r>
        <w:rPr>
          <w:b/>
          <w:u w:val="single"/>
        </w:rPr>
        <w:t>243067</w:t>
      </w:r>
    </w:p>
    <w:p>
      <w:r>
        <w:t xml:space="preserve">We gleefully would like to announce a fabulous new company, </w:t>
        <w:br/>
        <w:t>that Magnolia Emporium will be curating....... https://t.co/6bHibydZsh</w:t>
      </w:r>
    </w:p>
    <w:p>
      <w:r>
        <w:rPr>
          <w:b/>
          <w:u w:val="single"/>
        </w:rPr>
        <w:t>243068</w:t>
      </w:r>
    </w:p>
    <w:p>
      <w:r>
        <w:t>I can imagine handing over my drawing for someone to publish, then find out they exported it with an awful setting ruining the contrast. https://t.co/cyysOKiI72</w:t>
      </w:r>
    </w:p>
    <w:p>
      <w:r>
        <w:rPr>
          <w:b/>
          <w:u w:val="single"/>
        </w:rPr>
        <w:t>243069</w:t>
      </w:r>
    </w:p>
    <w:p>
      <w:r>
        <w:t>Total War: Warhammer 2 Reveal Trailer THEORIES, Analysis and Hidden Details https://t.co/PNhWjKQZsM https://t.co/aDBw4WsgFT</w:t>
      </w:r>
    </w:p>
    <w:p>
      <w:r>
        <w:rPr>
          <w:b/>
          <w:u w:val="single"/>
        </w:rPr>
        <w:t>243070</w:t>
      </w:r>
    </w:p>
    <w:p>
      <w:r>
        <w:t>The latest Peer Finance! https://t.co/u3Q4uQzJ3i Thanks to @CSamurai88 @julienramauge @lendpeertopeer #fintech #ai</w:t>
      </w:r>
    </w:p>
    <w:p>
      <w:r>
        <w:rPr>
          <w:b/>
          <w:u w:val="single"/>
        </w:rPr>
        <w:t>243071</w:t>
      </w:r>
    </w:p>
    <w:p>
      <w:r>
        <w:t>I kinda don't like them 🙃but it was a great night! Almost there 🎓😎 #gradbash #classof2017 https://t.co/h2ZejYoFqS</w:t>
      </w:r>
    </w:p>
    <w:p>
      <w:r>
        <w:rPr>
          <w:b/>
          <w:u w:val="single"/>
        </w:rPr>
        <w:t>243072</w:t>
      </w:r>
    </w:p>
    <w:p>
      <w:r>
        <w:t>Thanks Jennifer Burns --I am a Glass Artist specialising in Clocks &amp;amp; Glass Wall Art https://t.co/eqHHH7nY6s https://t.co/T6dOWxqug5</w:t>
      </w:r>
    </w:p>
    <w:p>
      <w:r>
        <w:rPr>
          <w:b/>
          <w:u w:val="single"/>
        </w:rPr>
        <w:t>243073</w:t>
      </w:r>
    </w:p>
    <w:p>
      <w:r>
        <w:t>I just uploaded “Spotlight on Seniors Empowered Aging Series - Balance” to #Vimeo: https://t.co/1rvQiqSqGV</w:t>
      </w:r>
    </w:p>
    <w:p>
      <w:r>
        <w:rPr>
          <w:b/>
          <w:u w:val="single"/>
        </w:rPr>
        <w:t>243074</w:t>
      </w:r>
    </w:p>
    <w:p>
      <w:r>
        <w:t>@MrJeffHunter @RobQuinn619 So he either knows this and wont ( cuz its fairly obvious) or thinks he buys time by drafting an unknown future/potential</w:t>
      </w:r>
    </w:p>
    <w:p>
      <w:r>
        <w:rPr>
          <w:b/>
          <w:u w:val="single"/>
        </w:rPr>
        <w:t>243075</w:t>
      </w:r>
    </w:p>
    <w:p>
      <w:r>
        <w:t>@MsCGraves @thelonelyldnr @TinyDork_ it's definitely another ball game when you meet the parents sksks</w:t>
      </w:r>
    </w:p>
    <w:p>
      <w:r>
        <w:rPr>
          <w:b/>
          <w:u w:val="single"/>
        </w:rPr>
        <w:t>243076</w:t>
      </w:r>
    </w:p>
    <w:p>
      <w:r>
        <w:t>Tools To Help Your Business Succeed In 2016 featuring @narrowio @mention @pagewiz @instagress https://t.co/OtJDDK6hru</w:t>
      </w:r>
    </w:p>
    <w:p>
      <w:r>
        <w:rPr>
          <w:b/>
          <w:u w:val="single"/>
        </w:rPr>
        <w:t>243077</w:t>
      </w:r>
    </w:p>
    <w:p>
      <w:r>
        <w:t>How nice on Friday to get a positive message from parents about @Weetangera PS. "We are very lucky to be part of WPS' community". 😀</w:t>
      </w:r>
    </w:p>
    <w:p>
      <w:r>
        <w:rPr>
          <w:b/>
          <w:u w:val="single"/>
        </w:rPr>
        <w:t>243078</w:t>
      </w:r>
    </w:p>
    <w:p>
      <w:r>
        <w:t>We've worked on small door canopies to large factory roofs - what can we help you with? #wetherbyhour https://t.co/yc7mGx7F7t</w:t>
      </w:r>
    </w:p>
    <w:p>
      <w:r>
        <w:rPr>
          <w:b/>
          <w:u w:val="single"/>
        </w:rPr>
        <w:t>243079</w:t>
      </w:r>
    </w:p>
    <w:p>
      <w:r>
        <w:t>170328 #TIFFANY #티파니 one for now... the rest to be updated...!! 😬  https://t.co/YxY4PWrojl by #Cieloinmyk_ via @c0nvey https://t.co/wO2yw0IZvL</w:t>
      </w:r>
    </w:p>
    <w:p>
      <w:r>
        <w:rPr>
          <w:b/>
          <w:u w:val="single"/>
        </w:rPr>
        <w:t>243080</w:t>
      </w:r>
    </w:p>
    <w:p>
      <w:r>
        <w:t>Ahxello &amp;amp; Alex Skrindo - Rivalry | AirwaveMusic Release Remix: https://t.co/zpRulvEzPf via @YouTube</w:t>
      </w:r>
    </w:p>
    <w:p>
      <w:r>
        <w:rPr>
          <w:b/>
          <w:u w:val="single"/>
        </w:rPr>
        <w:t>243081</w:t>
      </w:r>
    </w:p>
    <w:p>
      <w:r>
        <w:t>I was Chandigarh that time,barely 2 kms away from Mohali PCA stadium.Celebration gone wild after that win https://t.co/NP8OuVLycG</w:t>
      </w:r>
    </w:p>
    <w:p>
      <w:r>
        <w:rPr>
          <w:b/>
          <w:u w:val="single"/>
        </w:rPr>
        <w:t>243082</w:t>
      </w:r>
    </w:p>
    <w:p>
      <w:r>
        <w:t>@IBJamon @divinegames Just trying to cast the net to pull as many people to the site as possible. As a social media guru once told me "hashtags are your friends."</w:t>
      </w:r>
    </w:p>
    <w:p>
      <w:r>
        <w:rPr>
          <w:b/>
          <w:u w:val="single"/>
        </w:rPr>
        <w:t>243083</w:t>
      </w:r>
    </w:p>
    <w:p>
      <w:r>
        <w:t>It's an all-too-familiar lesson for you Archers: more of a goo... More for Sagittarius https://t.co/UarvGDBPqh</w:t>
      </w:r>
    </w:p>
    <w:p>
      <w:r>
        <w:rPr>
          <w:b/>
          <w:u w:val="single"/>
        </w:rPr>
        <w:t>243084</w:t>
      </w:r>
    </w:p>
    <w:p>
      <w:r>
        <w:t>@_ElliotBlack Massively. Lob the handling fees on top plus travel etc it's so much! Keep an eye out for O2 angels on the night, had free upgrade seats 👍🏻</w:t>
      </w:r>
    </w:p>
    <w:p>
      <w:r>
        <w:rPr>
          <w:b/>
          <w:u w:val="single"/>
        </w:rPr>
        <w:t>243085</w:t>
      </w:r>
    </w:p>
    <w:p>
      <w:r>
        <w:t>@FoxNews @BernieSanders How the "f" do you tax speculation? That's almost like taxing thought? @BernieSanders where's the flux capacitor?</w:t>
      </w:r>
    </w:p>
    <w:p>
      <w:r>
        <w:rPr>
          <w:b/>
          <w:u w:val="single"/>
        </w:rPr>
        <w:t>243086</w:t>
      </w:r>
    </w:p>
    <w:p>
      <w:r>
        <w:t>WWE&amp;amp;McMahons</w:t>
        <w:br/>
        <w:t>4us fans were glad talent beginnin 2come up but u need 2listen also 2us TheFans($MONEY$MACHINE$)! Ur 2predictable change needed</w:t>
      </w:r>
    </w:p>
    <w:p>
      <w:r>
        <w:rPr>
          <w:b/>
          <w:u w:val="single"/>
        </w:rPr>
        <w:t>243087</w:t>
      </w:r>
    </w:p>
    <w:p>
      <w:r>
        <w:t>Here's the answer to yesterday's question: The Lord Nelson Statue is located in...Bridgetown, Barbados! Search here: https://t.co/QCdB4uF2JE https://t.co/Hlg4SRdWP8</w:t>
      </w:r>
    </w:p>
    <w:p>
      <w:r>
        <w:rPr>
          <w:b/>
          <w:u w:val="single"/>
        </w:rPr>
        <w:t>243088</w:t>
      </w:r>
    </w:p>
    <w:p>
      <w:r>
        <w:t>@Inspiredbyu | Your Marketing and Consulting Company | Inspired to Design &amp;amp; Plan Your Events. She Said Yes... https://t.co/qOO9QQ5BIG</w:t>
      </w:r>
    </w:p>
    <w:p>
      <w:r>
        <w:rPr>
          <w:b/>
          <w:u w:val="single"/>
        </w:rPr>
        <w:t>243089</w:t>
      </w:r>
    </w:p>
    <w:p>
      <w:r>
        <w:t>@KimberlyBlunk @Alisand3 @HansVonDerHeyde @PrisonPlanet @POTUS Kimberly we hit an airfield with 50-60 tomahawk missiles</w:t>
      </w:r>
    </w:p>
    <w:p>
      <w:r>
        <w:rPr>
          <w:b/>
          <w:u w:val="single"/>
        </w:rPr>
        <w:t>243090</w:t>
      </w:r>
    </w:p>
    <w:p>
      <w:r>
        <w:t>I played the Search the Waves mini game in Paradise Island 2, and my score was: 9 #ParadiseIsland2 #GameInsight https://t.co/Wms5CQacFb</w:t>
      </w:r>
    </w:p>
    <w:p>
      <w:r>
        <w:rPr>
          <w:b/>
          <w:u w:val="single"/>
        </w:rPr>
        <w:t>243091</w:t>
      </w:r>
    </w:p>
    <w:p>
      <w:r>
        <w:t>It's not easy to understand your feelings today and you may ch... More for Libra https://t.co/9o3XL7EF48</w:t>
      </w:r>
    </w:p>
    <w:p>
      <w:r>
        <w:rPr>
          <w:b/>
          <w:u w:val="single"/>
        </w:rPr>
        <w:t>243092</w:t>
      </w:r>
    </w:p>
    <w:p>
      <w:r>
        <w:t>Weather@06:00 Temp 10C Hum 88% Rain  3.0 mm Wind 0.0 km/h NE Gust 2.5 kmh  NE @ 05:53 Bar 1002.3 hPa Steady https://t.co/DPQMnqMGdd</w:t>
      </w:r>
    </w:p>
    <w:p>
      <w:r>
        <w:rPr>
          <w:b/>
          <w:u w:val="single"/>
        </w:rPr>
        <w:t>243093</w:t>
      </w:r>
    </w:p>
    <w:p>
      <w:r>
        <w:t>This ramp at Mania has to be about 70 yards, minimum. Goldberg is gonna be blown up before he even gets to Brock.</w:t>
      </w:r>
    </w:p>
    <w:p>
      <w:r>
        <w:rPr>
          <w:b/>
          <w:u w:val="single"/>
        </w:rPr>
        <w:t>243094</w:t>
      </w:r>
    </w:p>
    <w:p>
      <w:r>
        <w:t>@kateleth I love that sign, it makes me feel all warm and fuzzy inside when I am on my way to the beach.</w:t>
      </w:r>
    </w:p>
    <w:p>
      <w:r>
        <w:rPr>
          <w:b/>
          <w:u w:val="single"/>
        </w:rPr>
        <w:t>243095</w:t>
      </w:r>
    </w:p>
    <w:p>
      <w:r>
        <w:t>Tonight is Grilled Cheese Night from 5-8 p.m.! Be sure to stop by Kappa Alpha Theta on the IU campus and support CASA!</w:t>
      </w:r>
    </w:p>
    <w:p>
      <w:r>
        <w:rPr>
          <w:b/>
          <w:u w:val="single"/>
        </w:rPr>
        <w:t>243096</w:t>
      </w:r>
    </w:p>
    <w:p>
      <w:r>
        <w:t>I liked a @YouTube video https://t.co/F2LdLc80ei Frank Edwards - Under The Canopy (Official Music Video)</w:t>
      </w:r>
    </w:p>
    <w:p>
      <w:r>
        <w:rPr>
          <w:b/>
          <w:u w:val="single"/>
        </w:rPr>
        <w:t>243097</w:t>
      </w:r>
    </w:p>
    <w:p>
      <w:r>
        <w:t>@Billthemanhall @realDonaldTrump And he has a lot in common with dogs since, unless kept separate, parents sometimes breed with their litters.</w:t>
      </w:r>
    </w:p>
    <w:p>
      <w:r>
        <w:rPr>
          <w:b/>
          <w:u w:val="single"/>
        </w:rPr>
        <w:t>243098</w:t>
      </w:r>
    </w:p>
    <w:p>
      <w:r>
        <w:t>all in the article what i want to express.</w:t>
        <w:br/>
        <w:t xml:space="preserve">#ThankYouTaker #Fan @WWE </w:t>
        <w:br/>
        <w:t>#ThenNowForever  https://t.co/bTtgsAVeoG</w:t>
      </w:r>
    </w:p>
    <w:p>
      <w:r>
        <w:rPr>
          <w:b/>
          <w:u w:val="single"/>
        </w:rPr>
        <w:t>243099</w:t>
      </w:r>
    </w:p>
    <w:p>
      <w:r>
        <w:t>Join us now on our BBM channel where you get latest and freshest gist</w:t>
        <w:br/>
        <w:t>Use the link below!</w:t>
        <w:br/>
        <w:br/>
        <w:t>https://t.co/qatGq8DAWe https://t.co/tUOur5kqqd</w:t>
      </w:r>
    </w:p>
    <w:p>
      <w:r>
        <w:rPr>
          <w:b/>
          <w:u w:val="single"/>
        </w:rPr>
        <w:t>243100</w:t>
      </w:r>
    </w:p>
    <w:p>
      <w:r>
        <w:t>@kimbrlyjasmin06 Lmfao I'm gonna let your ass be! U wanna fight go 'head 😅. All I want is to be fuuuuuckinnn chopped 🤣🤣</w:t>
      </w:r>
    </w:p>
    <w:p>
      <w:r>
        <w:rPr>
          <w:b/>
          <w:u w:val="single"/>
        </w:rPr>
        <w:t>243101</w:t>
      </w:r>
    </w:p>
    <w:p>
      <w:r>
        <w:t>It's the first pub crawl I can legally participate in and I have to go home to do an insurance claim.. FUCK</w:t>
      </w:r>
    </w:p>
    <w:p>
      <w:r>
        <w:rPr>
          <w:b/>
          <w:u w:val="single"/>
        </w:rPr>
        <w:t>243102</w:t>
      </w:r>
    </w:p>
    <w:p>
      <w:r>
        <w:t>Our Sonoma Valley High School Media Arts program was a huge success this morning! #siff17 https://t.co/gGwVvGscIH</w:t>
      </w:r>
    </w:p>
    <w:p>
      <w:r>
        <w:rPr>
          <w:b/>
          <w:u w:val="single"/>
        </w:rPr>
        <w:t>243103</w:t>
      </w:r>
    </w:p>
    <w:p>
      <w:r>
        <w:t>Ryan:Why do you think Democrats,Independents &amp;amp; many Republicans do NOT want your "wealthcare" plan for your greedy donors. Get a REAL job!. https://t.co/utO7egvokR</w:t>
      </w:r>
    </w:p>
    <w:p>
      <w:r>
        <w:rPr>
          <w:b/>
          <w:u w:val="single"/>
        </w:rPr>
        <w:t>243104</w:t>
      </w:r>
    </w:p>
    <w:p>
      <w:r>
        <w:t xml:space="preserve">“Be thankful for everything that happens in your life; it’s all an experience.” </w:t>
        <w:br/>
        <w:br/>
        <w:t>KISSES SlayingKCCMallGenSan</w:t>
      </w:r>
    </w:p>
    <w:p>
      <w:r>
        <w:rPr>
          <w:b/>
          <w:u w:val="single"/>
        </w:rPr>
        <w:t>243105</w:t>
      </w:r>
    </w:p>
    <w:p>
      <w:r>
        <w:t>@KeithOlbermann I'm guessing Russia will also warn U.S. if bad hombres' attacks are coming our way. Right? #tit4tat</w:t>
      </w:r>
    </w:p>
    <w:p>
      <w:r>
        <w:rPr>
          <w:b/>
          <w:u w:val="single"/>
        </w:rPr>
        <w:t>243106</w:t>
      </w:r>
    </w:p>
    <w:p>
      <w:r>
        <w:t>@countedaway If I'm correct,  they can't vote yet so they didn't do shit for trump becoming president.</w:t>
      </w:r>
    </w:p>
    <w:p>
      <w:r>
        <w:rPr>
          <w:b/>
          <w:u w:val="single"/>
        </w:rPr>
        <w:t>243107</w:t>
      </w:r>
    </w:p>
    <w:p>
      <w:r>
        <w:t>@johnritz1390 @LassKickerOwens @BastionDarren @Lisamar63824061 @dadez28 @NASCARWWE0088 @ToonArmyOfOne @blubeetle3 @georgia_girl45 thank you!!! ✌🏻✌🏻✌🏻</w:t>
      </w:r>
    </w:p>
    <w:p>
      <w:r>
        <w:rPr>
          <w:b/>
          <w:u w:val="single"/>
        </w:rPr>
        <w:t>243108</w:t>
      </w:r>
    </w:p>
    <w:p>
      <w:r>
        <w:t>Colore Oil Paint Set (Set of 24): Colore Oil Paint Set (Set of 24) by Colore 2,403% Sales Rank in Arts, Crafts &amp;amp;… https://t.co/6EGBbZ5RuW</w:t>
      </w:r>
    </w:p>
    <w:p>
      <w:r>
        <w:rPr>
          <w:b/>
          <w:u w:val="single"/>
        </w:rPr>
        <w:t>243109</w:t>
      </w:r>
    </w:p>
    <w:p>
      <w:r>
        <w:t>One of the greatest jokes in all of Harry Potter is when the Fat Lady changes the password to "abstinence" in Half Blood Prince. Kills me.</w:t>
      </w:r>
    </w:p>
    <w:p>
      <w:r>
        <w:rPr>
          <w:b/>
          <w:u w:val="single"/>
        </w:rPr>
        <w:t>243110</w:t>
      </w:r>
    </w:p>
    <w:p>
      <w:r>
        <w:t>@seanhannity @RandPaul @BarackObama Track this perspective and see where it lands! https://t.co/Pe4c82KtxL</w:t>
      </w:r>
    </w:p>
    <w:p>
      <w:r>
        <w:rPr>
          <w:b/>
          <w:u w:val="single"/>
        </w:rPr>
        <w:t>243111</w:t>
      </w:r>
    </w:p>
    <w:p>
      <w:r>
        <w:t>the pleasure and beauty of nature calling to something deep inside of you letting us feel our connection. https://t.co/ZcxPw9dcvD</w:t>
      </w:r>
    </w:p>
    <w:p>
      <w:r>
        <w:rPr>
          <w:b/>
          <w:u w:val="single"/>
        </w:rPr>
        <w:t>243112</w:t>
      </w:r>
    </w:p>
    <w:p>
      <w:r>
        <w:t>6 new tweeps followed me in the last day. I find relevant people to follow with the #CopyFollowers feature of https://t.co/pG76zD9HUN</w:t>
      </w:r>
    </w:p>
    <w:p>
      <w:r>
        <w:rPr>
          <w:b/>
          <w:u w:val="single"/>
        </w:rPr>
        <w:t>243113</w:t>
      </w:r>
    </w:p>
    <w:p>
      <w:r>
        <w:t>Is Your Online Store Ready for a Mobile App? A Chat with Brian Messenlehner. https://t.co/6tRwRM9AAI</w:t>
      </w:r>
    </w:p>
    <w:p>
      <w:r>
        <w:rPr>
          <w:b/>
          <w:u w:val="single"/>
        </w:rPr>
        <w:t>243114</w:t>
      </w:r>
    </w:p>
    <w:p>
      <w:r>
        <w:t>Bidgood Plumbing announces Strategic Partnership with Instant Clients Brisbane https://t.co/U5P7XO5RaP via https://t.co/84vEB8Jj8l</w:t>
      </w:r>
    </w:p>
    <w:p>
      <w:r>
        <w:rPr>
          <w:b/>
          <w:u w:val="single"/>
        </w:rPr>
        <w:t>243115</w:t>
      </w:r>
    </w:p>
    <w:p>
      <w:r>
        <w:t>I am still not over the cherry blossoms we saw yesterday at UW! They were 💯 #uw #seattle… https://t.co/oWRXvuO3nZ</w:t>
      </w:r>
    </w:p>
    <w:p>
      <w:r>
        <w:rPr>
          <w:b/>
          <w:u w:val="single"/>
        </w:rPr>
        <w:t>243116</w:t>
      </w:r>
    </w:p>
    <w:p>
      <w:r>
        <w:t>What #whisky events do you not want to miss in 2017? #Travel #Journal https://t.co/BEEcBRPcbj https://t.co/VImuc3pAaU</w:t>
      </w:r>
    </w:p>
    <w:p>
      <w:r>
        <w:rPr>
          <w:b/>
          <w:u w:val="single"/>
        </w:rPr>
        <w:t>243117</w:t>
      </w:r>
    </w:p>
    <w:p>
      <w:r>
        <w:t>Timelines Assault on America Trainer: TrainersWeitere gute Artikel, Downloads: - Gaming… https://t.co/VzHkqBZGQ5</w:t>
      </w:r>
    </w:p>
    <w:p>
      <w:r>
        <w:rPr>
          <w:b/>
          <w:u w:val="single"/>
        </w:rPr>
        <w:t>243118</w:t>
      </w:r>
    </w:p>
    <w:p>
      <w:r>
        <w:t>Hello people in USA, #UK, #Canada, and elsewhere! Enjoy this movie: https://t.co/2Vqc0S08uZ https://t.co/aIKD88SR6C</w:t>
      </w:r>
    </w:p>
    <w:p>
      <w:r>
        <w:rPr>
          <w:b/>
          <w:u w:val="single"/>
        </w:rPr>
        <w:t>243119</w:t>
      </w:r>
    </w:p>
    <w:p>
      <w:r>
        <w:t>You might respond to a moral dilemma at work by remaining quie... More for Cancer https://t.co/UmZNmLmwiD</w:t>
      </w:r>
    </w:p>
    <w:p>
      <w:r>
        <w:rPr>
          <w:b/>
          <w:u w:val="single"/>
        </w:rPr>
        <w:t>243120</w:t>
      </w:r>
    </w:p>
    <w:p>
      <w:r>
        <w:t>Just Pinned to Best Blogger Recipes: 10 Easy Salad Dressings You can Make at Home https://t.co/mt5IA6BsFI #recipes #food https://t.co/0t9WW7M8Rq</w:t>
      </w:r>
    </w:p>
    <w:p>
      <w:r>
        <w:rPr>
          <w:b/>
          <w:u w:val="single"/>
        </w:rPr>
        <w:t>243121</w:t>
      </w:r>
    </w:p>
    <w:p>
      <w:r>
        <w:t>@WickyWiny Can you give @FootyChallTips a follow mate? Best football tips page on Twitter. Brand new APP + a Bonus on the 1st tip too!</w:t>
      </w:r>
    </w:p>
    <w:p>
      <w:r>
        <w:rPr>
          <w:b/>
          <w:u w:val="single"/>
        </w:rPr>
        <w:t>243122</w:t>
      </w:r>
    </w:p>
    <w:p>
      <w:r>
        <w:t>White friends or relatives: "SO tired of talking about racism"</w:t>
        <w:br/>
        <w:br/>
        <w:t>Me: "Imagine living it?"</w:t>
        <w:br/>
        <w:br/>
        <w:t>Them: https://t.co/f6InZeGXPU</w:t>
      </w:r>
    </w:p>
    <w:p>
      <w:r>
        <w:rPr>
          <w:b/>
          <w:u w:val="single"/>
        </w:rPr>
        <w:t>243123</w:t>
      </w:r>
    </w:p>
    <w:p>
      <w:r>
        <w:t>You long to be the center of attention, but you can take your ... More for Leo https://t.co/V5ikZYh5PV</w:t>
      </w:r>
    </w:p>
    <w:p>
      <w:r>
        <w:rPr>
          <w:b/>
          <w:u w:val="single"/>
        </w:rPr>
        <w:t>243124</w:t>
      </w:r>
    </w:p>
    <w:p>
      <w:r>
        <w:t>@Away_Label_Not Hello ! In 17 countries , 120 libraries ! My fifth story in magazine you read ! https://t.co/aTijhSGVNE</w:t>
      </w:r>
    </w:p>
    <w:p>
      <w:r>
        <w:rPr>
          <w:b/>
          <w:u w:val="single"/>
        </w:rPr>
        <w:t>243125</w:t>
      </w:r>
    </w:p>
    <w:p>
      <w:r>
        <w:t>@KenGermanicus @LBC 1- Been Labour for 50 years...</w:t>
        <w:br/>
        <w:br/>
        <w:t>2- No he didn't.</w:t>
        <w:br/>
        <w:br/>
        <w:t>3- Actually UKIP are not surprisingly unified following Carswell's departure.</w:t>
        <w:br/>
        <w:br/>
        <w:t>Funny that.</w:t>
      </w:r>
    </w:p>
    <w:p>
      <w:r>
        <w:rPr>
          <w:b/>
          <w:u w:val="single"/>
        </w:rPr>
        <w:t>243126</w:t>
      </w:r>
    </w:p>
    <w:p>
      <w:r>
        <w:t>Welcome to Live Personal Trainer, Please Write your Health and Fitness Comments and Questions Below 💪🏻 https://t.co/anp1hnA3lC</w:t>
      </w:r>
    </w:p>
    <w:p>
      <w:r>
        <w:rPr>
          <w:b/>
          <w:u w:val="single"/>
        </w:rPr>
        <w:t>243127</w:t>
      </w:r>
    </w:p>
    <w:p>
      <w:r>
        <w:t>Simple: Some1 has lot of money, needs to put it smewhere and land seems safest place.  Plant trees coz there's nothing urgent 2 do with land https://t.co/XXGNnCgzju</w:t>
      </w:r>
    </w:p>
    <w:p>
      <w:r>
        <w:rPr>
          <w:b/>
          <w:u w:val="single"/>
        </w:rPr>
        <w:t>243128</w:t>
      </w:r>
    </w:p>
    <w:p>
      <w:r>
        <w:t>@realDonaldTrump Number of Mexican immigrants coming into the US has been declining since 2009. https://t.co/nqDrnAT6SM</w:t>
      </w:r>
    </w:p>
    <w:p>
      <w:r>
        <w:rPr>
          <w:b/>
          <w:u w:val="single"/>
        </w:rPr>
        <w:t>243129</w:t>
      </w:r>
    </w:p>
    <w:p>
      <w:r>
        <w:t>I dont care how hard it is to be together. Nothing is worse than being apart.</w:t>
        <w:br/>
        <w:br/>
        <w:t>KISSES AngSunshineNamin</w:t>
      </w:r>
    </w:p>
    <w:p>
      <w:r>
        <w:rPr>
          <w:b/>
          <w:u w:val="single"/>
        </w:rPr>
        <w:t>243130</w:t>
      </w:r>
    </w:p>
    <w:p>
      <w:r>
        <w:t>#Rappers lol... Dude is hilarious! Where have a been? Just recently stumbled on to his youtube channel... comedic... https://t.co/zQoWLDik2v</w:t>
      </w:r>
    </w:p>
    <w:p>
      <w:r>
        <w:rPr>
          <w:b/>
          <w:u w:val="single"/>
        </w:rPr>
        <w:t>243131</w:t>
      </w:r>
    </w:p>
    <w:p>
      <w:r>
        <w:t>@stcadocsprimary Our FAW-qualified coaches will be running Soccer Schools during the Easter Holidays! Please RT :)</w:t>
        <w:br/>
        <w:br/>
        <w:t>https://t.co/9NfQFjKac8 https://t.co/wipEWcKsur</w:t>
      </w:r>
    </w:p>
    <w:p>
      <w:r>
        <w:rPr>
          <w:b/>
          <w:u w:val="single"/>
        </w:rPr>
        <w:t>243132</w:t>
      </w:r>
    </w:p>
    <w:p>
      <w:r>
        <w:t>@putey_pute Doesn't read that way, the possible legal way only depends on the interpretators of the constituation. Maybe only an advisory non legal.</w:t>
      </w:r>
    </w:p>
    <w:p>
      <w:r>
        <w:rPr>
          <w:b/>
          <w:u w:val="single"/>
        </w:rPr>
        <w:t>243133</w:t>
      </w:r>
    </w:p>
    <w:p>
      <w:r>
        <w:t xml:space="preserve">machine learning to the rescue: the *fraud in banking* edition. #fintech @JimMarous @davidbrear @LMichaelMeyer </w:t>
        <w:br/>
        <w:t>https://t.co/CDD42ZZyn2</w:t>
      </w:r>
    </w:p>
    <w:p>
      <w:r>
        <w:rPr>
          <w:b/>
          <w:u w:val="single"/>
        </w:rPr>
        <w:t>243134</w:t>
      </w:r>
    </w:p>
    <w:p>
      <w:r>
        <w:t>Anyways, I think I'm gonna go write a bit before i force myself to fall asleep early https://t.co/qKxlhMNZX6</w:t>
      </w:r>
    </w:p>
    <w:p>
      <w:r>
        <w:rPr>
          <w:b/>
          <w:u w:val="single"/>
        </w:rPr>
        <w:t>243135</w:t>
      </w:r>
    </w:p>
    <w:p>
      <w:r>
        <w:t>Hi. Hello. Took a break from Earth for a month to fully finish a small project that dates back… https://t.co/GRb2NY7Brl</w:t>
      </w:r>
    </w:p>
    <w:p>
      <w:r>
        <w:rPr>
          <w:b/>
          <w:u w:val="single"/>
        </w:rPr>
        <w:t>243136</w:t>
      </w:r>
    </w:p>
    <w:p>
      <w:r>
        <w:t>https://t.co/6WAZBczDkF Harry Styles Used to Google His Dates Before Going Out! #celebs https://t.co/AGjPzIwZ1f</w:t>
      </w:r>
    </w:p>
    <w:p>
      <w:r>
        <w:rPr>
          <w:b/>
          <w:u w:val="single"/>
        </w:rPr>
        <w:t>243137</w:t>
      </w:r>
    </w:p>
    <w:p>
      <w:r>
        <w:t>Girl's father smashes window of visiting boys' automobile - Moultrie Observer https://t.co/IW4sIEDM8w</w:t>
      </w:r>
    </w:p>
    <w:p>
      <w:r>
        <w:rPr>
          <w:b/>
          <w:u w:val="single"/>
        </w:rPr>
        <w:t>243138</w:t>
      </w:r>
    </w:p>
    <w:p>
      <w:r>
        <w:t>You're the happiest when you are free to flit from one activit... More for Gemini https://t.co/gsPADLO8xK</w:t>
      </w:r>
    </w:p>
    <w:p>
      <w:r>
        <w:rPr>
          <w:b/>
          <w:u w:val="single"/>
        </w:rPr>
        <w:t>243139</w:t>
      </w:r>
    </w:p>
    <w:p>
      <w:r>
        <w:t>@Amy_Siskind @SopanDeb Nunes will rue the day he left the farm and spicer needs to go back to being the Easter bunny.</w:t>
      </w:r>
    </w:p>
    <w:p>
      <w:r>
        <w:rPr>
          <w:b/>
          <w:u w:val="single"/>
        </w:rPr>
        <w:t>243140</w:t>
      </w:r>
    </w:p>
    <w:p>
      <w:r>
        <w:t>could be suitable for both possible outcomes - casket for the plan or for the Americans https://t.co/FwIfMeB0cf</w:t>
      </w:r>
    </w:p>
    <w:p>
      <w:r>
        <w:rPr>
          <w:b/>
          <w:u w:val="single"/>
        </w:rPr>
        <w:t>243141</w:t>
      </w:r>
    </w:p>
    <w:p>
      <w:r>
        <w:t>@chiIItownn I'm saying!! My bf isn't even watching this season and he's like "wait, the vets keep evicting vets??" https://t.co/CVQCFyujuY</w:t>
      </w:r>
    </w:p>
    <w:p>
      <w:r>
        <w:rPr>
          <w:b/>
          <w:u w:val="single"/>
        </w:rPr>
        <w:t>243142</w:t>
      </w:r>
    </w:p>
    <w:p>
      <w:r>
        <w:t>Limited edition of the day. I really love this #N64 set. Here are three versions fron the NA, EU and JP regions. #retrogaming https://t.co/nXY5T6AA5V</w:t>
      </w:r>
    </w:p>
    <w:p>
      <w:r>
        <w:rPr>
          <w:b/>
          <w:u w:val="single"/>
        </w:rPr>
        <w:t>243143</w:t>
      </w:r>
    </w:p>
    <w:p>
      <w:r>
        <w:t>This is so terrible, God bless all of the innocent civilians who are about to experience such senseless violence https://t.co/Yb0Vflfawo</w:t>
      </w:r>
    </w:p>
    <w:p>
      <w:r>
        <w:rPr>
          <w:b/>
          <w:u w:val="single"/>
        </w:rPr>
        <w:t>243144</w:t>
      </w:r>
    </w:p>
    <w:p>
      <w:r>
        <w:t>You may be licking your emotional wounds today as you replay r... More for Leo https://t.co/pdx21YQQ1C</w:t>
      </w:r>
    </w:p>
    <w:p>
      <w:r>
        <w:rPr>
          <w:b/>
          <w:u w:val="single"/>
        </w:rPr>
        <w:t>243145</w:t>
      </w:r>
    </w:p>
    <w:p>
      <w:r>
        <w:t>^Nigerian man shares hilarious tale of how a pregnant woman used her situation to fight recession https://t.co/kmn8dRqQCf</w:t>
      </w:r>
    </w:p>
    <w:p>
      <w:r>
        <w:rPr>
          <w:b/>
          <w:u w:val="single"/>
        </w:rPr>
        <w:t>243146</w:t>
      </w:r>
    </w:p>
    <w:p>
      <w:r>
        <w:t>@wolviexforce when I was 4 and first read "Skeletor- Evil Lord of Destruction" I was all "hell yeah!"</w:t>
      </w:r>
    </w:p>
    <w:p>
      <w:r>
        <w:rPr>
          <w:b/>
          <w:u w:val="single"/>
        </w:rPr>
        <w:t>243147</w:t>
      </w:r>
    </w:p>
    <w:p>
      <w:r>
        <w:t>If you've ever wanted to know more about me, you should check out this post from the archives! https://t.co/YbXRCzz3HX #aboutme #blogger https://t.co/2fJqHygWaN</w:t>
      </w:r>
    </w:p>
    <w:p>
      <w:r>
        <w:rPr>
          <w:b/>
          <w:u w:val="single"/>
        </w:rPr>
        <w:t>243148</w:t>
      </w:r>
    </w:p>
    <w:p>
      <w:r>
        <w:t>Texas manager Bannister is just embarrassing himself by arguing a rule that every manager should know. What a joke.#MLB</w:t>
      </w:r>
    </w:p>
    <w:p>
      <w:r>
        <w:rPr>
          <w:b/>
          <w:u w:val="single"/>
        </w:rPr>
        <w:t>243149</w:t>
      </w:r>
    </w:p>
    <w:p>
      <w:r>
        <w:t>Really needed to be Sasha and Bayley last in that match. Kind of felt like a filler, sadly. #WrestleMania</w:t>
      </w:r>
    </w:p>
    <w:p>
      <w:r>
        <w:rPr>
          <w:b/>
          <w:u w:val="single"/>
        </w:rPr>
        <w:t>243150</w:t>
      </w:r>
    </w:p>
    <w:p>
      <w:r>
        <w:t>@missmollydog9 @Oscar_Spaniel @Disneyspaniel @EdwinandHubble @Lucy_Elvia @JennySpringer1 @booboothecocker Oscar &amp;amp; Honey not coming now so just be lots of zoomies &amp;amp; swims with @maxblacklab! M &amp;amp; D can't wait either, they needs a well deserved rest!</w:t>
      </w:r>
    </w:p>
    <w:p>
      <w:r>
        <w:rPr>
          <w:b/>
          <w:u w:val="single"/>
        </w:rPr>
        <w:t>243151</w:t>
      </w:r>
    </w:p>
    <w:p>
      <w:r>
        <w:t>@laura_haerer4 @hayy_itsAlly That's some best friend shit right there. I got mentioned in this. I LOVE U!!!!!! 💕💕💕💕💕</w:t>
      </w:r>
    </w:p>
    <w:p>
      <w:r>
        <w:rPr>
          <w:b/>
          <w:u w:val="single"/>
        </w:rPr>
        <w:t>243152</w:t>
      </w:r>
    </w:p>
    <w:p>
      <w:r>
        <w:t>@jonnymorris1973 Penny Lane with trumpet ending is on new set (US Promo Mix). Take 1 of SFF is on there but whether they'll have the backing vox...</w:t>
      </w:r>
    </w:p>
    <w:p>
      <w:r>
        <w:rPr>
          <w:b/>
          <w:u w:val="single"/>
        </w:rPr>
        <w:t>243153</w:t>
      </w:r>
    </w:p>
    <w:p>
      <w:r>
        <w:t>Rock &amp;amp; Roll Hall Of Fame 2017: See All The Induction Speeches For Tupac, Pearl Jam, Journey, And More! https://t.co/mJrIYoaDuR</w:t>
      </w:r>
    </w:p>
    <w:p>
      <w:r>
        <w:rPr>
          <w:b/>
          <w:u w:val="single"/>
        </w:rPr>
        <w:t>243154</w:t>
      </w:r>
    </w:p>
    <w:p>
      <w:r>
        <w:t>@mackinac2010 @John_Ferneley Those kids are lucky, lucky, lucky! I'm seeing it myself in a few weeks :) - W</w:t>
      </w:r>
    </w:p>
    <w:p>
      <w:r>
        <w:rPr>
          <w:b/>
          <w:u w:val="single"/>
        </w:rPr>
        <w:t>243155</w:t>
      </w:r>
    </w:p>
    <w:p>
      <w:r>
        <w:t>Stop looking for reasons to be unhappy. Focus on the things you do have, and the reasons you should be happy.</w:t>
      </w:r>
    </w:p>
    <w:p>
      <w:r>
        <w:rPr>
          <w:b/>
          <w:u w:val="single"/>
        </w:rPr>
        <w:t>243156</w:t>
      </w:r>
    </w:p>
    <w:p>
      <w:r>
        <w:t>Kitchenaid Refrigerator Evaporator Fan Motor, Blade and Bracket W10822580 https://t.co/T1rkYVwUWw https://t.co/FkULVFneQj</w:t>
      </w:r>
    </w:p>
    <w:p>
      <w:r>
        <w:rPr>
          <w:b/>
          <w:u w:val="single"/>
        </w:rPr>
        <w:t>243157</w:t>
      </w:r>
    </w:p>
    <w:p>
      <w:r>
        <w:t>@AshleyPresents @VeloVoices @Eurosport_UK not cool @Eurosport_UK ... The pre race chat with these guys was tops. JAF is a dude, and @AshleyPresents trousers were bang on.</w:t>
      </w:r>
    </w:p>
    <w:p>
      <w:r>
        <w:rPr>
          <w:b/>
          <w:u w:val="single"/>
        </w:rPr>
        <w:t>243158</w:t>
      </w:r>
    </w:p>
    <w:p>
      <w:r>
        <w:t>Check it out! akhalilahmed8 will do excellent embroidery digitizing for $5 on #Fiverr https://t.co/v9wGQRKM63</w:t>
      </w:r>
    </w:p>
    <w:p>
      <w:r>
        <w:rPr>
          <w:b/>
          <w:u w:val="single"/>
        </w:rPr>
        <w:t>243159</w:t>
      </w:r>
    </w:p>
    <w:p>
      <w:r>
        <w:t>I've never seen so many abandoned hopes ,dreams ,and aspirations in one school..good schools #theylied</w:t>
      </w:r>
    </w:p>
    <w:p>
      <w:r>
        <w:rPr>
          <w:b/>
          <w:u w:val="single"/>
        </w:rPr>
        <w:t>243160</w:t>
      </w:r>
    </w:p>
    <w:p>
      <w:r>
        <w:t>A few things don't feel quite right about the picture or the words. I found a way 2 work around waiting 4 the roses 2 bloom, my dear sisters https://t.co/903ZqQTcFb</w:t>
      </w:r>
    </w:p>
    <w:p>
      <w:r>
        <w:rPr>
          <w:b/>
          <w:u w:val="single"/>
        </w:rPr>
        <w:t>243161</w:t>
      </w:r>
    </w:p>
    <w:p>
      <w:r>
        <w:t>Pareto Principle: Only ten players in the NBA have recorded multiple triple-doubles this season and account for 89% of triple-doubles.</w:t>
      </w:r>
    </w:p>
    <w:p>
      <w:r>
        <w:rPr>
          <w:b/>
          <w:u w:val="single"/>
        </w:rPr>
        <w:t>243162</w:t>
      </w:r>
    </w:p>
    <w:p>
      <w:r>
        <w:t>New #Job: Substance Misuse Support Worker - #Huddersfield</w:t>
        <w:br/>
        <w:t>Dedicated to #Employment Opportunities in #Yorkshire</w:t>
        <w:br/>
        <w:t>#Yorkshirejobs https://t.co/N7KyGbLxtn</w:t>
      </w:r>
    </w:p>
    <w:p>
      <w:r>
        <w:rPr>
          <w:b/>
          <w:u w:val="single"/>
        </w:rPr>
        <w:t>243163</w:t>
      </w:r>
    </w:p>
    <w:p>
      <w:r>
        <w:t>$ACIA And guess what? Shorts don't even know the #business, ask me often what is the P/E? Give them links this and that? do your dirty work.</w:t>
      </w:r>
    </w:p>
    <w:p>
      <w:r>
        <w:rPr>
          <w:b/>
          <w:u w:val="single"/>
        </w:rPr>
        <w:t>243164</w:t>
      </w:r>
    </w:p>
    <w:p>
      <w:r>
        <w:t>Men will be flying private jet like is Uber "0147 cc @iam_Davido  @wizkidayo @PeterPsquare @rudeboypsquare ...</w:t>
      </w:r>
    </w:p>
    <w:p>
      <w:r>
        <w:rPr>
          <w:b/>
          <w:u w:val="single"/>
        </w:rPr>
        <w:t>243165</w:t>
      </w:r>
    </w:p>
    <w:p>
      <w:r>
        <w:t>🔪👑💯 Teamwork makes the dream work‼️|| Hair by: nicknice87 || MUA: @iirape_faces @iirape_faces ||… https://t.co/DYN64h7qRp</w:t>
      </w:r>
    </w:p>
    <w:p>
      <w:r>
        <w:rPr>
          <w:b/>
          <w:u w:val="single"/>
        </w:rPr>
        <w:t>243166</w:t>
      </w:r>
    </w:p>
    <w:p>
      <w:r>
        <w:t>Normally, you're more than happy to go along with a friend on ... More for Sagittarius https://t.co/J5vSBONVQu</w:t>
      </w:r>
    </w:p>
    <w:p>
      <w:r>
        <w:rPr>
          <w:b/>
          <w:u w:val="single"/>
        </w:rPr>
        <w:t>243167</w:t>
      </w:r>
    </w:p>
    <w:p>
      <w:r>
        <w:t>Banks don't care</w:t>
        <w:br/>
        <w:t>Telecom companies don't care</w:t>
        <w:br/>
        <w:t>Airlines don't care</w:t>
        <w:br/>
        <w:t>Online stores don't care</w:t>
        <w:br/>
        <w:br/>
        <w:t>And we call this the age when customer is king.</w:t>
      </w:r>
    </w:p>
    <w:p>
      <w:r>
        <w:rPr>
          <w:b/>
          <w:u w:val="single"/>
        </w:rPr>
        <w:t>243168</w:t>
      </w:r>
    </w:p>
    <w:p>
      <w:r>
        <w:t>Nothing is holding back your imagination now, freeing you to e... More for Aquarius https://t.co/4x2HsAOk30</w:t>
      </w:r>
    </w:p>
    <w:p>
      <w:r>
        <w:rPr>
          <w:b/>
          <w:u w:val="single"/>
        </w:rPr>
        <w:t>243169</w:t>
      </w:r>
    </w:p>
    <w:p>
      <w:r>
        <w:t>@jpeebles Haha aww I'm okay, just taking lots of advil. If it doesn't go down by noon I'll go in, promise.</w:t>
      </w:r>
    </w:p>
    <w:p>
      <w:r>
        <w:rPr>
          <w:b/>
          <w:u w:val="single"/>
        </w:rPr>
        <w:t>243170</w:t>
      </w:r>
    </w:p>
    <w:p>
      <w:r>
        <w:t>100,000 children suffering malnutrition in #Yemen. Continuation of bombing &amp;amp; blockade --&amp;gt; more to die &amp;amp; suffer #EndYemeSiege</w:t>
      </w:r>
    </w:p>
    <w:p>
      <w:r>
        <w:rPr>
          <w:b/>
          <w:u w:val="single"/>
        </w:rPr>
        <w:t>243171</w:t>
      </w:r>
    </w:p>
    <w:p>
      <w:r>
        <w:t>The desert of a tough Sunday is a thirsty place that should drive us to the Living Water. https://t.co/lclp3veFIu</w:t>
      </w:r>
    </w:p>
    <w:p>
      <w:r>
        <w:rPr>
          <w:b/>
          <w:u w:val="single"/>
        </w:rPr>
        <w:t>243172</w:t>
      </w:r>
    </w:p>
    <w:p>
      <w:r>
        <w:t xml:space="preserve">@TypicalGamer Hey TG can't wait to watch more of your livestream </w:t>
        <w:br/>
        <w:t>Despite the gloomy day, I know that watching your videos makes it all better 😊</w:t>
      </w:r>
    </w:p>
    <w:p>
      <w:r>
        <w:rPr>
          <w:b/>
          <w:u w:val="single"/>
        </w:rPr>
        <w:t>243173</w:t>
      </w:r>
    </w:p>
    <w:p>
      <w:r>
        <w:t>Havin' a hard time deciding what colours to use. Changed my Chrome theme too. I got really high during my wake n bake. 👌 https://t.co/eFVcMtuoNP</w:t>
      </w:r>
    </w:p>
    <w:p>
      <w:r>
        <w:rPr>
          <w:b/>
          <w:u w:val="single"/>
        </w:rPr>
        <w:t>243174</w:t>
      </w:r>
    </w:p>
    <w:p>
      <w:r>
        <w:t>Your creativity bubbles up from a very deep well today, bringi... More for Virgo https://t.co/fI8p2YaINQ</w:t>
      </w:r>
    </w:p>
    <w:p>
      <w:r>
        <w:rPr>
          <w:b/>
          <w:u w:val="single"/>
        </w:rPr>
        <w:t>243175</w:t>
      </w:r>
    </w:p>
    <w:p>
      <w:r>
        <w:t>The rumors are TRUE! Keke's Breakfast Cafe is opening early! In just a few more hours we will be enjoying fluffy... https://t.co/nRiXThlgOF</w:t>
      </w:r>
    </w:p>
    <w:p>
      <w:r>
        <w:rPr>
          <w:b/>
          <w:u w:val="single"/>
        </w:rPr>
        <w:t>243176</w:t>
      </w:r>
    </w:p>
    <w:p>
      <w:r>
        <w:t>Home stretch for Trumps Supreme Court nominee could forever alter the Senate https://t.co/JC1G5YllmG</w:t>
      </w:r>
    </w:p>
    <w:p>
      <w:r>
        <w:rPr>
          <w:b/>
          <w:u w:val="single"/>
        </w:rPr>
        <w:t>243177</w:t>
      </w:r>
    </w:p>
    <w:p>
      <w:r>
        <w:t>Social Marketing – Are You Spending Your Time In The.. #Blog #Social #Americans https://t.co/XYZmQaDm90</w:t>
      </w:r>
    </w:p>
    <w:p>
      <w:r>
        <w:rPr>
          <w:b/>
          <w:u w:val="single"/>
        </w:rPr>
        <w:t>243178</w:t>
      </w:r>
    </w:p>
    <w:p>
      <w:r>
        <w:t>I liked a @YouTube video https://t.co/64ntEtRKfq SchoolBoy Q - Collard Greens (Explicit) ft. Kendrick Lamar</w:t>
      </w:r>
    </w:p>
    <w:p>
      <w:r>
        <w:rPr>
          <w:b/>
          <w:u w:val="single"/>
        </w:rPr>
        <w:t>243179</w:t>
      </w:r>
    </w:p>
    <w:p>
      <w:r>
        <w:t>Republicans can say this kind of thing because their base, the fact-free low-information voters, have no memory or interest in fairness. https://t.co/fYmex86Bzj</w:t>
      </w:r>
    </w:p>
    <w:p>
      <w:r>
        <w:rPr>
          <w:b/>
          <w:u w:val="single"/>
        </w:rPr>
        <w:t>243180</w:t>
      </w:r>
    </w:p>
    <w:p>
      <w:r>
        <w:t>You are the finest, tenderest &amp;amp; the most beautiful person I've ever known. I love you a lot</w:t>
        <w:br/>
        <w:t xml:space="preserve">Mind following me? </w:t>
        <w:br/>
        <w:t>@Harry_Styles ♡</w:t>
        <w:br/>
        <w:t>x47,217</w:t>
      </w:r>
    </w:p>
    <w:p>
      <w:r>
        <w:rPr>
          <w:b/>
          <w:u w:val="single"/>
        </w:rPr>
        <w:t>243181</w:t>
      </w:r>
    </w:p>
    <w:p>
      <w:r>
        <w:t>@patrickklepek ... to someone using it to try to fraudulently login to accounts. That was weird. IPs aren't cheap.</w:t>
      </w:r>
    </w:p>
    <w:p>
      <w:r>
        <w:rPr>
          <w:b/>
          <w:u w:val="single"/>
        </w:rPr>
        <w:t>243182</w:t>
      </w:r>
    </w:p>
    <w:p>
      <w:r>
        <w:t>@rrachelbaileyy I'm aware it's not the confederate flag. I do not support ppl being proud of it either regardless of the fact it's not the confederate flag</w:t>
      </w:r>
    </w:p>
    <w:p>
      <w:r>
        <w:rPr>
          <w:b/>
          <w:u w:val="single"/>
        </w:rPr>
        <w:t>243183</w:t>
      </w:r>
    </w:p>
    <w:p>
      <w:r>
        <w:t>Law enforcement authorities (SFO, City of London police, NCA, FBI, Europol, IPA, FCA, SEC, Judges) please help Afren share holders!!!</w:t>
      </w:r>
    </w:p>
    <w:p>
      <w:r>
        <w:rPr>
          <w:b/>
          <w:u w:val="single"/>
        </w:rPr>
        <w:t>243184</w:t>
      </w:r>
    </w:p>
    <w:p>
      <w:r>
        <w:t>1. personal space</w:t>
        <w:br/>
        <w:t>vvvvvvvvvvvvvvvvvvvvvvvvvvvvvvvvvvvvvvvvvvvvvvvvvvvvvvvvvvvvvvvvvvvvvvvvvvvvvvvvvvvvvvvvvvvvvvvvvvvvvvvvvvvvvvvvvvvvvvvvvv</w:t>
      </w:r>
    </w:p>
    <w:p>
      <w:r>
        <w:rPr>
          <w:b/>
          <w:u w:val="single"/>
        </w:rPr>
        <w:t>243185</w:t>
      </w:r>
    </w:p>
    <w:p>
      <w:r>
        <w:t>@BBackerman1 @dingchiroptera1 @Seylahvee @RealMasonPrater @tomissmart @FRemirus @WeAreMAG The email scandal is treason.</w:t>
      </w:r>
    </w:p>
    <w:p>
      <w:r>
        <w:rPr>
          <w:b/>
          <w:u w:val="single"/>
        </w:rPr>
        <w:t>243186</w:t>
      </w:r>
    </w:p>
    <w:p>
      <w:r>
        <w:t>friends ? fuck a friend i need a nigga thats gonna be my only friend 💪🏾💯 rl deleted all my contacts (not family)  got 2 real female friends💯</w:t>
      </w:r>
    </w:p>
    <w:p>
      <w:r>
        <w:rPr>
          <w:b/>
          <w:u w:val="single"/>
        </w:rPr>
        <w:t>243187</w:t>
      </w:r>
    </w:p>
    <w:p>
      <w:r>
        <w:t>#YR Victor wants Scott to give his take on his interview with Abby, Scott won't so that he can maintain his objectivity.</w:t>
      </w:r>
    </w:p>
    <w:p>
      <w:r>
        <w:rPr>
          <w:b/>
          <w:u w:val="single"/>
        </w:rPr>
        <w:t>243188</w:t>
      </w:r>
    </w:p>
    <w:p>
      <w:r>
        <w:t>@EveUnleashed So then the convo is kink as an identity, which i think ppl have a hard time separating as ideas and make it personal because desire.</w:t>
      </w:r>
    </w:p>
    <w:p>
      <w:r>
        <w:rPr>
          <w:b/>
          <w:u w:val="single"/>
        </w:rPr>
        <w:t>243189</w:t>
      </w:r>
    </w:p>
    <w:p>
      <w:r>
        <w:t>@PolitixUk That's a very interesting projection that will be impossible to challenge. My main issue is perception. We are now Fascists.</w:t>
      </w:r>
    </w:p>
    <w:p>
      <w:r>
        <w:rPr>
          <w:b/>
          <w:u w:val="single"/>
        </w:rPr>
        <w:t>243190</w:t>
      </w:r>
    </w:p>
    <w:p>
      <w:r>
        <w:t>Around the corner or the town next door, when you’re in the Trax there’s always discoveries in store. Where has... https://t.co/PtXQaCtjnP</w:t>
      </w:r>
    </w:p>
    <w:p>
      <w:r>
        <w:rPr>
          <w:b/>
          <w:u w:val="single"/>
        </w:rPr>
        <w:t>243191</w:t>
      </w:r>
    </w:p>
    <w:p>
      <w:r>
        <w:t>@nberlat One problem *is* a superficial form of AR that appeals to woke entrepreneurs and fudges actual demo (women, poc) of working class, yes.</w:t>
      </w:r>
    </w:p>
    <w:p>
      <w:r>
        <w:rPr>
          <w:b/>
          <w:u w:val="single"/>
        </w:rPr>
        <w:t>243192</w:t>
      </w:r>
    </w:p>
    <w:p>
      <w:r>
        <w:t>@timduckworth2 If a child has a high attendance and can easily can up on any work missed then I personally don't have a problem with it .</w:t>
      </w:r>
    </w:p>
    <w:p>
      <w:r>
        <w:rPr>
          <w:b/>
          <w:u w:val="single"/>
        </w:rPr>
        <w:t>243193</w:t>
      </w:r>
    </w:p>
    <w:p>
      <w:r>
        <w:t>@arifmaher78 Sorry, max # of Card Members have enrolled in #AmexPetco offer. Visit https://t.co/HtYFeJDgte for more offers</w:t>
      </w:r>
    </w:p>
    <w:p>
      <w:r>
        <w:rPr>
          <w:b/>
          <w:u w:val="single"/>
        </w:rPr>
        <w:t>243194</w:t>
      </w:r>
    </w:p>
    <w:p>
      <w:r>
        <w:t>@JasonSpringsVA thanks for the follow- your music is everything needed to kick off the week. Loving it</w:t>
      </w:r>
    </w:p>
    <w:p>
      <w:r>
        <w:rPr>
          <w:b/>
          <w:u w:val="single"/>
        </w:rPr>
        <w:t>243195</w:t>
      </w:r>
    </w:p>
    <w:p>
      <w:r>
        <w:t>#fintech FinTech - between Open APIs and Strong Authentication at the time of the PSD2 - Lexology (registration) https://t.co/KAfxNNR1WK</w:t>
      </w:r>
    </w:p>
    <w:p>
      <w:r>
        <w:rPr>
          <w:b/>
          <w:u w:val="single"/>
        </w:rPr>
        <w:t>243196</w:t>
      </w:r>
    </w:p>
    <w:p>
      <w:r>
        <w:t>you ever stopped and asked yourself whats holding you back from having a good day, if it's really worth it. life's too short have a good day</w:t>
      </w:r>
    </w:p>
    <w:p>
      <w:r>
        <w:rPr>
          <w:b/>
          <w:u w:val="single"/>
        </w:rPr>
        <w:t>243197</w:t>
      </w:r>
    </w:p>
    <w:p>
      <w:r>
        <w:t>what's the physical most painful thing you have don... — i punched my brother in his nose bc he took my fajita https://t.co/BdMW50faIb</w:t>
      </w:r>
    </w:p>
    <w:p>
      <w:r>
        <w:rPr>
          <w:b/>
          <w:u w:val="single"/>
        </w:rPr>
        <w:t>243198</w:t>
      </w:r>
    </w:p>
    <w:p>
      <w:r>
        <w:t>IBM Security Report: 4 Billion Records Leaked in 2016, 10K New Vulnerabilities https://t.co/aNpAflZua6 via @GabrielaVatu #cybersecurity</w:t>
      </w:r>
    </w:p>
    <w:p>
      <w:r>
        <w:rPr>
          <w:b/>
          <w:u w:val="single"/>
        </w:rPr>
        <w:t>243199</w:t>
      </w:r>
    </w:p>
    <w:p>
      <w:r>
        <w:t>my mom and i have moved onto chicago fire bc she won't watch PD but i'm so sad bc i know shay dies but i'm in love w her</w:t>
      </w:r>
    </w:p>
    <w:p>
      <w:r>
        <w:rPr>
          <w:b/>
          <w:u w:val="single"/>
        </w:rPr>
        <w:t>243200</w:t>
      </w:r>
    </w:p>
    <w:p>
      <w:r>
        <w:t xml:space="preserve">@HowardMortman @kampeas @VP @J_Insider @Daroff @NDiament </w:t>
        <w:br/>
        <w:br/>
        <w:t>Pence said "swear" but Friedman said "affirm"- a victory for the Constitution!</w:t>
      </w:r>
    </w:p>
    <w:p>
      <w:r>
        <w:rPr>
          <w:b/>
          <w:u w:val="single"/>
        </w:rPr>
        <w:t>243201</w:t>
      </w:r>
    </w:p>
    <w:p>
      <w:r>
        <w:t>Efficient Derivation of Funct Human Airway Epithelium from PSCs via Temporal Reg of Wnt Sig @BU_Tweets @CellStemCell https://t.co/2hBo1yHBQr</w:t>
      </w:r>
    </w:p>
    <w:p>
      <w:r>
        <w:rPr>
          <w:b/>
          <w:u w:val="single"/>
        </w:rPr>
        <w:t>243202</w:t>
      </w:r>
    </w:p>
    <w:p>
      <w:r>
        <w:t>You're not a big fan of the rules unless you make them yoursel... More for Aquarius https://t.co/dKpDDxZaml</w:t>
      </w:r>
    </w:p>
    <w:p>
      <w:r>
        <w:rPr>
          <w:b/>
          <w:u w:val="single"/>
        </w:rPr>
        <w:t>243203</w:t>
      </w:r>
    </w:p>
    <w:p>
      <w:r>
        <w:t>A #BlackPanther perspective on they system &amp;amp; our fight PLUS the poor &amp;amp; poisoned - #Flint &amp;amp; beyond. https://t.co/2YTyV0YbxW https://t.co/dEDOM7DUb0</w:t>
      </w:r>
    </w:p>
    <w:p>
      <w:r>
        <w:rPr>
          <w:b/>
          <w:u w:val="single"/>
        </w:rPr>
        <w:t>243204</w:t>
      </w:r>
    </w:p>
    <w:p>
      <w:r>
        <w:t>@umobile pls pls pls pls fix the coverage!!!!! It's really making me sick! Mmg tukar line la lepas ni 😠</w:t>
      </w:r>
    </w:p>
    <w:p>
      <w:r>
        <w:rPr>
          <w:b/>
          <w:u w:val="single"/>
        </w:rPr>
        <w:t>243205</w:t>
      </w:r>
    </w:p>
    <w:p>
      <w:r>
        <w:t xml:space="preserve">What motivates you? What keeps you going? What keeps you thriving? </w:t>
        <w:br/>
        <w:t>Repost from @BrianaStanton… https://t.co/vovGBEppoD</w:t>
      </w:r>
    </w:p>
    <w:p>
      <w:r>
        <w:rPr>
          <w:b/>
          <w:u w:val="single"/>
        </w:rPr>
        <w:t>243206</w:t>
      </w:r>
    </w:p>
    <w:p>
      <w:r>
        <w:t>The transformation of Leontes in TWT: he sees material exteriorization, as a type of death; saved by recognizing his kinship with H's statue</w:t>
      </w:r>
    </w:p>
    <w:p>
      <w:r>
        <w:rPr>
          <w:b/>
          <w:u w:val="single"/>
        </w:rPr>
        <w:t>243207</w:t>
      </w:r>
    </w:p>
    <w:p>
      <w:r>
        <w:t>@theyeezymafia They knew we'd think is April fools , so it's a double April fools. 🤔 It's actually happening.</w:t>
      </w:r>
    </w:p>
    <w:p>
      <w:r>
        <w:rPr>
          <w:b/>
          <w:u w:val="single"/>
        </w:rPr>
        <w:t>243208</w:t>
      </w:r>
    </w:p>
    <w:p>
      <w:r>
        <w:t>Garage Conversion Plans in Wrexham #Specialist #Garage #Conversions #Wrexham https://t.co/Qr8Ljhiu9k</w:t>
      </w:r>
    </w:p>
    <w:p>
      <w:r>
        <w:rPr>
          <w:b/>
          <w:u w:val="single"/>
        </w:rPr>
        <w:t>243209</w:t>
      </w:r>
    </w:p>
    <w:p>
      <w:r>
        <w:t>the balloons flicking about the place were integral to #totp. Would have been staid without them. #AgainstModernPopShows</w:t>
      </w:r>
    </w:p>
    <w:p>
      <w:r>
        <w:rPr>
          <w:b/>
          <w:u w:val="single"/>
        </w:rPr>
        <w:t>243210</w:t>
      </w:r>
    </w:p>
    <w:p>
      <w:r>
        <w:t>@JamesBlunt I'm so in love with the new album 😍 &amp;amp; I'm really looking forward to seeing you live in Berlin, Vienna &amp;amp; Salzburg 😍</w:t>
      </w:r>
    </w:p>
    <w:p>
      <w:r>
        <w:rPr>
          <w:b/>
          <w:u w:val="single"/>
        </w:rPr>
        <w:t>243211</w:t>
      </w:r>
    </w:p>
    <w:p>
      <w:r>
        <w:t>We are live with some Overwatch first, then some scary games! Happy Spoopy Thursday everyone! #SupportSmallStreamers</w:t>
      </w:r>
    </w:p>
    <w:p>
      <w:r>
        <w:rPr>
          <w:b/>
          <w:u w:val="single"/>
        </w:rPr>
        <w:t>243212</w:t>
      </w:r>
    </w:p>
    <w:p>
      <w:r>
        <w:t>At 10:05 AM, 3 SE North Sandwich [Carroll Co, NH] TRAINED SPOTTER reports SNOW of 1.70 INCH #GYX https://t.co/s318P8txkG</w:t>
      </w:r>
    </w:p>
    <w:p>
      <w:r>
        <w:rPr>
          <w:b/>
          <w:u w:val="single"/>
        </w:rPr>
        <w:t>243213</w:t>
      </w:r>
    </w:p>
    <w:p>
      <w:r>
        <w:t>@JBBC absolutely. I know we agree, but what happens when patients are so overwhelmed or under-supported they don't know what to do? #aacr17</w:t>
      </w:r>
    </w:p>
    <w:p>
      <w:r>
        <w:rPr>
          <w:b/>
          <w:u w:val="single"/>
        </w:rPr>
        <w:t>243214</w:t>
      </w:r>
    </w:p>
    <w:p>
      <w:r>
        <w:t>TEX +1.35 total advance today 12:59 ET. Terex Corp $TEX 32.44 Stock hit a High of 32.44 and 31.14 Low with vol https://t.co/n1DJmAHNa8</w:t>
      </w:r>
    </w:p>
    <w:p>
      <w:r>
        <w:rPr>
          <w:b/>
          <w:u w:val="single"/>
        </w:rPr>
        <w:t>243215</w:t>
      </w:r>
    </w:p>
    <w:p>
      <w:r>
        <w:t>Thanks @ArūnasDeveikis @PiyushGiri @vijaydhindale @vishalgiri @ashishkumar &amp;amp; many other thanks for subscribing.Result will be announced on 8</w:t>
      </w:r>
    </w:p>
    <w:p>
      <w:r>
        <w:rPr>
          <w:b/>
          <w:u w:val="single"/>
        </w:rPr>
        <w:t>243216</w:t>
      </w:r>
    </w:p>
    <w:p>
      <w:r>
        <w:t>Theresa May's policy vacuum will harm her Brexit efforts, writes @stephenkb https://t.co/LFUShiWsFX https://t.co/zetwxx3Fq8</w:t>
      </w:r>
    </w:p>
    <w:p>
      <w:r>
        <w:rPr>
          <w:b/>
          <w:u w:val="single"/>
        </w:rPr>
        <w:t>243217</w:t>
      </w:r>
    </w:p>
    <w:p>
      <w:r>
        <w:t>@AveryGWilks @UofSC Tell us how much work you all will be doing since we will be burying our heads in our books tomorrow?</w:t>
      </w:r>
    </w:p>
    <w:p>
      <w:r>
        <w:rPr>
          <w:b/>
          <w:u w:val="single"/>
        </w:rPr>
        <w:t>243218</w:t>
      </w:r>
    </w:p>
    <w:p>
      <w:r>
        <w:t>@topchefsie This is a very heartwarming story. Much of their success could be credited to Trudeau and his citizens. They are very supportive</w:t>
      </w:r>
    </w:p>
    <w:p>
      <w:r>
        <w:rPr>
          <w:b/>
          <w:u w:val="single"/>
        </w:rPr>
        <w:t>243219</w:t>
      </w:r>
    </w:p>
    <w:p>
      <w:r>
        <w:t>Facebook groups are used as discussion forums, with people coming together to  share ideas of interest.. https://t.co/mAu1jFoqaL https://t.co/0vJkhwM1vY</w:t>
      </w:r>
    </w:p>
    <w:p>
      <w:r>
        <w:rPr>
          <w:b/>
          <w:u w:val="single"/>
        </w:rPr>
        <w:t>243220</w:t>
      </w:r>
    </w:p>
    <w:p>
      <w:r>
        <w:t>Special needs school picks up a ZERO food hygiene rating from horrified inspectors - The Sun https://t.co/3Cle9mor5A https://t.co/7drnHc82Sr</w:t>
      </w:r>
    </w:p>
    <w:p>
      <w:r>
        <w:rPr>
          <w:b/>
          <w:u w:val="single"/>
        </w:rPr>
        <w:t>243221</w:t>
      </w:r>
    </w:p>
    <w:p>
      <w:r>
        <w:t>Got myself some little presents today :D @assassinscreed Edward Kenway Model and The Last Guardian! https://t.co/1o0NE0k2nR</w:t>
      </w:r>
    </w:p>
    <w:p>
      <w:r>
        <w:rPr>
          <w:b/>
          <w:u w:val="single"/>
        </w:rPr>
        <w:t>243222</w:t>
      </w:r>
    </w:p>
    <w:p>
      <w:r>
        <w:t>ABC Breaks Syria Exclusive – Assad Knew Of Attack – Bombs Were For Show https://t.co/9RlQz10LZY via @Bipartisan Report</w:t>
      </w:r>
    </w:p>
    <w:p>
      <w:r>
        <w:rPr>
          <w:b/>
          <w:u w:val="single"/>
        </w:rPr>
        <w:t>243223</w:t>
      </w:r>
    </w:p>
    <w:p>
      <w:r>
        <w:t>Skills coaching is more about education &amp;amp; the mindset that your environment cultivates than it is drills. Anyone can go on youtube for those</w:t>
      </w:r>
    </w:p>
    <w:p>
      <w:r>
        <w:rPr>
          <w:b/>
          <w:u w:val="single"/>
        </w:rPr>
        <w:t>243224</w:t>
      </w:r>
    </w:p>
    <w:p>
      <w:r>
        <w:t>African-American Students More Likely to Succeed with Black Teachers: https://t.co/qPhphuEYfe https://t.co/VFKd4UVS8G</w:t>
      </w:r>
    </w:p>
    <w:p>
      <w:r>
        <w:rPr>
          <w:b/>
          <w:u w:val="single"/>
        </w:rPr>
        <w:t>243225</w:t>
      </w:r>
    </w:p>
    <w:p>
      <w:r>
        <w:t>Have a #pet? The #GoodStuffPetTruck is making stops at our various stores the next few days with coupons to share! https://t.co/74t8bYmv6Y https://t.co/IQqdOyiaje</w:t>
      </w:r>
    </w:p>
    <w:p>
      <w:r>
        <w:rPr>
          <w:b/>
          <w:u w:val="single"/>
        </w:rPr>
        <w:t>243226</w:t>
      </w:r>
    </w:p>
    <w:p>
      <w:r>
        <w:t>I just donated to @WBUR : got a matching gift made &amp;amp; a subscription to @TheAtlantic Monthly. #keepdemocracyalive</w:t>
      </w:r>
    </w:p>
    <w:p>
      <w:r>
        <w:rPr>
          <w:b/>
          <w:u w:val="single"/>
        </w:rPr>
        <w:t>243227</w:t>
      </w:r>
    </w:p>
    <w:p>
      <w:r>
        <w:t>was super stoked on having my hair long again but the ends is just so damaged i need to cut it short fuqet fml 😩😐</w:t>
      </w:r>
    </w:p>
    <w:p>
      <w:r>
        <w:rPr>
          <w:b/>
          <w:u w:val="single"/>
        </w:rPr>
        <w:t>243228</w:t>
      </w:r>
    </w:p>
    <w:p>
      <w:r>
        <w:t>Look out for me looking awkward in Oli's vlog that goes up tomorrow, I'm the first person in the queue looking shy and awkward</w:t>
      </w:r>
    </w:p>
    <w:p>
      <w:r>
        <w:rPr>
          <w:b/>
          <w:u w:val="single"/>
        </w:rPr>
        <w:t>243229</w:t>
      </w:r>
    </w:p>
    <w:p>
      <w:r>
        <w:t>San Diego: Larvitar ♀ 80.0% (12/12/12 - Rock Smash/Ancient Power - s:normal) til 22:15:44(20m 53s). https://t.co/WklGvYUDsH</w:t>
      </w:r>
    </w:p>
    <w:p>
      <w:r>
        <w:rPr>
          <w:b/>
          <w:u w:val="single"/>
        </w:rPr>
        <w:t>243230</w:t>
      </w:r>
    </w:p>
    <w:p>
      <w:r>
        <w:t>Centre works progressing well in advance of the traffic flow changes this Sunday. https://t.co/qW2ksXRjWP</w:t>
      </w:r>
    </w:p>
    <w:p>
      <w:r>
        <w:rPr>
          <w:b/>
          <w:u w:val="single"/>
        </w:rPr>
        <w:t>243231</w:t>
      </w:r>
    </w:p>
    <w:p>
      <w:r>
        <w:t>Been saying that for months always jam tommorow wouldnt be surprised to see a placing land before the licences are mentioned again #KIBO https://t.co/8pLRBHIHj6</w:t>
      </w:r>
    </w:p>
    <w:p>
      <w:r>
        <w:rPr>
          <w:b/>
          <w:u w:val="single"/>
        </w:rPr>
        <w:t>243232</w:t>
      </w:r>
    </w:p>
    <w:p>
      <w:r>
        <w:t>Get $120 for just Register It free to join, and You can withdraw your earnings https://t.co/QaeJFlkVMf #btc #btcoin</w:t>
        <w:br/>
        <w:br/>
        <w:t>60 https://t.co/u5UlpdC73V</w:t>
      </w:r>
    </w:p>
    <w:p>
      <w:r>
        <w:rPr>
          <w:b/>
          <w:u w:val="single"/>
        </w:rPr>
        <w:t>243233</w:t>
      </w:r>
    </w:p>
    <w:p>
      <w:r>
        <w:t>Call 811 presents: Can You Dig It? Win prizes, watch out for the pesky gopher, &amp;amp; learn about dirt! https://t.co/VKmcF2Y4Y2 #safediggingmonth</w:t>
      </w:r>
    </w:p>
    <w:p>
      <w:r>
        <w:rPr>
          <w:b/>
          <w:u w:val="single"/>
        </w:rPr>
        <w:t>243234</w:t>
      </w:r>
    </w:p>
    <w:p>
      <w:r>
        <w:t>Arkansas Bans ‘Sex-Selection Abortion’ – The New York Times https://t.co/qj51sVEGBd</w:t>
        <w:br/>
        <w:br/>
        <w:t>#abortion #arkansas #selection</w:t>
      </w:r>
    </w:p>
    <w:p>
      <w:r>
        <w:rPr>
          <w:b/>
          <w:u w:val="single"/>
        </w:rPr>
        <w:t>243235</w:t>
      </w:r>
    </w:p>
    <w:p>
      <w:r>
        <w:t>How we work. How we hire. What our team says about it. https://t.co/5juTtnxtnP #jobs #cologne #dortmund #bestteam</w:t>
      </w:r>
    </w:p>
    <w:p>
      <w:r>
        <w:rPr>
          <w:b/>
          <w:u w:val="single"/>
        </w:rPr>
        <w:t>243236</w:t>
      </w:r>
    </w:p>
    <w:p>
      <w:r>
        <w:t>Dogs in a complete panic as I casually stroll through the house singing "Suspicious Minds" at full volume in my best Elvis voice.</w:t>
      </w:r>
    </w:p>
    <w:p>
      <w:r>
        <w:rPr>
          <w:b/>
          <w:u w:val="single"/>
        </w:rPr>
        <w:t>243237</w:t>
      </w:r>
    </w:p>
    <w:p>
      <w:r>
        <w:t>@YoungsTeflon Please Check out Lady Shocker- Waves https://t.co/u4UST40Cfs</w:t>
        <w:br/>
        <w:t>Comment Share Like Subscribe</w:t>
        <w:br/>
        <w:t>Thank you</w:t>
      </w:r>
    </w:p>
    <w:p>
      <w:r>
        <w:rPr>
          <w:b/>
          <w:u w:val="single"/>
        </w:rPr>
        <w:t>243238</w:t>
      </w:r>
    </w:p>
    <w:p>
      <w:r>
        <w:t>@millsswift Delightfully sickening. Sometimes I buy a packet of four and gorge; a hideous greggs cake comedown follows!The rabbit is a pinky ring...</w:t>
      </w:r>
    </w:p>
    <w:p>
      <w:r>
        <w:rPr>
          <w:b/>
          <w:u w:val="single"/>
        </w:rPr>
        <w:t>243239</w:t>
      </w:r>
    </w:p>
    <w:p>
      <w:r>
        <w:t>@RCommCare ,</w:t>
        <w:br/>
        <w:t>Thanx a lot , for refund of s.deposit refund aft 10 months &amp;amp;.to swati mam thanx too. All is well which ends well.</w:t>
      </w:r>
    </w:p>
    <w:p>
      <w:r>
        <w:rPr>
          <w:b/>
          <w:u w:val="single"/>
        </w:rPr>
        <w:t>243240</w:t>
      </w:r>
    </w:p>
    <w:p>
      <w:r>
        <w:t>@ProEquine2016 @BJE_Equestrian if you need anything just shout or visit https://t.co/xdJ1VdH5zi for more information</w:t>
      </w:r>
    </w:p>
    <w:p>
      <w:r>
        <w:rPr>
          <w:b/>
          <w:u w:val="single"/>
        </w:rPr>
        <w:t>243241</w:t>
      </w:r>
    </w:p>
    <w:p>
      <w:r>
        <w:t>A lack of clear boundaries only leads to more confusion now. M... More for Leo https://t.co/Ddv3CNiTUy</w:t>
      </w:r>
    </w:p>
    <w:p>
      <w:r>
        <w:rPr>
          <w:b/>
          <w:u w:val="single"/>
        </w:rPr>
        <w:t>243242</w:t>
      </w:r>
    </w:p>
    <w:p>
      <w:r>
        <w:t>didnt spend almost 2 years studying that countrys language &amp;amp; history just to be corrected by sum1 who learned through kdramas DONT TOUCH MEH</w:t>
      </w:r>
    </w:p>
    <w:p>
      <w:r>
        <w:rPr>
          <w:b/>
          <w:u w:val="single"/>
        </w:rPr>
        <w:t>243243</w:t>
      </w:r>
    </w:p>
    <w:p>
      <w:r>
        <w:t>Been working on a big commission all day - here's a sneak peek! (I love doing dakimakuras!) https://t.co/iDa5OzGNZ6</w:t>
      </w:r>
    </w:p>
    <w:p>
      <w:r>
        <w:rPr>
          <w:b/>
          <w:u w:val="single"/>
        </w:rPr>
        <w:t>243244</w:t>
      </w:r>
    </w:p>
    <w:p>
      <w:r>
        <w:t>freep​.com &amp;gt;&amp;gt; Live game blog today: Tigers vs. White Sox on Opening Day! https://t.co/venHcusdxW</w:t>
      </w:r>
    </w:p>
    <w:p>
      <w:r>
        <w:rPr>
          <w:b/>
          <w:u w:val="single"/>
        </w:rPr>
        <w:t>243245</w:t>
      </w:r>
    </w:p>
    <w:p>
      <w:r>
        <w:t>@rmackb But Seth Rich deserves for his murder to be properly investigated, and solved.  Wasn't robbery.  Was murder.</w:t>
      </w:r>
    </w:p>
    <w:p>
      <w:r>
        <w:rPr>
          <w:b/>
          <w:u w:val="single"/>
        </w:rPr>
        <w:t>243246</w:t>
      </w:r>
    </w:p>
    <w:p>
      <w:r>
        <w:t>@jinjjarevil I don't care if you're a fanboy. I love you the way you are and your jokes make me laugh everytime!!! You're an amazing person!! https://t.co/L3rdOy12pu</w:t>
      </w:r>
    </w:p>
    <w:p>
      <w:r>
        <w:rPr>
          <w:b/>
          <w:u w:val="single"/>
        </w:rPr>
        <w:t>243247</w:t>
      </w:r>
    </w:p>
    <w:p>
      <w:r>
        <w:t>@Swindyyyy @Goat_Graphics @EsportsAnchor Even so, that's an incredible development and a break that they deserved.</w:t>
      </w:r>
    </w:p>
    <w:p>
      <w:r>
        <w:rPr>
          <w:b/>
          <w:u w:val="single"/>
        </w:rPr>
        <w:t>243248</w:t>
      </w:r>
    </w:p>
    <w:p>
      <w:r>
        <w:t>Facebook Enables User-Generated Crowdfunding Campaigns Related to Medical, Education, and More - https://t.co/tLUgbMLtyG - Facebook today … https://t.co/5lH938IWSe</w:t>
      </w:r>
    </w:p>
    <w:p>
      <w:r>
        <w:rPr>
          <w:b/>
          <w:u w:val="single"/>
        </w:rPr>
        <w:t>243249</w:t>
      </w:r>
    </w:p>
    <w:p>
      <w:r>
        <w:t>@wavyshore @RealTrumpfan @JoeNBC https://t.co/qxHjAEecVQ but then there's conflicts of interests and illegal business activity. @johnsweeneyroar &amp;amp; @DavidCayJ reporting.</w:t>
      </w:r>
    </w:p>
    <w:p>
      <w:r>
        <w:rPr>
          <w:b/>
          <w:u w:val="single"/>
        </w:rPr>
        <w:t>243250</w:t>
      </w:r>
    </w:p>
    <w:p>
      <w:r>
        <w:t>Be happy. Be who you wanna be. If others don't like it, then let them be. Happiness is a choice. Life isn't about pleasing everybody.</w:t>
      </w:r>
    </w:p>
    <w:p>
      <w:r>
        <w:rPr>
          <w:b/>
          <w:u w:val="single"/>
        </w:rPr>
        <w:t>243251</w:t>
      </w:r>
    </w:p>
    <w:p>
      <w:r>
        <w:t>Keep it cool with MESH from the Ducati Corse Range! 😎</w:t>
        <w:br/>
        <w:t>Pair 'em up  👉 https://t.co/qva71ixSVD https://t.co/beuO2kl3gN</w:t>
      </w:r>
    </w:p>
    <w:p>
      <w:r>
        <w:rPr>
          <w:b/>
          <w:u w:val="single"/>
        </w:rPr>
        <w:t>243252</w:t>
      </w:r>
    </w:p>
    <w:p>
      <w:r>
        <w:t>Tons of free #rockstarparking at @mtscentre for the nhljets game! #finditdowntown @ MTS Centre https://t.co/FblvZUwLVS</w:t>
      </w:r>
    </w:p>
    <w:p>
      <w:r>
        <w:rPr>
          <w:b/>
          <w:u w:val="single"/>
        </w:rPr>
        <w:t>243253</w:t>
      </w:r>
    </w:p>
    <w:p>
      <w:r>
        <w:t>@SugarGretel @LievensATweet @uptnhrlmb @freedom2offend @kdonmike @SheaBrowning @NVLuv Thank you very much.</w:t>
      </w:r>
    </w:p>
    <w:p>
      <w:r>
        <w:rPr>
          <w:b/>
          <w:u w:val="single"/>
        </w:rPr>
        <w:t>243254</w:t>
      </w:r>
    </w:p>
    <w:p>
      <w:r>
        <w:t>@narendramodi sir u should lookafter oppo &amp;amp; vivo Mobile company. Both r harassing the Indian manpower.</w:t>
      </w:r>
    </w:p>
    <w:p>
      <w:r>
        <w:rPr>
          <w:b/>
          <w:u w:val="single"/>
        </w:rPr>
        <w:t>243255</w:t>
      </w:r>
    </w:p>
    <w:p>
      <w:r>
        <w:t>#NowPlaying on gospelmusicexplosion God Is Able [5z] by Smokie Norful #enjoypraiseandworshipwithministerrobinlynne http://localhost/</w:t>
      </w:r>
    </w:p>
    <w:p>
      <w:r>
        <w:rPr>
          <w:b/>
          <w:u w:val="single"/>
        </w:rPr>
        <w:t>243256</w:t>
      </w:r>
    </w:p>
    <w:p>
      <w:r>
        <w:t>Learn new trends of #IBM #SVP Primary Support Provider #MasteryTestv1</w:t>
        <w:br/>
        <w:t>#M9560-670</w:t>
        <w:br/>
        <w:t xml:space="preserve">Details : https://t.co/UihKY5pYjT </w:t>
        <w:br/>
        <w:t>@ibmcognos</w:t>
      </w:r>
    </w:p>
    <w:p>
      <w:r>
        <w:rPr>
          <w:b/>
          <w:u w:val="single"/>
        </w:rPr>
        <w:t>243257</w:t>
      </w:r>
    </w:p>
    <w:p>
      <w:r>
        <w:t>You can't help but feel a twinge of longing when you dream abo... More for Virgo https://t.co/GL8DstZnc2</w:t>
      </w:r>
    </w:p>
    <w:p>
      <w:r>
        <w:rPr>
          <w:b/>
          <w:u w:val="single"/>
        </w:rPr>
        <w:t>243258</w:t>
      </w:r>
    </w:p>
    <w:p>
      <w:r>
        <w:t>"Food was reasonably priced &amp;amp; very delicious.  Food was temperature hot and very tasty.  Staff is great &amp;amp; they a..." @Groupon #happyCustomer</w:t>
      </w:r>
    </w:p>
    <w:p>
      <w:r>
        <w:rPr>
          <w:b/>
          <w:u w:val="single"/>
        </w:rPr>
        <w:t>243259</w:t>
      </w:r>
    </w:p>
    <w:p>
      <w:r>
        <w:t>Love seeing pro athletes laugh and smile during their games. After all the work and ups &amp;amp; downs getting there, they still love the game</w:t>
      </w:r>
    </w:p>
    <w:p>
      <w:r>
        <w:rPr>
          <w:b/>
          <w:u w:val="single"/>
        </w:rPr>
        <w:t>243260</w:t>
      </w:r>
    </w:p>
    <w:p>
      <w:r>
        <w:t>Congrats @Gadget_Helpline Your blog has been selected as one of the Top 65 Gadget Blogs on the web by @_feedspot https://t.co/y1XqtmX4D7</w:t>
      </w:r>
    </w:p>
    <w:p>
      <w:r>
        <w:rPr>
          <w:b/>
          <w:u w:val="single"/>
        </w:rPr>
        <w:t>243261</w:t>
      </w:r>
    </w:p>
    <w:p>
      <w:r>
        <w:t>Rebounding and scoring inside were two areas of concern given UNC's size. Ducks winning both battles so far, +5 on boards, +2 in the paint.</w:t>
      </w:r>
    </w:p>
    <w:p>
      <w:r>
        <w:rPr>
          <w:b/>
          <w:u w:val="single"/>
        </w:rPr>
        <w:t>243262</w:t>
      </w:r>
    </w:p>
    <w:p>
      <w:r>
        <w:t>@PaulMalignaggi My brother lemme get a wassup for the website i made for you back in the old days (https://t.co/YAFfgVeXcv)! Spoke to Sal Lonano and all!</w:t>
      </w:r>
    </w:p>
    <w:p>
      <w:r>
        <w:rPr>
          <w:b/>
          <w:u w:val="single"/>
        </w:rPr>
        <w:t>243263</w:t>
      </w:r>
    </w:p>
    <w:p>
      <w:r>
        <w:t>Cesaro &amp;amp; Sheamus looking like they're either going for The Fully Monty or to win the Eurovision Song Contest. #WrestleMania</w:t>
      </w:r>
    </w:p>
    <w:p>
      <w:r>
        <w:rPr>
          <w:b/>
          <w:u w:val="single"/>
        </w:rPr>
        <w:t>243264</w:t>
      </w:r>
    </w:p>
    <w:p>
      <w:r>
        <w:t>Ik vind een @YouTube-video leuk: https://t.co/7Hf1aDJesV Racing Australia's FASTEST FPV DRONE PILOT - Pilot Showcase</w:t>
      </w:r>
    </w:p>
    <w:p>
      <w:r>
        <w:rPr>
          <w:b/>
          <w:u w:val="single"/>
        </w:rPr>
        <w:t>243265</w:t>
      </w:r>
    </w:p>
    <w:p>
      <w:r>
        <w:t>me and @_lvnna need a lightskinned, tattoo having, icy watch wearing dude to take us to prom real quick</w:t>
      </w:r>
    </w:p>
    <w:p>
      <w:r>
        <w:rPr>
          <w:b/>
          <w:u w:val="single"/>
        </w:rPr>
        <w:t>243266</w:t>
      </w:r>
    </w:p>
    <w:p>
      <w:r>
        <w:t>@MagsRussell15 @paulaannev Don't miss our #Spring #Sale going on now 20%off w #coupon #code SPRING20 https://t.co/QOJ4JR16PT</w:t>
      </w:r>
    </w:p>
    <w:p>
      <w:r>
        <w:rPr>
          <w:b/>
          <w:u w:val="single"/>
        </w:rPr>
        <w:t>243267</w:t>
      </w:r>
    </w:p>
    <w:p>
      <w:r>
        <w:t>Prepping for tomorrow's delivery #certifiedorganicplugtrays #fromfarmtofarmer… https://t.co/FgYR4VVwjP</w:t>
      </w:r>
    </w:p>
    <w:p>
      <w:r>
        <w:rPr>
          <w:b/>
          <w:u w:val="single"/>
        </w:rPr>
        <w:t>243268</w:t>
      </w:r>
    </w:p>
    <w:p>
      <w:r>
        <w:t>Need Invites? Contact us at 662-336-5865 or info@therealdelta.com. #msdelta #invitations #lasercutting #weddings #bridal #anniversary #art https://t.co/hSh7gykYG0</w:t>
      </w:r>
    </w:p>
    <w:p>
      <w:r>
        <w:rPr>
          <w:b/>
          <w:u w:val="single"/>
        </w:rPr>
        <w:t>243269</w:t>
      </w:r>
    </w:p>
    <w:p>
      <w:r>
        <w:t>There is more to marketing than just tweeting. It's WHAT you tweet. Hit my DM to discuss how a #TWEETBLAST can work for your project.</w:t>
      </w:r>
    </w:p>
    <w:p>
      <w:r>
        <w:rPr>
          <w:b/>
          <w:u w:val="single"/>
        </w:rPr>
        <w:t>243270</w:t>
      </w:r>
    </w:p>
    <w:p>
      <w:r>
        <w:t>@TheRickWilson @CNNMoney This is what the US media is all about. Fawning over each other while ignoring true journalism. Disgusting.</w:t>
      </w:r>
    </w:p>
    <w:p>
      <w:r>
        <w:rPr>
          <w:b/>
          <w:u w:val="single"/>
        </w:rPr>
        <w:t>243271</w:t>
      </w:r>
    </w:p>
    <w:p>
      <w:r>
        <w:t>@AsianTVAwards Dont worry, Aldub Nation is the best fandom in the world im telling you ! May bayanihan ang bawat isa :)</w:t>
      </w:r>
    </w:p>
    <w:p>
      <w:r>
        <w:rPr>
          <w:b/>
          <w:u w:val="single"/>
        </w:rPr>
        <w:t>243272</w:t>
      </w:r>
    </w:p>
    <w:p>
      <w:r>
        <w:t>Boeser with the Sedins on the PP doesn't fit. Everything goes through the twins and doesn't allow Boeser to be an option to use his shot.</w:t>
      </w:r>
    </w:p>
    <w:p>
      <w:r>
        <w:rPr>
          <w:b/>
          <w:u w:val="single"/>
        </w:rPr>
        <w:t>243273</w:t>
      </w:r>
    </w:p>
    <w:p>
      <w:r>
        <w:t>Well seeing that everyone is saying they going to the bathroom or getting a snack answers my question. #Wrestlemania</w:t>
      </w:r>
    </w:p>
    <w:p>
      <w:r>
        <w:rPr>
          <w:b/>
          <w:u w:val="single"/>
        </w:rPr>
        <w:t>243274</w:t>
      </w:r>
    </w:p>
    <w:p>
      <w:r>
        <w:t>He felt Steven’s messy hand clinging onto his own, and his eyes began to feel heavy - the room around them soon became surrounded into darkn</w:t>
      </w:r>
    </w:p>
    <w:p>
      <w:r>
        <w:rPr>
          <w:b/>
          <w:u w:val="single"/>
        </w:rPr>
        <w:t>243275</w:t>
      </w:r>
    </w:p>
    <w:p>
      <w:r>
        <w:t>I hate when I send myself a tweet that I thought was funny and when I wanna look back on it it's deleted 😔</w:t>
      </w:r>
    </w:p>
    <w:p>
      <w:r>
        <w:rPr>
          <w:b/>
          <w:u w:val="single"/>
        </w:rPr>
        <w:t>243276</w:t>
      </w:r>
    </w:p>
    <w:p>
      <w:r>
        <w:t>Crashing is not worth watching. Basically quality was ignored because a bunch of comedians wanted to talk about themselves.</w:t>
      </w:r>
    </w:p>
    <w:p>
      <w:r>
        <w:rPr>
          <w:b/>
          <w:u w:val="single"/>
        </w:rPr>
        <w:t>243277</w:t>
      </w:r>
    </w:p>
    <w:p>
      <w:r>
        <w:t>Pr 13:9 NKJV  The light of the righteous rejoices, But the lamp of the wicked will be put out. https://t.co/FHZxLniCbQ</w:t>
      </w:r>
    </w:p>
    <w:p>
      <w:r>
        <w:rPr>
          <w:b/>
          <w:u w:val="single"/>
        </w:rPr>
        <w:t>243278</w:t>
      </w:r>
    </w:p>
    <w:p>
      <w:r>
        <w:t>I think green looks even better on a wet &amp;amp; cloudy day 💚 https://t.co/1yNP714VP2 https://t.co/lIlJo43ixK</w:t>
      </w:r>
    </w:p>
    <w:p>
      <w:r>
        <w:rPr>
          <w:b/>
          <w:u w:val="single"/>
        </w:rPr>
        <w:t>243279</w:t>
      </w:r>
    </w:p>
    <w:p>
      <w:r>
        <w:t>A dad just walked onto the subway with a bby strapped to his front and a big flowery bag on his shoulder and I just...imagine Ssk</w:t>
      </w:r>
    </w:p>
    <w:p>
      <w:r>
        <w:rPr>
          <w:b/>
          <w:u w:val="single"/>
        </w:rPr>
        <w:t>243280</w:t>
      </w:r>
    </w:p>
    <w:p>
      <w:r>
        <w:t>Just found out another UG from the lab (also really terrific) got into her grad school of choice. Yay!</w:t>
      </w:r>
    </w:p>
    <w:p>
      <w:r>
        <w:rPr>
          <w:b/>
          <w:u w:val="single"/>
        </w:rPr>
        <w:t>243281</w:t>
      </w:r>
    </w:p>
    <w:p>
      <w:r>
        <w:t>@ConormcGregor5 Justin Bieber should be a ring side anoucer  Conor McGregor should get 40 Percent Floyd Mayweather 40 Percent UFC 20 percent @justinbeiber https://t.co/tkHN2Yugcu</w:t>
      </w:r>
    </w:p>
    <w:p>
      <w:r>
        <w:rPr>
          <w:b/>
          <w:u w:val="single"/>
        </w:rPr>
        <w:t>243282</w:t>
      </w:r>
    </w:p>
    <w:p>
      <w:r>
        <w:t>The preacger curl is one of the best ways to develop your biceps. Having th elbows onto the pads… https://t.co/1OsIDj5wXy</w:t>
      </w:r>
    </w:p>
    <w:p>
      <w:r>
        <w:rPr>
          <w:b/>
          <w:u w:val="single"/>
        </w:rPr>
        <w:t>243283</w:t>
      </w:r>
    </w:p>
    <w:p>
      <w:r>
        <w:t>Nice visual. I only wish handgun manufacturers would incorporate a trigger lock into the complimentary @NRA dog whistle/decoder ring. #MAGA? https://t.co/BQw6TYVAb6</w:t>
      </w:r>
    </w:p>
    <w:p>
      <w:r>
        <w:rPr>
          <w:b/>
          <w:u w:val="single"/>
        </w:rPr>
        <w:t>243284</w:t>
      </w:r>
    </w:p>
    <w:p>
      <w:r>
        <w:t>F.F.F IS THE BOMB. That song describes me, literally. Thanks for makin' that lit song! 🔥💪 @BebeRexha</w:t>
      </w:r>
    </w:p>
    <w:p>
      <w:r>
        <w:rPr>
          <w:b/>
          <w:u w:val="single"/>
        </w:rPr>
        <w:t>243285</w:t>
      </w:r>
    </w:p>
    <w:p>
      <w:r>
        <w:t>Found a Transponder Snail!</w:t>
        <w:br/>
        <w:t>Whitebeard and Luffy working together to save Ace?</w:t>
        <w:br/>
        <w:t>https://t.co/PYNCNSUBdL #TreCru https://t.co/WjDzZVgv9C</w:t>
      </w:r>
    </w:p>
    <w:p>
      <w:r>
        <w:rPr>
          <w:b/>
          <w:u w:val="single"/>
        </w:rPr>
        <w:t>243286</w:t>
      </w:r>
    </w:p>
    <w:p>
      <w:r>
        <w:t>@Harry_Styles you never fail to amaze me with your courtesy and willingness to help people. I love you endlessly. Mind following me? —76,924</w:t>
      </w:r>
    </w:p>
    <w:p>
      <w:r>
        <w:rPr>
          <w:b/>
          <w:u w:val="single"/>
        </w:rPr>
        <w:t>243287</w:t>
      </w:r>
    </w:p>
    <w:p>
      <w:r>
        <w:t>@SteveSavardKMOV Is this How St.Louis City got in this Prop 1&amp;amp;2 mess and a Bigger Stadium location.</w:t>
        <w:br/>
        <w:t>https://t.co/AAzmN8dNay https://t.co/JkssnwW1f1</w:t>
      </w:r>
    </w:p>
    <w:p>
      <w:r>
        <w:rPr>
          <w:b/>
          <w:u w:val="single"/>
        </w:rPr>
        <w:t>243288</w:t>
      </w:r>
    </w:p>
    <w:p>
      <w:r>
        <w:t>BITCH they gave us an extra burrito &amp;amp; a large fry (when we ordered/paid for) a medium 😩👏🏼💯 https://t.co/VFUEl2ewG9</w:t>
      </w:r>
    </w:p>
    <w:p>
      <w:r>
        <w:rPr>
          <w:b/>
          <w:u w:val="single"/>
        </w:rPr>
        <w:t>243289</w:t>
      </w:r>
    </w:p>
    <w:p>
      <w:r>
        <w:t>i'm catching up on supergirl and damn, what the hell, there are so many grownup lesbians in there, can 1 or 2 make an appearance in my life?</w:t>
      </w:r>
    </w:p>
    <w:p>
      <w:r>
        <w:rPr>
          <w:b/>
          <w:u w:val="single"/>
        </w:rPr>
        <w:t>243290</w:t>
      </w:r>
    </w:p>
    <w:p>
      <w:r>
        <w:t>US_Business. Entrepreneurship: A Toy for Toddlers Doubles as Code Bootcamp - NYTimes https://t.co/KP3L3LyFYd</w:t>
      </w:r>
    </w:p>
    <w:p>
      <w:r>
        <w:rPr>
          <w:b/>
          <w:u w:val="single"/>
        </w:rPr>
        <w:t>243291</w:t>
      </w:r>
    </w:p>
    <w:p>
      <w:r>
        <w:t>@Ouch1953 @UK_FranceFR But I'm not from here :-) been to Paris. It stunk like shit, sewage. And cigarettes everywhere. Disgusting city! I'll try again one day.</w:t>
      </w:r>
    </w:p>
    <w:p>
      <w:r>
        <w:rPr>
          <w:b/>
          <w:u w:val="single"/>
        </w:rPr>
        <w:t>243292</w:t>
      </w:r>
    </w:p>
    <w:p>
      <w:r>
        <w:t>If #Saudi targeting #Hudaydah port,63% of #Yemeni children will sleep hungry #EndYemenSiege https://t.co/yfoW9wTO4J</w:t>
      </w:r>
    </w:p>
    <w:p>
      <w:r>
        <w:rPr>
          <w:b/>
          <w:u w:val="single"/>
        </w:rPr>
        <w:t>243293</w:t>
      </w:r>
    </w:p>
    <w:p>
      <w:r>
        <w:t>A fun open house and grand opening this past week! #sacramento #statefarmagent… https://t.co/5ZblF7flPq</w:t>
      </w:r>
    </w:p>
    <w:p>
      <w:r>
        <w:rPr>
          <w:b/>
          <w:u w:val="single"/>
        </w:rPr>
        <w:t>243294</w:t>
      </w:r>
    </w:p>
    <w:p>
      <w:r>
        <w:t xml:space="preserve">Jabari, Ryann and Jaylin made themselves a couple outfits. </w:t>
        <w:br/>
        <w:br/>
        <w:t>#PutSomeMogulPrintingOnIt… https://t.co/xIXhpL5IP0</w:t>
      </w:r>
    </w:p>
    <w:p>
      <w:r>
        <w:rPr>
          <w:b/>
          <w:u w:val="single"/>
        </w:rPr>
        <w:t>243295</w:t>
      </w:r>
    </w:p>
    <w:p>
      <w:r>
        <w:t>Found a Transponder Snail!</w:t>
        <w:br/>
        <w:t>Ace and Luffy form an unbreakable wall in battle!</w:t>
        <w:br/>
        <w:t>https://t.co/pohkieq3Tu https://t.co/xxTYqivteb</w:t>
      </w:r>
    </w:p>
    <w:p>
      <w:r>
        <w:rPr>
          <w:b/>
          <w:u w:val="single"/>
        </w:rPr>
        <w:t>243296</w:t>
      </w:r>
    </w:p>
    <w:p>
      <w:r>
        <w:t>You are trying a new approach to doing your chores today. You ... More for Leo https://t.co/k7cJFhKc15</w:t>
      </w:r>
    </w:p>
    <w:p>
      <w:r>
        <w:rPr>
          <w:b/>
          <w:u w:val="single"/>
        </w:rPr>
        <w:t>243297</w:t>
      </w:r>
    </w:p>
    <w:p>
      <w:r>
        <w:t>This travel pillow has a unique design to make you comfortable on long flights! https://t.co/fjHUcDJkUC #travelgear #ttot #travel</w:t>
      </w:r>
    </w:p>
    <w:p>
      <w:r>
        <w:rPr>
          <w:b/>
          <w:u w:val="single"/>
        </w:rPr>
        <w:t>243298</w:t>
      </w:r>
    </w:p>
    <w:p>
      <w:r>
        <w:t>Nothing will deter you from fulfilling your ambitions once you... More for Sagittarius https://t.co/33Gt6JqvDT</w:t>
      </w:r>
    </w:p>
    <w:p>
      <w:r>
        <w:rPr>
          <w:b/>
          <w:u w:val="single"/>
        </w:rPr>
        <w:t>243299</w:t>
      </w:r>
    </w:p>
    <w:p>
      <w:r>
        <w:t>House Intelligence Committee chairman Devin Nunes recuses himself from Russia probe https://t.co/IVDMq3lX60</w:t>
      </w:r>
    </w:p>
    <w:p>
      <w:r>
        <w:rPr>
          <w:b/>
          <w:u w:val="single"/>
        </w:rPr>
        <w:t>243300</w:t>
      </w:r>
    </w:p>
    <w:p>
      <w:r>
        <w:t xml:space="preserve">@OggTerron  </w:t>
        <w:br/>
        <w:t xml:space="preserve">grandpa "what are you guys gonna do in dauphin" </w:t>
        <w:br/>
        <w:t>terron: "idk just drive around" https://t.co/cnRjlpj08G</w:t>
      </w:r>
    </w:p>
    <w:p>
      <w:r>
        <w:rPr>
          <w:b/>
          <w:u w:val="single"/>
        </w:rPr>
        <w:t>243301</w:t>
      </w:r>
    </w:p>
    <w:p>
      <w:r>
        <w:t>#GoJazz #JazzNation #UtahJazz #Forum SLC Dunk - Utah Jazz vs Portland Trail Blazers: Game Preview https://t.co/8a1XWuBMiC</w:t>
      </w:r>
    </w:p>
    <w:p>
      <w:r>
        <w:rPr>
          <w:b/>
          <w:u w:val="single"/>
        </w:rPr>
        <w:t>243302</w:t>
      </w:r>
    </w:p>
    <w:p>
      <w:r>
        <w:t>@joefryer says he had only 10 minutes to interview Gwen &amp;amp; Celine on the @TODAYshow https://t.co/JZXvNn991I #mc1313jm</w:t>
      </w:r>
    </w:p>
    <w:p>
      <w:r>
        <w:rPr>
          <w:b/>
          <w:u w:val="single"/>
        </w:rPr>
        <w:t>243303</w:t>
      </w:r>
    </w:p>
    <w:p>
      <w:r>
        <w:t>@iamdbanj, #NNAMDI KANU’S PROPOSED SECRET TRIAL: JUSTICE NYAKO SHOULD NOT ALLOW UNCONSTITUTIONAL SECRET TRIAL https://t.co/3ClN4CujdA https://t.co/z3hntxzupg</w:t>
      </w:r>
    </w:p>
    <w:p>
      <w:r>
        <w:rPr>
          <w:b/>
          <w:u w:val="single"/>
        </w:rPr>
        <w:t>243304</w:t>
      </w:r>
    </w:p>
    <w:p>
      <w:r>
        <w:t>@NiallOfficial you are the sweetest person i've ever met, THANK YOU so much for making me the happiest human, mind following me? -6309</w:t>
      </w:r>
    </w:p>
    <w:p>
      <w:r>
        <w:rPr>
          <w:b/>
          <w:u w:val="single"/>
        </w:rPr>
        <w:t>243305</w:t>
      </w:r>
    </w:p>
    <w:p>
      <w:r>
        <w:t xml:space="preserve">@thehill @POTUS @POTUS44 @VP </w:t>
        <w:br/>
        <w:t>Trump's Hostile Takeover of America, turning it into TRUMPERICA makes the "Valor" sign behind him rather paradoxical?</w:t>
      </w:r>
    </w:p>
    <w:p>
      <w:r>
        <w:rPr>
          <w:b/>
          <w:u w:val="single"/>
        </w:rPr>
        <w:t>243306</w:t>
      </w:r>
    </w:p>
    <w:p>
      <w:r>
        <w:t>#marketingtips - New Product Launch Toolkit - 7 new product launch planning tools.  Save 50% Coupon: TK50 https://t.co/VIjFIDVQ2U https://t.co/SYrwF6tTpK</w:t>
      </w:r>
    </w:p>
    <w:p>
      <w:r>
        <w:rPr>
          <w:b/>
          <w:u w:val="single"/>
        </w:rPr>
        <w:t>243307</w:t>
      </w:r>
    </w:p>
    <w:p>
      <w:r>
        <w:t>@officialEIHL total joke no Matt Beca or Scott Pitt for forward of the year guessing not wanting 2 pay for extra ppl at the POFW</w:t>
      </w:r>
    </w:p>
    <w:p>
      <w:r>
        <w:rPr>
          <w:b/>
          <w:u w:val="single"/>
        </w:rPr>
        <w:t>243308</w:t>
      </w:r>
    </w:p>
    <w:p>
      <w:r>
        <w:t>I make rope ladders for gyms personal fitness or 1000 other uses you can put them to!</w:t>
        <w:br/>
        <w:br/>
        <w:t>https://t.co/qZbMcZxKOT</w:t>
      </w:r>
    </w:p>
    <w:p>
      <w:r>
        <w:rPr>
          <w:b/>
          <w:u w:val="single"/>
        </w:rPr>
        <w:t>243309</w:t>
      </w:r>
    </w:p>
    <w:p>
      <w:r>
        <w:t>#instapundit  BUT IF WE PERMIT CULTURAL MISCEGENATION, WE’LL NEVER BE PURE AGAIN:How the Melting Pot Became… https://t.co/1JkVvwBhK1 #PJNet</w:t>
      </w:r>
    </w:p>
    <w:p>
      <w:r>
        <w:rPr>
          <w:b/>
          <w:u w:val="single"/>
        </w:rPr>
        <w:t>243310</w:t>
      </w:r>
    </w:p>
    <w:p>
      <w:r>
        <w:t>WorldBackupDay has come and gone but 58 percent of small businesses are not still not prepared for data loss if... https://t.co/A8rxkTmKNN</w:t>
      </w:r>
    </w:p>
    <w:p>
      <w:r>
        <w:rPr>
          <w:b/>
          <w:u w:val="single"/>
        </w:rPr>
        <w:t>243311</w:t>
      </w:r>
    </w:p>
    <w:p>
      <w:r>
        <w:t>What is separating you from your harvest? Part 1 &amp;gt;&amp;gt;&amp;gt; https://t.co/ZQD58e2sHX https://t.co/eF0eamQGds</w:t>
      </w:r>
    </w:p>
    <w:p>
      <w:r>
        <w:rPr>
          <w:b/>
          <w:u w:val="single"/>
        </w:rPr>
        <w:t>243312</w:t>
      </w:r>
    </w:p>
    <w:p>
      <w:r>
        <w:t>@GilgameshGod666 I know but don't want to get my expectations up, was expecting something big today.</w:t>
      </w:r>
    </w:p>
    <w:p>
      <w:r>
        <w:rPr>
          <w:b/>
          <w:u w:val="single"/>
        </w:rPr>
        <w:t>243313</w:t>
      </w:r>
    </w:p>
    <w:p>
      <w:r>
        <w:t>@leolaporte Re: recent SN lastpass discussion. the flaw was more cos of a DOM quirk rather than JS being a sloppy language</w:t>
      </w:r>
    </w:p>
    <w:p>
      <w:r>
        <w:rPr>
          <w:b/>
          <w:u w:val="single"/>
        </w:rPr>
        <w:t>243314</w:t>
      </w:r>
    </w:p>
    <w:p>
      <w:r>
        <w:t>Policy is the direct path to scale #PublicPolicy #philanthropy @Socalgrantmaker #scgpolicycon17 https://t.co/2shJqoCKop</w:t>
      </w:r>
    </w:p>
    <w:p>
      <w:r>
        <w:rPr>
          <w:b/>
          <w:u w:val="single"/>
        </w:rPr>
        <w:t>243315</w:t>
      </w:r>
    </w:p>
    <w:p>
      <w:r>
        <w:t>Good morning everyone i hope your week is going as planned so fare if not hang in there tomorrow is Friday</w:t>
      </w:r>
    </w:p>
    <w:p>
      <w:r>
        <w:rPr>
          <w:b/>
          <w:u w:val="single"/>
        </w:rPr>
        <w:t>243316</w:t>
      </w:r>
    </w:p>
    <w:p>
      <w:r>
        <w:t>salam @Ine_Dwine Jual follower dan like Instagram &amp;amp; Twitter murah hub  BBM : D4C79867 Whatshapp : 0823 8877 5747  LINE : @zjm5302v</w:t>
      </w:r>
    </w:p>
    <w:p>
      <w:r>
        <w:rPr>
          <w:b/>
          <w:u w:val="single"/>
        </w:rPr>
        <w:t>243317</w:t>
      </w:r>
    </w:p>
    <w:p>
      <w:r>
        <w:t>@beyblade94evr @99piorg sans my hockey podcasts since I know you're not interested #trypod https://t.co/5SavENLhi7</w:t>
      </w:r>
    </w:p>
    <w:p>
      <w:r>
        <w:rPr>
          <w:b/>
          <w:u w:val="single"/>
        </w:rPr>
        <w:t>243318</w:t>
      </w:r>
    </w:p>
    <w:p>
      <w:r>
        <w:t>You are determined to do everything you can to accomplish your... More for Cancer https://t.co/UdMV0kIsyc</w:t>
      </w:r>
    </w:p>
    <w:p>
      <w:r>
        <w:rPr>
          <w:b/>
          <w:u w:val="single"/>
        </w:rPr>
        <w:t>243319</w:t>
      </w:r>
    </w:p>
    <w:p>
      <w:r>
        <w:t>@candundaradasi You are the last person in the world who should speak about SPYING! Your dirty name will be written among the Turkish traitors! Shame on u!</w:t>
      </w:r>
    </w:p>
    <w:p>
      <w:r>
        <w:rPr>
          <w:b/>
          <w:u w:val="single"/>
        </w:rPr>
        <w:t>243320</w:t>
      </w:r>
    </w:p>
    <w:p>
      <w:r>
        <w:t>I am still keeping it real for EFE. The winner of  #BBNaija 2017 #seegobbe. 🎉🎉🎉🎉🎉🎉 🎉🎉🎉🎉🎉#fireworks🎉🎉🎉🎉</w:t>
      </w:r>
    </w:p>
    <w:p>
      <w:r>
        <w:rPr>
          <w:b/>
          <w:u w:val="single"/>
        </w:rPr>
        <w:t>243321</w:t>
      </w:r>
    </w:p>
    <w:p>
      <w:r>
        <w:t>Me ha gustado un vídeo de @YouTube de @thehishedotcom (https://t.co/AW0vXHFahX - How The Battle Of The Five Armies Should Have Ended</w:t>
      </w:r>
    </w:p>
    <w:p>
      <w:r>
        <w:rPr>
          <w:b/>
          <w:u w:val="single"/>
        </w:rPr>
        <w:t>243322</w:t>
      </w:r>
    </w:p>
    <w:p>
      <w:r>
        <w:t>@okka_nyan Shame me,  in my town I don't have  so much way even Bridge 's baby. If I want to I need to go to BKK.</w:t>
      </w:r>
    </w:p>
    <w:p>
      <w:r>
        <w:rPr>
          <w:b/>
          <w:u w:val="single"/>
        </w:rPr>
        <w:t>243323</w:t>
      </w:r>
    </w:p>
    <w:p>
      <w:r>
        <w:t>...HIGH WIND WARNING IN EFFECT FROM 4 AM TO 8 PM EDT SATURDAY... The National Weather Service in Taunton has is #Wx https://t.co/tTZzWbrJev</w:t>
      </w:r>
    </w:p>
    <w:p>
      <w:r>
        <w:rPr>
          <w:b/>
          <w:u w:val="single"/>
        </w:rPr>
        <w:t>243324</w:t>
      </w:r>
    </w:p>
    <w:p>
      <w:r>
        <w:t>♦¤ Vintage 1948 TRIFARI Sapphire Glass Tesselated Mogul Bracelet &amp;amp;quot;Je... Buy now! https://t.co/TRYtMzwOc0 https://t.co/gXcdpJdQwx</w:t>
      </w:r>
    </w:p>
    <w:p>
      <w:r>
        <w:rPr>
          <w:b/>
          <w:u w:val="single"/>
        </w:rPr>
        <w:t>243325</w:t>
      </w:r>
    </w:p>
    <w:p>
      <w:r>
        <w:t>❤♮ LOT 50 GEM PROOF US COINS $9.00 FACE+1c thru $+DCAM+STATE+SILVER+1950s... https://t.co/nPynnsjQsq https://t.co/jqzAQfINeb</w:t>
      </w:r>
    </w:p>
    <w:p>
      <w:r>
        <w:rPr>
          <w:b/>
          <w:u w:val="single"/>
        </w:rPr>
        <w:t>243326</w:t>
      </w:r>
    </w:p>
    <w:p>
      <w:r>
        <w:t>When you talk dirty to him and he whispers back "married sex is the best sex" https://t.co/qNDa20ARhj</w:t>
      </w:r>
    </w:p>
    <w:p>
      <w:r>
        <w:rPr>
          <w:b/>
          <w:u w:val="single"/>
        </w:rPr>
        <w:t>243327</w:t>
      </w:r>
    </w:p>
    <w:p>
      <w:r>
        <w:t>. Evaluate problem solving and negotiation strategies to resolve education-based conflict. https://t.co/c2XDfJAJWB</w:t>
      </w:r>
    </w:p>
    <w:p>
      <w:r>
        <w:rPr>
          <w:b/>
          <w:u w:val="single"/>
        </w:rPr>
        <w:t>243328</w:t>
      </w:r>
    </w:p>
    <w:p>
      <w:r>
        <w:t>Your enthusiasm is not dampened by the logistical problems you... More for Gemini https://t.co/k2R7LxiJxm</w:t>
      </w:r>
    </w:p>
    <w:p>
      <w:r>
        <w:rPr>
          <w:b/>
          <w:u w:val="single"/>
        </w:rPr>
        <w:t>243329</w:t>
      </w:r>
    </w:p>
    <w:p>
      <w:r>
        <w:t>@ArmitageRenHux2 **pick Adam up** hello my son. *kiss his cheek**lay him down to change his diaper** Stop fussing little man. *chuckle*</w:t>
      </w:r>
    </w:p>
    <w:p>
      <w:r>
        <w:rPr>
          <w:b/>
          <w:u w:val="single"/>
        </w:rPr>
        <w:t>243330</w:t>
      </w:r>
    </w:p>
    <w:p>
      <w:r>
        <w:t>Identify the steps in your systems that are causing problems.</w:t>
        <w:br/>
        <w:br/>
        <w:t>https://t.co/2tp7sJT7mF https://t.co/pYORJcyksl</w:t>
      </w:r>
    </w:p>
    <w:p>
      <w:r>
        <w:rPr>
          <w:b/>
          <w:u w:val="single"/>
        </w:rPr>
        <w:t>243331</w:t>
      </w:r>
    </w:p>
    <w:p>
      <w:r>
        <w:t>I'm laughing at these clown ass Celtic fans. This game will hopefully wake them up 😂😂🤡 https://t.co/Pl5Gg3yXhg</w:t>
      </w:r>
    </w:p>
    <w:p>
      <w:r>
        <w:rPr>
          <w:b/>
          <w:u w:val="single"/>
        </w:rPr>
        <w:t>243332</w:t>
      </w:r>
    </w:p>
    <w:p>
      <w:r>
        <w:t>@jeremycorbyn Get your act together and try to dominate the narrative for a change. How about a clear stance against Little-Englandism? #internationalism</w:t>
      </w:r>
    </w:p>
    <w:p>
      <w:r>
        <w:rPr>
          <w:b/>
          <w:u w:val="single"/>
        </w:rPr>
        <w:t>243333</w:t>
      </w:r>
    </w:p>
    <w:p>
      <w:r>
        <w:t>@Keli_Crane I haven't seen anything other than clips and then read a bunch of reviews from black people about why they hated it</w:t>
      </w:r>
    </w:p>
    <w:p>
      <w:r>
        <w:rPr>
          <w:b/>
          <w:u w:val="single"/>
        </w:rPr>
        <w:t>243334</w:t>
      </w:r>
    </w:p>
    <w:p>
      <w:r>
        <w:t>Sometimes you have to stop living in fantasy and learn to be thankful for what you have, not what you want to have.</w:t>
      </w:r>
    </w:p>
    <w:p>
      <w:r>
        <w:rPr>
          <w:b/>
          <w:u w:val="single"/>
        </w:rPr>
        <w:t>243335</w:t>
      </w:r>
    </w:p>
    <w:p>
      <w:r>
        <w:t>Para Arranges $4,000,000 Non-Brokered Private Placement | Mining News Brazil @MiningOnline https://t.co/R9d9tuPRTF</w:t>
      </w:r>
    </w:p>
    <w:p>
      <w:r>
        <w:rPr>
          <w:b/>
          <w:u w:val="single"/>
        </w:rPr>
        <w:t>243336</w:t>
      </w:r>
    </w:p>
    <w:p>
      <w:r>
        <w:t>@pauloquiros @FilmReroll Any chance of character sheets from JAWS on dicetalk? Hoping to GM it with some friends soon.</w:t>
      </w:r>
    </w:p>
    <w:p>
      <w:r>
        <w:rPr>
          <w:b/>
          <w:u w:val="single"/>
        </w:rPr>
        <w:t>243337</w:t>
      </w:r>
    </w:p>
    <w:p>
      <w:r>
        <w:t>I wonder why they stopped making new episodes of the cartooon show 'Chop Socky Chooks'. I loved that show. #KabiTweets</w:t>
      </w:r>
    </w:p>
    <w:p>
      <w:r>
        <w:rPr>
          <w:b/>
          <w:u w:val="single"/>
        </w:rPr>
        <w:t>243338</w:t>
      </w:r>
    </w:p>
    <w:p>
      <w:r>
        <w:t>Excited to host and sponsor @LITEwinnipeg tonight at Invest + Employ + Indigenous. To donate https://t.co/UJ4JCck0kN https://t.co/MWcO9jIhI9</w:t>
      </w:r>
    </w:p>
    <w:p>
      <w:r>
        <w:rPr>
          <w:b/>
          <w:u w:val="single"/>
        </w:rPr>
        <w:t>243339</w:t>
      </w:r>
    </w:p>
    <w:p>
      <w:r>
        <w:t>don't say it unless you mean it And if you meant it, be ready to prove it.</w:t>
        <w:br/>
        <w:br/>
        <w:t>#ALDUBxDTBYBitterDays</w:t>
        <w:br/>
        <w:t xml:space="preserve">#DTBYSinagAndTrish </w:t>
        <w:br/>
        <w:t>❤</w:t>
      </w:r>
    </w:p>
    <w:p>
      <w:r>
        <w:rPr>
          <w:b/>
          <w:u w:val="single"/>
        </w:rPr>
        <w:t>243340</w:t>
      </w:r>
    </w:p>
    <w:p>
      <w:r>
        <w:t xml:space="preserve">@Dbeatsmusik Rajakumara All Songs Is Super &amp;amp; Super Making Super Story </w:t>
        <w:br/>
        <w:br/>
        <w:t>All The Best Rajakumara Team</w:t>
      </w:r>
    </w:p>
    <w:p>
      <w:r>
        <w:rPr>
          <w:b/>
          <w:u w:val="single"/>
        </w:rPr>
        <w:t>243341</w:t>
      </w:r>
    </w:p>
    <w:p>
      <w:r>
        <w:t>The @RunwayGirl #PaxEx model strikes again: 27" pitch (just for fun — this isn't certified by Recaro!) #RGNLIVE #AIX17 https://t.co/eAddNLztgj</w:t>
      </w:r>
    </w:p>
    <w:p>
      <w:r>
        <w:rPr>
          <w:b/>
          <w:u w:val="single"/>
        </w:rPr>
        <w:t>243342</w:t>
      </w:r>
    </w:p>
    <w:p>
      <w:r>
        <w:t>@kingdre023 That's pretty typical man. Same with football. Hate the ducks more than they like the beavers.</w:t>
      </w:r>
    </w:p>
    <w:p>
      <w:r>
        <w:rPr>
          <w:b/>
          <w:u w:val="single"/>
        </w:rPr>
        <w:t>243343</w:t>
      </w:r>
    </w:p>
    <w:p>
      <w:r>
        <w:t>What a glorious start to a weekend. Can't believe the sun is shining for the 1st day of outdoor training for juniors @MorpethCC https://t.co/GlaArJa6OX</w:t>
      </w:r>
    </w:p>
    <w:p>
      <w:r>
        <w:rPr>
          <w:b/>
          <w:u w:val="single"/>
        </w:rPr>
        <w:t>243344</w:t>
      </w:r>
    </w:p>
    <w:p>
      <w:r>
        <w:t>This British Artist Created Edible Chocolate Anuses � And They�re Selling Like Hot Cakes https://t.co/rf35hSyId7</w:t>
      </w:r>
    </w:p>
    <w:p>
      <w:r>
        <w:rPr>
          <w:b/>
          <w:u w:val="single"/>
        </w:rPr>
        <w:t>243345</w:t>
      </w:r>
    </w:p>
    <w:p>
      <w:r>
        <w:t>Throw that boring salad away &amp;amp; give our Lime &amp;amp; Mango @PerdueChicken Salad a try! #PerdueCrew #Promotion - https://t.co/cNnD9AOwfS https://t.co/ypkN6jU4Ie</w:t>
      </w:r>
    </w:p>
    <w:p>
      <w:r>
        <w:rPr>
          <w:b/>
          <w:u w:val="single"/>
        </w:rPr>
        <w:t>243346</w:t>
      </w:r>
    </w:p>
    <w:p>
      <w:r>
        <w:t>What an eggcellent Easter egg design, am I right? Design an egg at https://t.co/pEAYwDAf6A for a chance to win $1K.  https://t.co/9kcoee8Fom</w:t>
      </w:r>
    </w:p>
    <w:p>
      <w:r>
        <w:rPr>
          <w:b/>
          <w:u w:val="single"/>
        </w:rPr>
        <w:t>243347</w:t>
      </w:r>
    </w:p>
    <w:p>
      <w:r>
        <w:t>Home Secretary Amber Rudd MP: Grant Police Widows Pensions for Life - Don't Make Them Choose Betwee... https://t.co/rzfPJux3IO via @UKChange</w:t>
      </w:r>
    </w:p>
    <w:p>
      <w:r>
        <w:rPr>
          <w:b/>
          <w:u w:val="single"/>
        </w:rPr>
        <w:t>243348</w:t>
      </w:r>
    </w:p>
    <w:p>
      <w:r>
        <w:t>#21DaySoulCleanse BEGINS TODAY🙌!!</w:t>
        <w:br/>
        <w:t>Are you ready for what God has in store for you? Do you need that giant knocked... https://t.co/kECqxuU7sV</w:t>
      </w:r>
    </w:p>
    <w:p>
      <w:r>
        <w:rPr>
          <w:b/>
          <w:u w:val="single"/>
        </w:rPr>
        <w:t>243349</w:t>
      </w:r>
    </w:p>
    <w:p>
      <w:r>
        <w:t>Good morning from Tokyo,Japan. Today's blog is here !</w:t>
        <w:br/>
        <w:t>https://t.co/BCx8UvZ8md https://t.co/Kuv3hBETzC</w:t>
      </w:r>
    </w:p>
    <w:p>
      <w:r>
        <w:rPr>
          <w:b/>
          <w:u w:val="single"/>
        </w:rPr>
        <w:t>243350</w:t>
      </w:r>
    </w:p>
    <w:p>
      <w:r>
        <w:t>LEVI 567 LOOSE BOOT CUT BUTTON FLY  MENS JEANS 38 x 30 https://t.co/Jl8NeoKtfZ https://t.co/kmSZHnU77Y</w:t>
      </w:r>
    </w:p>
    <w:p>
      <w:r>
        <w:rPr>
          <w:b/>
          <w:u w:val="single"/>
        </w:rPr>
        <w:t>243351</w:t>
      </w:r>
    </w:p>
    <w:p>
      <w:r>
        <w:t>[link@bio] Acrylic Glitter  Nail Art  Powder Glue File French  UV Gel Tips Kit https://t.co/g3M5ZCF3Wk</w:t>
      </w:r>
    </w:p>
    <w:p>
      <w:r>
        <w:rPr>
          <w:b/>
          <w:u w:val="single"/>
        </w:rPr>
        <w:t>243352</w:t>
      </w:r>
    </w:p>
    <w:p>
      <w:r>
        <w:t xml:space="preserve">Top 5 rappers all time (Not up for discussion) </w:t>
        <w:br/>
        <w:br/>
        <w:t>5.) Bow Wow</w:t>
        <w:br/>
        <w:t>4.) Chingy</w:t>
        <w:br/>
        <w:t>3.) Gorilla Zoe</w:t>
        <w:br/>
        <w:t>2.) Jizzal Man ( Dem Franchize Boyz)</w:t>
        <w:br/>
        <w:t>1.) Petey Pablo</w:t>
      </w:r>
    </w:p>
    <w:p>
      <w:r>
        <w:rPr>
          <w:b/>
          <w:u w:val="single"/>
        </w:rPr>
        <w:t>243353</w:t>
      </w:r>
    </w:p>
    <w:p>
      <w:r>
        <w:t>@DavidCornDC fake news claim worked in election it is not going to work here. And a small amount of your supporters are still buying it</w:t>
      </w:r>
    </w:p>
    <w:p>
      <w:r>
        <w:rPr>
          <w:b/>
          <w:u w:val="single"/>
        </w:rPr>
        <w:t>243354</w:t>
      </w:r>
    </w:p>
    <w:p>
      <w:r>
        <w:t>I'm trying not to post a ton of political stuff anymore. My friend suggested to me that the… https://t.co/udWnzpXqMY</w:t>
      </w:r>
    </w:p>
    <w:p>
      <w:r>
        <w:rPr>
          <w:b/>
          <w:u w:val="single"/>
        </w:rPr>
        <w:t>243355</w:t>
      </w:r>
    </w:p>
    <w:p>
      <w:r>
        <w:t>@SteveArnold5</w:t>
        <w:br/>
        <w:t>Thanks for following me - I hope you find an #AWEtistic's Tweets interesting! via https://t.co/gSju0VOBwj</w:t>
      </w:r>
    </w:p>
    <w:p>
      <w:r>
        <w:rPr>
          <w:b/>
          <w:u w:val="single"/>
        </w:rPr>
        <w:t>243356</w:t>
      </w:r>
    </w:p>
    <w:p>
      <w:r>
        <w:t>They pressed 1</w:t>
        <w:br/>
        <w:t>They pressed 2</w:t>
        <w:br/>
        <w:t>They pressed 4</w:t>
        <w:br/>
        <w:br/>
        <w:t>But the result was always same, the receipt shown vote for BJP #TamperedEVMs</w:t>
      </w:r>
    </w:p>
    <w:p>
      <w:r>
        <w:rPr>
          <w:b/>
          <w:u w:val="single"/>
        </w:rPr>
        <w:t>243357</w:t>
      </w:r>
    </w:p>
    <w:p>
      <w:r>
        <w:t>Although you're a natural when it comes to keeping busy, somet... More for Gemini https://t.co/U9s1bKPrJY</w:t>
      </w:r>
    </w:p>
    <w:p>
      <w:r>
        <w:rPr>
          <w:b/>
          <w:u w:val="single"/>
        </w:rPr>
        <w:t>243358</w:t>
      </w:r>
    </w:p>
    <w:p>
      <w:r>
        <w:t>How to Get Rid of Cellulite | Cellulite Removal | Cellulite Buster Treatment | Kill Stubborn Fat  #aesthetics https://t.co/kGS3F5PMVy</w:t>
      </w:r>
    </w:p>
    <w:p>
      <w:r>
        <w:rPr>
          <w:b/>
          <w:u w:val="single"/>
        </w:rPr>
        <w:t>243359</w:t>
      </w:r>
    </w:p>
    <w:p>
      <w:r>
        <w:t>@CernerPhysician thanks for recognizing the importance of physicians today! Thanks to doctors everywhere #doctorsday #NationalDoctorsDay</w:t>
      </w:r>
    </w:p>
    <w:p>
      <w:r>
        <w:rPr>
          <w:b/>
          <w:u w:val="single"/>
        </w:rPr>
        <w:t>243360</w:t>
      </w:r>
    </w:p>
    <w:p>
      <w:r>
        <w:t>@Damn_It_Dillon @ilivedinacake You people are seriousley the best. These conversations always put a big grin on my face :)</w:t>
      </w:r>
    </w:p>
    <w:p>
      <w:r>
        <w:rPr>
          <w:b/>
          <w:u w:val="single"/>
        </w:rPr>
        <w:t>243361</w:t>
      </w:r>
    </w:p>
    <w:p>
      <w:r>
        <w:t>Ok fans we tried a few samples of some new hoodies . We have (1) small (2) medium and (1) xl in… https://t.co/Dey9Qx2Skl</w:t>
      </w:r>
    </w:p>
    <w:p>
      <w:r>
        <w:rPr>
          <w:b/>
          <w:u w:val="single"/>
        </w:rPr>
        <w:t>243362</w:t>
      </w:r>
    </w:p>
    <w:p>
      <w:r>
        <w:t>@HiltonFreya I think her exact words were 'you know, it iz not ok to carry your passport in your mouth'</w:t>
      </w:r>
    </w:p>
    <w:p>
      <w:r>
        <w:rPr>
          <w:b/>
          <w:u w:val="single"/>
        </w:rPr>
        <w:t>243363</w:t>
      </w:r>
    </w:p>
    <w:p>
      <w:r>
        <w:t>@NepsKnight Xseed couldn't program voice lines for the PS3 and Vita versions and Falcom wouldn't. But PC has more freedom for that.</w:t>
      </w:r>
    </w:p>
    <w:p>
      <w:r>
        <w:rPr>
          <w:b/>
          <w:u w:val="single"/>
        </w:rPr>
        <w:t>243364</w:t>
      </w:r>
    </w:p>
    <w:p>
      <w:r>
        <w:t>It's that time again! Wednesday means new comics! #NCBD @DVGSLP @DVGMPLS LOTS of goodness in this week! @Marvel @ImageComics @ValiantComics https://t.co/tSHYH8Aj3d</w:t>
      </w:r>
    </w:p>
    <w:p>
      <w:r>
        <w:rPr>
          <w:b/>
          <w:u w:val="single"/>
        </w:rPr>
        <w:t>243365</w:t>
      </w:r>
    </w:p>
    <w:p>
      <w:r>
        <w:t>I've had lots credit, etc probs b/c flat previously occupied by ppl ranging up traffic fines, unpaid bills etc &amp;amp; we don't share name or dob</w:t>
      </w:r>
    </w:p>
    <w:p>
      <w:r>
        <w:rPr>
          <w:b/>
          <w:u w:val="single"/>
        </w:rPr>
        <w:t>243366</w:t>
      </w:r>
    </w:p>
    <w:p>
      <w:r>
        <w:t>DavidRoads: RT The_Gospels: Secure your SUBSCRIPTION. Visit -&amp;gt; https://t.co/lzbpiZpRSy &amp;amp; signup for our daily ema… https://t.co/INNMls7liw</w:t>
      </w:r>
    </w:p>
    <w:p>
      <w:r>
        <w:rPr>
          <w:b/>
          <w:u w:val="single"/>
        </w:rPr>
        <w:t>243367</w:t>
      </w:r>
    </w:p>
    <w:p>
      <w:r>
        <w:t>#funfact The ancient Greeks believed that the amethyst 💜protected them from becoming drunk https://t.co/jbWsEufO7y</w:t>
      </w:r>
    </w:p>
    <w:p>
      <w:r>
        <w:rPr>
          <w:b/>
          <w:u w:val="single"/>
        </w:rPr>
        <w:t>243368</w:t>
      </w:r>
    </w:p>
    <w:p>
      <w:r>
        <w:t>@aMrazing Buku fav gw the signature of all things #auuwsomebooks #BBWJakarta2017 https://t.co/BR03lImdtC</w:t>
      </w:r>
    </w:p>
    <w:p>
      <w:r>
        <w:rPr>
          <w:b/>
          <w:u w:val="single"/>
        </w:rPr>
        <w:t>243369</w:t>
      </w:r>
    </w:p>
    <w:p>
      <w:r>
        <w:t>@BBCNewsNI There's no deadlock,just a need by the @duponline to agree implementation of already agreed issues</w:t>
      </w:r>
    </w:p>
    <w:p>
      <w:r>
        <w:rPr>
          <w:b/>
          <w:u w:val="single"/>
        </w:rPr>
        <w:t>243370</w:t>
      </w:r>
    </w:p>
    <w:p>
      <w:r>
        <w:t>I liked a @YouTube video from @englishsimmer https://t.co/L4RTxD02Sv Let's Play: Sims 4 Bowling Night | Bowling with Friends |</w:t>
      </w:r>
    </w:p>
    <w:p>
      <w:r>
        <w:rPr>
          <w:b/>
          <w:u w:val="single"/>
        </w:rPr>
        <w:t>243371</w:t>
      </w:r>
    </w:p>
    <w:p>
      <w:r>
        <w:t>Do not allow your dreams to remain just dreams. Mt. Pinatubo, check! 🏞⛰ #bucketlist @ Mount… https://t.co/8CWJtdNCDv</w:t>
      </w:r>
    </w:p>
    <w:p>
      <w:r>
        <w:rPr>
          <w:b/>
          <w:u w:val="single"/>
        </w:rPr>
        <w:t>243372</w:t>
      </w:r>
    </w:p>
    <w:p>
      <w:r>
        <w:t>live @Insein81 https://t.co/fNGzqMonmi #TUGFAM #trueultigamers #cgn @DennisLA1219 @DNR_CREW @HyperRTs @TwitchSharer @TwitchSharing</w:t>
      </w:r>
    </w:p>
    <w:p>
      <w:r>
        <w:rPr>
          <w:b/>
          <w:u w:val="single"/>
        </w:rPr>
        <w:t>243373</w:t>
      </w:r>
    </w:p>
    <w:p>
      <w:r>
        <w:t>Meeting tomorrow to discuss the potential possibilities of #beingkarenalston Hmm hopefully it will fun</w:t>
      </w:r>
    </w:p>
    <w:p>
      <w:r>
        <w:rPr>
          <w:b/>
          <w:u w:val="single"/>
        </w:rPr>
        <w:t>243374</w:t>
      </w:r>
    </w:p>
    <w:p>
      <w:r>
        <w:t>@designbydetail Stunning Porsche 997 Carrera GTS in for a Swissvax Protection Detail. Looks amazing in white.... https://t.co/ajs1kreCxY</w:t>
      </w:r>
    </w:p>
    <w:p>
      <w:r>
        <w:rPr>
          <w:b/>
          <w:u w:val="single"/>
        </w:rPr>
        <w:t>243375</w:t>
      </w:r>
    </w:p>
    <w:p>
      <w:r>
        <w:t>can I ever just live...every time I do something "damn u bougie" you this... you just tryna- BITCH CAN I LIVE 😂</w:t>
      </w:r>
    </w:p>
    <w:p>
      <w:r>
        <w:rPr>
          <w:b/>
          <w:u w:val="single"/>
        </w:rPr>
        <w:t>243376</w:t>
      </w:r>
    </w:p>
    <w:p>
      <w:r>
        <w:t>See a virtual tour of our listing on 3725 SW 153 Ct #Miami #FL  #realestate https://t.co/7tcxX89p5W https://t.co/e0fxwcW8Mj</w:t>
      </w:r>
    </w:p>
    <w:p>
      <w:r>
        <w:rPr>
          <w:b/>
          <w:u w:val="single"/>
        </w:rPr>
        <w:t>243377</w:t>
      </w:r>
    </w:p>
    <w:p>
      <w:r>
        <w:t>@m60IRL for some reason whenever I type something in chat it shows up twice! just wanted to let you know man</w:t>
      </w:r>
    </w:p>
    <w:p>
      <w:r>
        <w:rPr>
          <w:b/>
          <w:u w:val="single"/>
        </w:rPr>
        <w:t>243378</w:t>
      </w:r>
    </w:p>
    <w:p>
      <w:r>
        <w:t>I apologize to all Final Four visitors for the driving habits in my state. I hope you all were able to handle the difficult road conditions https://t.co/WelcIRzKEj</w:t>
      </w:r>
    </w:p>
    <w:p>
      <w:r>
        <w:rPr>
          <w:b/>
          <w:u w:val="single"/>
        </w:rPr>
        <w:t>243379</w:t>
      </w:r>
    </w:p>
    <w:p>
      <w:r>
        <w:t>Brushing too vigorously can actually damage tooth enamel, which leads to tooth decay. https://t.co/rHVszGz7YP</w:t>
      </w:r>
    </w:p>
    <w:p>
      <w:r>
        <w:rPr>
          <w:b/>
          <w:u w:val="single"/>
        </w:rPr>
        <w:t>243380</w:t>
      </w:r>
    </w:p>
    <w:p>
      <w:r>
        <w:t>Interested in Strategy - Check out our framework analysis - CBS News https://t.co/tM6LSpBVUm https://t.co/sknVTJqWOJ</w:t>
      </w:r>
    </w:p>
    <w:p>
      <w:r>
        <w:rPr>
          <w:b/>
          <w:u w:val="single"/>
        </w:rPr>
        <w:t>243381</w:t>
      </w:r>
    </w:p>
    <w:p>
      <w:r>
        <w:t>@WendyLiebman Wendy, Wendy, Wendy, if you are going to go crazy on sweets, do it with Tate's Cookies or See's Candies for Heaven's sake!</w:t>
      </w:r>
    </w:p>
    <w:p>
      <w:r>
        <w:rPr>
          <w:b/>
          <w:u w:val="single"/>
        </w:rPr>
        <w:t>243382</w:t>
      </w:r>
    </w:p>
    <w:p>
      <w:r>
        <w:t>@Derek_Hanekom Derek, I have given you a few sharp nudges on here. All round though I think you're a good man and were a good Minister. You deserved better</w:t>
      </w:r>
    </w:p>
    <w:p>
      <w:r>
        <w:rPr>
          <w:b/>
          <w:u w:val="single"/>
        </w:rPr>
        <w:t>243383</w:t>
      </w:r>
    </w:p>
    <w:p>
      <w:r>
        <w:t>end the IRS (keep our money), make our food good again, bring back real medicine (not drugs), stop the BLM from taking our land, etc. MAGA</w:t>
      </w:r>
    </w:p>
    <w:p>
      <w:r>
        <w:rPr>
          <w:b/>
          <w:u w:val="single"/>
        </w:rPr>
        <w:t>243384</w:t>
      </w:r>
    </w:p>
    <w:p>
      <w:r>
        <w:t>@OTLeeds there's scope for research into occupations in outpatients waiting rooms, such restricted spaces. (Choc has hit my system, in flow)</w:t>
      </w:r>
    </w:p>
    <w:p>
      <w:r>
        <w:rPr>
          <w:b/>
          <w:u w:val="single"/>
        </w:rPr>
        <w:t>243385</w:t>
      </w:r>
    </w:p>
    <w:p>
      <w:r>
        <w:t>@inihelene splitting class by ethnicity is insane!!! cant believe this, but at the same time I can believe it.... disgusting</w:t>
      </w:r>
    </w:p>
    <w:p>
      <w:r>
        <w:rPr>
          <w:b/>
          <w:u w:val="single"/>
        </w:rPr>
        <w:t>243386</w:t>
      </w:r>
    </w:p>
    <w:p>
      <w:r>
        <w:t>To prove the human rights crackdown in Bahrain, @ealshafei created @CrowdVoice. Now used globally esp. in Mexico. #pdfcee17 #vaw</w:t>
      </w:r>
    </w:p>
    <w:p>
      <w:r>
        <w:rPr>
          <w:b/>
          <w:u w:val="single"/>
        </w:rPr>
        <w:t>243387</w:t>
      </w:r>
    </w:p>
    <w:p>
      <w:r>
        <w:t>Ohio Governor John Kasich Cracks Down On Opioid Prescriptions https://t.co/NBJspbeVWx https://t.co/wZ5eHuzJ9g</w:t>
      </w:r>
    </w:p>
    <w:p>
      <w:r>
        <w:rPr>
          <w:b/>
          <w:u w:val="single"/>
        </w:rPr>
        <w:t>243388</w:t>
      </w:r>
    </w:p>
    <w:p>
      <w:r>
        <w:t>@JeffreeStar @MannyMua733  soo #shook 😜 for the colab release guysss!! #perfectteam  #loveyou 😍😍💄💄👌👌👌👌</w:t>
      </w:r>
    </w:p>
    <w:p>
      <w:r>
        <w:rPr>
          <w:b/>
          <w:u w:val="single"/>
        </w:rPr>
        <w:t>243389</w:t>
      </w:r>
    </w:p>
    <w:p>
      <w:r>
        <w:t>Discomfort rules our limbic brain — Beware your Context!</w:t>
        <w:br/>
        <w:t>#persuasion #lies… https://t.co/eRKOBWKGZN https://t.co/pNyXGCYf47</w:t>
      </w:r>
    </w:p>
    <w:p>
      <w:r>
        <w:rPr>
          <w:b/>
          <w:u w:val="single"/>
        </w:rPr>
        <w:t>243390</w:t>
      </w:r>
    </w:p>
    <w:p>
      <w:r>
        <w:t>@BrittPettibone Not to rain on your parade,but what he's fighting doesn't have anything to do with our freedoms</w:t>
      </w:r>
    </w:p>
    <w:p>
      <w:r>
        <w:rPr>
          <w:b/>
          <w:u w:val="single"/>
        </w:rPr>
        <w:t>243391</w:t>
      </w:r>
    </w:p>
    <w:p>
      <w:r>
        <w:t>We've partnered w/ @LAPDHQ, @LADAOffice &amp;amp; @LASDHQ on #hatecrimes! If you're a VICTIM or WITNESS, call #LAPD @ 877-275-5273 @LAcrimes #news https://t.co/Nwtv1mzs2z</w:t>
      </w:r>
    </w:p>
    <w:p>
      <w:r>
        <w:rPr>
          <w:b/>
          <w:u w:val="single"/>
        </w:rPr>
        <w:t>243392</w:t>
      </w:r>
    </w:p>
    <w:p>
      <w:r>
        <w:t>"The difference between impossible and possible lies in a person's determination." -Tommy Lasorda https://t.co/utxNfypiHv</w:t>
      </w:r>
    </w:p>
    <w:p>
      <w:r>
        <w:rPr>
          <w:b/>
          <w:u w:val="single"/>
        </w:rPr>
        <w:t>243393</w:t>
      </w:r>
    </w:p>
    <w:p>
      <w:r>
        <w:t>Yes, spreadsheets! This is how I keep track of agents/agencies/submission guidelines/queries/rejections/etc. #amquerying #amwriting https://t.co/jK9ele835r</w:t>
      </w:r>
    </w:p>
    <w:p>
      <w:r>
        <w:rPr>
          <w:b/>
          <w:u w:val="single"/>
        </w:rPr>
        <w:t>243394</w:t>
      </w:r>
    </w:p>
    <w:p>
      <w:r>
        <w:t>Found a Transponder Snail!</w:t>
        <w:br/>
        <w:t>Giants, sea monsters and other amazing encounters!</w:t>
        <w:br/>
        <w:t>https://t.co/Ff3hFokxOI #TreCru https://t.co/z2mmWkzlGJ</w:t>
      </w:r>
    </w:p>
    <w:p>
      <w:r>
        <w:rPr>
          <w:b/>
          <w:u w:val="single"/>
        </w:rPr>
        <w:t>243395</w:t>
      </w:r>
    </w:p>
    <w:p>
      <w:r>
        <w:t>Rectangular Label on Silver Foil w/Blue Lines 2.5x1.5 https://t.co/s80S5TeRD5 https://t.co/ruDhyVe0Xt</w:t>
      </w:r>
    </w:p>
    <w:p>
      <w:r>
        <w:rPr>
          <w:b/>
          <w:u w:val="single"/>
        </w:rPr>
        <w:t>243396</w:t>
      </w:r>
    </w:p>
    <w:p>
      <w:r>
        <w:t>#Refreshed: Google offers digital skills across Africa https://t.co/4IMobu2vDH #TTPersonOfTheYear2016, #TechNews</w:t>
      </w:r>
    </w:p>
    <w:p>
      <w:r>
        <w:rPr>
          <w:b/>
          <w:u w:val="single"/>
        </w:rPr>
        <w:t>243397</w:t>
      </w:r>
    </w:p>
    <w:p>
      <w:r>
        <w:t>Those Indecipherable Medical Bills? They’re One Reason Health Care Costs So Much. https://t.co/opgJeqiWwZ</w:t>
      </w:r>
    </w:p>
    <w:p>
      <w:r>
        <w:rPr>
          <w:b/>
          <w:u w:val="single"/>
        </w:rPr>
        <w:t>243398</w:t>
      </w:r>
    </w:p>
    <w:p>
      <w:r>
        <w:t>#DragRace revealed the 14th queen, and we couldn't be more thrilled! https://t.co/WzpLHxL4Zs https://t.co/9uzjskpg1p</w:t>
      </w:r>
    </w:p>
    <w:p>
      <w:r>
        <w:rPr>
          <w:b/>
          <w:u w:val="single"/>
        </w:rPr>
        <w:t>243399</w:t>
      </w:r>
    </w:p>
    <w:p>
      <w:r>
        <w:t>Wonder how Mark Webber would feel only being remembered as the really tall bloke that partnered Sebastian Vettel 😄 #whodareswin</w:t>
      </w:r>
    </w:p>
    <w:p>
      <w:r>
        <w:rPr>
          <w:b/>
          <w:u w:val="single"/>
        </w:rPr>
        <w:t>243400</w:t>
      </w:r>
    </w:p>
    <w:p>
      <w:r>
        <w:t>You might wish a friend or partner would lighten up a little t... More for Scorpio https://t.co/le52QX7l4P</w:t>
      </w:r>
    </w:p>
    <w:p>
      <w:r>
        <w:rPr>
          <w:b/>
          <w:u w:val="single"/>
        </w:rPr>
        <w:t>243401</w:t>
      </w:r>
    </w:p>
    <w:p>
      <w:r>
        <w:t>when eastcoastfox stops by the office and creates magic ✨ @ Small Girls PR HQ https://t.co/j0nKXjRwXI</w:t>
      </w:r>
    </w:p>
    <w:p>
      <w:r>
        <w:rPr>
          <w:b/>
          <w:u w:val="single"/>
        </w:rPr>
        <w:t>243402</w:t>
      </w:r>
    </w:p>
    <w:p>
      <w:r>
        <w:t>This app would be perfect for when I feel like staying in bed all day #sponsored #zicamcrowd https://t.co/vZBT2xOK9w</w:t>
      </w:r>
    </w:p>
    <w:p>
      <w:r>
        <w:rPr>
          <w:b/>
          <w:u w:val="single"/>
        </w:rPr>
        <w:t>243403</w:t>
      </w:r>
    </w:p>
    <w:p>
      <w:r>
        <w:t>Forming eternal families allows us through the Atonement to fulfill God's plan for our exaltation. #ldsconf</w:t>
      </w:r>
    </w:p>
    <w:p>
      <w:r>
        <w:rPr>
          <w:b/>
          <w:u w:val="single"/>
        </w:rPr>
        <w:t>243404</w:t>
      </w:r>
    </w:p>
    <w:p>
      <w:r>
        <w:t>@ladirittavia @Linuks83 it works like any other bitcoin hot wallet, so treat it as you would the wallet that's in your pocket or purse.</w:t>
      </w:r>
    </w:p>
    <w:p>
      <w:r>
        <w:rPr>
          <w:b/>
          <w:u w:val="single"/>
        </w:rPr>
        <w:t>243405</w:t>
      </w:r>
    </w:p>
    <w:p>
      <w:r>
        <w:t>@TMobileHelp I need to be contacted by someone who can actually fix problems with your service before I leave this company</w:t>
      </w:r>
    </w:p>
    <w:p>
      <w:r>
        <w:rPr>
          <w:b/>
          <w:u w:val="single"/>
        </w:rPr>
        <w:t>243406</w:t>
      </w:r>
    </w:p>
    <w:p>
      <w:r>
        <w:t>thenameisaa: https://t.co/WC9gkZs82I Stop guessing! This will grow your #business!</w:t>
        <w:br/>
        <w:t>Join 30,000 other #Entrepreneu… https://t.co/cCbTQiZqHz</w:t>
      </w:r>
    </w:p>
    <w:p>
      <w:r>
        <w:rPr>
          <w:b/>
          <w:u w:val="single"/>
        </w:rPr>
        <w:t>243407</w:t>
      </w:r>
    </w:p>
    <w:p>
      <w:r>
        <w:t>@EthanDolan I'm thankful that I have you @EthanDolan and @GraysonDolan in my life, You guys make me smile 24/7🌸ily guys.</w:t>
      </w:r>
    </w:p>
    <w:p>
      <w:r>
        <w:rPr>
          <w:b/>
          <w:u w:val="single"/>
        </w:rPr>
        <w:t>243408</w:t>
      </w:r>
    </w:p>
    <w:p>
      <w:r>
        <w:t>. There’s a Global Database of #Trees &amp;amp; They are Shrinking ~ https://t.co/XPrcmj8TcT via @ecosalon</w:t>
      </w:r>
    </w:p>
    <w:p>
      <w:r>
        <w:rPr>
          <w:b/>
          <w:u w:val="single"/>
        </w:rPr>
        <w:t>243409</w:t>
      </w:r>
    </w:p>
    <w:p>
      <w:r>
        <w:t>Always amazing to hear our song, Unfound, on @97xonair LocalMotion. Tune in to hear it. @CoryOnAir is hosting 🤘</w:t>
      </w:r>
    </w:p>
    <w:p>
      <w:r>
        <w:rPr>
          <w:b/>
          <w:u w:val="single"/>
        </w:rPr>
        <w:t>243410</w:t>
      </w:r>
    </w:p>
    <w:p>
      <w:r>
        <w:t>Found a Transponder Snail!</w:t>
        <w:br/>
        <w:t>Candid pics from the Alubarna Palace Baths!</w:t>
        <w:br/>
        <w:t>https://t.co/7lyKYfRDRD #TreCru https://t.co/6tJaCqe2SV</w:t>
      </w:r>
    </w:p>
    <w:p>
      <w:r>
        <w:rPr>
          <w:b/>
          <w:u w:val="single"/>
        </w:rPr>
        <w:t>243411</w:t>
      </w:r>
    </w:p>
    <w:p>
      <w:r>
        <w:t>I'm tryna get drunk this weekend so if my friends could come over and drink w me that'd be great alright thanks, just hmu, @ all 5 of you</w:t>
      </w:r>
    </w:p>
    <w:p>
      <w:r>
        <w:rPr>
          <w:b/>
          <w:u w:val="single"/>
        </w:rPr>
        <w:t>243412</w:t>
      </w:r>
    </w:p>
    <w:p>
      <w:r>
        <w:t>There's always @NBCTimeless when having @DLissing withdrawals! 😉😜😂#Hearties #TeamDan #TeamJack #JesseJames https://t.co/lLEAqVTzC1</w:t>
      </w:r>
    </w:p>
    <w:p>
      <w:r>
        <w:rPr>
          <w:b/>
          <w:u w:val="single"/>
        </w:rPr>
        <w:t>243413</w:t>
      </w:r>
    </w:p>
    <w:p>
      <w:r>
        <w:t>@MuziekGeluk Many thanks! It is humbling and an honor to be a voice. #patientaccess #SB728 #HB2118 #Texas 1 of only 3 states left!</w:t>
      </w:r>
    </w:p>
    <w:p>
      <w:r>
        <w:rPr>
          <w:b/>
          <w:u w:val="single"/>
        </w:rPr>
        <w:t>243414</w:t>
      </w:r>
    </w:p>
    <w:p>
      <w:r>
        <w:t>Nikki Haley Denounces Assad, Russia, and Iran at U.N. After Defending U.S. Airstrikes https://t.co/gRfM9yjNxa</w:t>
      </w:r>
    </w:p>
    <w:p>
      <w:r>
        <w:rPr>
          <w:b/>
          <w:u w:val="single"/>
        </w:rPr>
        <w:t>243415</w:t>
      </w:r>
    </w:p>
    <w:p>
      <w:r>
        <w:t>#Soccer ⚽️ Pochettino: We learned from last season https://t.co/3CoqpzzauC → via https://t.co/0I4IIflkwI  √ https://t.co/j5nK2vLSbf</w:t>
      </w:r>
    </w:p>
    <w:p>
      <w:r>
        <w:rPr>
          <w:b/>
          <w:u w:val="single"/>
        </w:rPr>
        <w:t>243416</w:t>
      </w:r>
    </w:p>
    <w:p>
      <w:r>
        <w:t>This woman inspires me every single day and I'm so happy for her success 🙌🏻🙌🏻🙌🏻🙌🏻 https://t.co/P179HrYKsy</w:t>
      </w:r>
    </w:p>
    <w:p>
      <w:r>
        <w:rPr>
          <w:b/>
          <w:u w:val="single"/>
        </w:rPr>
        <w:t>243417</w:t>
      </w:r>
    </w:p>
    <w:p>
      <w:r>
        <w:t>ReadersGazette: Electric: The Beginning, Book 1 .carlycompass #Mystery #Womensfiction https://t.co/V7XJar7oN3 Whe… https://t.co/0gureY8Jtd</w:t>
      </w:r>
    </w:p>
    <w:p>
      <w:r>
        <w:rPr>
          <w:b/>
          <w:u w:val="single"/>
        </w:rPr>
        <w:t>243418</w:t>
      </w:r>
    </w:p>
    <w:p>
      <w:r>
        <w:t>The latest The Safia Sallis-William Daily! https://t.co/n3ww9XCS68 Thanks to @ExaminerOnline #faith #spoachoftheyear</w:t>
      </w:r>
    </w:p>
    <w:p>
      <w:r>
        <w:rPr>
          <w:b/>
          <w:u w:val="single"/>
        </w:rPr>
        <w:t>243419</w:t>
      </w:r>
    </w:p>
    <w:p>
      <w:r>
        <w:t>2/2 @ochmanforever, 24 working hours if the beneficiary does not receive value for this transaction.Thank you for banking with us. #YouFirst</w:t>
      </w:r>
    </w:p>
    <w:p>
      <w:r>
        <w:rPr>
          <w:b/>
          <w:u w:val="single"/>
        </w:rPr>
        <w:t>243420</w:t>
      </w:r>
    </w:p>
    <w:p>
      <w:r>
        <w:t>You're not interested in pursuing stale goals; you need to hav... More for Aquarius https://t.co/FyP302HN5Q</w:t>
      </w:r>
    </w:p>
    <w:p>
      <w:r>
        <w:rPr>
          <w:b/>
          <w:u w:val="single"/>
        </w:rPr>
        <w:t>243421</w:t>
      </w:r>
    </w:p>
    <w:p>
      <w:r>
        <w:t>@stingg_ I only saw the pictures, but i don't get what the fuss is about honestly. All i know is everybody got publicity and that was the goal lmao</w:t>
      </w:r>
    </w:p>
    <w:p>
      <w:r>
        <w:rPr>
          <w:b/>
          <w:u w:val="single"/>
        </w:rPr>
        <w:t>243422</w:t>
      </w:r>
    </w:p>
    <w:p>
      <w:r>
        <w:t>@washingtonpost Maybe she should resign and go back to her privileged private life. Save us all a lot of money to use for educating our kids.</w:t>
      </w:r>
    </w:p>
    <w:p>
      <w:r>
        <w:rPr>
          <w:b/>
          <w:u w:val="single"/>
        </w:rPr>
        <w:t>243423</w:t>
      </w:r>
    </w:p>
    <w:p>
      <w:r>
        <w:t xml:space="preserve">@Cuddleisms She was stuck on the choice to kick the can over, or pull him out. </w:t>
        <w:br/>
        <w:br/>
        <w:t>Canvas placed her hooves at his side, kept the can steady, and pulled.</w:t>
      </w:r>
    </w:p>
    <w:p>
      <w:r>
        <w:rPr>
          <w:b/>
          <w:u w:val="single"/>
        </w:rPr>
        <w:t>243424</w:t>
      </w:r>
    </w:p>
    <w:p>
      <w:r>
        <w:t>@LBC that was the most patronising thing I've ever heard about young people and propaganda. What about old people and the mail?!</w:t>
      </w:r>
    </w:p>
    <w:p>
      <w:r>
        <w:rPr>
          <w:b/>
          <w:u w:val="single"/>
        </w:rPr>
        <w:t>243425</w:t>
      </w:r>
    </w:p>
    <w:p>
      <w:r>
        <w:t>The fluid life of film is what continues to keep me inspired and passionate about it. How films change shape over time is simply amazing.</w:t>
      </w:r>
    </w:p>
    <w:p>
      <w:r>
        <w:rPr>
          <w:b/>
          <w:u w:val="single"/>
        </w:rPr>
        <w:t>243426</w:t>
      </w:r>
    </w:p>
    <w:p>
      <w:r>
        <w:t>@TheYoungTurks @nisao @Kaepernick7 @francis_maxwell of course.  But he speaks truth to power.  Lady Destiny will protect him.</w:t>
      </w:r>
    </w:p>
    <w:p>
      <w:r>
        <w:rPr>
          <w:b/>
          <w:u w:val="single"/>
        </w:rPr>
        <w:t>243427</w:t>
      </w:r>
    </w:p>
    <w:p>
      <w:r>
        <w:t>@TiffanyAmundsen @cassady_timothy @roemarandola @FoxNews @smart_whit @POTUS Do your homework.  Enlighten yourself.</w:t>
      </w:r>
    </w:p>
    <w:p>
      <w:r>
        <w:rPr>
          <w:b/>
          <w:u w:val="single"/>
        </w:rPr>
        <w:t>243428</w:t>
      </w:r>
    </w:p>
    <w:p>
      <w:r>
        <w:t>@TheGamnesia This is the only service to find pokemon in your area in real time on google maps - https://t.co/3roaVell5v</w:t>
      </w:r>
    </w:p>
    <w:p>
      <w:r>
        <w:rPr>
          <w:b/>
          <w:u w:val="single"/>
        </w:rPr>
        <w:t>243429</w:t>
      </w:r>
    </w:p>
    <w:p>
      <w:r>
        <w:t>@humeurvagabonde I'm sorry for bigbang;;;;;; Exo will have comeback soon, i also want SNSD comeback;;;</w:t>
      </w:r>
    </w:p>
    <w:p>
      <w:r>
        <w:rPr>
          <w:b/>
          <w:u w:val="single"/>
        </w:rPr>
        <w:t>243430</w:t>
      </w:r>
    </w:p>
    <w:p>
      <w:r>
        <w:t>Rainbow Moonstone 925 Sterling Silver Ring Size 8.5 Ana Co Jewelry R813214 https://t.co/utfv7zcyqd https://t.co/bFHzg1jnZf</w:t>
      </w:r>
    </w:p>
    <w:p>
      <w:r>
        <w:rPr>
          <w:b/>
          <w:u w:val="single"/>
        </w:rPr>
        <w:t>243431</w:t>
      </w:r>
    </w:p>
    <w:p>
      <w:r>
        <w:t>Really need the help of the public to let us know when they see something that doesn't feel right, please help us to help vulnerable people. https://t.co/ReD2Y11sWs</w:t>
      </w:r>
    </w:p>
    <w:p>
      <w:r>
        <w:rPr>
          <w:b/>
          <w:u w:val="single"/>
        </w:rPr>
        <w:t>243432</w:t>
      </w:r>
    </w:p>
    <w:p>
      <w:r>
        <w:t>Federal Judge Delivers Embarrassing Blow To Trump – Upholds Obama Law https://t.co/aSNQahoZRC via @Bipartisan Report</w:t>
      </w:r>
    </w:p>
    <w:p>
      <w:r>
        <w:rPr>
          <w:b/>
          <w:u w:val="single"/>
        </w:rPr>
        <w:t>243433</w:t>
      </w:r>
    </w:p>
    <w:p>
      <w:r>
        <w:t>Paint a perfect picture,</w:t>
        <w:br/>
        <w:t>bring to life a vision in one's mind, the beautiful ones always smash the picture, always... every time</w:t>
      </w:r>
    </w:p>
    <w:p>
      <w:r>
        <w:rPr>
          <w:b/>
          <w:u w:val="single"/>
        </w:rPr>
        <w:t>243434</w:t>
      </w:r>
    </w:p>
    <w:p>
      <w:r>
        <w:t>☼✯ Want the best deal on GiftsforHim Check Availability Now! https://t.co/w5DZTsNElE https://t.co/aMjGdYfEpg</w:t>
      </w:r>
    </w:p>
    <w:p>
      <w:r>
        <w:rPr>
          <w:b/>
          <w:u w:val="single"/>
        </w:rPr>
        <w:t>243435</w:t>
      </w:r>
    </w:p>
    <w:p>
      <w:r>
        <w:t>Top story: GCHQ boss: 'We get crazy theories thrown at us every day' - BBC News https://t.co/7IbVwiynF7, see more https://t.co/Eyjrm5rqGR</w:t>
      </w:r>
    </w:p>
    <w:p>
      <w:r>
        <w:rPr>
          <w:b/>
          <w:u w:val="single"/>
        </w:rPr>
        <w:t>243436</w:t>
      </w:r>
    </w:p>
    <w:p>
      <w:r>
        <w:t>Hi @Se_Railway , why are you STILL running a peak rush hour train down the Bexleyheath line with just 6 coaches? Not a one-off. Every day!</w:t>
      </w:r>
    </w:p>
    <w:p>
      <w:r>
        <w:rPr>
          <w:b/>
          <w:u w:val="single"/>
        </w:rPr>
        <w:t>243437</w:t>
      </w:r>
    </w:p>
    <w:p>
      <w:r>
        <w:t>mowgli is really laying in the middle of my bed and meowed at me when i moved her so i'm sleeping sideways</w:t>
      </w:r>
    </w:p>
    <w:p>
      <w:r>
        <w:rPr>
          <w:b/>
          <w:u w:val="single"/>
        </w:rPr>
        <w:t>243438</w:t>
      </w:r>
    </w:p>
    <w:p>
      <w:r>
        <w:t>Heat 7: 5-1 #Lions! Riss ahead of Gomolski who gated. Masters third. @WolvesSpeedway 18 Lions 24 #speedway</w:t>
      </w:r>
    </w:p>
    <w:p>
      <w:r>
        <w:rPr>
          <w:b/>
          <w:u w:val="single"/>
        </w:rPr>
        <w:t>243439</w:t>
      </w:r>
    </w:p>
    <w:p>
      <w:r>
        <w:t>I liked a @YouTube video https://t.co/D8QiToiyU7 Morteza Mehrzad | 2 m 46 cm The tallest volleyball player in the world | Paralympic</w:t>
      </w:r>
    </w:p>
    <w:p>
      <w:r>
        <w:rPr>
          <w:b/>
          <w:u w:val="single"/>
        </w:rPr>
        <w:t>243440</w:t>
      </w:r>
    </w:p>
    <w:p>
      <w:r>
        <w:t>Dog Cat Traction rope necklace Pet Leash Retractable dog Collar Chain Collar https://t.co/8y2i3sRy3G https://t.co/HCgeQh2PGO</w:t>
      </w:r>
    </w:p>
    <w:p>
      <w:r>
        <w:rPr>
          <w:b/>
          <w:u w:val="single"/>
        </w:rPr>
        <w:t>243441</w:t>
      </w:r>
    </w:p>
    <w:p>
      <w:r>
        <w:t>Dunno about you, but this struck me as an interesting snippet from the latest @EssentialVision report. https://t.co/N3qu1zjGy1</w:t>
      </w:r>
    </w:p>
    <w:p>
      <w:r>
        <w:rPr>
          <w:b/>
          <w:u w:val="single"/>
        </w:rPr>
        <w:t>243442</w:t>
      </w:r>
    </w:p>
    <w:p>
      <w:r>
        <w:t>Corporate Personhood--heartless entities literally without a soul ruled by profit margins--no democracy there.  And we made one POTUS!</w:t>
      </w:r>
    </w:p>
    <w:p>
      <w:r>
        <w:rPr>
          <w:b/>
          <w:u w:val="single"/>
        </w:rPr>
        <w:t>243443</w:t>
      </w:r>
    </w:p>
    <w:p>
      <w:r>
        <w:t>Found a Transponder Snail!</w:t>
        <w:br/>
        <w:t>Get an inside look at a shadowy criminal empire!</w:t>
        <w:br/>
        <w:t>https://t.co/mgdKOobamo #TreCru https://t.co/LgVyGJmcsW</w:t>
      </w:r>
    </w:p>
    <w:p>
      <w:r>
        <w:rPr>
          <w:b/>
          <w:u w:val="single"/>
        </w:rPr>
        <w:t>243444</w:t>
      </w:r>
    </w:p>
    <w:p>
      <w:r>
        <w:t>@GreenleafOWN Uh Oh! I see the chemistry between Charity and Jabari! Charity in church tryin to back it up on him! LOL! #greenleaf https://t.co/bdhIyvkjVy</w:t>
      </w:r>
    </w:p>
    <w:p>
      <w:r>
        <w:rPr>
          <w:b/>
          <w:u w:val="single"/>
        </w:rPr>
        <w:t>243445</w:t>
      </w:r>
    </w:p>
    <w:p>
      <w:r>
        <w:t>#5 Xbox 360 60GB Console Bundle w/ 2 Controllers, Network Adapter, &amp;amp; Memory Unit https://t.co/wR1S1YRXzB https://t.co/oG8wUGgKHR</w:t>
      </w:r>
    </w:p>
    <w:p>
      <w:r>
        <w:rPr>
          <w:b/>
          <w:u w:val="single"/>
        </w:rPr>
        <w:t>243446</w:t>
      </w:r>
    </w:p>
    <w:p>
      <w:r>
        <w:t>Betsy DeVos thinks choosing a school should be like taking an Uber vs. Lyft https://t.co/Wnhbw6fNpa https://t.co/LhVJfv7v27</w:t>
      </w:r>
    </w:p>
    <w:p>
      <w:r>
        <w:rPr>
          <w:b/>
          <w:u w:val="single"/>
        </w:rPr>
        <w:t>243447</w:t>
      </w:r>
    </w:p>
    <w:p>
      <w:r>
        <w:t>… “The Committee of 300” / all C.F.R. (Council on Foreign Relations)-members with … &amp;gt;&amp;gt; -  [[_pursuant following TWEET_]]</w:t>
      </w:r>
    </w:p>
    <w:p>
      <w:r>
        <w:rPr>
          <w:b/>
          <w:u w:val="single"/>
        </w:rPr>
        <w:t>243448</w:t>
      </w:r>
    </w:p>
    <w:p>
      <w:r>
        <w:t>Your optimism sets the tone for a spectacular day, and you may... More for Sagittarius https://t.co/8ibYdrBIX9</w:t>
      </w:r>
    </w:p>
    <w:p>
      <w:r>
        <w:rPr>
          <w:b/>
          <w:u w:val="single"/>
        </w:rPr>
        <w:t>243449</w:t>
      </w:r>
    </w:p>
    <w:p>
      <w:r>
        <w:t>I'm pretty annoyed that my professor sent her daughter to teach class today. For the second time this semester 🙃</w:t>
      </w:r>
    </w:p>
    <w:p>
      <w:r>
        <w:rPr>
          <w:b/>
          <w:u w:val="single"/>
        </w:rPr>
        <w:t>243450</w:t>
      </w:r>
    </w:p>
    <w:p>
      <w:r>
        <w:t>16 more permanent workers at Omax Autos, Dharuhera, sacked last week, taking total permanent workers sacked to 34 https://t.co/3gdj5jUk3c</w:t>
      </w:r>
    </w:p>
    <w:p>
      <w:r>
        <w:rPr>
          <w:b/>
          <w:u w:val="single"/>
        </w:rPr>
        <w:t>243451</w:t>
      </w:r>
    </w:p>
    <w:p>
      <w:r>
        <w:t>@mrbuntyking @OmniaMediaCo I don't know who they are or what any of this means but it sounds like a good thing. Congratulations!</w:t>
      </w:r>
    </w:p>
    <w:p>
      <w:r>
        <w:rPr>
          <w:b/>
          <w:u w:val="single"/>
        </w:rPr>
        <w:t>243452</w:t>
      </w:r>
    </w:p>
    <w:p>
      <w:r>
        <w:t>@bkelly834 @calichk77 @Brookeshadowbj @LinnR0830 @katherinaa12345 @cher_harle @Renee_Hey @RavynPatty @jaydnlwb @LostSisGrimes @jeknight04 @leanne137 @TWDRickylFan so many good people.       :' )</w:t>
      </w:r>
    </w:p>
    <w:p>
      <w:r>
        <w:rPr>
          <w:b/>
          <w:u w:val="single"/>
        </w:rPr>
        <w:t>243453</w:t>
      </w:r>
    </w:p>
    <w:p>
      <w:r>
        <w:t>Join https://t.co/xBaBCIEW2M to see more of my private pictures from travels, daily actions, photoshoots, backstage. #membership #private https://t.co/ebDXxgeZ4z</w:t>
      </w:r>
    </w:p>
    <w:p>
      <w:r>
        <w:rPr>
          <w:b/>
          <w:u w:val="single"/>
        </w:rPr>
        <w:t>243454</w:t>
      </w:r>
    </w:p>
    <w:p>
      <w:r>
        <w:t>Two men shot, critically wounded in Auburn Gresham #chicago #news https://t.co/wlIK8pHRzM https://t.co/ygcsH0uQK6</w:t>
      </w:r>
    </w:p>
    <w:p>
      <w:r>
        <w:rPr>
          <w:b/>
          <w:u w:val="single"/>
        </w:rPr>
        <w:t>243455</w:t>
      </w:r>
    </w:p>
    <w:p>
      <w:r>
        <w:t>We all love ourselves more than we love other people, but care more about their opinions than our own.  Marcus Aurelius   Why is that?</w:t>
      </w:r>
    </w:p>
    <w:p>
      <w:r>
        <w:rPr>
          <w:b/>
          <w:u w:val="single"/>
        </w:rPr>
        <w:t>243456</w:t>
      </w:r>
    </w:p>
    <w:p>
      <w:r>
        <w:t>i just wanna say fuck you til i fuck you again. i think ive had enough of you but i dont wanna lose a friend.</w:t>
      </w:r>
    </w:p>
    <w:p>
      <w:r>
        <w:rPr>
          <w:b/>
          <w:u w:val="single"/>
        </w:rPr>
        <w:t>243457</w:t>
      </w:r>
    </w:p>
    <w:p>
      <w:r>
        <w:t>@SEforAll-- Prodipto Roy of @ClimateWorks talks about the role of foundations to promote industrial EE @CEMSecretariat @IPEEC @UNIDO https://t.co/LoCfsPKYVg</w:t>
      </w:r>
    </w:p>
    <w:p>
      <w:r>
        <w:rPr>
          <w:b/>
          <w:u w:val="single"/>
        </w:rPr>
        <w:t>243458</w:t>
      </w:r>
    </w:p>
    <w:p>
      <w:r>
        <w:t>Tell @NCAA to hold its line - the fake #HB2 repeal is still discrimination against #trans &amp;amp; #LGBT people https://t.co/D3QaPkSC2z</w:t>
      </w:r>
    </w:p>
    <w:p>
      <w:r>
        <w:rPr>
          <w:b/>
          <w:u w:val="single"/>
        </w:rPr>
        <w:t>243459</w:t>
      </w:r>
    </w:p>
    <w:p>
      <w:r>
        <w:t>The latest Charity Walk News! https://t.co/vH62n6oBYe Thanks to @FozTweets @GeorgeBanco @AmyH_Gemini #charity #heartcondition</w:t>
      </w:r>
    </w:p>
    <w:p>
      <w:r>
        <w:rPr>
          <w:b/>
          <w:u w:val="single"/>
        </w:rPr>
        <w:t>243460</w:t>
      </w:r>
    </w:p>
    <w:p>
      <w:r>
        <w:t>Hey Sergey Mozhzhukhin ! Thank you for the follow. Glad to have you here, and hope to make it worth your time. Che… https://t.co/fCsU5mlKAo</w:t>
      </w:r>
    </w:p>
    <w:p>
      <w:r>
        <w:rPr>
          <w:b/>
          <w:u w:val="single"/>
        </w:rPr>
        <w:t>243461</w:t>
      </w:r>
    </w:p>
    <w:p>
      <w:r>
        <w:t>@PRHullltd @GasManGod @Installer_2017 Enough to turn any girl's head. (But only towards the divorce court)</w:t>
      </w:r>
    </w:p>
    <w:p>
      <w:r>
        <w:rPr>
          <w:b/>
          <w:u w:val="single"/>
        </w:rPr>
        <w:t>243462</w:t>
      </w:r>
    </w:p>
    <w:p>
      <w:r>
        <w:t>I signed petition to support #SushmitaSenDeservesPadmaBhushan ❤ Sign here https://t.co/eTZ4WdElVa to be eligible to play d game on 21 April</w:t>
      </w:r>
    </w:p>
    <w:p>
      <w:r>
        <w:rPr>
          <w:b/>
          <w:u w:val="single"/>
        </w:rPr>
        <w:t>243463</w:t>
      </w:r>
    </w:p>
    <w:p>
      <w:r>
        <w:t>This is awesome. Thanks for making a difference! Strangers surprise Popeyes employee with nursing school tuition https://t.co/ZhYfzcExLZ</w:t>
      </w:r>
    </w:p>
    <w:p>
      <w:r>
        <w:rPr>
          <w:b/>
          <w:u w:val="single"/>
        </w:rPr>
        <w:t>243464</w:t>
      </w:r>
    </w:p>
    <w:p>
      <w:r>
        <w:t>🏢 SHATIN GARDEN RESTAURANT LIMITED</w:t>
        <w:br/>
        <w:t>🇭🇰 Hong Kong</w:t>
        <w:br/>
        <w:br/>
        <w:t>🎯 THER) OF FINE ART (ABON PURPOSE) OF THAT WHICH THE COMPANY IS…</w:t>
        <w:br/>
        <w:br/>
        <w:t>📒 https://t.co/HYCJF7QKK9</w:t>
      </w:r>
    </w:p>
    <w:p>
      <w:r>
        <w:rPr>
          <w:b/>
          <w:u w:val="single"/>
        </w:rPr>
        <w:t>243465</w:t>
      </w:r>
    </w:p>
    <w:p>
      <w:r>
        <w:t>@Jan_Marshall @ChloeCorin @DanMcNeil888 @DavidBallmovie @DavidZenAuthor @DiemBurden TY Jan and all! Have a super fun weekend! 🌻🌻🌻</w:t>
      </w:r>
    </w:p>
    <w:p>
      <w:r>
        <w:rPr>
          <w:b/>
          <w:u w:val="single"/>
        </w:rPr>
        <w:t>243466</w:t>
      </w:r>
    </w:p>
    <w:p>
      <w:r>
        <w:t>Your dance moves on #NDA though. @Nasty_CSA your songs are all hella dope even music videos also https://t.co/LoC5Ql9hbs</w:t>
      </w:r>
    </w:p>
    <w:p>
      <w:r>
        <w:rPr>
          <w:b/>
          <w:u w:val="single"/>
        </w:rPr>
        <w:t>243467</w:t>
      </w:r>
    </w:p>
    <w:p>
      <w:r>
        <w:t>So. An excellent start to the new under 18 team. Just a few short hours and quite a lot covered.</w:t>
        <w:br/>
        <w:br/>
        <w:t>Cheers.</w:t>
      </w:r>
    </w:p>
    <w:p>
      <w:r>
        <w:rPr>
          <w:b/>
          <w:u w:val="single"/>
        </w:rPr>
        <w:t>243468</w:t>
      </w:r>
    </w:p>
    <w:p>
      <w:r>
        <w:t>@SoundCloud Wow SoundCloud this is a new level from you. Which genius on your team came up with this one? The ones not really trying?</w:t>
      </w:r>
    </w:p>
    <w:p>
      <w:r>
        <w:rPr>
          <w:b/>
          <w:u w:val="single"/>
        </w:rPr>
        <w:t>243469</w:t>
      </w:r>
    </w:p>
    <w:p>
      <w:r>
        <w:t>It is health that is real wealth not the pieces of gold and silver.</w:t>
        <w:br/>
        <w:t>#health #fitness #wealth #thoughtoftheday</w:t>
      </w:r>
    </w:p>
    <w:p>
      <w:r>
        <w:rPr>
          <w:b/>
          <w:u w:val="single"/>
        </w:rPr>
        <w:t>243470</w:t>
      </w:r>
    </w:p>
    <w:p>
      <w:r>
        <w:t>It's #OpeningDay, see what kind of season @WillManso expects from the @Marlins https://t.co/Pe2okN1NlQ https://t.co/19TILlWOSp</w:t>
      </w:r>
    </w:p>
    <w:p>
      <w:r>
        <w:rPr>
          <w:b/>
          <w:u w:val="single"/>
        </w:rPr>
        <w:t>243471</w:t>
      </w:r>
    </w:p>
    <w:p>
      <w:r>
        <w:t>#Top2 #Dancehall #Marzo #USTV @Vershonmusic - 24 Hour Violation (Jahmiel Diss) ( @unity__sound live at https://t.co/d4tmFKgMlu)</w:t>
      </w:r>
    </w:p>
    <w:p>
      <w:r>
        <w:rPr>
          <w:b/>
          <w:u w:val="single"/>
        </w:rPr>
        <w:t>243472</w:t>
      </w:r>
    </w:p>
    <w:p>
      <w:r>
        <w:t>My absolute favorite @DonRickles story, from his memoir.  RIP, Bullethead. https://t.co/M9JYvmZztN https://t.co/7Gjzwa7M0f</w:t>
      </w:r>
    </w:p>
    <w:p>
      <w:r>
        <w:rPr>
          <w:b/>
          <w:u w:val="single"/>
        </w:rPr>
        <w:t>243473</w:t>
      </w:r>
    </w:p>
    <w:p>
      <w:r>
        <w:t>Sweety tits, for strong man! by @lamlam007show - https://t.co/AsHtxBja9u @manyvids https://t.co/nMnrelmMl6</w:t>
      </w:r>
    </w:p>
    <w:p>
      <w:r>
        <w:rPr>
          <w:b/>
          <w:u w:val="single"/>
        </w:rPr>
        <w:t>243474</w:t>
      </w:r>
    </w:p>
    <w:p>
      <w:r>
        <w:t>@donnellturner1 will make his way to #NY on Saturday June 10! @ComedyGovs and #Astoria Go to https://t.co/a9NFtvbuf0 for details! https://t.co/Mj2dTeAoue</w:t>
      </w:r>
    </w:p>
    <w:p>
      <w:r>
        <w:rPr>
          <w:b/>
          <w:u w:val="single"/>
        </w:rPr>
        <w:t>243475</w:t>
      </w:r>
    </w:p>
    <w:p>
      <w:r>
        <w:t>The latest The Law Teacher Daily! https://t.co/vhoVsXwW7S Thanks to @gmlawcentre @DrDarrenConway @iamdevb #digitalmarketing #onlinemarketing</w:t>
      </w:r>
    </w:p>
    <w:p>
      <w:r>
        <w:rPr>
          <w:b/>
          <w:u w:val="single"/>
        </w:rPr>
        <w:t>243476</w:t>
      </w:r>
    </w:p>
    <w:p>
      <w:r>
        <w:t>met them.” 312. Lord Boyce also told the Inquiry that the UK military “had hoped DFID would be showing up in force” to work</w:t>
      </w:r>
    </w:p>
    <w:p>
      <w:r>
        <w:rPr>
          <w:b/>
          <w:u w:val="single"/>
        </w:rPr>
        <w:t>243477</w:t>
      </w:r>
    </w:p>
    <w:p>
      <w:r>
        <w:t>https://t.co/IGGUSsI0tc Just received my car insurance renewal today=15% increase. #insuranceisthefraudofchoice</w:t>
      </w:r>
    </w:p>
    <w:p>
      <w:r>
        <w:rPr>
          <w:b/>
          <w:u w:val="single"/>
        </w:rPr>
        <w:t>243478</w:t>
      </w:r>
    </w:p>
    <w:p>
      <w:r>
        <w:t>@CrowMeris @LynneWorkmeistr @POTUS Yes it is true. Where's ur proof that there aren'tmillions of illegal voters in Californistan &amp;amp; NY combined? It's been reported widely.</w:t>
      </w:r>
    </w:p>
    <w:p>
      <w:r>
        <w:rPr>
          <w:b/>
          <w:u w:val="single"/>
        </w:rPr>
        <w:t>243479</w:t>
      </w:r>
    </w:p>
    <w:p>
      <w:r>
        <w:t>Interesting readout from @pewtrusts on European and America perceptions on transatlantic issues #gmfretreat https://t.co/xkEBFU3oRB</w:t>
      </w:r>
    </w:p>
    <w:p>
      <w:r>
        <w:rPr>
          <w:b/>
          <w:u w:val="single"/>
        </w:rPr>
        <w:t>243480</w:t>
      </w:r>
    </w:p>
    <w:p>
      <w:r>
        <w:t>◔☼ New Betsey Johnson Luv Betsey Dome fuschia  black Crossbody handBag purse  https://t.co/BPLMtwbGlx https://t.co/Qdm0kpu3tW</w:t>
      </w:r>
    </w:p>
    <w:p>
      <w:r>
        <w:rPr>
          <w:b/>
          <w:u w:val="single"/>
        </w:rPr>
        <w:t>243481</w:t>
      </w:r>
    </w:p>
    <w:p>
      <w:r>
        <w:t>#SpeedeNews Jets 2017 NFL Draft Reset: Quarterback still missing moving full speed ahead to 2018 https://t.co/kLrigyPwzV</w:t>
      </w:r>
    </w:p>
    <w:p>
      <w:r>
        <w:rPr>
          <w:b/>
          <w:u w:val="single"/>
        </w:rPr>
        <w:t>243482</w:t>
      </w:r>
    </w:p>
    <w:p>
      <w:r>
        <w:t>Bryan Price anticipates Raisel Iglesias will be ready for Opening Day. Says he's scheduled to pitch an inning tonight or tomorrow.</w:t>
      </w:r>
    </w:p>
    <w:p>
      <w:r>
        <w:rPr>
          <w:b/>
          <w:u w:val="single"/>
        </w:rPr>
        <w:t>243483</w:t>
      </w:r>
    </w:p>
    <w:p>
      <w:r>
        <w:t>You're on a roll today and everything you encounter seems to a... More for Leo https://t.co/GbKVYV0b5I</w:t>
      </w:r>
    </w:p>
    <w:p>
      <w:r>
        <w:rPr>
          <w:b/>
          <w:u w:val="single"/>
        </w:rPr>
        <w:t>243484</w:t>
      </w:r>
    </w:p>
    <w:p>
      <w:r>
        <w:t>@rjk0279 @chereecorbin @edsearlgt @Goddyleader @TIME They did not engage in a campaign like this ever. Again, research will prove my statement is correct.</w:t>
      </w:r>
    </w:p>
    <w:p>
      <w:r>
        <w:rPr>
          <w:b/>
          <w:u w:val="single"/>
        </w:rPr>
        <w:t>243485</w:t>
      </w:r>
    </w:p>
    <w:p>
      <w:r>
        <w:t>@brotherofpablo But straight BM always wondering we cant stand them, Bc of this shit we constantly face dealing with them!</w:t>
      </w:r>
    </w:p>
    <w:p>
      <w:r>
        <w:rPr>
          <w:b/>
          <w:u w:val="single"/>
        </w:rPr>
        <w:t>243486</w:t>
      </w:r>
    </w:p>
    <w:p>
      <w:r>
        <w:t xml:space="preserve">Good morning everyone.  Here's a little bit of what I got up to in March 😊 </w:t>
        <w:br/>
        <w:br/>
        <w:t>I hope you all have a wonderful... https://t.co/g2sRMX0G7j</w:t>
      </w:r>
    </w:p>
    <w:p>
      <w:r>
        <w:rPr>
          <w:b/>
          <w:u w:val="single"/>
        </w:rPr>
        <w:t>243487</w:t>
      </w:r>
    </w:p>
    <w:p>
      <w:r>
        <w:t>@kapens1965 Great weekend of #SuperRugby including 2 big SA derbies on Saturday – LIVE on SuperSport. #SSRugby https://t.co/jtEAtB1dS0</w:t>
      </w:r>
    </w:p>
    <w:p>
      <w:r>
        <w:rPr>
          <w:b/>
          <w:u w:val="single"/>
        </w:rPr>
        <w:t>243488</w:t>
      </w:r>
    </w:p>
    <w:p>
      <w:r>
        <w:t>i believe in god. i'm not "religious" tho. idk i have a problem with churches and most of the "standard christian values". it's complicated. https://t.co/WzADMs2YB0</w:t>
      </w:r>
    </w:p>
    <w:p>
      <w:r>
        <w:rPr>
          <w:b/>
          <w:u w:val="single"/>
        </w:rPr>
        <w:t>243489</w:t>
      </w:r>
    </w:p>
    <w:p>
      <w:r>
        <w:t>@KRISTIANTCARTER I question it too but I assume that they want to specify since straight men do gay porn too? I really don't know? 🤣🤣</w:t>
      </w:r>
    </w:p>
    <w:p>
      <w:r>
        <w:rPr>
          <w:b/>
          <w:u w:val="single"/>
        </w:rPr>
        <w:t>243490</w:t>
      </w:r>
    </w:p>
    <w:p>
      <w:r>
        <w:t>@bendhalpern @ThePracticalDev I recommend posting in minority-focused tech groups and call for speakers there.</w:t>
      </w:r>
    </w:p>
    <w:p>
      <w:r>
        <w:rPr>
          <w:b/>
          <w:u w:val="single"/>
        </w:rPr>
        <w:t>243491</w:t>
      </w:r>
    </w:p>
    <w:p>
      <w:r>
        <w:t>@MrShikharMisra @April5887 @ValyValentina58 @marylandmcat @letiziadevaddis @petravdhulst Hi shikhar:) good to hear from you. This saying is so true. Gotta love yourself before u can truly love another.</w:t>
      </w:r>
    </w:p>
    <w:p>
      <w:r>
        <w:rPr>
          <w:b/>
          <w:u w:val="single"/>
        </w:rPr>
        <w:t>243492</w:t>
      </w:r>
    </w:p>
    <w:p>
      <w:r>
        <w:t>And my heart is breaking just for you, just for you, and my arms are open just for you, just for YOU. 🎼</w:t>
      </w:r>
    </w:p>
    <w:p>
      <w:r>
        <w:rPr>
          <w:b/>
          <w:u w:val="single"/>
        </w:rPr>
        <w:t>243493</w:t>
      </w:r>
    </w:p>
    <w:p>
      <w:r>
        <w:t>01/04/17 - Early showers, then largely dry with spells of sunshine. Max 12c Wind SW 12mph Chance of precip: 20% Min 6c</w:t>
      </w:r>
    </w:p>
    <w:p>
      <w:r>
        <w:rPr>
          <w:b/>
          <w:u w:val="single"/>
        </w:rPr>
        <w:t>243494</w:t>
      </w:r>
    </w:p>
    <w:p>
      <w:r>
        <w:t>Next week's @ThirskWeeklyNew your #localnewspaper will be in the shops Wednesday afternoon 5th April 2017 https://t.co/61G5XzpYzx</w:t>
      </w:r>
    </w:p>
    <w:p>
      <w:r>
        <w:rPr>
          <w:b/>
          <w:u w:val="single"/>
        </w:rPr>
        <w:t>243495</w:t>
      </w:r>
    </w:p>
    <w:p>
      <w:r>
        <w:t>This is a 1983 submission to save America from being A NATION AT RISK to A NATION OF OPPORTUNITIES. One recommendation appeals to me: https://t.co/K0wO6xb3yl</w:t>
      </w:r>
    </w:p>
    <w:p>
      <w:r>
        <w:rPr>
          <w:b/>
          <w:u w:val="single"/>
        </w:rPr>
        <w:t>243496</w:t>
      </w:r>
    </w:p>
    <w:p>
      <w:r>
        <w:t>🔥🔥 Lyft promo codes for 2017: ⭐WW88⭐Get a $50 credit🔥 #lyftpromo #lyftcode https://t.co/UYBQzLamO2 https://t.co/x5afmFu1mI</w:t>
      </w:r>
    </w:p>
    <w:p>
      <w:r>
        <w:rPr>
          <w:b/>
          <w:u w:val="single"/>
        </w:rPr>
        <w:t>243497</w:t>
      </w:r>
    </w:p>
    <w:p>
      <w:r>
        <w:t>Tattoo inspiration 2017 – salonserpenttattoo:By our guest @jodydawber #tattooamsterdam… https://t.co/HRqF60hAya https://t.co/zVWGlyhWix</w:t>
      </w:r>
    </w:p>
    <w:p>
      <w:r>
        <w:rPr>
          <w:b/>
          <w:u w:val="single"/>
        </w:rPr>
        <w:t>243498</w:t>
      </w:r>
    </w:p>
    <w:p>
      <w:r>
        <w:t>Keep your followers engaged. Share quality content, even while you are away from Twitter. https://t.co/PC9KKFJUK0</w:t>
      </w:r>
    </w:p>
    <w:p>
      <w:r>
        <w:rPr>
          <w:b/>
          <w:u w:val="single"/>
        </w:rPr>
        <w:t>243499</w:t>
      </w:r>
    </w:p>
    <w:p>
      <w:r>
        <w:t>US officials: Assad regime didn't want to lose Hama base b/c it has devoted significant resources in that base</w:t>
      </w:r>
    </w:p>
    <w:p>
      <w:r>
        <w:rPr>
          <w:b/>
          <w:u w:val="single"/>
        </w:rPr>
        <w:t>243500</w:t>
      </w:r>
    </w:p>
    <w:p>
      <w:r>
        <w:t>Gorgeous Bride with shimmery eyes 👰</w:t>
        <w:br/>
        <w:t>Bridal Makeup by Bhaavya Kapur 💅</w:t>
        <w:br/>
        <w:br/>
        <w:t>👉 Hurry up! Now become a professional... https://t.co/2DUYaYq2ea</w:t>
      </w:r>
    </w:p>
    <w:p>
      <w:r>
        <w:rPr>
          <w:b/>
          <w:u w:val="single"/>
        </w:rPr>
        <w:t>243501</w:t>
      </w:r>
    </w:p>
    <w:p>
      <w:r>
        <w:t>I'm wild when I'm single, yes. But if I like you enough to be exclusive I'm a damn good fucking girlfriend. Like I will do anything for you.</w:t>
      </w:r>
    </w:p>
    <w:p>
      <w:r>
        <w:rPr>
          <w:b/>
          <w:u w:val="single"/>
        </w:rPr>
        <w:t>243502</w:t>
      </w:r>
    </w:p>
    <w:p>
      <w:r>
        <w:t>Crush Status</w:t>
        <w:br/>
        <w:br/>
        <w:t>Eachh tieme I saaw U..</w:t>
        <w:br/>
        <w:t>I stoop breathien 4 a sec!😍</w:t>
        <w:br/>
        <w:t>Read More -... https://t.co/jdSXDD5uzM</w:t>
      </w:r>
    </w:p>
    <w:p>
      <w:r>
        <w:rPr>
          <w:b/>
          <w:u w:val="single"/>
        </w:rPr>
        <w:t>243503</w:t>
      </w:r>
    </w:p>
    <w:p>
      <w:r>
        <w:t>Baby's all good</w:t>
        <w:br/>
        <w:t xml:space="preserve">Moving somewhere in the West Indies </w:t>
        <w:br/>
        <w:t xml:space="preserve">Darion is doing just as fine </w:t>
        <w:br/>
        <w:t xml:space="preserve">The whole family is FULL </w:t>
        <w:br/>
        <w:t xml:space="preserve">All thanks to God </w:t>
        <w:br/>
        <w:t>#imshouting</w:t>
      </w:r>
    </w:p>
    <w:p>
      <w:r>
        <w:rPr>
          <w:b/>
          <w:u w:val="single"/>
        </w:rPr>
        <w:t>243504</w:t>
      </w:r>
    </w:p>
    <w:p>
      <w:r>
        <w:t>.@GemmaAnneStyles "A woman is the full circle. Within her is the power to create, nurture and transform.” ~ Diane Mariechild</w:t>
      </w:r>
    </w:p>
    <w:p>
      <w:r>
        <w:rPr>
          <w:b/>
          <w:u w:val="single"/>
        </w:rPr>
        <w:t>243505</w:t>
      </w:r>
    </w:p>
    <w:p>
      <w:r>
        <w:t>When your last name is Szpak and everyone feels the need to make some correlation to a series of science fiction films https://t.co/I6s2rUNIUQ</w:t>
      </w:r>
    </w:p>
    <w:p>
      <w:r>
        <w:rPr>
          <w:b/>
          <w:u w:val="single"/>
        </w:rPr>
        <w:t>243506</w:t>
      </w:r>
    </w:p>
    <w:p>
      <w:r>
        <w:t>Report: Clarence Thomas on Track to Become Longest-Serving Justice on Supreme Court https://t.co/o5FbJAItjq</w:t>
      </w:r>
    </w:p>
    <w:p>
      <w:r>
        <w:rPr>
          <w:b/>
          <w:u w:val="single"/>
        </w:rPr>
        <w:t>243507</w:t>
      </w:r>
    </w:p>
    <w:p>
      <w:r>
        <w:t>Our prayers are with the govt and people of #Columbia. So many families affected by the tragic mudslide in #Mocoa on Saturday.</w:t>
      </w:r>
    </w:p>
    <w:p>
      <w:r>
        <w:rPr>
          <w:b/>
          <w:u w:val="single"/>
        </w:rPr>
        <w:t>243508</w:t>
      </w:r>
    </w:p>
    <w:p>
      <w:r>
        <w:t>@LilTunechi Thanks a lot for the follow and the love man!!! Lil Wayne your music has always been inspiring!!!! #ModelLyfe</w:t>
      </w:r>
    </w:p>
    <w:p>
      <w:r>
        <w:rPr>
          <w:b/>
          <w:u w:val="single"/>
        </w:rPr>
        <w:t>243509</w:t>
      </w:r>
    </w:p>
    <w:p>
      <w:r>
        <w:t>Cricket Wednesday 1 &amp;amp; 2 - Wednesday B/C Grade: Full Fudge beat Nulec (163 - 108) https://t.co/yRuoNyFP2q</w:t>
      </w:r>
    </w:p>
    <w:p>
      <w:r>
        <w:rPr>
          <w:b/>
          <w:u w:val="single"/>
        </w:rPr>
        <w:t>243510</w:t>
      </w:r>
    </w:p>
    <w:p>
      <w:r>
        <w:t>@amazonIN Do not buy any needy product from Amazon or else will face excuse for non delivery of needy product which is required on urgently</w:t>
      </w:r>
    </w:p>
    <w:p>
      <w:r>
        <w:rPr>
          <w:b/>
          <w:u w:val="single"/>
        </w:rPr>
        <w:t>243511</w:t>
      </w:r>
    </w:p>
    <w:p>
      <w:r>
        <w:t>If the ppl who are less fun, less attractive, less outgoing, and less loyal than me got a man, why can't I ?😩🤷‍♀️</w:t>
      </w:r>
    </w:p>
    <w:p>
      <w:r>
        <w:rPr>
          <w:b/>
          <w:u w:val="single"/>
        </w:rPr>
        <w:t>243512</w:t>
      </w:r>
    </w:p>
    <w:p>
      <w:r>
        <w:t>fashion</w:t>
        <w:br/>
        <w:t>ˈfaʃ(ə)n/</w:t>
        <w:br/>
        <w:t>noun</w:t>
        <w:br/>
        <w:t>noun: fashion; plural noun: fashions</w:t>
        <w:br/>
        <w:br/>
        <w:t>a popular or the latest style of clothing, hair, decoration, or behaviour.</w:t>
      </w:r>
    </w:p>
    <w:p>
      <w:r>
        <w:rPr>
          <w:b/>
          <w:u w:val="single"/>
        </w:rPr>
        <w:t>243513</w:t>
      </w:r>
    </w:p>
    <w:p>
      <w:r>
        <w:t>@KLMaher Hi Katherine, we're sorry to hear this. Are you still available on the previously provided contact details?</w:t>
      </w:r>
    </w:p>
    <w:p>
      <w:r>
        <w:rPr>
          <w:b/>
          <w:u w:val="single"/>
        </w:rPr>
        <w:t>243514</w:t>
      </w:r>
    </w:p>
    <w:p>
      <w:r>
        <w:t>Errors will mean that Chan will go behind Jin but ahead of Chen - Canada's 3rd spot still intact https://t.co/QOeuYOoDlj #WorldFigure</w:t>
      </w:r>
    </w:p>
    <w:p>
      <w:r>
        <w:rPr>
          <w:b/>
          <w:u w:val="single"/>
        </w:rPr>
        <w:t>243515</w:t>
      </w:r>
    </w:p>
    <w:p>
      <w:r>
        <w:t>Looking for dog friendly pubs in the Cotswolds? Here's 10 of the best places to go... https://t.co/GNlSMv7osQ https://t.co/XHhqPyi85j</w:t>
      </w:r>
    </w:p>
    <w:p>
      <w:r>
        <w:rPr>
          <w:b/>
          <w:u w:val="single"/>
        </w:rPr>
        <w:t>243516</w:t>
      </w:r>
    </w:p>
    <w:p>
      <w:r>
        <w:t>@Anujames Also the two so called analyst quoted i the article are point wrong. 20cr is all Indian figure not just Kerala #TheGreatFather</w:t>
      </w:r>
    </w:p>
    <w:p>
      <w:r>
        <w:rPr>
          <w:b/>
          <w:u w:val="single"/>
        </w:rPr>
        <w:t>243517</w:t>
      </w:r>
    </w:p>
    <w:p>
      <w:r>
        <w:t>Sena MP Ravindra Gaikwad makes 7 attempts to fly in 7 days, but airlines keep him grounded https://t.co/0FcBNtvnIf</w:t>
      </w:r>
    </w:p>
    <w:p>
      <w:r>
        <w:rPr>
          <w:b/>
          <w:u w:val="single"/>
        </w:rPr>
        <w:t>243518</w:t>
      </w:r>
    </w:p>
    <w:p>
      <w:r>
        <w:t>~&amp;gt;S.P.M Barrett #author of "Underbelly: Turf Wars Book 1"</w:t>
        <w:br/>
        <w:t xml:space="preserve">#Scifi #Fantasy </w:t>
        <w:br/>
        <w:t>https://t.co/AePFn8QEFp</w:t>
        <w:br/>
        <w:t>@spmbarrett #ian1 https://t.co/RTNPRoaJbZ</w:t>
      </w:r>
    </w:p>
    <w:p>
      <w:r>
        <w:rPr>
          <w:b/>
          <w:u w:val="single"/>
        </w:rPr>
        <w:t>243519</w:t>
      </w:r>
    </w:p>
    <w:p>
      <w:r>
        <w:t>6 people followed me and one person unfollowed me // automatically checked by https://t.co/DB3bMy1ALw</w:t>
      </w:r>
    </w:p>
    <w:p>
      <w:r>
        <w:rPr>
          <w:b/>
          <w:u w:val="single"/>
        </w:rPr>
        <w:t>243520</w:t>
      </w:r>
    </w:p>
    <w:p>
      <w:r>
        <w:t>Duke Climate Coalition calls for University to take action against climate change in rally Friday - Duke Chronicle https://t.co/xWmQvv7B8n</w:t>
      </w:r>
    </w:p>
    <w:p>
      <w:r>
        <w:rPr>
          <w:b/>
          <w:u w:val="single"/>
        </w:rPr>
        <w:t>243521</w:t>
      </w:r>
    </w:p>
    <w:p>
      <w:r>
        <w:t>Robbie Savage's best 5 a side team of players he has played with is the worst I've seen. Friedel, Samba, Tugay, Dugarry and Bellamy.</w:t>
      </w:r>
    </w:p>
    <w:p>
      <w:r>
        <w:rPr>
          <w:b/>
          <w:u w:val="single"/>
        </w:rPr>
        <w:t>243522</w:t>
      </w:r>
    </w:p>
    <w:p>
      <w:r>
        <w:t>Win a trip to San Diego for two attending the San Diego Film Festival with @filmio_inc - #sandiegofilmfestival https://t.co/qHlbct7BHa</w:t>
      </w:r>
    </w:p>
    <w:p>
      <w:r>
        <w:rPr>
          <w:b/>
          <w:u w:val="single"/>
        </w:rPr>
        <w:t>243523</w:t>
      </w:r>
    </w:p>
    <w:p>
      <w:r>
        <w:t>📷 oneparame: Feeling “Blue” isn’t always a bad thing😜#knowUrNegroes #DILF #scruff #gaybeards... https://t.co/ardj4wLt5p</w:t>
      </w:r>
    </w:p>
    <w:p>
      <w:r>
        <w:rPr>
          <w:b/>
          <w:u w:val="single"/>
        </w:rPr>
        <w:t>243524</w:t>
      </w:r>
    </w:p>
    <w:p>
      <w:r>
        <w:t>@SCV_HLS Me and my son at are Canyon country Park can hear all the sirens that place is gang infested needs to be cleaned out now big problem</w:t>
      </w:r>
    </w:p>
    <w:p>
      <w:r>
        <w:rPr>
          <w:b/>
          <w:u w:val="single"/>
        </w:rPr>
        <w:t>243525</w:t>
      </w:r>
    </w:p>
    <w:p>
      <w:r>
        <w:t>I have 55 new followers from USA, Brazil, and more last week. See https://t.co/Fi1O7S0NM3 https://t.co/xVppdnC3Gm</w:t>
      </w:r>
    </w:p>
    <w:p>
      <w:r>
        <w:rPr>
          <w:b/>
          <w:u w:val="single"/>
        </w:rPr>
        <w:t>243526</w:t>
      </w:r>
    </w:p>
    <w:p>
      <w:r>
        <w:t>@realDonaldTrump And also, did you know Lincoln was a Republican? Most people don't know that. #ThePartyOfLincoln #ImLikeASmartPerson</w:t>
      </w:r>
    </w:p>
    <w:p>
      <w:r>
        <w:rPr>
          <w:b/>
          <w:u w:val="single"/>
        </w:rPr>
        <w:t>243527</w:t>
      </w:r>
    </w:p>
    <w:p>
      <w:r>
        <w:t>Bob hosts and facilitates the Ixia 2017 EMEA Partner Summit in Rome.   #Strategy #Execution #MarketSegmentation #Leadership https://t.co/LganKdzzDR</w:t>
      </w:r>
    </w:p>
    <w:p>
      <w:r>
        <w:rPr>
          <w:b/>
          <w:u w:val="single"/>
        </w:rPr>
        <w:t>243528</w:t>
      </w:r>
    </w:p>
    <w:p>
      <w:r>
        <w:t>The one day we don't play ball over spring break me and my girls decided to go for a hike ❤🤘🏻 https://t.co/G86DsbxTyo</w:t>
      </w:r>
    </w:p>
    <w:p>
      <w:r>
        <w:rPr>
          <w:b/>
          <w:u w:val="single"/>
        </w:rPr>
        <w:t>243529</w:t>
      </w:r>
    </w:p>
    <w:p>
      <w:r>
        <w:t>Find out how to get maximum benefit from the apprenticeship levy with our online planner: https://t.co/4LHAXzxTG7 …https://t.co/4LHAXzxTG7 https://t.co/gruQAInade</w:t>
      </w:r>
    </w:p>
    <w:p>
      <w:r>
        <w:rPr>
          <w:b/>
          <w:u w:val="single"/>
        </w:rPr>
        <w:t>243530</w:t>
      </w:r>
    </w:p>
    <w:p>
      <w:r>
        <w:t>#ThankYouWaqarZaka    got this medal from Dr A Q Khan for his services for Muslims in Burma and Syria https://t.co/r9aBcNPyjF</w:t>
      </w:r>
    </w:p>
    <w:p>
      <w:r>
        <w:rPr>
          <w:b/>
          <w:u w:val="single"/>
        </w:rPr>
        <w:t>243531</w:t>
      </w:r>
    </w:p>
    <w:p>
      <w:r>
        <w:t>What's it like to be a superstar whose world is falling apart? COWBOY https://t.co/6iKQVWi66e #greatbooks #books #Christfic #romance</w:t>
      </w:r>
    </w:p>
    <w:p>
      <w:r>
        <w:rPr>
          <w:b/>
          <w:u w:val="single"/>
        </w:rPr>
        <w:t>243532</w:t>
      </w:r>
    </w:p>
    <w:p>
      <w:r>
        <w:t>Honored to win the Excellence in Engineering Award @FIRSTMidAtl MAR Champs. Thank you. https://t.co/D4s2cTTnoI</w:t>
      </w:r>
    </w:p>
    <w:p>
      <w:r>
        <w:rPr>
          <w:b/>
          <w:u w:val="single"/>
        </w:rPr>
        <w:t>243533</w:t>
      </w:r>
    </w:p>
    <w:p>
      <w:r>
        <w:t>Yes! PSSA ELA testing begins tomorrow. Get out and play, rest, and eat well so you're ready to show what you know! https://t.co/G2IFcMVSY2</w:t>
      </w:r>
    </w:p>
    <w:p>
      <w:r>
        <w:rPr>
          <w:b/>
          <w:u w:val="single"/>
        </w:rPr>
        <w:t>243534</w:t>
      </w:r>
    </w:p>
    <w:p>
      <w:r>
        <w:t>@lisaann11 Def see that. Not sure where the balance is. Think folks should be able to protect selves/marriage. But hopefully not at expense of others.</w:t>
      </w:r>
    </w:p>
    <w:p>
      <w:r>
        <w:rPr>
          <w:b/>
          <w:u w:val="single"/>
        </w:rPr>
        <w:t>243535</w:t>
      </w:r>
    </w:p>
    <w:p>
      <w:r>
        <w:t>one person followed me and 2 people unfollowed me // automatically checked by https://t.co/MgpyPtZFsC</w:t>
      </w:r>
    </w:p>
    <w:p>
      <w:r>
        <w:rPr>
          <w:b/>
          <w:u w:val="single"/>
        </w:rPr>
        <w:t>243536</w:t>
      </w:r>
    </w:p>
    <w:p>
      <w:r>
        <w:t>Facebook is investing heavily in improving its data capabilities https://t.co/FycOcKH245 #subsea #fiberoptic #internet https://t.co/JYB0kwtZjd</w:t>
      </w:r>
    </w:p>
    <w:p>
      <w:r>
        <w:rPr>
          <w:b/>
          <w:u w:val="single"/>
        </w:rPr>
        <w:t>243537</w:t>
      </w:r>
    </w:p>
    <w:p>
      <w:r>
        <w:t>Pleased to say that we're in and operational at our new office! Thanks @onebyte for fast assistance with networking &amp;amp; internet. https://t.co/gXu8e8UfJ6</w:t>
      </w:r>
    </w:p>
    <w:p>
      <w:r>
        <w:rPr>
          <w:b/>
          <w:u w:val="single"/>
        </w:rPr>
        <w:t>243538</w:t>
      </w:r>
    </w:p>
    <w:p>
      <w:r>
        <w:t>@BasqueChimera I want to make more in a series of these but I CAN'T GET THE RABBIT BASES ANYWHERE. Hey. @Target Help a girl out.</w:t>
      </w:r>
    </w:p>
    <w:p>
      <w:r>
        <w:rPr>
          <w:b/>
          <w:u w:val="single"/>
        </w:rPr>
        <w:t>243539</w:t>
      </w:r>
    </w:p>
    <w:p>
      <w:r>
        <w:t>New Jersey teen gets accepted by all 8 Ivy League schools https://t.co/zs1zmDFIaQ by #CNN via @c0nvey https://t.co/vFZjItuP4V</w:t>
      </w:r>
    </w:p>
    <w:p>
      <w:r>
        <w:rPr>
          <w:b/>
          <w:u w:val="single"/>
        </w:rPr>
        <w:t>243540</w:t>
      </w:r>
    </w:p>
    <w:p>
      <w:r>
        <w:t>I love the amazing feeling of hitting a break through with a really difficult client without asking for help.</w:t>
      </w:r>
    </w:p>
    <w:p>
      <w:r>
        <w:rPr>
          <w:b/>
          <w:u w:val="single"/>
        </w:rPr>
        <w:t>243541</w:t>
      </w:r>
    </w:p>
    <w:p>
      <w:r>
        <w:t>..GUESS WHERE BEFORE WE ARE THERE..</w:t>
        <w:br/>
        <w:t>The lad and I are on a road trip today. If you can guess where we are going... https://t.co/nZwsB6BYQl</w:t>
      </w:r>
    </w:p>
    <w:p>
      <w:r>
        <w:rPr>
          <w:b/>
          <w:u w:val="single"/>
        </w:rPr>
        <w:t>243542</w:t>
      </w:r>
    </w:p>
    <w:p>
      <w:r>
        <w:t>Now Playing: @Greg_Dela – Outer Space [Taken from Klash: Dime Pieces] https://t.co/h6Hxq4MFQz #ArmadaNightRadio</w:t>
      </w:r>
    </w:p>
    <w:p>
      <w:r>
        <w:rPr>
          <w:b/>
          <w:u w:val="single"/>
        </w:rPr>
        <w:t>243543</w:t>
      </w:r>
    </w:p>
    <w:p>
      <w:r>
        <w:t>1Pcs Red Crystal Perfume Bottle Charms Silver bead Suit Bracelet/Necklace https://t.co/uSAdRKtGsK https://t.co/5kSOHGA7pK</w:t>
      </w:r>
    </w:p>
    <w:p>
      <w:r>
        <w:rPr>
          <w:b/>
          <w:u w:val="single"/>
        </w:rPr>
        <w:t>243544</w:t>
      </w:r>
    </w:p>
    <w:p>
      <w:r>
        <w:t>@moniquedhooghe @Sare7Almind_ @anarae @VP seems to perpetuate and in a way condone date-rape culture too</w:t>
      </w:r>
    </w:p>
    <w:p>
      <w:r>
        <w:rPr>
          <w:b/>
          <w:u w:val="single"/>
        </w:rPr>
        <w:t>243545</w:t>
      </w:r>
    </w:p>
    <w:p>
      <w:r>
        <w:t>@HotTopic Yes I went to your store and because apparently I'm plus sized the same dress on sale for $25 is raise to $99 how is that fair</w:t>
      </w:r>
    </w:p>
    <w:p>
      <w:r>
        <w:rPr>
          <w:b/>
          <w:u w:val="single"/>
        </w:rPr>
        <w:t>243546</w:t>
      </w:r>
    </w:p>
    <w:p>
      <w:r>
        <w:t>@ParisJackson God give you more love beautiful girl!! Happy birthday. We love you... https://t.co/W5RSk8afQu</w:t>
      </w:r>
    </w:p>
    <w:p>
      <w:r>
        <w:rPr>
          <w:b/>
          <w:u w:val="single"/>
        </w:rPr>
        <w:t>243547</w:t>
      </w:r>
    </w:p>
    <w:p>
      <w:r>
        <w:t>Our greatest glory is, not in never falling, but in rising every time we fall.</w:t>
        <w:br/>
        <w:t>Ancient Proverb #failure  #succeed</w:t>
      </w:r>
    </w:p>
    <w:p>
      <w:r>
        <w:rPr>
          <w:b/>
          <w:u w:val="single"/>
        </w:rPr>
        <w:t>243548</w:t>
      </w:r>
    </w:p>
    <w:p>
      <w:r>
        <w:t>#NationalPositions Growth Tactic #60: How to Create Urgency-Use Instagram Stories. Read Blog: https://t.co/q5H9RkYBvO</w:t>
      </w:r>
    </w:p>
    <w:p>
      <w:r>
        <w:rPr>
          <w:b/>
          <w:u w:val="single"/>
        </w:rPr>
        <w:t>243549</w:t>
      </w:r>
    </w:p>
    <w:p>
      <w:r>
        <w:t>@nw_nicholas Trust me, the art world is even worse than the banking world for misinformation and self aggrandisement.</w:t>
      </w:r>
    </w:p>
    <w:p>
      <w:r>
        <w:rPr>
          <w:b/>
          <w:u w:val="single"/>
        </w:rPr>
        <w:t>243550</w:t>
      </w:r>
    </w:p>
    <w:p>
      <w:r>
        <w:t>Great morning talking Character with Demetric Evans, Ged Kates and Mark Villines at The Mavericks Training facility.  #Character Coaching https://t.co/zq2iKqWABW</w:t>
      </w:r>
    </w:p>
    <w:p>
      <w:r>
        <w:rPr>
          <w:b/>
          <w:u w:val="single"/>
        </w:rPr>
        <w:t>243551</w:t>
      </w:r>
    </w:p>
    <w:p>
      <w:r>
        <w:t>Senator Chuck Schumer is fighting the good fight, just called for another roll call vote #filibuster https://t.co/lZ7eQPJWDD</w:t>
      </w:r>
    </w:p>
    <w:p>
      <w:r>
        <w:rPr>
          <w:b/>
          <w:u w:val="single"/>
        </w:rPr>
        <w:t>243552</w:t>
      </w:r>
    </w:p>
    <w:p>
      <w:r>
        <w:t>Q1 2017 EPS Estimates for Independence Contract Drilling Inc Reduced by FBR &amp;amp; Co $ICD https://t.co/DJI1xuzKFY</w:t>
      </w:r>
    </w:p>
    <w:p>
      <w:r>
        <w:rPr>
          <w:b/>
          <w:u w:val="single"/>
        </w:rPr>
        <w:t>243553</w:t>
      </w:r>
    </w:p>
    <w:p>
      <w:r>
        <w:t>Working extra hard isn't a problem for you passionate Scorpios... More for Scorpio https://t.co/I1jGdsUj6I</w:t>
      </w:r>
    </w:p>
    <w:p>
      <w:r>
        <w:rPr>
          <w:b/>
          <w:u w:val="single"/>
        </w:rPr>
        <w:t>243554</w:t>
      </w:r>
    </w:p>
    <w:p>
      <w:r>
        <w:t xml:space="preserve">OMG! You have to see this. #BIGOLIVE &amp;gt; Star 4 n share .  </w:t>
        <w:br/>
        <w:t>https://t.co/j6GjFlrmJK https://t.co/XrTUZ16eie</w:t>
      </w:r>
    </w:p>
    <w:p>
      <w:r>
        <w:rPr>
          <w:b/>
          <w:u w:val="single"/>
        </w:rPr>
        <w:t>243555</w:t>
      </w:r>
    </w:p>
    <w:p>
      <w:r>
        <w:t>my sister tried to watch split, a horror movie starring james mcavoy, but instead accidentally watched a romcom about bowling called split</w:t>
      </w:r>
    </w:p>
    <w:p>
      <w:r>
        <w:rPr>
          <w:b/>
          <w:u w:val="single"/>
        </w:rPr>
        <w:t>243556</w:t>
      </w:r>
    </w:p>
    <w:p>
      <w:r>
        <w:t>@NBCNightlyNews just did story about S Carolina MEN'S team in Final 4 and didn't mention the Women's team is in it, too! #sexism</w:t>
      </w:r>
    </w:p>
    <w:p>
      <w:r>
        <w:rPr>
          <w:b/>
          <w:u w:val="single"/>
        </w:rPr>
        <w:t>243557</w:t>
      </w:r>
    </w:p>
    <w:p>
      <w:r>
        <w:t>The #iPhone8 might miss the usual September launch because of production delays, according to a report. https://t.co/j18Glijk05</w:t>
      </w:r>
    </w:p>
    <w:p>
      <w:r>
        <w:rPr>
          <w:b/>
          <w:u w:val="single"/>
        </w:rPr>
        <w:t>243558</w:t>
      </w:r>
    </w:p>
    <w:p>
      <w:r>
        <w:t>@ianbremmer Sounds like Spicey had a hand in writing his statement. It's just missing placing blame on Obama.</w:t>
      </w:r>
    </w:p>
    <w:p>
      <w:r>
        <w:rPr>
          <w:b/>
          <w:u w:val="single"/>
        </w:rPr>
        <w:t>243559</w:t>
      </w:r>
    </w:p>
    <w:p>
      <w:r>
        <w:t>"I miss you in the ways I can feel but have no way to truly explain.</w:t>
        <w:br/>
        <w:t>Ways that are uncontrollable by reason and logic."</w:t>
      </w:r>
    </w:p>
    <w:p>
      <w:r>
        <w:rPr>
          <w:b/>
          <w:u w:val="single"/>
        </w:rPr>
        <w:t>243560</w:t>
      </w:r>
    </w:p>
    <w:p>
      <w:r>
        <w:t>@glaxo123 @kapaya1234 This team reminds me of the 90-91 braves. Recruit from the farm. Trade for young talent. Key veterans. The next 10 years will be exciting.</w:t>
      </w:r>
    </w:p>
    <w:p>
      <w:r>
        <w:rPr>
          <w:b/>
          <w:u w:val="single"/>
        </w:rPr>
        <w:t>243561</w:t>
      </w:r>
    </w:p>
    <w:p>
      <w:r>
        <w:t>@viradhsuri @AAP4Uttarakhand @AamAadmiParty @JoinAAP @aapdelhincr @AAPMumbai @mayanksud_aap @ArvindKejriwal Ok you Support AAP party most Corruption party in India so you are also ....!!!!</w:t>
      </w:r>
    </w:p>
    <w:p>
      <w:r>
        <w:rPr>
          <w:b/>
          <w:u w:val="single"/>
        </w:rPr>
        <w:t>243562</w:t>
      </w:r>
    </w:p>
    <w:p>
      <w:r>
        <w:t>"To acknowledge that there exist different analyses and life experiences about these matters, and to listen carefully to each other.” https://t.co/rbtWI9KnaQ</w:t>
      </w:r>
    </w:p>
    <w:p>
      <w:r>
        <w:rPr>
          <w:b/>
          <w:u w:val="single"/>
        </w:rPr>
        <w:t>243563</w:t>
      </w:r>
    </w:p>
    <w:p>
      <w:r>
        <w:t>Check out Caerphilly rapping and singing this morning  - listen carefully for the solo performers! 🎶🎤 @upbeatwales @UpbeatSusie https://t.co/aVTdrxOOEV</w:t>
      </w:r>
    </w:p>
    <w:p>
      <w:r>
        <w:rPr>
          <w:b/>
          <w:u w:val="single"/>
        </w:rPr>
        <w:t>243564</w:t>
      </w:r>
    </w:p>
    <w:p>
      <w:r>
        <w:t>I swear the reaction of most Dems to Bernie's mild hot sauce version of socialism reminds me of Star Wars characters being reminded of Jedi https://t.co/rDjWIVlqSe</w:t>
      </w:r>
    </w:p>
    <w:p>
      <w:r>
        <w:rPr>
          <w:b/>
          <w:u w:val="single"/>
        </w:rPr>
        <w:t>243565</w:t>
      </w:r>
    </w:p>
    <w:p>
      <w:r>
        <w:t>Made it thru my DVR queue ❤️the @60Minutes Peter Marino interview. always had a soft spot for #retail #architecture (MFA thesis memories) https://t.co/8TYJEC62Py</w:t>
      </w:r>
    </w:p>
    <w:p>
      <w:r>
        <w:rPr>
          <w:b/>
          <w:u w:val="single"/>
        </w:rPr>
        <w:t>243566</w:t>
      </w:r>
    </w:p>
    <w:p>
      <w:r>
        <w:t>April’s Full Moon, the Full Pink Moon, heralds the appearance of the moss pink, or wild ground… https://t.co/ODOI0HxD8W</w:t>
      </w:r>
    </w:p>
    <w:p>
      <w:r>
        <w:rPr>
          <w:b/>
          <w:u w:val="single"/>
        </w:rPr>
        <w:t>243567</w:t>
      </w:r>
    </w:p>
    <w:p>
      <w:r>
        <w:t>@NathanSykes Im just testing out my 0.0001% chance of you following me.. Hope you notice me #someday. I Love you so much. ♡</w:t>
      </w:r>
    </w:p>
    <w:p>
      <w:r>
        <w:rPr>
          <w:b/>
          <w:u w:val="single"/>
        </w:rPr>
        <w:t>243568</w:t>
      </w:r>
    </w:p>
    <w:p>
      <w:r>
        <w:t>Style Tools Art Gems Pencil Pen 2Pcs Nail Art Crystal Pick Up https://t.co/FzhEp4Za26 https://t.co/X086LhzN5P</w:t>
      </w:r>
    </w:p>
    <w:p>
      <w:r>
        <w:rPr>
          <w:b/>
          <w:u w:val="single"/>
        </w:rPr>
        <w:t>243569</w:t>
      </w:r>
    </w:p>
    <w:p>
      <w:r>
        <w:t>@tangyesus @shayc0le @TSpenceSays What are you looking for your primer to do? I love Smashbox's primer water because it gets tacky and gives your makeup something to stick to</w:t>
      </w:r>
    </w:p>
    <w:p>
      <w:r>
        <w:rPr>
          <w:b/>
          <w:u w:val="single"/>
        </w:rPr>
        <w:t>243570</w:t>
      </w:r>
    </w:p>
    <w:p>
      <w:r>
        <w:t>No more true love in this 21st century so you guys should stop wasting your time. Just do what you can do and move on.</w:t>
      </w:r>
    </w:p>
    <w:p>
      <w:r>
        <w:rPr>
          <w:b/>
          <w:u w:val="single"/>
        </w:rPr>
        <w:t>243571</w:t>
      </w:r>
    </w:p>
    <w:p>
      <w:r>
        <w:t>Azurite Dragon Breeder! I just bred an Azurite Dragon in DragonVale! Visit my park to check it out! https://t.co/gf1T1lpoes</w:t>
      </w:r>
    </w:p>
    <w:p>
      <w:r>
        <w:rPr>
          <w:b/>
          <w:u w:val="single"/>
        </w:rPr>
        <w:t>243572</w:t>
      </w:r>
    </w:p>
    <w:p>
      <w:r>
        <w:t>The #addict/#alcoholic: Suffering victim? Or destructive a##hole? Which is the real alcoholic/addictive personality? https://t.co/1pi52kbl09</w:t>
      </w:r>
    </w:p>
    <w:p>
      <w:r>
        <w:rPr>
          <w:b/>
          <w:u w:val="single"/>
        </w:rPr>
        <w:t>243573</w:t>
      </w:r>
    </w:p>
    <w:p>
      <w:r>
        <w:t>You'll be surprised at what you can achieve, join us for Silks class Thursday 6-7:30pm for £12 https://t.co/AzFDyyQtxt https://t.co/0PbgC4rDyS</w:t>
      </w:r>
    </w:p>
    <w:p>
      <w:r>
        <w:rPr>
          <w:b/>
          <w:u w:val="single"/>
        </w:rPr>
        <w:t>243574</w:t>
      </w:r>
    </w:p>
    <w:p>
      <w:r>
        <w:t>What amount of time Facebook Phone number group will take to understand my questions? 1-844-746-2972 https://t.co/MrupZ9QzRW</w:t>
      </w:r>
    </w:p>
    <w:p>
      <w:r>
        <w:rPr>
          <w:b/>
          <w:u w:val="single"/>
        </w:rPr>
        <w:t>243575</w:t>
      </w:r>
    </w:p>
    <w:p>
      <w:r>
        <w:t>Rare to see Thornwell lose fight for ball, play so lackadaisical, especially on this stage. Still sick?</w:t>
      </w:r>
    </w:p>
    <w:p>
      <w:r>
        <w:rPr>
          <w:b/>
          <w:u w:val="single"/>
        </w:rPr>
        <w:t>243576</w:t>
      </w:r>
    </w:p>
    <w:p>
      <w:r>
        <w:t>EVENT • From 19th to 21st October 2017, join world-class leaders and entrepreneurs at the… https://t.co/LfVGWRsPID</w:t>
      </w:r>
    </w:p>
    <w:p>
      <w:r>
        <w:rPr>
          <w:b/>
          <w:u w:val="single"/>
        </w:rPr>
        <w:t>243577</w:t>
      </w:r>
    </w:p>
    <w:p>
      <w:r>
        <w:t>Adobe mostra editor de selfies com machine learning e Intelig?ncia Artificial https://t.co/LBNFcASQ9i</w:t>
      </w:r>
    </w:p>
    <w:p>
      <w:r>
        <w:rPr>
          <w:b/>
          <w:u w:val="single"/>
        </w:rPr>
        <w:t>243578</w:t>
      </w:r>
    </w:p>
    <w:p>
      <w:r>
        <w:t>Have you heard ‘Ave Verum - #HelenColeman’ and Steve Beck  on #SoundCloud? #np https://t.co/FzSSPqhIZL</w:t>
      </w:r>
    </w:p>
    <w:p>
      <w:r>
        <w:rPr>
          <w:b/>
          <w:u w:val="single"/>
        </w:rPr>
        <w:t>243579</w:t>
      </w:r>
    </w:p>
    <w:p>
      <w:r>
        <w:t>Know where to go: 17 foreigner-friendly neighborhoods around the world @oneweirdglobe https://t.co/IXq9ZNhDC3 #expat https://t.co/go6vI89KZE</w:t>
      </w:r>
    </w:p>
    <w:p>
      <w:r>
        <w:rPr>
          <w:b/>
          <w:u w:val="single"/>
        </w:rPr>
        <w:t>243580</w:t>
      </w:r>
    </w:p>
    <w:p>
      <w:r>
        <w:t>@Robbin35503 @janschakowsky @HouseDemocrats @RepPaulTonko @NancyPelosi @BillPascrell I'm also not accusing. I'm saying I believe in our President's being open with the people about conflicts of interest.</w:t>
      </w:r>
    </w:p>
    <w:p>
      <w:r>
        <w:rPr>
          <w:b/>
          <w:u w:val="single"/>
        </w:rPr>
        <w:t>243581</w:t>
      </w:r>
    </w:p>
    <w:p>
      <w:r>
        <w:t>https://t.co/ffmniEoF6M  #Czech fans @EHrabkova @slun2016 @BitchIAmDaniel @SplitkovaZaneta @janaplauen @Jana9321 https://t.co/r5jUCj9QyS</w:t>
      </w:r>
    </w:p>
    <w:p>
      <w:r>
        <w:rPr>
          <w:b/>
          <w:u w:val="single"/>
        </w:rPr>
        <w:t>243582</w:t>
      </w:r>
    </w:p>
    <w:p>
      <w:r>
        <w:t>Match Day! #Owls_WTennis travels to St. Louis to face @MaryvilleSaints. Good Luck Owls! https://t.co/8c7umzQgSl</w:t>
      </w:r>
    </w:p>
    <w:p>
      <w:r>
        <w:rPr>
          <w:b/>
          <w:u w:val="single"/>
        </w:rPr>
        <w:t>243583</w:t>
      </w:r>
    </w:p>
    <w:p>
      <w:r>
        <w:t>Now’s a good time to scatter slug pellets thinly around vulnerable plants such as seedlings and young shoots https://t.co/aECfa2loAq</w:t>
      </w:r>
    </w:p>
    <w:p>
      <w:r>
        <w:rPr>
          <w:b/>
          <w:u w:val="single"/>
        </w:rPr>
        <w:t>243584</w:t>
      </w:r>
    </w:p>
    <w:p>
      <w:r>
        <w:t>Check out new game - Guess the Youtubers - Free! It’s created in #free game builder @quickappninja https://t.co/VXKWkfojhE</w:t>
      </w:r>
    </w:p>
    <w:p>
      <w:r>
        <w:rPr>
          <w:b/>
          <w:u w:val="single"/>
        </w:rPr>
        <w:t>243585</w:t>
      </w:r>
    </w:p>
    <w:p>
      <w:r>
        <w:t>hello god, the universe, higher power. pls bless me with this storm so i won't have to leave my house today so i can catch up on sleep🙏🏼ty</w:t>
      </w:r>
    </w:p>
    <w:p>
      <w:r>
        <w:rPr>
          <w:b/>
          <w:u w:val="single"/>
        </w:rPr>
        <w:t>243586</w:t>
      </w:r>
    </w:p>
    <w:p>
      <w:r>
        <w:t>Good afternoon guys,</w:t>
        <w:br/>
        <w:br/>
        <w:t>Just got an update from Captain TJ at San Nic Island.  He said fishing was excellent, and... https://t.co/r3eS7S18KE</w:t>
      </w:r>
    </w:p>
    <w:p>
      <w:r>
        <w:rPr>
          <w:b/>
          <w:u w:val="single"/>
        </w:rPr>
        <w:t>243587</w:t>
      </w:r>
    </w:p>
    <w:p>
      <w:r>
        <w:t>@pigeon_island @DoncasterRaces 3:20 handsome dude. 4:30 lime and lemon.  5:05 bin battuta.  5:35 duke of Yorkshire   #PigeonSwoop4</w:t>
      </w:r>
    </w:p>
    <w:p>
      <w:r>
        <w:rPr>
          <w:b/>
          <w:u w:val="single"/>
        </w:rPr>
        <w:t>243588</w:t>
      </w:r>
    </w:p>
    <w:p>
      <w:r>
        <w:t>A1: Education allows thinking by yourself &amp;amp; your own opinion, but ? forces you to accept something w/o having ur own thoughts. #tollchat</w:t>
      </w:r>
    </w:p>
    <w:p>
      <w:r>
        <w:rPr>
          <w:b/>
          <w:u w:val="single"/>
        </w:rPr>
        <w:t>243589</w:t>
      </w:r>
    </w:p>
    <w:p>
      <w:r>
        <w:t>Will you be placing a bet in tomorrow's Grand National? Animal rights activists are asking you to think twice. What do you think? https://t.co/azZ2TY3Gi4</w:t>
      </w:r>
    </w:p>
    <w:p>
      <w:r>
        <w:rPr>
          <w:b/>
          <w:u w:val="single"/>
        </w:rPr>
        <w:t>243590</w:t>
      </w:r>
    </w:p>
    <w:p>
      <w:r>
        <w:t>Beware the 'Nanny Tax' - The IRS is cracking down on wage taxes for more than just nannies, and no one is immun... https://t.co/zEGwruDftA</w:t>
      </w:r>
    </w:p>
    <w:p>
      <w:r>
        <w:rPr>
          <w:b/>
          <w:u w:val="single"/>
        </w:rPr>
        <w:t>243591</w:t>
      </w:r>
    </w:p>
    <w:p>
      <w:r>
        <w:t>Reality-What people call the President doesn't matter. Obama proved this w/ the "birthing" ridiculousness. Let investigations do their part. https://t.co/dL03GZM4XD</w:t>
      </w:r>
    </w:p>
    <w:p>
      <w:r>
        <w:rPr>
          <w:b/>
          <w:u w:val="single"/>
        </w:rPr>
        <w:t>243592</w:t>
      </w:r>
    </w:p>
    <w:p>
      <w:r>
        <w:t>Don't get into a relationship if you're not going to value the other person you're just wasting their time</w:t>
      </w:r>
    </w:p>
    <w:p>
      <w:r>
        <w:rPr>
          <w:b/>
          <w:u w:val="single"/>
        </w:rPr>
        <w:t>243593</w:t>
      </w:r>
    </w:p>
    <w:p>
      <w:r>
        <w:t>"It appears North Korea is back on that bullshit. Not my problem, I'm going to nap." - Rex Tillerson</w:t>
      </w:r>
    </w:p>
    <w:p>
      <w:r>
        <w:rPr>
          <w:b/>
          <w:u w:val="single"/>
        </w:rPr>
        <w:t>243594</w:t>
      </w:r>
    </w:p>
    <w:p>
      <w:r>
        <w:t>@bizzyunderscore @NYTSports @spaydl @fmanjoo In MY day we climbed w/ scissors &amp;amp; rode bikes w/o helmets. And I turned out fine. Really. Fine!</w:t>
      </w:r>
    </w:p>
    <w:p>
      <w:r>
        <w:rPr>
          <w:b/>
          <w:u w:val="single"/>
        </w:rPr>
        <w:t>243595</w:t>
      </w:r>
    </w:p>
    <w:p>
      <w:r>
        <w:t>It's tempting to create an action plan based on the bright blu... More for Aquarius https://t.co/o42XaVORhC</w:t>
      </w:r>
    </w:p>
    <w:p>
      <w:r>
        <w:rPr>
          <w:b/>
          <w:u w:val="single"/>
        </w:rPr>
        <w:t>243596</w:t>
      </w:r>
    </w:p>
    <w:p>
      <w:r>
        <w:t xml:space="preserve">Found a Transponder Snail! </w:t>
        <w:br/>
        <w:t>Shots of those Spooky guys at Thriller Bark!</w:t>
        <w:br/>
        <w:t>https://t.co/7W1OmDzS5F #TreCru https://t.co/s94V58iZ1J</w:t>
      </w:r>
    </w:p>
    <w:p>
      <w:r>
        <w:rPr>
          <w:b/>
          <w:u w:val="single"/>
        </w:rPr>
        <w:t>243597</w:t>
      </w:r>
    </w:p>
    <w:p>
      <w:r>
        <w:t>@LanceOfDiamond "The great Yohane is upset... This season has driven away my demons... And- ACHOO!"</w:t>
        <w:br/>
        <w:br/>
        <w:t>She sneezes!</w:t>
        <w:br/>
        <w:br/>
        <w:t>"Given me sickness..."</w:t>
      </w:r>
    </w:p>
    <w:p>
      <w:r>
        <w:rPr>
          <w:b/>
          <w:u w:val="single"/>
        </w:rPr>
        <w:t>243598</w:t>
      </w:r>
    </w:p>
    <w:p>
      <w:r>
        <w:t>Learning Spanish will add emotion to elderly people’s lives:</w:t>
        <w:br/>
        <w:t>https://t.co/T7I6BwEBpT https://t.co/lH8g21n4kC</w:t>
      </w:r>
    </w:p>
    <w:p>
      <w:r>
        <w:rPr>
          <w:b/>
          <w:u w:val="single"/>
        </w:rPr>
        <w:t>243599</w:t>
      </w:r>
    </w:p>
    <w:p>
      <w:r>
        <w:t>@The_Vicky_Elise @catdeeley Yes he did. As waiters tend to do. And she said that she had NO issues w the waiter. None. Zip. Nada.</w:t>
      </w:r>
    </w:p>
    <w:p>
      <w:r>
        <w:rPr>
          <w:b/>
          <w:u w:val="single"/>
        </w:rPr>
        <w:t>243600</w:t>
      </w:r>
    </w:p>
    <w:p>
      <w:r>
        <w:t>Successful Travel Advice That Won't Leave You Stranded: If you are preparing for business… https://t.co/qYLID0K1jL</w:t>
      </w:r>
    </w:p>
    <w:p>
      <w:r>
        <w:rPr>
          <w:b/>
          <w:u w:val="single"/>
        </w:rPr>
        <w:t>243601</w:t>
      </w:r>
    </w:p>
    <w:p>
      <w:r>
        <w:t>Dave Roberts believes #Dodgers have opportunity to rebuff 'narrative' of not being able to hit left-handed pitching.</w:t>
        <w:br/>
        <w:t>https://t.co/D2nHwZ3QgS https://t.co/BUZlsKpmPZ</w:t>
      </w:r>
    </w:p>
    <w:p>
      <w:r>
        <w:rPr>
          <w:b/>
          <w:u w:val="single"/>
        </w:rPr>
        <w:t>243602</w:t>
      </w:r>
    </w:p>
    <w:p>
      <w:r>
        <w:t>Linkin Park Guitarist: Actually, Our New Album Has a Lot of Guitar | Music News @ https://t.co/x34Bog7dy1 https://t.co/ygbwlXo8Mi</w:t>
      </w:r>
    </w:p>
    <w:p>
      <w:r>
        <w:rPr>
          <w:b/>
          <w:u w:val="single"/>
        </w:rPr>
        <w:t>243603</w:t>
      </w:r>
    </w:p>
    <w:p>
      <w:r>
        <w:t>@VinceMcMahon @WWENetwork WHO IN THE BLUE HELL is calling for commercials during a TITLE MATCH at #WRESTLEMANIA?!? WHAT THE ACTUAL FU%€?!</w:t>
      </w:r>
    </w:p>
    <w:p>
      <w:r>
        <w:rPr>
          <w:b/>
          <w:u w:val="single"/>
        </w:rPr>
        <w:t>243604</w:t>
      </w:r>
    </w:p>
    <w:p>
      <w:r>
        <w:t>@MeloonyFarron @SapphireCario Hmm if it is something petty, avoiding it is showing maturity, but if it will cause serious complications, something should be done about it</w:t>
      </w:r>
    </w:p>
    <w:p>
      <w:r>
        <w:rPr>
          <w:b/>
          <w:u w:val="single"/>
        </w:rPr>
        <w:t>243605</w:t>
      </w:r>
    </w:p>
    <w:p>
      <w:r>
        <w:t>@SushmaSwaraj he works for Cisco co.working to make Jaipur safe for tourist n its shame that he has been asked for bribe to get his ltp back</w:t>
      </w:r>
    </w:p>
    <w:p>
      <w:r>
        <w:rPr>
          <w:b/>
          <w:u w:val="single"/>
        </w:rPr>
        <w:t>243606</w:t>
      </w:r>
    </w:p>
    <w:p>
      <w:r>
        <w:t>I liked a @YouTube video from @thegigahebrew https://t.co/8b7VcBAEc7 The Gifted Brawler! (DBXV2 Builds)</w:t>
      </w:r>
    </w:p>
    <w:p>
      <w:r>
        <w:rPr>
          <w:b/>
          <w:u w:val="single"/>
        </w:rPr>
        <w:t>243607</w:t>
      </w:r>
    </w:p>
    <w:p>
      <w:r>
        <w:t>https://t.co/l9mLEJL3B0 ⚡️ #Advice:Finally trying to finish college @ 30. Ashamed w/no idea where to begin. #IceCreamnCakenCake</w:t>
      </w:r>
    </w:p>
    <w:p>
      <w:r>
        <w:rPr>
          <w:b/>
          <w:u w:val="single"/>
        </w:rPr>
        <w:t>243608</w:t>
      </w:r>
    </w:p>
    <w:p>
      <w:r>
        <w:t>Thanks, Yoni! More to come. Hoping to draw even non-Sox fans and people who didn't experience "long hot summer"/"summer of love" firsthand</w:t>
      </w:r>
    </w:p>
    <w:p>
      <w:r>
        <w:rPr>
          <w:b/>
          <w:u w:val="single"/>
        </w:rPr>
        <w:t>243609</w:t>
      </w:r>
    </w:p>
    <w:p>
      <w:r>
        <w:t>Gotta love the sound of Katie in the background of every. one. of. my. videos. https://t.co/0OdVWG0tsJ</w:t>
      </w:r>
    </w:p>
    <w:p>
      <w:r>
        <w:rPr>
          <w:b/>
          <w:u w:val="single"/>
        </w:rPr>
        <w:t>243610</w:t>
      </w:r>
    </w:p>
    <w:p>
      <w:r>
        <w:t>BIG DOG MAFIA A0 CANVAS STREET ART GRAFFITI BANKSY CIGAR Pop Art  Oil Painting https://t.co/dwtmGkobQZ https://t.co/Hoqn2XIXcG</w:t>
      </w:r>
    </w:p>
    <w:p>
      <w:r>
        <w:rPr>
          <w:b/>
          <w:u w:val="single"/>
        </w:rPr>
        <w:t>243611</w:t>
      </w:r>
    </w:p>
    <w:p>
      <w:r>
        <w:t>Let's change "black man" to his name, Timothy Caughman, and "army veteran" to racist/white supremacist https://t.co/rq4SiXBQzz</w:t>
      </w:r>
    </w:p>
    <w:p>
      <w:r>
        <w:rPr>
          <w:b/>
          <w:u w:val="single"/>
        </w:rPr>
        <w:t>243612</w:t>
      </w:r>
    </w:p>
    <w:p>
      <w:r>
        <w:t>Win some cool skins! Just decide - left or right? https://t.co/NEayg5LLMl #csgogiveaway #csgo #leftorright</w:t>
      </w:r>
    </w:p>
    <w:p>
      <w:r>
        <w:rPr>
          <w:b/>
          <w:u w:val="single"/>
        </w:rPr>
        <w:t>243613</w:t>
      </w:r>
    </w:p>
    <w:p>
      <w:r>
        <w:t>I can't say I blame Owens, honestly. I'd be pretty pissed too if only the tip of my finger got put on the list. #RAW</w:t>
      </w:r>
    </w:p>
    <w:p>
      <w:r>
        <w:rPr>
          <w:b/>
          <w:u w:val="single"/>
        </w:rPr>
        <w:t>243614</w:t>
      </w:r>
    </w:p>
    <w:p>
      <w:r>
        <w:t>It's gonna be best commentary experience.  #SaifPreityTogether @UCNews_India  @realpreityzinta https://t.co/TtQljvc9QM</w:t>
      </w:r>
    </w:p>
    <w:p>
      <w:r>
        <w:rPr>
          <w:b/>
          <w:u w:val="single"/>
        </w:rPr>
        <w:t>243615</w:t>
      </w:r>
    </w:p>
    <w:p>
      <w:r>
        <w:t>@AuntyMartin Learn the routine I'm out sat night for my birthday so I insist it be good! Haha https://t.co/BppvZQQqJm</w:t>
      </w:r>
    </w:p>
    <w:p>
      <w:r>
        <w:rPr>
          <w:b/>
          <w:u w:val="single"/>
        </w:rPr>
        <w:t>243616</w:t>
      </w:r>
    </w:p>
    <w:p>
      <w:r>
        <w:t>@VP "...kudos for smugness here, @VP, but you seem to be falling short in the evil-laugh department..."</w:t>
        <w:br/>
        <w:t>@HamillHimself: got any pointers? -Ed</w:t>
      </w:r>
    </w:p>
    <w:p>
      <w:r>
        <w:rPr>
          <w:b/>
          <w:u w:val="single"/>
        </w:rPr>
        <w:t>243617</w:t>
      </w:r>
    </w:p>
    <w:p>
      <w:r>
        <w:t>Lemon Refuses to Report on Susan Rice Unmasking: We Won't 'Aid &amp;amp; Abet' a Diversion https://t.co/fOtGDUSm8v by #FoxNews via @c0nvey</w:t>
      </w:r>
    </w:p>
    <w:p>
      <w:r>
        <w:rPr>
          <w:b/>
          <w:u w:val="single"/>
        </w:rPr>
        <w:t>243618</w:t>
      </w:r>
    </w:p>
    <w:p>
      <w:r>
        <w:t>#TabPow Suit &amp;amp; Tie iPad Mini Case - [Shockproof][Drop Protection][Heavy Duty] ... https://t.co/Mlto03PlDc 来自 @amazon</w:t>
      </w:r>
    </w:p>
    <w:p>
      <w:r>
        <w:rPr>
          <w:b/>
          <w:u w:val="single"/>
        </w:rPr>
        <w:t>243619</w:t>
      </w:r>
    </w:p>
    <w:p>
      <w:r>
        <w:t>Some more scenes from another great year at Vision Expo East. #lookforward #raiseyourglasses #visionexpo https://t.co/5IXhGcp0tU</w:t>
      </w:r>
    </w:p>
    <w:p>
      <w:r>
        <w:rPr>
          <w:b/>
          <w:u w:val="single"/>
        </w:rPr>
        <w:t>243620</w:t>
      </w:r>
    </w:p>
    <w:p>
      <w:r>
        <w:t>We think our cash cow is beautiful ❤  😍  https://t.co/gH7c9Od7qj Do you love cash cows??  Pls ReTweet 😊 https://t.co/cucBvzxWyN</w:t>
      </w:r>
    </w:p>
    <w:p>
      <w:r>
        <w:rPr>
          <w:b/>
          <w:u w:val="single"/>
        </w:rPr>
        <w:t>243621</w:t>
      </w:r>
    </w:p>
    <w:p>
      <w:r>
        <w:t>+and why do you care so much about this. Don't get me wrong but I don't think being loyal to your fandom is more important than your mental+</w:t>
      </w:r>
    </w:p>
    <w:p>
      <w:r>
        <w:rPr>
          <w:b/>
          <w:u w:val="single"/>
        </w:rPr>
        <w:t>243622</w:t>
      </w:r>
    </w:p>
    <w:p>
      <w:r>
        <w:t>Don't talk to me about wishing it was Friday.</w:t>
        <w:br/>
        <w:t>This Friday = VAT returns, a trip to the dentist &amp;amp; doing an overnight at the outlaws.</w:t>
        <w:br/>
        <w:t>#Cosmic</w:t>
      </w:r>
    </w:p>
    <w:p>
      <w:r>
        <w:rPr>
          <w:b/>
          <w:u w:val="single"/>
        </w:rPr>
        <w:t>243623</w:t>
      </w:r>
    </w:p>
    <w:p>
      <w:r>
        <w:t>#jacobontour i tried to meet you in new hampshire 2 years ago so let's finally meet! come to new england @JacobWhitesides ❤15</w:t>
      </w:r>
    </w:p>
    <w:p>
      <w:r>
        <w:rPr>
          <w:b/>
          <w:u w:val="single"/>
        </w:rPr>
        <w:t>243624</w:t>
      </w:r>
    </w:p>
    <w:p>
      <w:r>
        <w:t>Starbucks pushes 'craft' credentials with cold coffee focus - Marketing Week https://t.co/94Bu5mvtRU</w:t>
      </w:r>
    </w:p>
    <w:p>
      <w:r>
        <w:rPr>
          <w:b/>
          <w:u w:val="single"/>
        </w:rPr>
        <w:t>243625</w:t>
      </w:r>
    </w:p>
    <w:p>
      <w:r>
        <w:t>Erotica short stories, each one describing a unique scenario of pleasure, passion, desire, &amp;amp; deceit. @Prosdocimi2013</w:t>
        <w:br/>
        <w:t>https://t.co/S5sTFsKLaT https://t.co/jrjVGxgKpd</w:t>
      </w:r>
    </w:p>
    <w:p>
      <w:r>
        <w:rPr>
          <w:b/>
          <w:u w:val="single"/>
        </w:rPr>
        <w:t>243626</w:t>
      </w:r>
    </w:p>
    <w:p>
      <w:r>
        <w:t>Check out Filipino Sword Bring Back WW2 Kukri Knife Tribal Carved Wood Scabbard Philippine  https://t.co/rKE5F8b5lD via @eBay</w:t>
      </w:r>
    </w:p>
    <w:p>
      <w:r>
        <w:rPr>
          <w:b/>
          <w:u w:val="single"/>
        </w:rPr>
        <w:t>243627</w:t>
      </w:r>
    </w:p>
    <w:p>
      <w:r>
        <w:t>Fox Might Pull Some Networks Off-Air This Weekend Due To Contract Dispute https://t.co/316ixzFT46 https://t.co/QyEVf3Gd8D</w:t>
      </w:r>
    </w:p>
    <w:p>
      <w:r>
        <w:rPr>
          <w:b/>
          <w:u w:val="single"/>
        </w:rPr>
        <w:t>243628</w:t>
      </w:r>
    </w:p>
    <w:p>
      <w:r>
        <w:t>@ZAbbasOfficial west indies had never chased total of 300 or more before another  achievement by pakistani bowlers after their world record 444 vs England</w:t>
      </w:r>
    </w:p>
    <w:p>
      <w:r>
        <w:rPr>
          <w:b/>
          <w:u w:val="single"/>
        </w:rPr>
        <w:t>243629</w:t>
      </w:r>
    </w:p>
    <w:p>
      <w:r>
        <w:t>Check out this new post from @guestofaguest #LastNightsParties 6 Fashion Trends To Ditch This Spring https://t.co/lJGEx6KptL</w:t>
      </w:r>
    </w:p>
    <w:p>
      <w:r>
        <w:rPr>
          <w:b/>
          <w:u w:val="single"/>
        </w:rPr>
        <w:t>243630</w:t>
      </w:r>
    </w:p>
    <w:p>
      <w:r>
        <w:t>'Banksy of punctuation' puts full stop to bad grammar in Bristol - the guardian https://t.co/qyjz7NFgF6</w:t>
      </w:r>
    </w:p>
    <w:p>
      <w:r>
        <w:rPr>
          <w:b/>
          <w:u w:val="single"/>
        </w:rPr>
        <w:t>243631</w:t>
      </w:r>
    </w:p>
    <w:p>
      <w:r>
        <w:t>You're still riding on the incoming waves of positive energy, ... More for Cancer https://t.co/2f4FiqSZPR</w:t>
      </w:r>
    </w:p>
    <w:p>
      <w:r>
        <w:rPr>
          <w:b/>
          <w:u w:val="single"/>
        </w:rPr>
        <w:t>243632</w:t>
      </w:r>
    </w:p>
    <w:p>
      <w:r>
        <w:t>The Diversity Responsibility Colleges Face Following the 2016 Election https://t.co/idDpIYohcY #edchat #k12 https://t.co/2EZo7Z4B8H</w:t>
      </w:r>
    </w:p>
    <w:p>
      <w:r>
        <w:rPr>
          <w:b/>
          <w:u w:val="single"/>
        </w:rPr>
        <w:t>243633</w:t>
      </w:r>
    </w:p>
    <w:p>
      <w:r>
        <w:t>@David_Gergen @donlemon @CNN The American people must take some of the blame for the fiasco in the WH. They voted for the egregious campaign rhetoric spewed by trump!</w:t>
      </w:r>
    </w:p>
    <w:p>
      <w:r>
        <w:rPr>
          <w:b/>
          <w:u w:val="single"/>
        </w:rPr>
        <w:t>243634</w:t>
      </w:r>
    </w:p>
    <w:p>
      <w:r>
        <w:t>SBoSM: Survey: Most B2B marketers cite #leadquality as important https://t.co/e3eSBnq4C2 via SmartBrief #b2bmarketing</w:t>
      </w:r>
    </w:p>
    <w:p>
      <w:r>
        <w:rPr>
          <w:b/>
          <w:u w:val="single"/>
        </w:rPr>
        <w:t>243635</w:t>
      </w:r>
    </w:p>
    <w:p>
      <w:r>
        <w:t>You're not interested in pursuing stale goals; you need to hav... More for Aquarius https://t.co/0e1fhh9VIx</w:t>
      </w:r>
    </w:p>
    <w:p>
      <w:r>
        <w:rPr>
          <w:b/>
          <w:u w:val="single"/>
        </w:rPr>
        <w:t>243636</w:t>
      </w:r>
    </w:p>
    <w:p>
      <w:r>
        <w:t xml:space="preserve">[ ＬＯＶＥ / T-BOLAN ] </w:t>
        <w:br/>
        <w:t>[ Album &amp;gt; Ｔ－ＢＯＬＡＮ　ＦＩＮＡＬ　ＢＥＳＴ～ＧＲＡＴＥＳＴ　ＳＯＮＧＳ　＆　ＭＯＲＥ ]</w:t>
        <w:br/>
        <w:t>#nowplaying #なうぷれ https://t.co/5Qq4tv6A9G</w:t>
      </w:r>
    </w:p>
    <w:p>
      <w:r>
        <w:rPr>
          <w:b/>
          <w:u w:val="single"/>
        </w:rPr>
        <w:t>243637</w:t>
      </w:r>
    </w:p>
    <w:p>
      <w:r>
        <w:t>@NickKristof Syria strike was merely symbolic. Sinjar had clear practical objectives from the outset. Comparing the two is absurd</w:t>
      </w:r>
    </w:p>
    <w:p>
      <w:r>
        <w:rPr>
          <w:b/>
          <w:u w:val="single"/>
        </w:rPr>
        <w:t>243638</w:t>
      </w:r>
    </w:p>
    <w:p>
      <w:r>
        <w:t>Thanks @Delta ... I arrived the same day I was scheduled for... and didn't have to stay in a hotel. Unlike with @united</w:t>
      </w:r>
    </w:p>
    <w:p>
      <w:r>
        <w:rPr>
          <w:b/>
          <w:u w:val="single"/>
        </w:rPr>
        <w:t>243639</w:t>
      </w:r>
    </w:p>
    <w:p>
      <w:r>
        <w:t>I bet I could predict the cover features for the June issue of @bonappetit w/ 85-90% accuracy. That's what I will miss about @LuckyPeach.</w:t>
      </w:r>
    </w:p>
    <w:p>
      <w:r>
        <w:rPr>
          <w:b/>
          <w:u w:val="single"/>
        </w:rPr>
        <w:t>243640</w:t>
      </w:r>
    </w:p>
    <w:p>
      <w:r>
        <w:t>Czech delegation at #greens2017. If you are in Liverpool, let us know if you wanna meet and discuss green cooperation. https://t.co/VGqUbAOl4J</w:t>
      </w:r>
    </w:p>
    <w:p>
      <w:r>
        <w:rPr>
          <w:b/>
          <w:u w:val="single"/>
        </w:rPr>
        <w:t>243641</w:t>
      </w:r>
    </w:p>
    <w:p>
      <w:r>
        <w:t>@gwynolwyn I feel that WebMD enables hypochondria while Ed Institute offers enlightenment &amp;amp; Freedom from social stigma 💖💜💙💚💛💝</w:t>
      </w:r>
    </w:p>
    <w:p>
      <w:r>
        <w:rPr>
          <w:b/>
          <w:u w:val="single"/>
        </w:rPr>
        <w:t>243642</w:t>
      </w:r>
    </w:p>
    <w:p>
      <w:r>
        <w:t>Wiederrecht comes through with two outs! Knocks RBI double to the fence in left center to push #MessiahBB lead to 8-4, top 8th #GoMessiah</w:t>
      </w:r>
    </w:p>
    <w:p>
      <w:r>
        <w:rPr>
          <w:b/>
          <w:u w:val="single"/>
        </w:rPr>
        <w:t>243643</w:t>
      </w:r>
    </w:p>
    <w:p>
      <w:r>
        <w:t>@Dwight_Carter @langenderfer1 @napls_hs Thank you Dwight! Not only is my door always open but you'll hear us working from afar. 😀</w:t>
      </w:r>
    </w:p>
    <w:p>
      <w:r>
        <w:rPr>
          <w:b/>
          <w:u w:val="single"/>
        </w:rPr>
        <w:t>243644</w:t>
      </w:r>
    </w:p>
    <w:p>
      <w:r>
        <w:t>Glad 2 see @UNESCO Flavia Schlegel + @cfrontlines support 4 local journals to nurture endogenous research in the #Pacific @UNESCO_Pacific https://t.co/GFMvYiOI3Q</w:t>
      </w:r>
    </w:p>
    <w:p>
      <w:r>
        <w:rPr>
          <w:b/>
          <w:u w:val="single"/>
        </w:rPr>
        <w:t>243645</w:t>
      </w:r>
    </w:p>
    <w:p>
      <w:r>
        <w:t>@IntocableRJM Agree with u can't live in the past, the present is here, the future ain't promised to anyone</w:t>
      </w:r>
    </w:p>
    <w:p>
      <w:r>
        <w:rPr>
          <w:b/>
          <w:u w:val="single"/>
        </w:rPr>
        <w:t>243646</w:t>
      </w:r>
    </w:p>
    <w:p>
      <w:r>
        <w:t>@FoxNewsInsider @foxandfriends @JudgeJeanine @GeraldoRivera @SteveDoocy @ainsleyearhardt Maybe the liberals can shut up about President Trump being a Putin puppet.</w:t>
      </w:r>
    </w:p>
    <w:p>
      <w:r>
        <w:rPr>
          <w:b/>
          <w:u w:val="single"/>
        </w:rPr>
        <w:t>243647</w:t>
      </w:r>
    </w:p>
    <w:p>
      <w:r>
        <w:t>#CCFR Nite 1 Tie-Down roping leader Aaron Miller w/ @Rodeorapper @CIRA_Rodeo https://t.co/lY5fowWI2G</w:t>
      </w:r>
    </w:p>
    <w:p>
      <w:r>
        <w:rPr>
          <w:b/>
          <w:u w:val="single"/>
        </w:rPr>
        <w:t>243648</w:t>
      </w:r>
    </w:p>
    <w:p>
      <w:r>
        <w:t>Me two years ago: I DON'T GIVE A FUCK ABOUT PRONOUNS</w:t>
        <w:br/>
        <w:br/>
        <w:t>Me today: I do my best to get them right but I mess up a lot I'm sorry ;;</w:t>
      </w:r>
    </w:p>
    <w:p>
      <w:r>
        <w:rPr>
          <w:b/>
          <w:u w:val="single"/>
        </w:rPr>
        <w:t>243649</w:t>
      </w:r>
    </w:p>
    <w:p>
      <w:r>
        <w:t>Good one George....but a TV camera, and you sitting on the sofa might have impressed more....LOL https://t.co/OjAkqkanZi</w:t>
      </w:r>
    </w:p>
    <w:p>
      <w:r>
        <w:rPr>
          <w:b/>
          <w:u w:val="single"/>
        </w:rPr>
        <w:t>243650</w:t>
      </w:r>
    </w:p>
    <w:p>
      <w:r>
        <w:t>Love this! Amazing ideas to get some everyday adventures in to our busy lives (&amp;amp; it features the fab @GetOutKids) https://t.co/2cviqT1s2Q</w:t>
      </w:r>
    </w:p>
    <w:p>
      <w:r>
        <w:rPr>
          <w:b/>
          <w:u w:val="single"/>
        </w:rPr>
        <w:t>243651</w:t>
      </w:r>
    </w:p>
    <w:p>
      <w:r>
        <w:t>Tragedy struck on Thursday in the Yenagoa metropolis, Bayelsa State, after a man, identified as Gbemite Kitchen,... https://t.co/3zKVIwF9ZC</w:t>
      </w:r>
    </w:p>
    <w:p>
      <w:r>
        <w:rPr>
          <w:b/>
          <w:u w:val="single"/>
        </w:rPr>
        <w:t>243652</w:t>
      </w:r>
    </w:p>
    <w:p>
      <w:r>
        <w:t xml:space="preserve">150.00 - $1500.00 flips today only 👌 </w:t>
        <w:br/>
        <w:br/>
        <w:t xml:space="preserve">Proving to you guys that's it's legit💯 </w:t>
        <w:br/>
        <w:br/>
        <w:t>Text MONEY 💰 to   +1 229-520-5687 📲</w:t>
      </w:r>
    </w:p>
    <w:p>
      <w:r>
        <w:rPr>
          <w:b/>
          <w:u w:val="single"/>
        </w:rPr>
        <w:t>243653</w:t>
      </w:r>
    </w:p>
    <w:p>
      <w:r>
        <w:t>Sometimes your commitment to fulfilling your obligations is re... More for Taurus https://t.co/MEwJ3iOKHB</w:t>
      </w:r>
    </w:p>
    <w:p>
      <w:r>
        <w:rPr>
          <w:b/>
          <w:u w:val="single"/>
        </w:rPr>
        <w:t>243654</w:t>
      </w:r>
    </w:p>
    <w:p>
      <w:r>
        <w:t>@ThreeUKSupport On your site the Sony Xperia X shows as having a 2490mAh battery. On @gsmarena_com it states 2620mAh. Could U correct that?</w:t>
      </w:r>
    </w:p>
    <w:p>
      <w:r>
        <w:rPr>
          <w:b/>
          <w:u w:val="single"/>
        </w:rPr>
        <w:t>243655</w:t>
      </w:r>
    </w:p>
    <w:p>
      <w:r>
        <w:t>And then I Ramaphosa'd all my gold bars and buffaloes into Gupta jet &amp;amp; fokked off to 🇨🇭 https://t.co/MqcG9vi8Ym</w:t>
      </w:r>
    </w:p>
    <w:p>
      <w:r>
        <w:rPr>
          <w:b/>
          <w:u w:val="single"/>
        </w:rPr>
        <w:t>243656</w:t>
      </w:r>
    </w:p>
    <w:p>
      <w:r>
        <w:t>Join us tonight between 8-10pm using #nevergiveup on all your tweets please. Lets be seen tonight and we thank you for helping. Corrie 💔💔</w:t>
      </w:r>
    </w:p>
    <w:p>
      <w:r>
        <w:rPr>
          <w:b/>
          <w:u w:val="single"/>
        </w:rPr>
        <w:t>243657</w:t>
      </w:r>
    </w:p>
    <w:p>
      <w:r>
        <w:t>@ASLAMSULTANLAK2 @LaurenVictorita @barbie_bitch_00 @AmandaAshlee5 @Shaker_God @BeekRita @Sergio3712ok @Berecks1 @HDrelaxation4U @BrettCateley what's with her teeth?</w:t>
        <w:br/>
        <w:t>strange</w:t>
      </w:r>
    </w:p>
    <w:p>
      <w:r>
        <w:rPr>
          <w:b/>
          <w:u w:val="single"/>
        </w:rPr>
        <w:t>243658</w:t>
      </w:r>
    </w:p>
    <w:p>
      <w:r>
        <w:t>@Seanh87 @Smiler_Mike Watches the ball fly past him as its knocked up to Lukaku then gets asked to feet off scraps and win ball back when Lukaku loses it</w:t>
      </w:r>
    </w:p>
    <w:p>
      <w:r>
        <w:rPr>
          <w:b/>
          <w:u w:val="single"/>
        </w:rPr>
        <w:t>243659</w:t>
      </w:r>
    </w:p>
    <w:p>
      <w:r>
        <w:t>I am not quite sure as to who left a little gift in my doorstep, but I appreciate it endlessly, thank you so very much for this gestASADSFDF</w:t>
      </w:r>
    </w:p>
    <w:p>
      <w:r>
        <w:rPr>
          <w:b/>
          <w:u w:val="single"/>
        </w:rPr>
        <w:t>243660</w:t>
      </w:r>
    </w:p>
    <w:p>
      <w:r>
        <w:t>@ed_aarons Great to read that the Cameroon coach was googling for Cameroonian footballers and ended up winning the Afcon!</w:t>
      </w:r>
    </w:p>
    <w:p>
      <w:r>
        <w:rPr>
          <w:b/>
          <w:u w:val="single"/>
        </w:rPr>
        <w:t>243661</w:t>
      </w:r>
    </w:p>
    <w:p>
      <w:r>
        <w:t>📱☁️🏆 Start-ups and Cloud Services: A Triumph - https://t.co/0RJ2aZVKYH #Cloud #CloudPerformance https://t.co/HTA2MHrbmu</w:t>
      </w:r>
    </w:p>
    <w:p>
      <w:r>
        <w:rPr>
          <w:b/>
          <w:u w:val="single"/>
        </w:rPr>
        <w:t>243662</w:t>
      </w:r>
    </w:p>
    <w:p>
      <w:r>
        <w:t>12304 started on 05/04/2017 Reached its destination HWH and was 165 Mins Late https://t.co/nkv9QNuPMC</w:t>
      </w:r>
    </w:p>
    <w:p>
      <w:r>
        <w:rPr>
          <w:b/>
          <w:u w:val="single"/>
        </w:rPr>
        <w:t>243663</w:t>
      </w:r>
    </w:p>
    <w:p>
      <w:r>
        <w:t>Listening to @SBSPopAsia play "BEAUTIFUL" by #SBSPopAsiaEXO5Years on their Android app - https://t.co/Aqqu1XBqzg</w:t>
      </w:r>
    </w:p>
    <w:p>
      <w:r>
        <w:rPr>
          <w:b/>
          <w:u w:val="single"/>
        </w:rPr>
        <w:t>243664</w:t>
      </w:r>
    </w:p>
    <w:p>
      <w:r>
        <w:t>China 2 Take Lead on Climate After Trump’s Move 2 Undo Policies https://t.co/jILAErQB8E &amp;gt; job losses in USA due 2U @POTUS @realDonaldTrump</w:t>
      </w:r>
    </w:p>
    <w:p>
      <w:r>
        <w:rPr>
          <w:b/>
          <w:u w:val="single"/>
        </w:rPr>
        <w:t>243665</w:t>
      </w:r>
    </w:p>
    <w:p>
      <w:r>
        <w:t>@GayFinDom @jockboy1113 @uncuttool8 @MarkyJay1 @aussietrbl @BazzB70 @gaymer622 @bxrbud @Dudes4Dudes @Uniform3 @DolphinsFTW #FF Easy rider! ❤️👍👌😘</w:t>
      </w:r>
    </w:p>
    <w:p>
      <w:r>
        <w:rPr>
          <w:b/>
          <w:u w:val="single"/>
        </w:rPr>
        <w:t>243666</w:t>
      </w:r>
    </w:p>
    <w:p>
      <w:r>
        <w:t>[Variety] ⒸⒸ↪ ‘Walking Dead’ Showrunner Teases Season 8: ‘Beginning of Civilization Is at Stake’ https://t.co/p0UdVS3B66 ↩ @clubcritica</w:t>
      </w:r>
    </w:p>
    <w:p>
      <w:r>
        <w:rPr>
          <w:b/>
          <w:u w:val="single"/>
        </w:rPr>
        <w:t>243667</w:t>
      </w:r>
    </w:p>
    <w:p>
      <w:r>
        <w:t>Ivanka Trump interview: "If being complicit is wanting to be a force for good ... then I'm complicit" https://t.co/hiesNJ9DaL</w:t>
      </w:r>
    </w:p>
    <w:p>
      <w:r>
        <w:rPr>
          <w:b/>
          <w:u w:val="single"/>
        </w:rPr>
        <w:t>243668</w:t>
      </w:r>
    </w:p>
    <w:p>
      <w:r>
        <w:t>In Pretoria this weekend? Come, Join us at Belly Blessings Maternity Market. Bring the whole family for a fun filled day. #bellyblessings https://t.co/CgpXFRzhX4</w:t>
      </w:r>
    </w:p>
    <w:p>
      <w:r>
        <w:rPr>
          <w:b/>
          <w:u w:val="single"/>
        </w:rPr>
        <w:t>243669</w:t>
      </w:r>
    </w:p>
    <w:p>
      <w:r>
        <w:t>Images showcase the best wedding photography from around the world https://t.co/gxRBxboRAB via @Femail</w:t>
      </w:r>
    </w:p>
    <w:p>
      <w:r>
        <w:rPr>
          <w:b/>
          <w:u w:val="single"/>
        </w:rPr>
        <w:t>243670</w:t>
      </w:r>
    </w:p>
    <w:p>
      <w:r>
        <w:t>I've entered to #win a The World's Cutest Animal Colouring Book from @lpkids with @SerenityYou #giveaway https://t.co/cx1TArhlX2</w:t>
      </w:r>
    </w:p>
    <w:p>
      <w:r>
        <w:rPr>
          <w:b/>
          <w:u w:val="single"/>
        </w:rPr>
        <w:t>243671</w:t>
      </w:r>
    </w:p>
    <w:p>
      <w:r>
        <w:t>Latest Java jobs in New York, NY, London posted on Thursday 30th of March 2017 https://t.co/i7jlaouMcN</w:t>
      </w:r>
    </w:p>
    <w:p>
      <w:r>
        <w:rPr>
          <w:b/>
          <w:u w:val="single"/>
        </w:rPr>
        <w:t>243672</w:t>
      </w:r>
    </w:p>
    <w:p>
      <w:r>
        <w:t>KINX - Super-Res Reflectivity Tilt 1 4:21 PM CDT Super-Res Velocity Tilt 1 4:22 PM CDT #okwx https://t.co/GJLfGOjGnb</w:t>
      </w:r>
    </w:p>
    <w:p>
      <w:r>
        <w:rPr>
          <w:b/>
          <w:u w:val="single"/>
        </w:rPr>
        <w:t>243673</w:t>
      </w:r>
    </w:p>
    <w:p>
      <w:r>
        <w:t>Swipe left ⏩⏩⏩</w:t>
        <w:br/>
        <w:t>I'm working over here BRINGING RBE CULTURE &amp;amp; Luv back into the show game https://t.co/brlm9wsd3X</w:t>
      </w:r>
    </w:p>
    <w:p>
      <w:r>
        <w:rPr>
          <w:b/>
          <w:u w:val="single"/>
        </w:rPr>
        <w:t>243674</w:t>
      </w:r>
    </w:p>
    <w:p>
      <w:r>
        <w:t>Sunday was hard for our boys, they had to fight through running and decision making. The… https://t.co/lk3rCkRORT</w:t>
      </w:r>
    </w:p>
    <w:p>
      <w:r>
        <w:rPr>
          <w:b/>
          <w:u w:val="single"/>
        </w:rPr>
        <w:t>243675</w:t>
      </w:r>
    </w:p>
    <w:p>
      <w:r>
        <w:t>Trafficking in domestic work in Greece: a demand-side, European Commission, European Policy Brief (DemandAT), 2016Êhttps://t.co/PJYZfU6NUg</w:t>
      </w:r>
    </w:p>
    <w:p>
      <w:r>
        <w:rPr>
          <w:b/>
          <w:u w:val="single"/>
        </w:rPr>
        <w:t>243676</w:t>
      </w:r>
    </w:p>
    <w:p>
      <w:r>
        <w:t>#astronomy Is dark matter hiding a mirror world? | ... - https://t.co/0KL1BrRTnG #RT #Retweet https://t.co/TRh5eE3xjk</w:t>
      </w:r>
    </w:p>
    <w:p>
      <w:r>
        <w:rPr>
          <w:b/>
          <w:u w:val="single"/>
        </w:rPr>
        <w:t>243677</w:t>
      </w:r>
    </w:p>
    <w:p>
      <w:r>
        <w:t>@VancouverArmada @CanadaSoccerEN @Paulbeirne Or is the approval up to the CSA? In which case can MLS pressure CSA somehow?</w:t>
      </w:r>
    </w:p>
    <w:p>
      <w:r>
        <w:rPr>
          <w:b/>
          <w:u w:val="single"/>
        </w:rPr>
        <w:t>243678</w:t>
      </w:r>
    </w:p>
    <w:p>
      <w:r>
        <w:t>Someone needs to pull McManaman's head out of Man City's ass, the City gk unit couldn't catch a cold between them #CHEMCI</w:t>
      </w:r>
    </w:p>
    <w:p>
      <w:r>
        <w:rPr>
          <w:b/>
          <w:u w:val="single"/>
        </w:rPr>
        <w:t>243679</w:t>
      </w:r>
    </w:p>
    <w:p>
      <w:r>
        <w:t>nybooksRT NathanThrall: An exceptional piece on an exceptional critic. Christopher Carroll on Virgil Thomson in th… https://t.co/o5NMhZtDFi</w:t>
      </w:r>
    </w:p>
    <w:p>
      <w:r>
        <w:rPr>
          <w:b/>
          <w:u w:val="single"/>
        </w:rPr>
        <w:t>243680</w:t>
      </w:r>
    </w:p>
    <w:p>
      <w:r>
        <w:t>@AngieOverkill @PhilMrWonderful @PaulinaGrana2 @elvis_mma Well Angela... They are going to go with the boobies! Hope to see fight soon!</w:t>
      </w:r>
    </w:p>
    <w:p>
      <w:r>
        <w:rPr>
          <w:b/>
          <w:u w:val="single"/>
        </w:rPr>
        <w:t>243681</w:t>
      </w:r>
    </w:p>
    <w:p>
      <w:r>
        <w:t>Maldives Ready To Host International Travel Trade Show TTM 2017</w:t>
        <w:br/>
        <w:br/>
        <w:t>https://t.co/QOgWauAqbx https://t.co/cSCvp74tid</w:t>
      </w:r>
    </w:p>
    <w:p>
      <w:r>
        <w:rPr>
          <w:b/>
          <w:u w:val="single"/>
        </w:rPr>
        <w:t>243682</w:t>
      </w:r>
    </w:p>
    <w:p>
      <w:r>
        <w:t>@skrymir42 @knot4nothin @ryanMAGA2017 @brhodes What substance to the claims? "Evidence" of occasionally speaking to Russians? Closest to substance I hear is: Russia, ?, election stolen.</w:t>
      </w:r>
    </w:p>
    <w:p>
      <w:r>
        <w:rPr>
          <w:b/>
          <w:u w:val="single"/>
        </w:rPr>
        <w:t>243683</w:t>
      </w:r>
    </w:p>
    <w:p>
      <w:r>
        <w:t>Nothing is holding back your imagination now, freeing you to e... More for Aquarius https://t.co/eLiBHpfbQh</w:t>
      </w:r>
    </w:p>
    <w:p>
      <w:r>
        <w:rPr>
          <w:b/>
          <w:u w:val="single"/>
        </w:rPr>
        <w:t>243684</w:t>
      </w:r>
    </w:p>
    <w:p>
      <w:r>
        <w:t>PHP and MySQL Shopping Cart Tutorial - Using SESSIONS To Store Cart Data #php #mysql https://t.co/OjIgvhtjk7 via @ninjazhai</w:t>
      </w:r>
    </w:p>
    <w:p>
      <w:r>
        <w:rPr>
          <w:b/>
          <w:u w:val="single"/>
        </w:rPr>
        <w:t>243685</w:t>
      </w:r>
    </w:p>
    <w:p>
      <w:r>
        <w:t>@Rosie @McBlondeLand @dovergirl95 @MalcolmNance in fairness to @BWilliams he qualified his comment after a moment referencing Leonard Cohen's ironic lyric from First we take Manhattan.</w:t>
      </w:r>
    </w:p>
    <w:p>
      <w:r>
        <w:rPr>
          <w:b/>
          <w:u w:val="single"/>
        </w:rPr>
        <w:t>243686</w:t>
      </w:r>
    </w:p>
    <w:p>
      <w:r>
        <w:t>Growth Story of EDMdesigner amd Groove's (Case Study with actionable tips and tricks) #startup #Growthhackingideas https://t.co/UQc5UGs0pT</w:t>
      </w:r>
    </w:p>
    <w:p>
      <w:r>
        <w:rPr>
          <w:b/>
          <w:u w:val="single"/>
        </w:rPr>
        <w:t>243687</w:t>
      </w:r>
    </w:p>
    <w:p>
      <w:r>
        <w:t>Taking careers classes can improve students’ chances of finding graduate employment https://t.co/8BwcnMpXxj via @timeshighered</w:t>
      </w:r>
    </w:p>
    <w:p>
      <w:r>
        <w:rPr>
          <w:b/>
          <w:u w:val="single"/>
        </w:rPr>
        <w:t>243688</w:t>
      </w:r>
    </w:p>
    <w:p>
      <w:r>
        <w:t>@WiLD955 Hi, can you play #ItAintMe by @KygoMusic and @selenagomez please? Thank you! https://t.co/lL0PuQKiWF</w:t>
      </w:r>
    </w:p>
    <w:p>
      <w:r>
        <w:rPr>
          <w:b/>
          <w:u w:val="single"/>
        </w:rPr>
        <w:t>243689</w:t>
      </w:r>
    </w:p>
    <w:p>
      <w:r>
        <w:t>Leicester FC rising up the league, almost from the dead. Resurrection, U might say. Shakespeare's got it right. Richard 3 found in carpark.</w:t>
      </w:r>
    </w:p>
    <w:p>
      <w:r>
        <w:rPr>
          <w:b/>
          <w:u w:val="single"/>
        </w:rPr>
        <w:t>243690</w:t>
      </w:r>
    </w:p>
    <w:p>
      <w:r>
        <w:t>NHS recruits must be given special status after #Brexit, MPs urge</w:t>
        <w:br/>
        <w:br/>
        <w:t>https://t.co/7Ffh5s7NNT? @OwenJones84 @999CallforNHS @999CallforNHS https://t.co/hReaNwRyQD</w:t>
      </w:r>
    </w:p>
    <w:p>
      <w:r>
        <w:rPr>
          <w:b/>
          <w:u w:val="single"/>
        </w:rPr>
        <w:t>243691</w:t>
      </w:r>
    </w:p>
    <w:p>
      <w:r>
        <w:t>It's been a lovely to be in the room seeing Ellie (and all the other characters) coming to life! Can't wait to see the first show! 😁📖 https://t.co/dVfE8XkX9e</w:t>
      </w:r>
    </w:p>
    <w:p>
      <w:r>
        <w:rPr>
          <w:b/>
          <w:u w:val="single"/>
        </w:rPr>
        <w:t>243692</w:t>
      </w:r>
    </w:p>
    <w:p>
      <w:r>
        <w:t>2. Guys who can sing, guys with good personalities, food, baby animals, social media, no self confidence, always hating on self.</w:t>
      </w:r>
    </w:p>
    <w:p>
      <w:r>
        <w:rPr>
          <w:b/>
          <w:u w:val="single"/>
        </w:rPr>
        <w:t>243693</w:t>
      </w:r>
    </w:p>
    <w:p>
      <w:r>
        <w:t>@RaleighReporter  why are @RepSarahStevens 'protected'? She's clearly using it in her official capacity.</w:t>
      </w:r>
    </w:p>
    <w:p>
      <w:r>
        <w:rPr>
          <w:b/>
          <w:u w:val="single"/>
        </w:rPr>
        <w:t>243694</w:t>
      </w:r>
    </w:p>
    <w:p>
      <w:r>
        <w:t>🎼Too mix up in drama to go outside</w:t>
        <w:br/>
        <w:t>Too mix up in drama to free my mind</w:t>
        <w:br/>
        <w:t>Jealous people around me, I need to change my life 🎼</w:t>
      </w:r>
    </w:p>
    <w:p>
      <w:r>
        <w:rPr>
          <w:b/>
          <w:u w:val="single"/>
        </w:rPr>
        <w:t>243695</w:t>
      </w:r>
    </w:p>
    <w:p>
      <w:r>
        <w:t>Wind 2.5 km/h W. Barometer 1011.8 hPa, Falling slowly. Temperature 18.6 °C. Rain today 0.0 mm. Humidity 76%</w:t>
      </w:r>
    </w:p>
    <w:p>
      <w:r>
        <w:rPr>
          <w:b/>
          <w:u w:val="single"/>
        </w:rPr>
        <w:t>243696</w:t>
      </w:r>
    </w:p>
    <w:p>
      <w:r>
        <w:t>Apple iPad mini 2 32GB, Wi-Fi + Cellular (SoftBank), 7.9in - Space Gray https://t.co/dUn4UgPON3 https://t.co/k6486k8bah</w:t>
      </w:r>
    </w:p>
    <w:p>
      <w:r>
        <w:rPr>
          <w:b/>
          <w:u w:val="single"/>
        </w:rPr>
        <w:t>243697</w:t>
      </w:r>
    </w:p>
    <w:p>
      <w:r>
        <w:t>@jimrome throw the Balls with Lolo Jones and TRT on some island and tell those attention seeking kooks to go away. #Balldasians</w:t>
      </w:r>
    </w:p>
    <w:p>
      <w:r>
        <w:rPr>
          <w:b/>
          <w:u w:val="single"/>
        </w:rPr>
        <w:t>243698</w:t>
      </w:r>
    </w:p>
    <w:p>
      <w:r>
        <w:t>The fire of God doesn't come with degrees or diplomas; it comes by hiding away in the secret place.-Leonard Ravenhill</w:t>
      </w:r>
    </w:p>
    <w:p>
      <w:r>
        <w:rPr>
          <w:b/>
          <w:u w:val="single"/>
        </w:rPr>
        <w:t>243699</w:t>
      </w:r>
    </w:p>
    <w:p>
      <w:r>
        <w:t>@thehill If he was so concerned for babies the $45 million he' s wasted on golf would have been nice for Americas children in need. Way to go. DA</w:t>
      </w:r>
    </w:p>
    <w:p>
      <w:r>
        <w:rPr>
          <w:b/>
          <w:u w:val="single"/>
        </w:rPr>
        <w:t>243700</w:t>
      </w:r>
    </w:p>
    <w:p>
      <w:r>
        <w:t>#Trump  Banana Slicer Chopper Cutter Kitchen Tools Stainless Steel Blade for Fruit Salad   https://t.co/UuHV61bWP5 https://t.co/3g9eQp7sWG</w:t>
      </w:r>
    </w:p>
    <w:p>
      <w:r>
        <w:rPr>
          <w:b/>
          <w:u w:val="single"/>
        </w:rPr>
        <w:t>243701</w:t>
      </w:r>
    </w:p>
    <w:p>
      <w:r>
        <w:t xml:space="preserve">everything here is too pretty to eat.  </w:t>
        <w:br/>
        <w:t>soy yogurt flapjack with pomegranate and crushed… https://t.co/BjOWXaXbjy</w:t>
      </w:r>
    </w:p>
    <w:p>
      <w:r>
        <w:rPr>
          <w:b/>
          <w:u w:val="single"/>
        </w:rPr>
        <w:t>243702</w:t>
      </w:r>
    </w:p>
    <w:p>
      <w:r>
        <w:t>#TRADEFLOWS: Vessel LM VICTORIA at port San Lorenzo expected to move 26K mt of #Corn. Where to? https://t.co/XbzwjPugyo</w:t>
      </w:r>
    </w:p>
    <w:p>
      <w:r>
        <w:rPr>
          <w:b/>
          <w:u w:val="single"/>
        </w:rPr>
        <w:t>243703</w:t>
      </w:r>
    </w:p>
    <w:p>
      <w:r>
        <w:t>Granada Hills' #Kepler Despinos leads Daily News All-Area: https://t.co/zu4w0NRW4R, https://t.co/DZtUknLNdv https://t.co/JOw3wuiPnm</w:t>
      </w:r>
    </w:p>
    <w:p>
      <w:r>
        <w:rPr>
          <w:b/>
          <w:u w:val="single"/>
        </w:rPr>
        <w:t>243704</w:t>
      </w:r>
    </w:p>
    <w:p>
      <w:r>
        <w:t>@OfficialRezz You might want to wait a little bit, just saying that housing rates are super high right now. Also, that's a great goal :)</w:t>
      </w:r>
    </w:p>
    <w:p>
      <w:r>
        <w:rPr>
          <w:b/>
          <w:u w:val="single"/>
        </w:rPr>
        <w:t>243705</w:t>
      </w:r>
    </w:p>
    <w:p>
      <w:r>
        <w:t>Ben Affleck Says Playing Batman 'Very Intimidating'; Will Jennifer Garner #JenniferGarner https://t.co/mqxkpz6zxN #jennifergarner</w:t>
      </w:r>
    </w:p>
    <w:p>
      <w:r>
        <w:rPr>
          <w:b/>
          <w:u w:val="single"/>
        </w:rPr>
        <w:t>243706</w:t>
      </w:r>
    </w:p>
    <w:p>
      <w:r>
        <w:t>@HadMeAtHelloPod @joeyesposito Thanks sooo much. In appreciation, let me share this with you. It's both entertaining and educational! https://t.co/e73PttsTxK</w:t>
      </w:r>
    </w:p>
    <w:p>
      <w:r>
        <w:rPr>
          <w:b/>
          <w:u w:val="single"/>
        </w:rPr>
        <w:t>243707</w:t>
      </w:r>
    </w:p>
    <w:p>
      <w:r>
        <w:t>451 Research argues ‘formidable’ #Azure continues to close gap on #AWS https://t.co/iGkXFaFuBJ https://t.co/PBrvhGuQhV</w:t>
      </w:r>
    </w:p>
    <w:p>
      <w:r>
        <w:rPr>
          <w:b/>
          <w:u w:val="single"/>
        </w:rPr>
        <w:t>243708</w:t>
      </w:r>
    </w:p>
    <w:p>
      <w:r>
        <w:t>Found a Transponder Snail!</w:t>
        <w:br/>
        <w:t>Oars comes back as a henchman of Moria?!</w:t>
        <w:br/>
        <w:t>https://t.co/CRgYmhBdTF #TreCru https://t.co/eWR1tPxThr</w:t>
      </w:r>
    </w:p>
    <w:p>
      <w:r>
        <w:rPr>
          <w:b/>
          <w:u w:val="single"/>
        </w:rPr>
        <w:t>243709</w:t>
      </w:r>
    </w:p>
    <w:p>
      <w:r>
        <w:t>@swaggerjagger93 @pauly_walnuts87 @jeff_fluegel @vedatbatur @MikealaK @Coles_Driving @fabian_drew1  hey boys check profile https://t.co/WVOC5JYPX4</w:t>
      </w:r>
    </w:p>
    <w:p>
      <w:r>
        <w:rPr>
          <w:b/>
          <w:u w:val="single"/>
        </w:rPr>
        <w:t>243710</w:t>
      </w:r>
    </w:p>
    <w:p>
      <w:r>
        <w:t>To bad her boobs look the same before and after 😂💀 this bra does nothing for her ! https://t.co/CARs6efoQy</w:t>
      </w:r>
    </w:p>
    <w:p>
      <w:r>
        <w:rPr>
          <w:b/>
          <w:u w:val="single"/>
        </w:rPr>
        <w:t>243711</w:t>
      </w:r>
    </w:p>
    <w:p>
      <w:r>
        <w:t>You: Hey</w:t>
        <w:br/>
        <w:t>Me: While🍺you're at 🍗 the maple 🍮syrup festival I'm📖in school 🖊grinding 📝and definitely 📓not bitter😤about it🤓</w:t>
      </w:r>
    </w:p>
    <w:p>
      <w:r>
        <w:rPr>
          <w:b/>
          <w:u w:val="single"/>
        </w:rPr>
        <w:t>243712</w:t>
      </w:r>
    </w:p>
    <w:p>
      <w:r>
        <w:t>Another win in Overwatch Pit, this time 2-1. Small slip up on Hollywood defense in overtime twice 🙄.</w:t>
        <w:br/>
        <w:br/>
        <w:t>GGs Dignitas!</w:t>
      </w:r>
    </w:p>
    <w:p>
      <w:r>
        <w:rPr>
          <w:b/>
          <w:u w:val="single"/>
        </w:rPr>
        <w:t>243713</w:t>
      </w:r>
    </w:p>
    <w:p>
      <w:r>
        <w:t>'Feet forward tears behind~Clinging longing clearing my mind...' Hope 4 #LovePoems https://t.co/zWSMr61vmS https://t.co/uUp8wDFiXp</w:t>
      </w:r>
    </w:p>
    <w:p>
      <w:r>
        <w:rPr>
          <w:b/>
          <w:u w:val="single"/>
        </w:rPr>
        <w:t>243714</w:t>
      </w:r>
    </w:p>
    <w:p>
      <w:r>
        <w:t>If in pain ONLY JESUS HELPS U</w:t>
        <w:br/>
        <w:t>C MATT 25:18 THE WHOLE CHAP</w:t>
        <w:br/>
        <w:t>JOHN 15 &amp;amp; GIVE MUCH FRUIT SHARING</w:t>
        <w:br/>
        <w:t>JESUS 2 EVERYONE U C!!! https://t.co/okcVk8DqJo</w:t>
      </w:r>
    </w:p>
    <w:p>
      <w:r>
        <w:rPr>
          <w:b/>
          <w:u w:val="single"/>
        </w:rPr>
        <w:t>243715</w:t>
      </w:r>
    </w:p>
    <w:p>
      <w:r>
        <w:t>Some people are never happy! Neilson has done the job we needed him to do from the off. #safety now he can build for next season https://t.co/pbcKg22t5M</w:t>
      </w:r>
    </w:p>
    <w:p>
      <w:r>
        <w:rPr>
          <w:b/>
          <w:u w:val="single"/>
        </w:rPr>
        <w:t>243716</w:t>
      </w:r>
    </w:p>
    <w:p>
      <w:r>
        <w:t>Now Hiring: Performance Manager | Alliance Residential Company: Washington DC | https://t.co/cN9fvuC3qW #jobs</w:t>
      </w:r>
    </w:p>
    <w:p>
      <w:r>
        <w:rPr>
          <w:b/>
          <w:u w:val="single"/>
        </w:rPr>
        <w:t>243717</w:t>
      </w:r>
    </w:p>
    <w:p>
      <w:r>
        <w:t>Check out Women's Black Bib Overalls Romper 100% Polyester Button Front Zipper Size Medium  https://t.co/Oy7kJdp86i via @eBay</w:t>
      </w:r>
    </w:p>
    <w:p>
      <w:r>
        <w:rPr>
          <w:b/>
          <w:u w:val="single"/>
        </w:rPr>
        <w:t>243718</w:t>
      </w:r>
    </w:p>
    <w:p>
      <w:r>
        <w:t>It's an all-too-familiar lesson for you Archers: more of a goo... More for Sagittarius https://t.co/NLPzT8Jw0P</w:t>
      </w:r>
    </w:p>
    <w:p>
      <w:r>
        <w:rPr>
          <w:b/>
          <w:u w:val="single"/>
        </w:rPr>
        <w:t>243719</w:t>
      </w:r>
    </w:p>
    <w:p>
      <w:r>
        <w:t>UFO sighting on right hip. Has been there for about 37 years and is presumed to be be nein. https://t.co/LZ7knikcqc</w:t>
      </w:r>
    </w:p>
    <w:p>
      <w:r>
        <w:rPr>
          <w:b/>
          <w:u w:val="single"/>
        </w:rPr>
        <w:t>243720</w:t>
      </w:r>
    </w:p>
    <w:p>
      <w:r>
        <w:t>Holding down the fort with one more match to go. ✌️ #volvocup #tennis #massagetherapists #lmt… https://t.co/IARVoRCL9r</w:t>
      </w:r>
    </w:p>
    <w:p>
      <w:r>
        <w:rPr>
          <w:b/>
          <w:u w:val="single"/>
        </w:rPr>
        <w:t>243721</w:t>
      </w:r>
    </w:p>
    <w:p>
      <w:r>
        <w:t>I have matured. I still am. I realize not just communicating my issues with you was a mistake. But also THANK YOU you have stuck with me</w:t>
      </w:r>
    </w:p>
    <w:p>
      <w:r>
        <w:rPr>
          <w:b/>
          <w:u w:val="single"/>
        </w:rPr>
        <w:t>243722</w:t>
      </w:r>
    </w:p>
    <w:p>
      <w:r>
        <w:t>🐝Snapchat Takeover🐝</w:t>
        <w:br/>
        <w:br/>
        <w:t>#Swarm equipment manager Nick Sagraves is giving us a behind-the-scenes look during our road trip to NE.</w:t>
        <w:br/>
        <w:br/>
        <w:t>😱GeorgiaSwarm https://t.co/GbKBFmDbIO</w:t>
      </w:r>
    </w:p>
    <w:p>
      <w:r>
        <w:rPr>
          <w:b/>
          <w:u w:val="single"/>
        </w:rPr>
        <w:t>243723</w:t>
      </w:r>
    </w:p>
    <w:p>
      <w:r>
        <w:t>@Ghostchanter @jeffleach I was once on the player/org side. I left it for several good reasons. I agree with you though, they're often abused.</w:t>
      </w:r>
    </w:p>
    <w:p>
      <w:r>
        <w:rPr>
          <w:b/>
          <w:u w:val="single"/>
        </w:rPr>
        <w:t>243724</w:t>
      </w:r>
    </w:p>
    <w:p>
      <w:r>
        <w:t>@joshashland1 @5thyano @marty_garratt @MsRotti @dodt2003 @TheMeemStreams @AshleyWarrior @VFL2013 @cerci_elena @KNP2BP @tteegar @SandraTXAS @skb_sara @winegirl73 Sorry, Muslims, Christians, Ottomans, Turks: what hatred are you fighting? Honest question. Not a student of history, trying to follow.</w:t>
      </w:r>
    </w:p>
    <w:p>
      <w:r>
        <w:rPr>
          <w:b/>
          <w:u w:val="single"/>
        </w:rPr>
        <w:t>243725</w:t>
      </w:r>
    </w:p>
    <w:p>
      <w:r>
        <w:t>@Amaterasu_Wario u can punish fair on shield,dtilt based on distance and bad diddys make side b and rolling obvious</w:t>
      </w:r>
    </w:p>
    <w:p>
      <w:r>
        <w:rPr>
          <w:b/>
          <w:u w:val="single"/>
        </w:rPr>
        <w:t>243726</w:t>
      </w:r>
    </w:p>
    <w:p>
      <w:r>
        <w:t>I hope EFE winning won't be giving to Tboss  hmmmm ojoro is going on here #BBNaija https://t.co/rCWlcSpFBX</w:t>
      </w:r>
    </w:p>
    <w:p>
      <w:r>
        <w:rPr>
          <w:b/>
          <w:u w:val="single"/>
        </w:rPr>
        <w:t>243727</w:t>
      </w:r>
    </w:p>
    <w:p>
      <w:r>
        <w:t>is this love? when someone call u and talking to u for hour, and after end the convrstn you feel like everythng going wrng. u feel empty.</w:t>
      </w:r>
    </w:p>
    <w:p>
      <w:r>
        <w:rPr>
          <w:b/>
          <w:u w:val="single"/>
        </w:rPr>
        <w:t>243728</w:t>
      </w:r>
    </w:p>
    <w:p>
      <w:r>
        <w:t>The latest Stephanie Thomas' Daily Gossip! https://t.co/wyrY9w1vAl Thanks to @gavriels1 @BeattieGroup @FitzpatrickIISS #gameofthrones #scifi</w:t>
      </w:r>
    </w:p>
    <w:p>
      <w:r>
        <w:rPr>
          <w:b/>
          <w:u w:val="single"/>
        </w:rPr>
        <w:t>243729</w:t>
      </w:r>
    </w:p>
    <w:p>
      <w:r>
        <w:t>@WhoIsMikeRinder @MikeRinder Throwing more characters pointlessly into the ether. What does success look like for you? DO you have a goal?</w:t>
      </w:r>
    </w:p>
    <w:p>
      <w:r>
        <w:rPr>
          <w:b/>
          <w:u w:val="single"/>
        </w:rPr>
        <w:t>243730</w:t>
      </w:r>
    </w:p>
    <w:p>
      <w:r>
        <w:t>Dear lord, when James goes to vegas can he hit for like a couple million, come back &amp;amp; split it witcha girl, promise I'll give back 🙏🏾</w:t>
      </w:r>
    </w:p>
    <w:p>
      <w:r>
        <w:rPr>
          <w:b/>
          <w:u w:val="single"/>
        </w:rPr>
        <w:t>243731</w:t>
      </w:r>
    </w:p>
    <w:p>
      <w:r>
        <w:t>Wind 6.7 mph NW. Barometer 1020.4 hPa, Falling. Temperature 14.1 °C. Rain today 0.0 mm. Humidity 61%</w:t>
      </w:r>
    </w:p>
    <w:p>
      <w:r>
        <w:rPr>
          <w:b/>
          <w:u w:val="single"/>
        </w:rPr>
        <w:t>243732</w:t>
      </w:r>
    </w:p>
    <w:p>
      <w:r>
        <w:t>@RazdanNidhi All the Muslim Kashmiris we see / hear, Omar /  Shabnam Lone etc spew the autonomy / separatist line and so vilified</w:t>
      </w:r>
    </w:p>
    <w:p>
      <w:r>
        <w:rPr>
          <w:b/>
          <w:u w:val="single"/>
        </w:rPr>
        <w:t>243733</w:t>
      </w:r>
    </w:p>
    <w:p>
      <w:r>
        <w:t>There's no reason to treat your current situation as normal si... More for Capricorn https://t.co/SbeQRiDAZG</w:t>
      </w:r>
    </w:p>
    <w:p>
      <w:r>
        <w:rPr>
          <w:b/>
          <w:u w:val="single"/>
        </w:rPr>
        <w:t>243734</w:t>
      </w:r>
    </w:p>
    <w:p>
      <w:r>
        <w:t>If you're new and on orientation, don't open up the doors on my truck and start pummeling me with questions. It's too early for that shit.</w:t>
      </w:r>
    </w:p>
    <w:p>
      <w:r>
        <w:rPr>
          <w:b/>
          <w:u w:val="single"/>
        </w:rPr>
        <w:t>243735</w:t>
      </w:r>
    </w:p>
    <w:p>
      <w:r>
        <w:t>@karenwoods69 novel 'Whisper My Last Goodbye' out in paperback now - only available from https://t.co/VuklMEjZWv - £6 including postage https://t.co/7zVwGdYawV</w:t>
      </w:r>
    </w:p>
    <w:p>
      <w:r>
        <w:rPr>
          <w:b/>
          <w:u w:val="single"/>
        </w:rPr>
        <w:t>243736</w:t>
      </w:r>
    </w:p>
    <w:p>
      <w:r>
        <w:t>#Prudence is looking for boats in distress while our guests are taking a good rest. The journey is still long, but tomorrow is a better day. https://t.co/jcHTIpSBvo</w:t>
      </w:r>
    </w:p>
    <w:p>
      <w:r>
        <w:rPr>
          <w:b/>
          <w:u w:val="single"/>
        </w:rPr>
        <w:t>243737</w:t>
      </w:r>
    </w:p>
    <w:p>
      <w:r>
        <w:t>Caf president Ahmad to review TV deal and Afcon timing https://t.co/x0ne8Jfzsg https://t.co/J5SIoNwIR7</w:t>
      </w:r>
    </w:p>
    <w:p>
      <w:r>
        <w:rPr>
          <w:b/>
          <w:u w:val="single"/>
        </w:rPr>
        <w:t>243738</w:t>
      </w:r>
    </w:p>
    <w:p>
      <w:r>
        <w:t>@Oberxtweet @Lrihendry THIS IS CRAZY ! BOMBING WITHOUT ANY PROOF ! HE IS DOING THE OPPOSITE OF WHAT HE WAS ELECTED FOR ! AMERICA IS NOT AN EMPIRE !</w:t>
      </w:r>
    </w:p>
    <w:p>
      <w:r>
        <w:rPr>
          <w:b/>
          <w:u w:val="single"/>
        </w:rPr>
        <w:t>243739</w:t>
      </w:r>
    </w:p>
    <w:p>
      <w:r>
        <w:t>To my beautiful Nahla. I've loved as much as I have loved any human. You were there for me… https://t.co/YOz0LUlXdr</w:t>
      </w:r>
    </w:p>
    <w:p>
      <w:r>
        <w:rPr>
          <w:b/>
          <w:u w:val="single"/>
        </w:rPr>
        <w:t>243740</w:t>
      </w:r>
    </w:p>
    <w:p>
      <w:r>
        <w:t>Colombia landslide kills 154 on city outskirts, scores injured https://t.co/Sc7TInE7uZ by #kerupvk via @c0nvey https://t.co/15MIYW6SBL</w:t>
      </w:r>
    </w:p>
    <w:p>
      <w:r>
        <w:rPr>
          <w:b/>
          <w:u w:val="single"/>
        </w:rPr>
        <w:t>243741</w:t>
      </w:r>
    </w:p>
    <w:p>
      <w:r>
        <w:t>Daily d20 Roll: 13</w:t>
        <w:br/>
        <w:t>Oh the fateful and dreaded 13! Good thing it isn’t a Friday or this day could really go awry! https://t.co/8VTTldxVRs</w:t>
      </w:r>
    </w:p>
    <w:p>
      <w:r>
        <w:rPr>
          <w:b/>
          <w:u w:val="single"/>
        </w:rPr>
        <w:t>243742</w:t>
      </w:r>
    </w:p>
    <w:p>
      <w:r>
        <w:t>My dog literally got out of my backyard, and got hit by a car. They didn't even fucking stop. WHO THE FUCK DOES THAT</w:t>
      </w:r>
    </w:p>
    <w:p>
      <w:r>
        <w:rPr>
          <w:b/>
          <w:u w:val="single"/>
        </w:rPr>
        <w:t>243743</w:t>
      </w:r>
    </w:p>
    <w:p>
      <w:r>
        <w:t>I'm listening to "Beez In The Trap (Feat. 2 Chainz)" by @NICKIMINAJ on @PandoraMusic. #pandora https://t.co/0C32e0oWUJ</w:t>
      </w:r>
    </w:p>
    <w:p>
      <w:r>
        <w:rPr>
          <w:b/>
          <w:u w:val="single"/>
        </w:rPr>
        <w:t>243744</w:t>
      </w:r>
    </w:p>
    <w:p>
      <w:r>
        <w:t>There aren't more entertaining things in wrestling than Brock Lesnar suplexing the shit outta people. #WrestleMania</w:t>
      </w:r>
    </w:p>
    <w:p>
      <w:r>
        <w:rPr>
          <w:b/>
          <w:u w:val="single"/>
        </w:rPr>
        <w:t>243745</w:t>
      </w:r>
    </w:p>
    <w:p>
      <w:r>
        <w:t>#LITMKasal @officialbogumph @ParkBoGum_PH</w:t>
        <w:br/>
        <w:br/>
        <w:t>RT if you are sleeping like this everynight because of @BOGUMMY. https://t.co/pg9IfqC9Kf</w:t>
      </w:r>
    </w:p>
    <w:p>
      <w:r>
        <w:rPr>
          <w:b/>
          <w:u w:val="single"/>
        </w:rPr>
        <w:t>243746</w:t>
      </w:r>
    </w:p>
    <w:p>
      <w:r>
        <w:t>I added a video to a @YouTube playlist https://t.co/ar6bFbBCpN MTG: Esper Spirits Versus Naya Mentor (Modern)</w:t>
      </w:r>
    </w:p>
    <w:p>
      <w:r>
        <w:rPr>
          <w:b/>
          <w:u w:val="single"/>
        </w:rPr>
        <w:t>243747</w:t>
      </w:r>
    </w:p>
    <w:p>
      <w:r>
        <w:t>@TyeCarrier Word on the street is that you didn't have any friends in high school so you must have ran into your imaginary friend? ;)</w:t>
      </w:r>
    </w:p>
    <w:p>
      <w:r>
        <w:rPr>
          <w:b/>
          <w:u w:val="single"/>
        </w:rPr>
        <w:t>243748</w:t>
      </w:r>
    </w:p>
    <w:p>
      <w:r>
        <w:t>Final Fantasy VIII  (Sony PlayStation 1, 1999) Disc 2 only Silver Face Disc https://t.co/lRaplnUp82 https://t.co/oCDJKc7Ia2</w:t>
      </w:r>
    </w:p>
    <w:p>
      <w:r>
        <w:rPr>
          <w:b/>
          <w:u w:val="single"/>
        </w:rPr>
        <w:t>243749</w:t>
      </w:r>
    </w:p>
    <w:p>
      <w:r>
        <w:t>But he still with the shits so he started smoking and drinking (bad combo) probably looking like ... https://t.co/GWLVBxkGgh</w:t>
      </w:r>
    </w:p>
    <w:p>
      <w:r>
        <w:rPr>
          <w:b/>
          <w:u w:val="single"/>
        </w:rPr>
        <w:t>243750</w:t>
      </w:r>
    </w:p>
    <w:p>
      <w:r>
        <w:t>@KienoKammies @khayadlanga this is that savage moment when @MYANC supporters realize what they have done to themselves and their country 1/2</w:t>
      </w:r>
    </w:p>
    <w:p>
      <w:r>
        <w:rPr>
          <w:b/>
          <w:u w:val="single"/>
        </w:rPr>
        <w:t>243751</w:t>
      </w:r>
    </w:p>
    <w:p>
      <w:r>
        <w:t>"Gun-Toting and Baby Carrying Mother starts a safety class" by Chris Dixon. WATCH VIDEOS at https://t.co/KfskeUN87R #CNCNet #rednationrising https://t.co/2h5KjQ2mIs</w:t>
      </w:r>
    </w:p>
    <w:p>
      <w:r>
        <w:rPr>
          <w:b/>
          <w:u w:val="single"/>
        </w:rPr>
        <w:t>243752</w:t>
      </w:r>
    </w:p>
    <w:p>
      <w:r>
        <w:t xml:space="preserve">OMG! You have to see this. #BIGOLIVE &amp;gt; ☆SAWER_DONUT🍩🎥.  </w:t>
        <w:br/>
        <w:t>https://t.co/Uf49I4Ghmu https://t.co/n64I8l76Gy</w:t>
      </w:r>
    </w:p>
    <w:p>
      <w:r>
        <w:rPr>
          <w:b/>
          <w:u w:val="single"/>
        </w:rPr>
        <w:t>243753</w:t>
      </w:r>
    </w:p>
    <w:p>
      <w:r>
        <w:t>We are at a friend's 3 yr olds bday party. It's pajama and pancakes. I am frequenting the breakfast bar.  I like this party... a lot...</w:t>
      </w:r>
    </w:p>
    <w:p>
      <w:r>
        <w:rPr>
          <w:b/>
          <w:u w:val="single"/>
        </w:rPr>
        <w:t>243754</w:t>
      </w:r>
    </w:p>
    <w:p>
      <w:r>
        <w:t>@lowqualityjess get @BahiCosmetics Sunflower Sweets Serum. It's a miracle. Like it's make wrinkles in my forehead less noticeable and-</w:t>
      </w:r>
    </w:p>
    <w:p>
      <w:r>
        <w:rPr>
          <w:b/>
          <w:u w:val="single"/>
        </w:rPr>
        <w:t>243755</w:t>
      </w:r>
    </w:p>
    <w:p>
      <w:r>
        <w:t>Lovely impromptu visit to Hove museum aka @BrightonMuseums fantastic illustration exhibition on stories &amp;amp; ❤️the section on film! https://t.co/s3g7cTehol</w:t>
      </w:r>
    </w:p>
    <w:p>
      <w:r>
        <w:rPr>
          <w:b/>
          <w:u w:val="single"/>
        </w:rPr>
        <w:t>243756</w:t>
      </w:r>
    </w:p>
    <w:p>
      <w:r>
        <w:t>American cities have been designed around the car. If the car changes, the way cities are used could change too. https://t.co/Eo0RBiCMmB</w:t>
      </w:r>
    </w:p>
    <w:p>
      <w:r>
        <w:rPr>
          <w:b/>
          <w:u w:val="single"/>
        </w:rPr>
        <w:t>243757</w:t>
      </w:r>
    </w:p>
    <w:p>
      <w:r>
        <w:t>@Cyril_Ebeh Same will happen to eden if he plays for Bayern barca or real y are u not admitting that fact</w:t>
      </w:r>
    </w:p>
    <w:p>
      <w:r>
        <w:rPr>
          <w:b/>
          <w:u w:val="single"/>
        </w:rPr>
        <w:t>243758</w:t>
      </w:r>
    </w:p>
    <w:p>
      <w:r>
        <w:t>This godddamn fucking asshole. How the fuck dare he try to do this shit for publicity https://t.co/VREMNVQmaX</w:t>
      </w:r>
    </w:p>
    <w:p>
      <w:r>
        <w:rPr>
          <w:b/>
          <w:u w:val="single"/>
        </w:rPr>
        <w:t>243759</w:t>
      </w:r>
    </w:p>
    <w:p>
      <w:r>
        <w:t>@tonyromo BREAK OUT THE GOLF CLUBS AND HIT THE LINKS. MAYBE I'LL SEE YOU PLAYING ON THE SENIOR TOUR SOME DAY!</w:t>
      </w:r>
    </w:p>
    <w:p>
      <w:r>
        <w:rPr>
          <w:b/>
          <w:u w:val="single"/>
        </w:rPr>
        <w:t>243760</w:t>
      </w:r>
    </w:p>
    <w:p>
      <w:r>
        <w:t>Here’s What ‘The Most Beautiful Girl In The World’ Looks Like Now</w:t>
        <w:br/>
        <w:t>https://t.co/OgtODqUOvq https://t.co/VJkrOnWGto</w:t>
      </w:r>
    </w:p>
    <w:p>
      <w:r>
        <w:rPr>
          <w:b/>
          <w:u w:val="single"/>
        </w:rPr>
        <w:t>243761</w:t>
      </w:r>
    </w:p>
    <w:p>
      <w:r>
        <w:t>Yum!!!! Afternoon golf AND injectable donuts! @coorsltman40  @boilerjen23 #TXfun @Topgolf #perfectweather https://t.co/2TUrwsM3r0</w:t>
      </w:r>
    </w:p>
    <w:p>
      <w:r>
        <w:rPr>
          <w:b/>
          <w:u w:val="single"/>
        </w:rPr>
        <w:t>243762</w:t>
      </w:r>
    </w:p>
    <w:p>
      <w:r>
        <w:t>For EMTs, #helping others doesn't end when the shift does. https://t.co/vQNIToEsK7 https://t.co/80xMowklYb</w:t>
      </w:r>
    </w:p>
    <w:p>
      <w:r>
        <w:rPr>
          <w:b/>
          <w:u w:val="single"/>
        </w:rPr>
        <w:t>243763</w:t>
      </w:r>
    </w:p>
    <w:p>
      <w:r>
        <w:t>Photos: No. 3 Mountain Vista boys lacrosse stays hot with win over Chaparral https://t.co/OUiKopVioz #copreps https://t.co/Tq1FIXoYyO</w:t>
      </w:r>
    </w:p>
    <w:p>
      <w:r>
        <w:rPr>
          <w:b/>
          <w:u w:val="single"/>
        </w:rPr>
        <w:t>243764</w:t>
      </w:r>
    </w:p>
    <w:p>
      <w:r>
        <w:t>Nova Academies Chemistry Teacher Employment Vacancy in Kenya April 2017 Nova Academies Chemistry Teacher Job... https://t.co/o1tm6ODhbq</w:t>
      </w:r>
    </w:p>
    <w:p>
      <w:r>
        <w:rPr>
          <w:b/>
          <w:u w:val="single"/>
        </w:rPr>
        <w:t>243765</w:t>
      </w:r>
    </w:p>
    <w:p>
      <w:r>
        <w:t>@74f5c728e7d446d so utterly disgusting that we fund a terrorist torture center for children and the unborn and the silenced - defund</w:t>
      </w:r>
    </w:p>
    <w:p>
      <w:r>
        <w:rPr>
          <w:b/>
          <w:u w:val="single"/>
        </w:rPr>
        <w:t>243766</w:t>
      </w:r>
    </w:p>
    <w:p>
      <w:r>
        <w:t>After you clear the driveway Relax with a book https://t.co/J2aODSyvM5 #Snowblower #snowblow #snowday #BookBoost https://t.co/EmpsiX0UKp</w:t>
      </w:r>
    </w:p>
    <w:p>
      <w:r>
        <w:rPr>
          <w:b/>
          <w:u w:val="single"/>
        </w:rPr>
        <w:t>243767</w:t>
      </w:r>
    </w:p>
    <w:p>
      <w:r>
        <w:t>A NASA study found that while a 15-minute nap might not make you feel physically better, it still boosts cognitive performance.</w:t>
      </w:r>
    </w:p>
    <w:p>
      <w:r>
        <w:rPr>
          <w:b/>
          <w:u w:val="single"/>
        </w:rPr>
        <w:t>243768</w:t>
      </w:r>
    </w:p>
    <w:p>
      <w:r>
        <w:t>Retweet if you're rooting for Gonzaga in the #NationalChampionship! #UnitedWeZag https://t.co/fo06WirIR3</w:t>
      </w:r>
    </w:p>
    <w:p>
      <w:r>
        <w:rPr>
          <w:b/>
          <w:u w:val="single"/>
        </w:rPr>
        <w:t>243769</w:t>
      </w:r>
    </w:p>
    <w:p>
      <w:r>
        <w:t>Global warming could make flying even more awful than it is today https://t.co/1SSx83irWa https://t.co/TvWr4oJ1ah</w:t>
      </w:r>
    </w:p>
    <w:p>
      <w:r>
        <w:rPr>
          <w:b/>
          <w:u w:val="single"/>
        </w:rPr>
        <w:t>243770</w:t>
      </w:r>
    </w:p>
    <w:p>
      <w:r>
        <w:t>Huawei’s Honor wants you to test out its latest hardware and software https://t.co/MIT9y0ZTOC https://t.co/90Lf9H3vw4</w:t>
      </w:r>
    </w:p>
    <w:p>
      <w:r>
        <w:rPr>
          <w:b/>
          <w:u w:val="single"/>
        </w:rPr>
        <w:t>243771</w:t>
      </w:r>
    </w:p>
    <w:p>
      <w:r>
        <w:t>@pedrodon @sltrib the church has a lot of influence in this state. If they really wanted to help the homeless it would happen! People follow</w:t>
      </w:r>
    </w:p>
    <w:p>
      <w:r>
        <w:rPr>
          <w:b/>
          <w:u w:val="single"/>
        </w:rPr>
        <w:t>243772</w:t>
      </w:r>
    </w:p>
    <w:p>
      <w:r>
        <w:t>@maggieNYT @katiecouric A, sex offenders stick together. They have a secret handshake. B, why not.He gets away with it with leadership in Rep party. C, he's a dick</w:t>
      </w:r>
    </w:p>
    <w:p>
      <w:r>
        <w:rPr>
          <w:b/>
          <w:u w:val="single"/>
        </w:rPr>
        <w:t>243773</w:t>
      </w:r>
    </w:p>
    <w:p>
      <w:r>
        <w:t>At the current rate of support within Labour supporters. Corbyn will have to campaign for the next 40 years and still not win. 😨😨😨 https://t.co/235XGR1EEl</w:t>
      </w:r>
    </w:p>
    <w:p>
      <w:r>
        <w:rPr>
          <w:b/>
          <w:u w:val="single"/>
        </w:rPr>
        <w:t>243774</w:t>
      </w:r>
    </w:p>
    <w:p>
      <w:r>
        <w:t>@RSeviilla im not saying mbbs are lazy if that's what you think. im just talking about other people blaming other mbbs for what they did and didn't do</w:t>
      </w:r>
    </w:p>
    <w:p>
      <w:r>
        <w:rPr>
          <w:b/>
          <w:u w:val="single"/>
        </w:rPr>
        <w:t>243775</w:t>
      </w:r>
    </w:p>
    <w:p>
      <w:r>
        <w:t>But! Football Club : Ballon dOr : Neymar ne met pas la pression sur #Messi et Cristiano Ronaldo https://t.co/QWmEHWJKa7</w:t>
      </w:r>
    </w:p>
    <w:p>
      <w:r>
        <w:rPr>
          <w:b/>
          <w:u w:val="single"/>
        </w:rPr>
        <w:t>243776</w:t>
      </w:r>
    </w:p>
    <w:p>
      <w:r>
        <w:t>Can this finally be the year when we all agree to stop giving a fuck about Game of Thrones, for the love of god I am begging</w:t>
      </w:r>
    </w:p>
    <w:p>
      <w:r>
        <w:rPr>
          <w:b/>
          <w:u w:val="single"/>
        </w:rPr>
        <w:t>243777</w:t>
      </w:r>
    </w:p>
    <w:p>
      <w:r>
        <w:t>Watch Rob Gronkowski 'steal' Tom Brady's jersey again at Fenway Park https://t.co/y7jsm6Gcck https://t.co/ZrT0fiiIXk</w:t>
      </w:r>
    </w:p>
    <w:p>
      <w:r>
        <w:rPr>
          <w:b/>
          <w:u w:val="single"/>
        </w:rPr>
        <w:t>243778</w:t>
      </w:r>
    </w:p>
    <w:p>
      <w:r>
        <w:t>I know god is suppose to give his toughest soldiers is hardest battles but I have been through enough I can't take another battle</w:t>
      </w:r>
    </w:p>
    <w:p>
      <w:r>
        <w:rPr>
          <w:b/>
          <w:u w:val="single"/>
        </w:rPr>
        <w:t>243779</w:t>
      </w:r>
    </w:p>
    <w:p>
      <w:r>
        <w:t>#SAFC fans: Safety Authorities are aware of problems at Watford FC &amp;amp; have asked the club for a response. Those delayed welcome to contact me https://t.co/j13HGuGddv</w:t>
      </w:r>
    </w:p>
    <w:p>
      <w:r>
        <w:rPr>
          <w:b/>
          <w:u w:val="single"/>
        </w:rPr>
        <w:t>243780</w:t>
      </w:r>
    </w:p>
    <w:p>
      <w:r>
        <w:t>First impressions of my new metal @AmericanExpress Platinum card: It's heavy. It also feels and looks premium. I like it. Kudos.</w:t>
      </w:r>
    </w:p>
    <w:p>
      <w:r>
        <w:rPr>
          <w:b/>
          <w:u w:val="single"/>
        </w:rPr>
        <w:t>243781</w:t>
      </w:r>
    </w:p>
    <w:p>
      <w:r>
        <w:t>‘Scandal': Abby Whelan Should Have Known Better (Spoiler alert: Please do... https://t.co/oQE4Bo6Uqm via @TheWrap https://t.co/FUF16ghtDJ</w:t>
      </w:r>
    </w:p>
    <w:p>
      <w:r>
        <w:rPr>
          <w:b/>
          <w:u w:val="single"/>
        </w:rPr>
        <w:t>243782</w:t>
      </w:r>
    </w:p>
    <w:p>
      <w:r>
        <w:t>It all begins on Thursday night. Pick out that PERFECT blue shirt 'cause FRIDAY is Wear Blue Day-in support of Child Abuse Prevention Month! https://t.co/eFRfCrLJbG</w:t>
      </w:r>
    </w:p>
    <w:p>
      <w:r>
        <w:rPr>
          <w:b/>
          <w:u w:val="single"/>
        </w:rPr>
        <w:t>243783</w:t>
      </w:r>
    </w:p>
    <w:p>
      <w:r>
        <w:t>Shop Bloomingdales Online From The Comfort Of Your Own Home! https://t.co/HxIqV23Pye From Canada or USA Pls RT https://t.co/qpPVyKlzdQ</w:t>
      </w:r>
    </w:p>
    <w:p>
      <w:r>
        <w:rPr>
          <w:b/>
          <w:u w:val="single"/>
        </w:rPr>
        <w:t>243784</w:t>
      </w:r>
    </w:p>
    <w:p>
      <w:r>
        <w:t>The fun must come to an end had a blast I love and miss you so much Kirsten Marie and Mackenzie Pelham</w:t>
      </w:r>
    </w:p>
    <w:p>
      <w:r>
        <w:rPr>
          <w:b/>
          <w:u w:val="single"/>
        </w:rPr>
        <w:t>243785</w:t>
      </w:r>
    </w:p>
    <w:p>
      <w:r>
        <w:t>Thank goodness it's just a 30 min pre-show like it usually is. Had read somewhere it'd go an hour. I can squeeze in some more people.</w:t>
      </w:r>
    </w:p>
    <w:p>
      <w:r>
        <w:rPr>
          <w:b/>
          <w:u w:val="single"/>
        </w:rPr>
        <w:t>243786</w:t>
      </w:r>
    </w:p>
    <w:p>
      <w:r>
        <w:t>@BorowitzReport I'm really sorry Andy. but the time for satire like yours, for now, has passed. water between you and fake news is too muddy</w:t>
      </w:r>
    </w:p>
    <w:p>
      <w:r>
        <w:rPr>
          <w:b/>
          <w:u w:val="single"/>
        </w:rPr>
        <w:t>243787</w:t>
      </w:r>
    </w:p>
    <w:p>
      <w:r>
        <w:t>Ubud Instagram Guide: From Iconic Infinity Pools to Eco-Luxe Treehouses  https://t.co/TdJSaFnsjX  for her</w:t>
      </w:r>
    </w:p>
    <w:p>
      <w:r>
        <w:rPr>
          <w:b/>
          <w:u w:val="single"/>
        </w:rPr>
        <w:t>243788</w:t>
      </w:r>
    </w:p>
    <w:p>
      <w:r>
        <w:t>Exercise never got this heart-pacing and fun!!! #clubexercise #WellnessWednesday https://t.co/mf7KLi1dZu</w:t>
      </w:r>
    </w:p>
    <w:p>
      <w:r>
        <w:rPr>
          <w:b/>
          <w:u w:val="single"/>
        </w:rPr>
        <w:t>243789</w:t>
      </w:r>
    </w:p>
    <w:p>
      <w:r>
        <w:t>Follow our coffee van this weekend.. Serving you free coffees, bottles of water and lollipops. Visit us at any of... https://t.co/DggMgWNEu7</w:t>
      </w:r>
    </w:p>
    <w:p>
      <w:r>
        <w:rPr>
          <w:b/>
          <w:u w:val="single"/>
        </w:rPr>
        <w:t>243790</w:t>
      </w:r>
    </w:p>
    <w:p>
      <w:r>
        <w:t>@jkznd4 Read an article today they were never taught fundamentals. Well, now they are and they are talented. It'll be different this year, I hope.</w:t>
      </w:r>
    </w:p>
    <w:p>
      <w:r>
        <w:rPr>
          <w:b/>
          <w:u w:val="single"/>
        </w:rPr>
        <w:t>243791</w:t>
      </w:r>
    </w:p>
    <w:p>
      <w:r>
        <w:t>@linroq62 @ceejchris82 @SenSchumer @SenateGOP Nope. She's not POTUS, so I don't want to hear about her.</w:t>
      </w:r>
    </w:p>
    <w:p>
      <w:r>
        <w:rPr>
          <w:b/>
          <w:u w:val="single"/>
        </w:rPr>
        <w:t>243792</w:t>
      </w:r>
    </w:p>
    <w:p>
      <w:r>
        <w:t>Schiff: Trump's calling news 'fake' should set off 'alarm bells' - ABC News https://t.co/XA6iozNXYv (via @ABC)</w:t>
      </w:r>
    </w:p>
    <w:p>
      <w:r>
        <w:rPr>
          <w:b/>
          <w:u w:val="single"/>
        </w:rPr>
        <w:t>243793</w:t>
      </w:r>
    </w:p>
    <w:p>
      <w:r>
        <w:t>An intense rehearsal weekend in Berlin birthed The Purity Sock. First outing of #JustDontDoIt @CamdenPT on 8th May! https://t.co/P3GULYS3b3</w:t>
      </w:r>
    </w:p>
    <w:p>
      <w:r>
        <w:rPr>
          <w:b/>
          <w:u w:val="single"/>
        </w:rPr>
        <w:t>243794</w:t>
      </w:r>
    </w:p>
    <w:p>
      <w:r>
        <w:t>Kingdom &amp;amp; Reign got locked up at Magic Mountain for felony excessive cuteness!! #twins👶👶… https://t.co/miAeFAlMTI</w:t>
      </w:r>
    </w:p>
    <w:p>
      <w:r>
        <w:rPr>
          <w:b/>
          <w:u w:val="single"/>
        </w:rPr>
        <w:t>243795</w:t>
      </w:r>
    </w:p>
    <w:p>
      <w:r>
        <w:t>Took a break from work tonight so my bf wouldn't feel neglected. lol he's sleep now! Back to the coin</w:t>
      </w:r>
    </w:p>
    <w:p>
      <w:r>
        <w:rPr>
          <w:b/>
          <w:u w:val="single"/>
        </w:rPr>
        <w:t>243796</w:t>
      </w:r>
    </w:p>
    <w:p>
      <w:r>
        <w:t>@PhotobyGwen @DespotDahl When people are in pain having the worst day of their lives I sometimes strap them to a board and put needles in them.</w:t>
        <w:br/>
        <w:t>#badlyexplainyourjob</w:t>
      </w:r>
    </w:p>
    <w:p>
      <w:r>
        <w:rPr>
          <w:b/>
          <w:u w:val="single"/>
        </w:rPr>
        <w:t>243797</w:t>
      </w:r>
    </w:p>
    <w:p>
      <w:r>
        <w:t>Do you know  that The Lightest portable #hoist in the world #wheelchair Ideal for home use, #vacation #holiday.  https://t.co/7Gx4F2VLuy https://t.co/fHExaIrC97</w:t>
      </w:r>
    </w:p>
    <w:p>
      <w:r>
        <w:rPr>
          <w:b/>
          <w:u w:val="single"/>
        </w:rPr>
        <w:t>243798</w:t>
      </w:r>
    </w:p>
    <w:p>
      <w:r>
        <w:t>This one group gets 70 percent of high-skilled foreign worker visas and Trump promises to go after them https://t.co/uAWofGnkal</w:t>
      </w:r>
    </w:p>
    <w:p>
      <w:r>
        <w:rPr>
          <w:b/>
          <w:u w:val="single"/>
        </w:rPr>
        <w:t>243799</w:t>
      </w:r>
    </w:p>
    <w:p>
      <w:r>
        <w:t>#TheWalkingDead I so did not see that coming. Gosh dang. Plz let hilltop, kingdom &amp;amp; the forest women arrive like heroes and wreck negan</w:t>
      </w:r>
    </w:p>
    <w:p>
      <w:r>
        <w:rPr>
          <w:b/>
          <w:u w:val="single"/>
        </w:rPr>
        <w:t>243800</w:t>
      </w:r>
    </w:p>
    <w:p>
      <w:r>
        <w:t>@SaltLakeSmitty2 And how the tweet was funny cause the money he made, and it said the players got hats and shirts.</w:t>
      </w:r>
    </w:p>
    <w:p>
      <w:r>
        <w:rPr>
          <w:b/>
          <w:u w:val="single"/>
        </w:rPr>
        <w:t>243801</w:t>
      </w:r>
    </w:p>
    <w:p>
      <w:r>
        <w:t>Rep disagrees, as AGF says DSS, NSA, NAFDAC have joined loot recovery drive -- https://t.co/qK8tr8hJ0y</w:t>
      </w:r>
    </w:p>
    <w:p>
      <w:r>
        <w:rPr>
          <w:b/>
          <w:u w:val="single"/>
        </w:rPr>
        <w:t>243802</w:t>
      </w:r>
    </w:p>
    <w:p>
      <w:r>
        <w:t>RhonKlinikum AG RHK Pharmaceuticals Healthcare Deals and Alliances Profile Updated 21022017 Prices from USD $250 https://t.co/rqF1rE1vfx</w:t>
      </w:r>
    </w:p>
    <w:p>
      <w:r>
        <w:rPr>
          <w:b/>
          <w:u w:val="single"/>
        </w:rPr>
        <w:t>243803</w:t>
      </w:r>
    </w:p>
    <w:p>
      <w:r>
        <w:t>Weekend ahead; 🔵⚪️⚽️</w:t>
        <w:br/>
        <w:t xml:space="preserve">Malt Shovel Reserves vs. Cliffe FC Reserves | 2pm KO @ Denison Road. </w:t>
        <w:br/>
        <w:t>Cliffe FC Sunday vs.... https://t.co/3podyKy4ag</w:t>
      </w:r>
    </w:p>
    <w:p>
      <w:r>
        <w:rPr>
          <w:b/>
          <w:u w:val="single"/>
        </w:rPr>
        <w:t>243804</w:t>
      </w:r>
    </w:p>
    <w:p>
      <w:r>
        <w:t>Hard to believe how many of them didn't know their insurance was 'obamacare'. Dont they watch anything but Fox? https://t.co/MEypwlzNDZ</w:t>
      </w:r>
    </w:p>
    <w:p>
      <w:r>
        <w:rPr>
          <w:b/>
          <w:u w:val="single"/>
        </w:rPr>
        <w:t>243805</w:t>
      </w:r>
    </w:p>
    <w:p>
      <w:r>
        <w:t>#FASHION Sparkle Prom Dress Ever Pretty Women Mermaid Sweetheart Strapless EP07001 Ombre 2017 Gorgeous Long Seq... https://t.co/6nkg2nKieF</w:t>
      </w:r>
    </w:p>
    <w:p>
      <w:r>
        <w:rPr>
          <w:b/>
          <w:u w:val="single"/>
        </w:rPr>
        <w:t>243806</w:t>
      </w:r>
    </w:p>
    <w:p>
      <w:r>
        <w:t>Is it me or is everything celebrated too much nowadays. Used to be births, birthdays, Christmas and that was pretty much it. Everything now</w:t>
      </w:r>
    </w:p>
    <w:p>
      <w:r>
        <w:rPr>
          <w:b/>
          <w:u w:val="single"/>
        </w:rPr>
        <w:t>243807</w:t>
      </w:r>
    </w:p>
    <w:p>
      <w:r>
        <w:t>When is this civil war going to end?⚡️ “At least 58 dead in 'toxic gas' attack in Syria”</w:t>
        <w:br/>
        <w:br/>
        <w:t>https://t.co/btEmEb63yx</w:t>
      </w:r>
    </w:p>
    <w:p>
      <w:r>
        <w:rPr>
          <w:b/>
          <w:u w:val="single"/>
        </w:rPr>
        <w:t>243808</w:t>
      </w:r>
    </w:p>
    <w:p>
      <w:r>
        <w:t>Me: I have 50mins of overtime, so I'm leaving at 4:40</w:t>
        <w:br/>
        <w:t>Universe: what if you left at 6 instead?</w:t>
        <w:br/>
        <w:t>Me: uh</w:t>
        <w:br/>
        <w:t>U: also picked for jury duty on Monday https://t.co/5Z2cITghDL</w:t>
      </w:r>
    </w:p>
    <w:p>
      <w:r>
        <w:rPr>
          <w:b/>
          <w:u w:val="single"/>
        </w:rPr>
        <w:t>243809</w:t>
      </w:r>
    </w:p>
    <w:p>
      <w:r>
        <w:t>.@LittleMix she missed most of the set and could've not came out for the last song, SOTME, but my girl CAME THRU</w:t>
      </w:r>
    </w:p>
    <w:p>
      <w:r>
        <w:rPr>
          <w:b/>
          <w:u w:val="single"/>
        </w:rPr>
        <w:t>243810</w:t>
      </w:r>
    </w:p>
    <w:p>
      <w:r>
        <w:t>Found a Transponder Snail!</w:t>
        <w:br/>
        <w:t>A tearful farewell: The Going Merry's last voyage.</w:t>
        <w:br/>
        <w:t>https://t.co/degN8REaqj #TreCru https://t.co/KWb5xTIXuD</w:t>
      </w:r>
    </w:p>
    <w:p>
      <w:r>
        <w:rPr>
          <w:b/>
          <w:u w:val="single"/>
        </w:rPr>
        <w:t>243811</w:t>
      </w:r>
    </w:p>
    <w:p>
      <w:r>
        <w:t>#News: Now you can watch Eloise (2017) for #free here: https://t.co/2Vqc0S08uZ https://t.co/WLavYuIgKq</w:t>
      </w:r>
    </w:p>
    <w:p>
      <w:r>
        <w:rPr>
          <w:b/>
          <w:u w:val="single"/>
        </w:rPr>
        <w:t>243812</w:t>
      </w:r>
    </w:p>
    <w:p>
      <w:r>
        <w:t>James Smith chief says official state of emergency issued for flooding https://t.co/LuPzaDZ5n8 https://t.co/rWwvheOrMQ</w:t>
      </w:r>
    </w:p>
    <w:p>
      <w:r>
        <w:rPr>
          <w:b/>
          <w:u w:val="single"/>
        </w:rPr>
        <w:t>243813</w:t>
      </w:r>
    </w:p>
    <w:p>
      <w:r>
        <w:t>Hello people in #NYC, #LosAngeles, #London &amp;amp; elsewhere, watch Maleficent (2014) here: https://t.co/8o75lrdZhu https://t.co/IErT6498hU</w:t>
      </w:r>
    </w:p>
    <w:p>
      <w:r>
        <w:rPr>
          <w:b/>
          <w:u w:val="single"/>
        </w:rPr>
        <w:t>243814</w:t>
      </w:r>
    </w:p>
    <w:p>
      <w:r>
        <w:t>Year 2 were very excited doing all the different activities this afternoon. Will our egg crack open tomorrow and what will be inside? 🐔🐤🐣🐥 https://t.co/GJdPVwZVfL</w:t>
      </w:r>
    </w:p>
    <w:p>
      <w:r>
        <w:rPr>
          <w:b/>
          <w:u w:val="single"/>
        </w:rPr>
        <w:t>243815</w:t>
      </w:r>
    </w:p>
    <w:p>
      <w:r>
        <w:t>Only a 4-year old can eat like this. Unless you have so many siblings that you dont want to share https://t.co/t9gcvuDxox</w:t>
      </w:r>
    </w:p>
    <w:p>
      <w:r>
        <w:rPr>
          <w:b/>
          <w:u w:val="single"/>
        </w:rPr>
        <w:t>243816</w:t>
      </w:r>
    </w:p>
    <w:p>
      <w:r>
        <w:t>Our project "Co-development of place-based climate services for action (CoCliServ)" JPI Climate ERA4CS gets funded https://t.co/1Poj66Rj1z</w:t>
      </w:r>
    </w:p>
    <w:p>
      <w:r>
        <w:rPr>
          <w:b/>
          <w:u w:val="single"/>
        </w:rPr>
        <w:t>243817</w:t>
      </w:r>
    </w:p>
    <w:p>
      <w:r>
        <w:t>I would never have the patience for short track racing. Treat it like a demolition derby 🙃 #NASCARonFS1</w:t>
      </w:r>
    </w:p>
    <w:p>
      <w:r>
        <w:rPr>
          <w:b/>
          <w:u w:val="single"/>
        </w:rPr>
        <w:t>243818</w:t>
      </w:r>
    </w:p>
    <w:p>
      <w:r>
        <w:t>Am apreciat un videoclip pe @YouTube, https://t.co/wFHo7bPEoi Need for Speed No Limits Lil Wayne Official Update... https://t.co/fcEdoEnhHk</w:t>
      </w:r>
    </w:p>
    <w:p>
      <w:r>
        <w:rPr>
          <w:b/>
          <w:u w:val="single"/>
        </w:rPr>
        <w:t>243819</w:t>
      </w:r>
    </w:p>
    <w:p>
      <w:r>
        <w:t>Police launch murder investigation after death of man following Belfast City Centre 'altercation' https://t.co/fewomzS3jF https://t.co/XiDWKbKNQK</w:t>
      </w:r>
    </w:p>
    <w:p>
      <w:r>
        <w:rPr>
          <w:b/>
          <w:u w:val="single"/>
        </w:rPr>
        <w:t>243820</w:t>
      </w:r>
    </w:p>
    <w:p>
      <w:r>
        <w:t>@kasiamika1 Celebrating 25 Years of the Haiti Support Group this summer in London! Please share widely!  https://t.co/8b0K2MmWm3</w:t>
      </w:r>
    </w:p>
    <w:p>
      <w:r>
        <w:rPr>
          <w:b/>
          <w:u w:val="single"/>
        </w:rPr>
        <w:t>243821</w:t>
      </w:r>
    </w:p>
    <w:p>
      <w:r>
        <w:t>Bir @YouTube videosu beğendim: https://t.co/M1MwL4Bo2R Rihanna - Love On The Brain (Don Diablo Remix) | Official Music Video</w:t>
      </w:r>
    </w:p>
    <w:p>
      <w:r>
        <w:rPr>
          <w:b/>
          <w:u w:val="single"/>
        </w:rPr>
        <w:t>243822</w:t>
      </w:r>
    </w:p>
    <w:p>
      <w:r>
        <w:t>@GraceGrann @Zosoufo Don't go public by putting details on twitter. Email me the details. Everyone knows someone... their local MSP.</w:t>
      </w:r>
    </w:p>
    <w:p>
      <w:r>
        <w:rPr>
          <w:b/>
          <w:u w:val="single"/>
        </w:rPr>
        <w:t>243823</w:t>
      </w:r>
    </w:p>
    <w:p>
      <w:r>
        <w:t>Nice to see a left intellectual state this important point. Still crickets from far too many who claim to support the worst-off. https://t.co/CJZfjw9Ptc</w:t>
      </w:r>
    </w:p>
    <w:p>
      <w:r>
        <w:rPr>
          <w:b/>
          <w:u w:val="single"/>
        </w:rPr>
        <w:t>243824</w:t>
      </w:r>
    </w:p>
    <w:p>
      <w:r>
        <w:t>You're still riding on the incoming waves of positive energy, ... More for Cancer https://t.co/2kmBZ9gPHN</w:t>
      </w:r>
    </w:p>
    <w:p>
      <w:r>
        <w:rPr>
          <w:b/>
          <w:u w:val="single"/>
        </w:rPr>
        <w:t>243825</w:t>
      </w:r>
    </w:p>
    <w:p>
      <w:r>
        <w:t xml:space="preserve">TG: but </w:t>
        <w:br/>
        <w:t xml:space="preserve">TG: the seal on the bottle is unbroken </w:t>
        <w:br/>
        <w:t>TG: are you suggesting someone put piss in my apple juice at the factory</w:t>
      </w:r>
    </w:p>
    <w:p>
      <w:r>
        <w:rPr>
          <w:b/>
          <w:u w:val="single"/>
        </w:rPr>
        <w:t>243826</w:t>
      </w:r>
    </w:p>
    <w:p>
      <w:r>
        <w:t>I'm selling 'SUPERNATURAL SEASON 6-FACTORY SEALED' on https://t.co/qJMxfjfiUQ  Check it out at https://t.co/gvutBHBdj8</w:t>
      </w:r>
    </w:p>
    <w:p>
      <w:r>
        <w:rPr>
          <w:b/>
          <w:u w:val="single"/>
        </w:rPr>
        <w:t>243827</w:t>
      </w:r>
    </w:p>
    <w:p>
      <w:r>
        <w:t>I nominate Mina Atta as the best egyptian singer💜 🎤</w:t>
        <w:br/>
        <w:t>@dafentcom</w:t>
        <w:br/>
        <w:t>#MinaAtta</w:t>
        <w:br/>
        <w:t>#DafBama2017</w:t>
        <w:br/>
        <w:t>#DafBama2017_MinaAtta</w:t>
      </w:r>
    </w:p>
    <w:p>
      <w:r>
        <w:rPr>
          <w:b/>
          <w:u w:val="single"/>
        </w:rPr>
        <w:t>243828</w:t>
      </w:r>
    </w:p>
    <w:p>
      <w:r>
        <w:t>ATTN DJs &amp;amp; RADIO! i'm sending out @LaylaKhepri's new single today to my Radio database and would love to include you! HMU! #RadioReady https://t.co/GXUTCJ49Hn</w:t>
      </w:r>
    </w:p>
    <w:p>
      <w:r>
        <w:rPr>
          <w:b/>
          <w:u w:val="single"/>
        </w:rPr>
        <w:t>243829</w:t>
      </w:r>
    </w:p>
    <w:p>
      <w:r>
        <w:t>Awesome night with the State College Chapter NWTF! — attending State College NWTF Hunting Heritage Banquet</w:t>
      </w:r>
    </w:p>
    <w:p>
      <w:r>
        <w:rPr>
          <w:b/>
          <w:u w:val="single"/>
        </w:rPr>
        <w:t>243830</w:t>
      </w:r>
    </w:p>
    <w:p>
      <w:r>
        <w:t>Thanks for your love! Second Episode was amazing!</w:t>
        <w:br/>
        <w:t>Right?😀</w:t>
        <w:br/>
        <w:t>#NachBaliye8</w:t>
        <w:br/>
        <w:br/>
        <w:t>@Divyanka_T</w:t>
        <w:br/>
        <w:t>@vivekdahiya08 @StarPlus https://t.co/3gbweacYNi</w:t>
      </w:r>
    </w:p>
    <w:p>
      <w:r>
        <w:rPr>
          <w:b/>
          <w:u w:val="single"/>
        </w:rPr>
        <w:t>243831</w:t>
      </w:r>
    </w:p>
    <w:p>
      <w:r>
        <w:t>But hey.....we will march just to show him how we're tired of his nonsense... https://t.co/HAaVmEFVmK</w:t>
      </w:r>
    </w:p>
    <w:p>
      <w:r>
        <w:rPr>
          <w:b/>
          <w:u w:val="single"/>
        </w:rPr>
        <w:t>243832</w:t>
      </w:r>
    </w:p>
    <w:p>
      <w:r>
        <w:t>New #paranormalromance Claimed By Power by @authorzoeyellis has launched! 99c this week https://t.co/BFH0kHonZ2 https://t.co/LqhQ7tGawK</w:t>
      </w:r>
    </w:p>
    <w:p>
      <w:r>
        <w:rPr>
          <w:b/>
          <w:u w:val="single"/>
        </w:rPr>
        <w:t>243833</w:t>
      </w:r>
    </w:p>
    <w:p>
      <w:r>
        <w:t xml:space="preserve">Empower Beauty, LLC Fernley, Nevada @Empower_Beauty  </w:t>
        <w:br/>
        <w:t>https://t.co/PoOi5HmML9 https://t.co/URcxmWTeIS</w:t>
      </w:r>
    </w:p>
    <w:p>
      <w:r>
        <w:rPr>
          <w:b/>
          <w:u w:val="single"/>
        </w:rPr>
        <w:t>243834</w:t>
      </w:r>
    </w:p>
    <w:p>
      <w:r>
        <w:t>@Smile_Tyler There was someone watching them at the end of the last episode but you don't see who it is.. It's not over.</w:t>
      </w:r>
    </w:p>
    <w:p>
      <w:r>
        <w:rPr>
          <w:b/>
          <w:u w:val="single"/>
        </w:rPr>
        <w:t>243835</w:t>
      </w:r>
    </w:p>
    <w:p>
      <w:r>
        <w:t xml:space="preserve">Sunny days like this remind me of Ibiza! </w:t>
        <w:br/>
        <w:br/>
        <w:t>Do yourselves a favour, put this on, turn it up and enjoy the sun! ☀️</w:t>
        <w:br/>
        <w:br/>
        <w:t>https://t.co/Ku77a0OpHd</w:t>
      </w:r>
    </w:p>
    <w:p>
      <w:r>
        <w:rPr>
          <w:b/>
          <w:u w:val="single"/>
        </w:rPr>
        <w:t>243836</w:t>
      </w:r>
    </w:p>
    <w:p>
      <w:r>
        <w:t>“I will most gladly spend and be spent for your souls” (2 Corinthians 12:15). The words of a true man of God.</w:t>
      </w:r>
    </w:p>
    <w:p>
      <w:r>
        <w:rPr>
          <w:b/>
          <w:u w:val="single"/>
        </w:rPr>
        <w:t>243837</w:t>
      </w:r>
    </w:p>
    <w:p>
      <w:r>
        <w:t>The fact that the death threats are even being talked about will influence games in their favor going forward. #fbbn</w:t>
      </w:r>
    </w:p>
    <w:p>
      <w:r>
        <w:rPr>
          <w:b/>
          <w:u w:val="single"/>
        </w:rPr>
        <w:t>243838</w:t>
      </w:r>
    </w:p>
    <w:p>
      <w:r>
        <w:t>The new exhibit at the Art Science Museum is called The Universe and Art, and it's the visual result of the when... https://t.co/Bg377owt2d</w:t>
      </w:r>
    </w:p>
    <w:p>
      <w:r>
        <w:rPr>
          <w:b/>
          <w:u w:val="single"/>
        </w:rPr>
        <w:t>243839</w:t>
      </w:r>
    </w:p>
    <w:p>
      <w:r>
        <w:t>when u start following a bunch of accounts and then your dm's blow up with automatic crowdfire messages https://t.co/onxmpH9K2D</w:t>
      </w:r>
    </w:p>
    <w:p>
      <w:r>
        <w:rPr>
          <w:b/>
          <w:u w:val="single"/>
        </w:rPr>
        <w:t>243840</w:t>
      </w:r>
    </w:p>
    <w:p>
      <w:r>
        <w:t>TREBLAB XR500 Bluetooth Headphones, Best Noise Cancelling Wireless Earbuds, Waterproof… https://t.co/OJHPQFgGGW</w:t>
      </w:r>
    </w:p>
    <w:p>
      <w:r>
        <w:rPr>
          <w:b/>
          <w:u w:val="single"/>
        </w:rPr>
        <w:t>243841</w:t>
      </w:r>
    </w:p>
    <w:p>
      <w:r>
        <w:t>@kafkasdad @bertymufc @bmurphy28 @Kenji35Kt @tru8888 Dude once you reveled in your drunkiness I never respected you.Also your yellowed teeth didn't do much for you either.</w:t>
      </w:r>
    </w:p>
    <w:p>
      <w:r>
        <w:rPr>
          <w:b/>
          <w:u w:val="single"/>
        </w:rPr>
        <w:t>243842</w:t>
      </w:r>
    </w:p>
    <w:p>
      <w:r>
        <w:t>@MostRequestLive @OnAirRomeo hello please play "Still Got Time" by ZAYN featuring PARTYNEXTDOOR #MostRequestedLive</w:t>
      </w:r>
    </w:p>
    <w:p>
      <w:r>
        <w:rPr>
          <w:b/>
          <w:u w:val="single"/>
        </w:rPr>
        <w:t>243843</w:t>
      </w:r>
    </w:p>
    <w:p>
      <w:r>
        <w:t>I dont want to stay young forever b’coz if I do, I won’t be having my best dream which is to grow old with you.</w:t>
        <w:br/>
        <w:t>#DTBYIsItReal</w:t>
      </w:r>
    </w:p>
    <w:p>
      <w:r>
        <w:rPr>
          <w:b/>
          <w:u w:val="single"/>
        </w:rPr>
        <w:t>243844</w:t>
      </w:r>
    </w:p>
    <w:p>
      <w:r>
        <w:t>How does a model work hard? What is so strenuous about modelling? I get the emotional stuff but otherwise what's hard? Genuinely asking.</w:t>
      </w:r>
    </w:p>
    <w:p>
      <w:r>
        <w:rPr>
          <w:b/>
          <w:u w:val="single"/>
        </w:rPr>
        <w:t>243845</w:t>
      </w:r>
    </w:p>
    <w:p>
      <w:r>
        <w:t>The Bachelor tied with Country Calendar in target demographic https://t.co/QrDDnXbacu https://t.co/EFDfxDAaFk</w:t>
      </w:r>
    </w:p>
    <w:p>
      <w:r>
        <w:rPr>
          <w:b/>
          <w:u w:val="single"/>
        </w:rPr>
        <w:t>243846</w:t>
      </w:r>
    </w:p>
    <w:p>
      <w:r>
        <w:t>@mat @triketora See methodology on the PDF from Google. Poll was done on YouTube so it's no wonder Google brands fared well.</w:t>
      </w:r>
    </w:p>
    <w:p>
      <w:r>
        <w:rPr>
          <w:b/>
          <w:u w:val="single"/>
        </w:rPr>
        <w:t>243847</w:t>
      </w:r>
    </w:p>
    <w:p>
      <w:r>
        <w:t>Sean Hannity Monologue on Syria Airstrikes, President Trump Message to the World https://t.co/sE77In4ajD https://t.co/QRRJO9Tr4B</w:t>
      </w:r>
    </w:p>
    <w:p>
      <w:r>
        <w:rPr>
          <w:b/>
          <w:u w:val="single"/>
        </w:rPr>
        <w:t>243848</w:t>
      </w:r>
    </w:p>
    <w:p>
      <w:r>
        <w:t>Ikoyi-Lekki clean-up: Lagos reads riot act to Mammy market’s stall owners https://t.co/JsP9tthbPZ https://t.co/b0NQ0XRONt</w:t>
      </w:r>
    </w:p>
    <w:p>
      <w:r>
        <w:rPr>
          <w:b/>
          <w:u w:val="single"/>
        </w:rPr>
        <w:t>243849</w:t>
      </w:r>
    </w:p>
    <w:p>
      <w:r>
        <w:t>#Repost @queen_cdm with @repostapp</w:t>
        <w:br/>
        <w:t>・・・</w:t>
        <w:br/>
        <w:t>#Repost @flavouredsaturdays with @repostapp</w:t>
        <w:br/>
        <w:t>・・・</w:t>
        <w:br/>
        <w:t>2 more sleeps and 1 day... https://t.co/dTK5KGdm7R</w:t>
      </w:r>
    </w:p>
    <w:p>
      <w:r>
        <w:rPr>
          <w:b/>
          <w:u w:val="single"/>
        </w:rPr>
        <w:t>243850</w:t>
      </w:r>
    </w:p>
    <w:p>
      <w:r>
        <w:t xml:space="preserve">@APSKenya </w:t>
        <w:br/>
        <w:t>SALUTE: APS KENYA.</w:t>
        <w:br/>
        <w:t>KEN aka "SHINGO" : Mentally ILL Person was violently assaulted  at Murdered at South C Mugoya Shopping Centre. https://t.co/3fGm5x7Nne</w:t>
      </w:r>
    </w:p>
    <w:p>
      <w:r>
        <w:rPr>
          <w:b/>
          <w:u w:val="single"/>
        </w:rPr>
        <w:t>243851</w:t>
      </w:r>
    </w:p>
    <w:p>
      <w:r>
        <w:t>Enter for chance to #WIN MOANA on Blu-ray/DVD! CAN only. Ends 4/3 #GIVEAWAY via @yeewittlethings #Moana #Disney https://t.co/0K28zu8CN2</w:t>
      </w:r>
    </w:p>
    <w:p>
      <w:r>
        <w:rPr>
          <w:b/>
          <w:u w:val="single"/>
        </w:rPr>
        <w:t>243852</w:t>
      </w:r>
    </w:p>
    <w:p>
      <w:r>
        <w:t>How to create shorter layers with movement in the crown using a diamond section: https://t.co/AJ4RHTEXk0 via @YouTube</w:t>
      </w:r>
    </w:p>
    <w:p>
      <w:r>
        <w:rPr>
          <w:b/>
          <w:u w:val="single"/>
        </w:rPr>
        <w:t>243853</w:t>
      </w:r>
    </w:p>
    <w:p>
      <w:r>
        <w:t>Wondering how to grow on twitter? I gained 2 followers in the past week. This is the app: https://t.co/xdi7Wmno9m</w:t>
      </w:r>
    </w:p>
    <w:p>
      <w:r>
        <w:rPr>
          <w:b/>
          <w:u w:val="single"/>
        </w:rPr>
        <w:t>243854</w:t>
      </w:r>
    </w:p>
    <w:p>
      <w:r>
        <w:t>Our partners @fathomcomment discuss the financial implications of #Article50 being triggered. #TRFinRisk https://t.co/J1TkVRgKf3 https://t.co/69Qsgjdthb</w:t>
      </w:r>
    </w:p>
    <w:p>
      <w:r>
        <w:rPr>
          <w:b/>
          <w:u w:val="single"/>
        </w:rPr>
        <w:t>243855</w:t>
      </w:r>
    </w:p>
    <w:p>
      <w:r>
        <w:t>Striving to earn your keep makes you feel good about yourself ... More for Aries https://t.co/VC5otxIm5C</w:t>
      </w:r>
    </w:p>
    <w:p>
      <w:r>
        <w:rPr>
          <w:b/>
          <w:u w:val="single"/>
        </w:rPr>
        <w:t>243856</w:t>
      </w:r>
    </w:p>
    <w:p>
      <w:r>
        <w:t>@bloggingmomof4 oh yeah!!! I'm a cereal junky!!! Definitely my kind of party woo hoo!!! #CerealShakeup</w:t>
      </w:r>
    </w:p>
    <w:p>
      <w:r>
        <w:rPr>
          <w:b/>
          <w:u w:val="single"/>
        </w:rPr>
        <w:t>243857</w:t>
      </w:r>
    </w:p>
    <w:p>
      <w:r>
        <w:t>Tonight's CSU Fashion Show is amazing! Incredible work from our talented students is on display. Well done! -tf</w:t>
      </w:r>
    </w:p>
    <w:p>
      <w:r>
        <w:rPr>
          <w:b/>
          <w:u w:val="single"/>
        </w:rPr>
        <w:t>243858</w:t>
      </w:r>
    </w:p>
    <w:p>
      <w:r>
        <w:t>Everything from your past does not belong in your present. - Lolly Daskal #leadership #progressivedevelopment #inspiration #startup</w:t>
      </w:r>
    </w:p>
    <w:p>
      <w:r>
        <w:rPr>
          <w:b/>
          <w:u w:val="single"/>
        </w:rPr>
        <w:t>243859</w:t>
      </w:r>
    </w:p>
    <w:p>
      <w:r>
        <w:t>The church that survived the apocalypse, expressig that salvation lies in faith. #1102 VisualHaggard https://t.co/u85WpWRWkO</w:t>
      </w:r>
    </w:p>
    <w:p>
      <w:r>
        <w:rPr>
          <w:b/>
          <w:u w:val="single"/>
        </w:rPr>
        <w:t>243860</w:t>
      </w:r>
    </w:p>
    <w:p>
      <w:r>
        <w:t>@crashwong Thank you for this. I had this fear. Now know I am still on the road and didn't fail &amp;amp; happy that I'm doing what I love.</w:t>
      </w:r>
    </w:p>
    <w:p>
      <w:r>
        <w:rPr>
          <w:b/>
          <w:u w:val="single"/>
        </w:rPr>
        <w:t>243861</w:t>
      </w:r>
    </w:p>
    <w:p>
      <w:r>
        <w:t>give me your penis:) @gazza231 @TonyLaugharne @RivasMrr76 @joao1750vitinho @Simonveal2 @Coimbra_Ramos @_JordanRussell1 https://t.co/51acX5EBzJ</w:t>
      </w:r>
    </w:p>
    <w:p>
      <w:r>
        <w:rPr>
          <w:b/>
          <w:u w:val="single"/>
        </w:rPr>
        <w:t>243862</w:t>
      </w:r>
    </w:p>
    <w:p>
      <w:r>
        <w:t>This story made me think of @callow_explorer &amp;amp; our chats about technology changing over the years! https://t.co/eABrlLciT3</w:t>
      </w:r>
    </w:p>
    <w:p>
      <w:r>
        <w:rPr>
          <w:b/>
          <w:u w:val="single"/>
        </w:rPr>
        <w:t>243863</w:t>
      </w:r>
    </w:p>
    <w:p>
      <w:r>
        <w:t>#TDiHR April 1 2012 Hero of Order trained by Gennadi Dorochenko ridden by Eddie Martin Jr wins the Louisiana Derby https://t.co/ANCHitIn6E</w:t>
      </w:r>
    </w:p>
    <w:p>
      <w:r>
        <w:rPr>
          <w:b/>
          <w:u w:val="single"/>
        </w:rPr>
        <w:t>243864</w:t>
      </w:r>
    </w:p>
    <w:p>
      <w:r>
        <w:t>If the U.S. wants to cut foreign aid, it appears there is somebody else ready to pick up the slack. https://t.co/6hj8ZKkVfV</w:t>
      </w:r>
    </w:p>
    <w:p>
      <w:r>
        <w:rPr>
          <w:b/>
          <w:u w:val="single"/>
        </w:rPr>
        <w:t>243865</w:t>
      </w:r>
    </w:p>
    <w:p>
      <w:r>
        <w:t>Right when I realize how sleep deprived and exhausted I am. Thanks.</w:t>
        <w:br/>
        <w:t>#congrats #immiserable #sickgirl</w:t>
      </w:r>
    </w:p>
    <w:p>
      <w:r>
        <w:rPr>
          <w:b/>
          <w:u w:val="single"/>
        </w:rPr>
        <w:t>243866</w:t>
      </w:r>
    </w:p>
    <w:p>
      <w:r>
        <w:t>#NowPlaying #ListenLive on https://t.co/e8xKQaZNxB Somebody Else by Rico Love #StayConnected #TheVoiceOfThePeople https://t.co/Gu3zYirkXP</w:t>
      </w:r>
    </w:p>
    <w:p>
      <w:r>
        <w:rPr>
          <w:b/>
          <w:u w:val="single"/>
        </w:rPr>
        <w:t>243867</w:t>
      </w:r>
    </w:p>
    <w:p>
      <w:r>
        <w:t>@BethR_27516 @duskyprophet @SenSanders @SenWarren No one taking away your rights. That's not the point. Constantly attacking Bernie/HRC back and forth - NON-PRODUCTIVE.</w:t>
      </w:r>
    </w:p>
    <w:p>
      <w:r>
        <w:rPr>
          <w:b/>
          <w:u w:val="single"/>
        </w:rPr>
        <w:t>243868</w:t>
      </w:r>
    </w:p>
    <w:p>
      <w:r>
        <w:t>@wwe  @WrestleMania my apologies for the previous comment from Vegas, the sketch drawing was not licensed or endorsed by @WWE or affiliates!</w:t>
      </w:r>
    </w:p>
    <w:p>
      <w:r>
        <w:rPr>
          <w:b/>
          <w:u w:val="single"/>
        </w:rPr>
        <w:t>243869</w:t>
      </w:r>
    </w:p>
    <w:p>
      <w:r>
        <w:t>@HardestyRae miss you too! Super busy with the end of the semester, but we gotta catch up in a couple weeks</w:t>
      </w:r>
    </w:p>
    <w:p>
      <w:r>
        <w:rPr>
          <w:b/>
          <w:u w:val="single"/>
        </w:rPr>
        <w:t>243870</w:t>
      </w:r>
    </w:p>
    <w:p>
      <w:r>
        <w:t>There's something not quite right about baseball's first game of the season taking place in a dome in Florida.</w:t>
      </w:r>
    </w:p>
    <w:p>
      <w:r>
        <w:rPr>
          <w:b/>
          <w:u w:val="single"/>
        </w:rPr>
        <w:t>243871</w:t>
      </w:r>
    </w:p>
    <w:p>
      <w:r>
        <w:t>@neha_aks with pleasantness of face and personality. Skin obsessed film industries doing lot of damage</w:t>
      </w:r>
    </w:p>
    <w:p>
      <w:r>
        <w:rPr>
          <w:b/>
          <w:u w:val="single"/>
        </w:rPr>
        <w:t>243872</w:t>
      </w:r>
    </w:p>
    <w:p>
      <w:r>
        <w:t>@cambridge_peter @WorzelB @Nigel_Farage @TelegraphNews His tweet is deliberately spreading misinformation under the guise that there is an attack on Judeo-Christian culture... 1/2</w:t>
      </w:r>
    </w:p>
    <w:p>
      <w:r>
        <w:rPr>
          <w:b/>
          <w:u w:val="single"/>
        </w:rPr>
        <w:t>243873</w:t>
      </w:r>
    </w:p>
    <w:p>
      <w:r>
        <w:t>5J: best seat on QF 747, due to awesome luggage bin.  And no neighbours. Not quite a #misanthrope https://t.co/6E2A7xhmWJ</w:t>
      </w:r>
    </w:p>
    <w:p>
      <w:r>
        <w:rPr>
          <w:b/>
          <w:u w:val="single"/>
        </w:rPr>
        <w:t>243874</w:t>
      </w:r>
    </w:p>
    <w:p>
      <w:r>
        <w:t>Check  You Can Live Forever in Paradise on Earth 1982 POCKET HC. https://t.co/pdo8HsijSi, Jehovah, Knorr  https://t.co/OHftxZKADF via @eBay</w:t>
      </w:r>
    </w:p>
    <w:p>
      <w:r>
        <w:rPr>
          <w:b/>
          <w:u w:val="single"/>
        </w:rPr>
        <w:t>243875</w:t>
      </w:r>
    </w:p>
    <w:p>
      <w:r>
        <w:t>T✨@JoelmaKlaveren</w:t>
        <w:br/>
        <w:t>〡✨S💦</w:t>
        <w:br/>
        <w:t>〡〡 U✨@EllasFancy</w:t>
        <w:br/>
        <w:t>〡〡〡✨N💦</w:t>
        <w:br/>
        <w:t>〡〡🌊A✨@sandro_vxs</w:t>
        <w:br/>
        <w:t>〡✨M💦</w:t>
        <w:br/>
        <w:t>🌊 I✨@lurrodriguess</w:t>
        <w:br/>
        <w:t>〡✨S💦</w:t>
        <w:br/>
        <w:t>〡〡🌊D✨@EuPolonium</w:t>
        <w:br/>
        <w:t>〡〡〡✨V💦#DomingoComTsunamiSdv</w:t>
      </w:r>
    </w:p>
    <w:p>
      <w:r>
        <w:rPr>
          <w:b/>
          <w:u w:val="single"/>
        </w:rPr>
        <w:t>243876</w:t>
      </w:r>
    </w:p>
    <w:p>
      <w:r>
        <w:t>ICYMI: As #AACR17 gets underway, we look at the science our researchers will be presenting at the conference: https://t.co/7oGnFPouq9 https://t.co/xO56rvjilT</w:t>
      </w:r>
    </w:p>
    <w:p>
      <w:r>
        <w:rPr>
          <w:b/>
          <w:u w:val="single"/>
        </w:rPr>
        <w:t>243877</w:t>
      </w:r>
    </w:p>
    <w:p>
      <w:r>
        <w:t>@PriceIsRight $400 more than what they gave back in '83!  Always love an exact bid!  #SociallyAwesomeTPIR</w:t>
      </w:r>
    </w:p>
    <w:p>
      <w:r>
        <w:rPr>
          <w:b/>
          <w:u w:val="single"/>
        </w:rPr>
        <w:t>243878</w:t>
      </w:r>
    </w:p>
    <w:p>
      <w:r>
        <w:t>@FoustJulie @jeannepelski And on my BIRTHDAY no less! Stayin Alive: A  Salute To The Music Of The Bee Gees-April 16 https://t.co/kQnlelWRvA</w:t>
      </w:r>
    </w:p>
    <w:p>
      <w:r>
        <w:rPr>
          <w:b/>
          <w:u w:val="single"/>
        </w:rPr>
        <w:t>243879</w:t>
      </w:r>
    </w:p>
    <w:p>
      <w:r>
        <w:t>@EveKeneinan @AndrewLSeidel But one could say it is a religious belief system. Because it is a belief system about religion.</w:t>
      </w:r>
    </w:p>
    <w:p>
      <w:r>
        <w:rPr>
          <w:b/>
          <w:u w:val="single"/>
        </w:rPr>
        <w:t>243880</w:t>
      </w:r>
    </w:p>
    <w:p>
      <w:r>
        <w:t>I just got 10% off @Natural Girls Rock and this awesome coupon to share with you!! #NaturalGirlsRockTeam #IamKellyJ https://t.co/r30WFTfCHP</w:t>
      </w:r>
    </w:p>
    <w:p>
      <w:r>
        <w:rPr>
          <w:b/>
          <w:u w:val="single"/>
        </w:rPr>
        <w:t>243881</w:t>
      </w:r>
    </w:p>
    <w:p>
      <w:r>
        <w:t>EH seeks volunteer patient and family advisors to share perspectives on cancer care programs and services. https://t.co/6yKieOD35N</w:t>
      </w:r>
    </w:p>
    <w:p>
      <w:r>
        <w:rPr>
          <w:b/>
          <w:u w:val="single"/>
        </w:rPr>
        <w:t>243882</w:t>
      </w:r>
    </w:p>
    <w:p>
      <w:r>
        <w:t>Steven Defour face fitness race to be fit for Burnley's trip to Middlesbrough https://t.co/WYjI8QISUn #burnleyfc</w:t>
      </w:r>
    </w:p>
    <w:p>
      <w:r>
        <w:rPr>
          <w:b/>
          <w:u w:val="single"/>
        </w:rPr>
        <w:t>243883</w:t>
      </w:r>
    </w:p>
    <w:p>
      <w:r>
        <w:t>.@AlysonBruner on #Periscope: Headlines from our Alert Desk @cleveland19 @periscope https://t.co/B2ZkS4r2sW</w:t>
      </w:r>
    </w:p>
    <w:p>
      <w:r>
        <w:rPr>
          <w:b/>
          <w:u w:val="single"/>
        </w:rPr>
        <w:t>243884</w:t>
      </w:r>
    </w:p>
    <w:p>
      <w:r>
        <w:t xml:space="preserve">@aaroncarter @karenve24750451 </w:t>
        <w:br/>
        <w:t>hi babe, songs from the album is on top in the billboard is success and excellent producer always a blessings</w:t>
      </w:r>
    </w:p>
    <w:p>
      <w:r>
        <w:rPr>
          <w:b/>
          <w:u w:val="single"/>
        </w:rPr>
        <w:t>243885</w:t>
      </w:r>
    </w:p>
    <w:p>
      <w:r>
        <w:t>Love the title "Chief Storyteller" - good for both #schoolpr pros &amp;amp; Supts! #k12prchat #suptchat https://t.co/uZZguWwLxA</w:t>
      </w:r>
    </w:p>
    <w:p>
      <w:r>
        <w:rPr>
          <w:b/>
          <w:u w:val="single"/>
        </w:rPr>
        <w:t>243886</w:t>
      </w:r>
    </w:p>
    <w:p>
      <w:r>
        <w:t>Stephanos got Epainetos of Andros to have sex with Neaira's daughter and extorted him.</w:t>
        <w:br/>
        <w:t>But Epainetos was already having sex with Neaira.</w:t>
      </w:r>
    </w:p>
    <w:p>
      <w:r>
        <w:rPr>
          <w:b/>
          <w:u w:val="single"/>
        </w:rPr>
        <w:t>243887</w:t>
      </w:r>
    </w:p>
    <w:p>
      <w:r>
        <w:t>A profitable franchise that uses sports to help kids Teach, Grow, Achieve https://t.co/XAQ5CavRON @MaryLouKayser https://t.co/gj1d5XcMVG</w:t>
      </w:r>
    </w:p>
    <w:p>
      <w:r>
        <w:rPr>
          <w:b/>
          <w:u w:val="single"/>
        </w:rPr>
        <w:t>243888</w:t>
      </w:r>
    </w:p>
    <w:p>
      <w:r>
        <w:t>@SirWhiting We're sorry to learn that. The payment would've been authorised by us &amp;amp; declined by the company. Please DM us with 1/2</w:t>
      </w:r>
    </w:p>
    <w:p>
      <w:r>
        <w:rPr>
          <w:b/>
          <w:u w:val="single"/>
        </w:rPr>
        <w:t>243889</w:t>
      </w:r>
    </w:p>
    <w:p>
      <w:r>
        <w:t>Just like your living space needs to be swept and mopped regul... More for Virgo https://t.co/uB8X8cPfrg</w:t>
      </w:r>
    </w:p>
    <w:p>
      <w:r>
        <w:rPr>
          <w:b/>
          <w:u w:val="single"/>
        </w:rPr>
        <w:t>243890</w:t>
      </w:r>
    </w:p>
    <w:p>
      <w:r>
        <w:t>😧😧😧RT @UberFacts: The U.S. has attacked the Syrian government, launching more than 50 (cont) https://t.co/mtBggBbo4m</w:t>
      </w:r>
    </w:p>
    <w:p>
      <w:r>
        <w:rPr>
          <w:b/>
          <w:u w:val="single"/>
        </w:rPr>
        <w:t>243891</w:t>
      </w:r>
    </w:p>
    <w:p>
      <w:r>
        <w:t xml:space="preserve">ladysnowangel: 20% Off + Free Shipping on EVERYTHING in my... https://t.co/rdzvhnASqf </w:t>
        <w:br/>
        <w:t>ladysnowangel:</w:t>
        <w:br/>
        <w:br/>
        <w:t>20% Off + Free Shipping on EVERYTHI… https://t.co/KizWXoQiVm</w:t>
      </w:r>
    </w:p>
    <w:p>
      <w:r>
        <w:rPr>
          <w:b/>
          <w:u w:val="single"/>
        </w:rPr>
        <w:t>243892</w:t>
      </w:r>
    </w:p>
    <w:p>
      <w:r>
        <w:t>Tomorrow 4/6 @11-12! Preregistration is required! Call today or access the Intake packet @ https://t.co/4XfdpsvDoc We look forward 2 c'n u! https://t.co/BpSTDGM42f</w:t>
      </w:r>
    </w:p>
    <w:p>
      <w:r>
        <w:rPr>
          <w:b/>
          <w:u w:val="single"/>
        </w:rPr>
        <w:t>243893</w:t>
      </w:r>
    </w:p>
    <w:p>
      <w:r>
        <w:t>Come meet St. John the Evangelist Preschool at Babies and Bumps 2017! An educational ministry of St. John the... https://t.co/UgvaJHTjBt</w:t>
      </w:r>
    </w:p>
    <w:p>
      <w:r>
        <w:rPr>
          <w:b/>
          <w:u w:val="single"/>
        </w:rPr>
        <w:t>243894</w:t>
      </w:r>
    </w:p>
    <w:p>
      <w:r>
        <w:t>You have to try this Rainbow Veggie Bake with your kids! #Entry #BakeryFreshFriends - https://t.co/y5zKO2JB29 https://t.co/k4Rkq6MU6d</w:t>
      </w:r>
    </w:p>
    <w:p>
      <w:r>
        <w:rPr>
          <w:b/>
          <w:u w:val="single"/>
        </w:rPr>
        <w:t>243895</w:t>
      </w:r>
    </w:p>
    <w:p>
      <w:r>
        <w:t>Obama Is Reportedly Returning to Politics to Take on Gerrymandering — Here’s What That Is https://t.co/stDZ9vlAjA via @TeenVogue</w:t>
      </w:r>
    </w:p>
    <w:p>
      <w:r>
        <w:rPr>
          <w:b/>
          <w:u w:val="single"/>
        </w:rPr>
        <w:t>243896</w:t>
      </w:r>
    </w:p>
    <w:p>
      <w:r>
        <w:t>The latest Trinity's Kinky Pages! https://t.co/gGgLiOau0S Thanks to @troilee @garya1an @Barclay_PR #writers #readztule</w:t>
      </w:r>
    </w:p>
    <w:p>
      <w:r>
        <w:rPr>
          <w:b/>
          <w:u w:val="single"/>
        </w:rPr>
        <w:t>243897</w:t>
      </w:r>
    </w:p>
    <w:p>
      <w:r>
        <w:t>so is harry just gonna drop the single and all these interviews on us at the same time and then just chill and watch us freaking out lmao</w:t>
      </w:r>
    </w:p>
    <w:p>
      <w:r>
        <w:rPr>
          <w:b/>
          <w:u w:val="single"/>
        </w:rPr>
        <w:t>243898</w:t>
      </w:r>
    </w:p>
    <w:p>
      <w:r>
        <w:t>The Regrets of Cyrus Dodd hooked me from the first page. #99cents #kindle #ibooks https://t.co/YEgqFV19bn https://t.co/Jjlzx8kMcD</w:t>
      </w:r>
    </w:p>
    <w:p>
      <w:r>
        <w:rPr>
          <w:b/>
          <w:u w:val="single"/>
        </w:rPr>
        <w:t>243899</w:t>
      </w:r>
    </w:p>
    <w:p>
      <w:r>
        <w:t>It's a week since April Fools Day and Jo is still in rage that 'Krispy Kreme' aren't renaming their UK shops to 'Krispy Cream.' J&amp;amp;S Xx 😂🍩🇬🇧 https://t.co/RgjwzV8aDe</w:t>
      </w:r>
    </w:p>
    <w:p>
      <w:r>
        <w:rPr>
          <w:b/>
          <w:u w:val="single"/>
        </w:rPr>
        <w:t>243900</w:t>
      </w:r>
    </w:p>
    <w:p>
      <w:r>
        <w:t>@DemocratSoldier Feds have a lot of cells. For the Feds, one has to do 85% of the prison sentence. State, one does 1/2 of sentence.</w:t>
      </w:r>
    </w:p>
    <w:p>
      <w:r>
        <w:rPr>
          <w:b/>
          <w:u w:val="single"/>
        </w:rPr>
        <w:t>243901</w:t>
      </w:r>
    </w:p>
    <w:p>
      <w:r>
        <w:t>Hey, @emtothea , I just wanted to say that your tweets always manage to improve my day! Thanks for being awesome!</w:t>
      </w:r>
    </w:p>
    <w:p>
      <w:r>
        <w:rPr>
          <w:b/>
          <w:u w:val="single"/>
        </w:rPr>
        <w:t>243902</w:t>
      </w:r>
    </w:p>
    <w:p>
      <w:r>
        <w:t>I know Keds Janice is somewhere sitting hiding somewhere with her witness protection wig on after that Pepsi flop. She thought</w:t>
      </w:r>
    </w:p>
    <w:p>
      <w:r>
        <w:rPr>
          <w:b/>
          <w:u w:val="single"/>
        </w:rPr>
        <w:t>243903</w:t>
      </w:r>
    </w:p>
    <w:p>
      <w:r>
        <w:t>I entered a giveaway for a chance to win "Scuba Diving Gloves, Dive &amp;amp; Sail 3mm Neopren..." by DIVE &amp;amp; SAIL. https://t.co/gcGEorUhb0 #giveaway</w:t>
      </w:r>
    </w:p>
    <w:p>
      <w:r>
        <w:rPr>
          <w:b/>
          <w:u w:val="single"/>
        </w:rPr>
        <w:t>243904</w:t>
      </w:r>
    </w:p>
    <w:p>
      <w:r>
        <w:t>"There are those days when it's hard to put one foot in front of the other, but those are the days when champions are created" McNally</w:t>
      </w:r>
    </w:p>
    <w:p>
      <w:r>
        <w:rPr>
          <w:b/>
          <w:u w:val="single"/>
        </w:rPr>
        <w:t>243905</w:t>
      </w:r>
    </w:p>
    <w:p>
      <w:r>
        <w:t>@TeslaModelX   Please check out my Kickstarter page!  Thanks so much for  any feedback https://t.co/eB2Yu8UaDV</w:t>
      </w:r>
    </w:p>
    <w:p>
      <w:r>
        <w:rPr>
          <w:b/>
          <w:u w:val="single"/>
        </w:rPr>
        <w:t>243906</w:t>
      </w:r>
    </w:p>
    <w:p>
      <w:r>
        <w:t>Good morning those at @animematsuri 💖 I'm sorry I didn't update but last night I wasn't feeling… https://t.co/WiTZx4vLhd</w:t>
      </w:r>
    </w:p>
    <w:p>
      <w:r>
        <w:rPr>
          <w:b/>
          <w:u w:val="single"/>
        </w:rPr>
        <w:t>243907</w:t>
      </w:r>
    </w:p>
    <w:p>
      <w:r>
        <w:t>Cash For Cars And Bakkies,Accident Damaged, Used, Non Runners |  | Other Motoring | 63161288 | Junk Mail Classifieds https://t.co/4TgwQIDI2G</w:t>
      </w:r>
    </w:p>
    <w:p>
      <w:r>
        <w:rPr>
          <w:b/>
          <w:u w:val="single"/>
        </w:rPr>
        <w:t>243908</w:t>
      </w:r>
    </w:p>
    <w:p>
      <w:r>
        <w:t>Artificial intelligence is helping video platforms better monetize https://t.co/td4sX8bHKy https://t.co/gxREeWYv1X</w:t>
      </w:r>
    </w:p>
    <w:p>
      <w:r>
        <w:rPr>
          <w:b/>
          <w:u w:val="single"/>
        </w:rPr>
        <w:t>243909</w:t>
      </w:r>
    </w:p>
    <w:p>
      <w:r>
        <w:t>4X LED Taillights Lamp Right+ LEFT  Fit For VW Jetta MK5 Sedan  https://t.co/OZENCdic3Y https://t.co/zupR1W8gP4</w:t>
      </w:r>
    </w:p>
    <w:p>
      <w:r>
        <w:rPr>
          <w:b/>
          <w:u w:val="single"/>
        </w:rPr>
        <w:t>243910</w:t>
      </w:r>
    </w:p>
    <w:p>
      <w:r>
        <w:t>1 tweep followed (thank you!) and nobody unfollowed me in the past day. Thank you https://t.co/CeGpAzxHWq.</w:t>
      </w:r>
    </w:p>
    <w:p>
      <w:r>
        <w:rPr>
          <w:b/>
          <w:u w:val="single"/>
        </w:rPr>
        <w:t>243911</w:t>
      </w:r>
    </w:p>
    <w:p>
      <w:r>
        <w:t>https://t.co/zmQGVnVLEn</w:t>
        <w:br/>
        <w:t>https://t.co/9PxriaesYr Student assn quick give a rejoinder. To cover up further investigation?</w:t>
      </w:r>
    </w:p>
    <w:p>
      <w:r>
        <w:rPr>
          <w:b/>
          <w:u w:val="single"/>
        </w:rPr>
        <w:t>243912</w:t>
      </w:r>
    </w:p>
    <w:p>
      <w:r>
        <w:t>DAILY TIP: If you have long hair, don't dry it out with constant shampooing. Wash it every two to three days and use leave-in conditioner.</w:t>
      </w:r>
    </w:p>
    <w:p>
      <w:r>
        <w:rPr>
          <w:b/>
          <w:u w:val="single"/>
        </w:rPr>
        <w:t>243913</w:t>
      </w:r>
    </w:p>
    <w:p>
      <w:r>
        <w:t>So. Logged in. Didn't find a F00'. The help has disappeared. Oh well. Not surprised. it is virgin after all. @virginmedia</w:t>
      </w:r>
    </w:p>
    <w:p>
      <w:r>
        <w:rPr>
          <w:b/>
          <w:u w:val="single"/>
        </w:rPr>
        <w:t>243914</w:t>
      </w:r>
    </w:p>
    <w:p>
      <w:r>
        <w:t>I joined ipsy mainly for the cute little bags to use for art supplies but now I'm improving my makeup game</w:t>
      </w:r>
    </w:p>
    <w:p>
      <w:r>
        <w:rPr>
          <w:b/>
          <w:u w:val="single"/>
        </w:rPr>
        <w:t>243915</w:t>
      </w:r>
    </w:p>
    <w:p>
      <w:r>
        <w:t>@PebbleInWaters Lessons of the Passing Year That Changed Me #lessonslearn https://t.co/kuVtE8LVsg #educationdevelopment #poetryshortstories</w:t>
      </w:r>
    </w:p>
    <w:p>
      <w:r>
        <w:rPr>
          <w:b/>
          <w:u w:val="single"/>
        </w:rPr>
        <w:t>243916</w:t>
      </w:r>
    </w:p>
    <w:p>
      <w:r>
        <w:t>Heavily Meditated? Let everyone know at yoga, at the gym &amp;amp; everywhere w/ UR head-turning new tshirt!</w:t>
        <w:br/>
        <w:t>https://t.co/64L6SLiTFc</w:t>
        <w:br/>
        <w:t>#1YF #meditate https://t.co/WEthuKDHHj</w:t>
      </w:r>
    </w:p>
    <w:p>
      <w:r>
        <w:rPr>
          <w:b/>
          <w:u w:val="single"/>
        </w:rPr>
        <w:t>243917</w:t>
      </w:r>
    </w:p>
    <w:p>
      <w:r>
        <w:t>#np #NowPlaying While The Others Are Talking... by RX Labs05 #listen now@ https://t.co/gfGPS40xhU https://t.co/nl87ekluye</w:t>
      </w:r>
    </w:p>
    <w:p>
      <w:r>
        <w:rPr>
          <w:b/>
          <w:u w:val="single"/>
        </w:rPr>
        <w:t>243918</w:t>
      </w:r>
    </w:p>
    <w:p>
      <w:r>
        <w:t>@tamilwin ''A woman who published #lankan war crimes was fined ! Silencing ppl who long fr Justice? https://t.co/x3KgEMvANi</w:t>
      </w:r>
    </w:p>
    <w:p>
      <w:r>
        <w:rPr>
          <w:b/>
          <w:u w:val="single"/>
        </w:rPr>
        <w:t>243919</w:t>
      </w:r>
    </w:p>
    <w:p>
      <w:r>
        <w:t>I liked a @YouTube video from @dillongoo https://t.co/4620u1ISYE Overwatch Cats - "We Are Katsuwatch" - Cinematic Teaser</w:t>
      </w:r>
    </w:p>
    <w:p>
      <w:r>
        <w:rPr>
          <w:b/>
          <w:u w:val="single"/>
        </w:rPr>
        <w:t>243920</w:t>
      </w:r>
    </w:p>
    <w:p>
      <w:r>
        <w:t>Made my own patterned paper, making this piece one of my favourites of all time! #suminagashi #handmade #handcut https://t.co/nZ7DnZ9nAR</w:t>
      </w:r>
    </w:p>
    <w:p>
      <w:r>
        <w:rPr>
          <w:b/>
          <w:u w:val="single"/>
        </w:rPr>
        <w:t>243921</w:t>
      </w:r>
    </w:p>
    <w:p>
      <w:r>
        <w:t>USD: Bull Run May Be Turning; EUR/USD En-Route To 1.12 - BTMU https://t.co/wCuqVK5OKp https://t.co/88GyS3AR3k</w:t>
      </w:r>
    </w:p>
    <w:p>
      <w:r>
        <w:rPr>
          <w:b/>
          <w:u w:val="single"/>
        </w:rPr>
        <w:t>243922</w:t>
      </w:r>
    </w:p>
    <w:p>
      <w:r>
        <w:t>Pant continues the lone stand! He gets a six off the last ball, #DD 137/7 in 18 overs #RCBvDD #PlayBold</w:t>
      </w:r>
    </w:p>
    <w:p>
      <w:r>
        <w:rPr>
          <w:b/>
          <w:u w:val="single"/>
        </w:rPr>
        <w:t>243923</w:t>
      </w:r>
    </w:p>
    <w:p>
      <w:r>
        <w:t>Assessment of this month of March:</w:t>
        <w:br/>
        <w:t>ROI: + 4%</w:t>
        <w:br/>
        <w:t>NBA: + 9%</w:t>
        <w:br/>
        <w:t>Football: + 3%</w:t>
        <w:br/>
        <w:br/>
        <w:t>The month was difficult but we ended up largely positive.</w:t>
        <w:br/>
        <w:t>#money https://t.co/k25L51NIcH</w:t>
      </w:r>
    </w:p>
    <w:p>
      <w:r>
        <w:rPr>
          <w:b/>
          <w:u w:val="single"/>
        </w:rPr>
        <w:t>243924</w:t>
      </w:r>
    </w:p>
    <w:p>
      <w:r>
        <w:t>@chattyantisoc hung next to #gordonparks. Who would of thought. #kstate #damondavis #allhandsondeck https://t.co/R9LRwQ5xHd</w:t>
      </w:r>
    </w:p>
    <w:p>
      <w:r>
        <w:rPr>
          <w:b/>
          <w:u w:val="single"/>
        </w:rPr>
        <w:t>243925</w:t>
      </w:r>
    </w:p>
    <w:p>
      <w:r>
        <w:t>@northcrater Yeah, but I like commenting that whenever you take a selfie, because they always look like that</w:t>
      </w:r>
    </w:p>
    <w:p>
      <w:r>
        <w:rPr>
          <w:b/>
          <w:u w:val="single"/>
        </w:rPr>
        <w:t>243926</w:t>
      </w:r>
    </w:p>
    <w:p>
      <w:r>
        <w:t>Ready to listen to @npch on the Software Source code focus group #RDAPlenary @EMBL_ABR https://t.co/ysN6V7oQ4o</w:t>
      </w:r>
    </w:p>
    <w:p>
      <w:r>
        <w:rPr>
          <w:b/>
          <w:u w:val="single"/>
        </w:rPr>
        <w:t>243927</w:t>
      </w:r>
    </w:p>
    <w:p>
      <w:r>
        <w:t>@verandashop @KyleNeubeck Good grief, you can't be for real w/this comment. It's people like you who make the Penn State community look bad.</w:t>
      </w:r>
    </w:p>
    <w:p>
      <w:r>
        <w:rPr>
          <w:b/>
          <w:u w:val="single"/>
        </w:rPr>
        <w:t>243928</w:t>
      </w:r>
    </w:p>
    <w:p>
      <w:r>
        <w:t>Check out this awesome deal on Aeris Donut Pillow https://t.co/AFPA9eSAVD Use CXVR83WH to save %50 https://t.co/hk3ndMHWcX #giveaway</w:t>
      </w:r>
    </w:p>
    <w:p>
      <w:r>
        <w:rPr>
          <w:b/>
          <w:u w:val="single"/>
        </w:rPr>
        <w:t>243929</w:t>
      </w:r>
    </w:p>
    <w:p>
      <w:r>
        <w:t>@JoyAnnReid @mrburlesk Saw that piece: They acted like they'd been brainwashed. Then, they found themselves walking it all back. Trump U graduates, no doubt.</w:t>
      </w:r>
    </w:p>
    <w:p>
      <w:r>
        <w:rPr>
          <w:b/>
          <w:u w:val="single"/>
        </w:rPr>
        <w:t>243930</w:t>
      </w:r>
    </w:p>
    <w:p>
      <w:r>
        <w:t>Do you love #xxx? Or something #hot? This #video is much better: https://t.co/HxDpJduemO https://t.co/LFrvhpAIpf</w:t>
      </w:r>
    </w:p>
    <w:p>
      <w:r>
        <w:rPr>
          <w:b/>
          <w:u w:val="single"/>
        </w:rPr>
        <w:t>243931</w:t>
      </w:r>
    </w:p>
    <w:p>
      <w:r>
        <w:t>Halaf the storyline is whack now, u can predict whats coming next! Its like a low budget movie usenge mtupu https://t.co/3A5LZj79i3</w:t>
      </w:r>
    </w:p>
    <w:p>
      <w:r>
        <w:rPr>
          <w:b/>
          <w:u w:val="single"/>
        </w:rPr>
        <w:t>243932</w:t>
      </w:r>
    </w:p>
    <w:p>
      <w:r>
        <w:t>Checking out "DAILY MEDITATIONS AND AFFIRMATIONS - 203" on Albert Finch Ministry: https://t.co/lBZATM0605</w:t>
      </w:r>
    </w:p>
    <w:p>
      <w:r>
        <w:rPr>
          <w:b/>
          <w:u w:val="single"/>
        </w:rPr>
        <w:t>243933</w:t>
      </w:r>
    </w:p>
    <w:p>
      <w:r>
        <w:t>@Caitlyn8787 Drunk, Sober. It doesn't matter. It's still very sexy. I should add to my collection. Xx</w:t>
      </w:r>
    </w:p>
    <w:p>
      <w:r>
        <w:rPr>
          <w:b/>
          <w:u w:val="single"/>
        </w:rPr>
        <w:t>243934</w:t>
      </w:r>
    </w:p>
    <w:p>
      <w:r>
        <w:t>It might feel as if others are pushing you around today, but y... More for Libra https://t.co/U4HdGCoip8</w:t>
      </w:r>
    </w:p>
    <w:p>
      <w:r>
        <w:rPr>
          <w:b/>
          <w:u w:val="single"/>
        </w:rPr>
        <w:t>243935</w:t>
      </w:r>
    </w:p>
    <w:p>
      <w:r>
        <w:t>@cindynorth1 @KW_SS55 @InternetEh They gave us the internet and cell phones, we are indebted to them.</w:t>
      </w:r>
    </w:p>
    <w:p>
      <w:r>
        <w:rPr>
          <w:b/>
          <w:u w:val="single"/>
        </w:rPr>
        <w:t>243936</w:t>
      </w:r>
    </w:p>
    <w:p>
      <w:r>
        <w:t>Information related to capturance and boundaries in the Arena is limited to which we mean any of them in the United States and today.</w:t>
      </w:r>
    </w:p>
    <w:p>
      <w:r>
        <w:rPr>
          <w:b/>
          <w:u w:val="single"/>
        </w:rPr>
        <w:t>243937</w:t>
      </w:r>
    </w:p>
    <w:p>
      <w:r>
        <w:t>Have you praised God today?</w:t>
        <w:br/>
        <w:t>Just call these names,don't Stop</w:t>
        <w:br/>
        <w:br/>
        <w:t>1. Wonderful</w:t>
        <w:br/>
        <w:t>2. Counsellor</w:t>
        <w:br/>
        <w:t>3. Prince of Peace</w:t>
        <w:br/>
        <w:t>4.... https://t.co/hNfJsv0aH7</w:t>
      </w:r>
    </w:p>
    <w:p>
      <w:r>
        <w:rPr>
          <w:b/>
          <w:u w:val="single"/>
        </w:rPr>
        <w:t>243938</w:t>
      </w:r>
    </w:p>
    <w:p>
      <w:r>
        <w:t>Excited to present tomorrow at the 13th Early Stage Life Scince Conference in Boston hosted by #Merck $MRK @Merck https://t.co/DXAjudILJT] https://t.co/rnSrdgBmrr</w:t>
      </w:r>
    </w:p>
    <w:p>
      <w:r>
        <w:rPr>
          <w:b/>
          <w:u w:val="single"/>
        </w:rPr>
        <w:t>243939</w:t>
      </w:r>
    </w:p>
    <w:p>
      <w:r>
        <w:t>its funny bc people think im quiet</w:t>
        <w:br/>
        <w:br/>
        <w:t>but im just listening to everyones convos</w:t>
        <w:br/>
        <w:br/>
        <w:t>and figuring out ur weaknesses</w:t>
        <w:br/>
        <w:br/>
        <w:t>to destroy u later in life</w:t>
      </w:r>
    </w:p>
    <w:p>
      <w:r>
        <w:rPr>
          <w:b/>
          <w:u w:val="single"/>
        </w:rPr>
        <w:t>243940</w:t>
      </w:r>
    </w:p>
    <w:p>
      <w:r>
        <w:t>Scott Slimroll Hard Roll Paper Towel Dispenser, Touchless, Pull Towel (10442) https://t.co/pXbhXwEFYr https://t.co/FbNxh7sQmD</w:t>
      </w:r>
    </w:p>
    <w:p>
      <w:r>
        <w:rPr>
          <w:b/>
          <w:u w:val="single"/>
        </w:rPr>
        <w:t>243941</w:t>
      </w:r>
    </w:p>
    <w:p>
      <w:r>
        <w:t>.@selenagomez is clingy AF and a body language expert confirmed it. https://t.co/ei1TLXzWo3 https://t.co/uHTsEdfFpD</w:t>
      </w:r>
    </w:p>
    <w:p>
      <w:r>
        <w:rPr>
          <w:b/>
          <w:u w:val="single"/>
        </w:rPr>
        <w:t>243942</w:t>
      </w:r>
    </w:p>
    <w:p>
      <w:r>
        <w:t>@SIMONEmaybin @JulieSilverMD Thank you for being a part of the conference this year - I'm so glad you found it so useful. I look forward to staying in touch!</w:t>
      </w:r>
    </w:p>
    <w:p>
      <w:r>
        <w:rPr>
          <w:b/>
          <w:u w:val="single"/>
        </w:rPr>
        <w:t>243943</w:t>
      </w:r>
    </w:p>
    <w:p>
      <w:r>
        <w:t>This week Toytec Lifts is moving to our new world HQ in the heart of Denver, Colorado. Watch this page for a live... https://t.co/AgiLDFc4fN</w:t>
      </w:r>
    </w:p>
    <w:p>
      <w:r>
        <w:rPr>
          <w:b/>
          <w:u w:val="single"/>
        </w:rPr>
        <w:t>243944</w:t>
      </w:r>
    </w:p>
    <w:p>
      <w:r>
        <w:t>Spending 71 days visiting&amp;amp;observing your baby in the neonatal ICU, instead of gestating them, is not maternity leave #mothersmatter #dail https://t.co/oEGFqSKJkf</w:t>
      </w:r>
    </w:p>
    <w:p>
      <w:r>
        <w:rPr>
          <w:b/>
          <w:u w:val="single"/>
        </w:rPr>
        <w:t>243945</w:t>
      </w:r>
    </w:p>
    <w:p>
      <w:r>
        <w:t>@gallagher1424 "ISIS guys running around Syria killing people" So why don't we let the refugees (Syrian ppl) in? No US refugee or Syrian has terrorized US</w:t>
      </w:r>
    </w:p>
    <w:p>
      <w:r>
        <w:rPr>
          <w:b/>
          <w:u w:val="single"/>
        </w:rPr>
        <w:t>243946</w:t>
      </w:r>
    </w:p>
    <w:p>
      <w:r>
        <w:t>"The miracle can happen now, for the Spirit of the Lord is here" See you all on April 8, 2017!</w:t>
        <w:br/>
        <w:t>#CellMiracleCatch2017 https://t.co/A20H7PH1Di</w:t>
      </w:r>
    </w:p>
    <w:p>
      <w:r>
        <w:rPr>
          <w:b/>
          <w:u w:val="single"/>
        </w:rPr>
        <w:t>243947</w:t>
      </w:r>
    </w:p>
    <w:p>
      <w:r>
        <w:t>19 people followed me and 8 people unfollowed me // automatically checked by https://t.co/F6e2h7uRGH</w:t>
      </w:r>
    </w:p>
    <w:p>
      <w:r>
        <w:rPr>
          <w:b/>
          <w:u w:val="single"/>
        </w:rPr>
        <w:t>243948</w:t>
      </w:r>
    </w:p>
    <w:p>
      <w:r>
        <w:t>Dying in prison: Two women's stories - sobering that we punish the punished and put at risk the vulnerable https://t.co/HhyVxa8aB3</w:t>
      </w:r>
    </w:p>
    <w:p>
      <w:r>
        <w:rPr>
          <w:b/>
          <w:u w:val="single"/>
        </w:rPr>
        <w:t>243949</w:t>
      </w:r>
    </w:p>
    <w:p>
      <w:r>
        <w:t>@DevaShailesh @Lenovo_in i am also bro.....volte is not provide.....battery life worst........waste of money .......(cheep phones are volte support rs4000</w:t>
      </w:r>
    </w:p>
    <w:p>
      <w:r>
        <w:rPr>
          <w:b/>
          <w:u w:val="single"/>
        </w:rPr>
        <w:t>243950</w:t>
      </w:r>
    </w:p>
    <w:p>
      <w:r>
        <w:t>I bet the person who emails in golf penalties 24 hours after the fact is a truly joyous person to be around at parties.</w:t>
      </w:r>
    </w:p>
    <w:p>
      <w:r>
        <w:rPr>
          <w:b/>
          <w:u w:val="single"/>
        </w:rPr>
        <w:t>243951</w:t>
      </w:r>
    </w:p>
    <w:p>
      <w:r>
        <w:t>Before European Christians Forced Gender Roles, Native Americans Acknowledged 5 Genders https://t.co/mnqAli2ONt</w:t>
      </w:r>
    </w:p>
    <w:p>
      <w:r>
        <w:rPr>
          <w:b/>
          <w:u w:val="single"/>
        </w:rPr>
        <w:t>243952</w:t>
      </w:r>
    </w:p>
    <w:p>
      <w:r>
        <w:t>- The essence of intelligence is the ability to predict</w:t>
        <w:br/>
        <w:t>- To plan ahead we simulate the world</w:t>
        <w:br/>
        <w:t>- The action taken minimize the predicted cost</w:t>
      </w:r>
    </w:p>
    <w:p>
      <w:r>
        <w:rPr>
          <w:b/>
          <w:u w:val="single"/>
        </w:rPr>
        <w:t>243953</w:t>
      </w:r>
    </w:p>
    <w:p>
      <w:r>
        <w:t>Wine Gift Set - Wine and Cheese - Wine Cork - Executive Gift - Barware - Cutting Board -.. https://t.co/De79e98NwS #bestofetsy #threedames https://t.co/FErE79n2X9</w:t>
      </w:r>
    </w:p>
    <w:p>
      <w:r>
        <w:rPr>
          <w:b/>
          <w:u w:val="single"/>
        </w:rPr>
        <w:t>243954</w:t>
      </w:r>
    </w:p>
    <w:p>
      <w:r>
        <w:t>NEW 3Movements MEN Quartz Wrist Watch Vintage Punk Dial Reloj Leather Uhr https://t.co/opmNqAgeQz https://t.co/NdQ9kT0lZw</w:t>
      </w:r>
    </w:p>
    <w:p>
      <w:r>
        <w:rPr>
          <w:b/>
          <w:u w:val="single"/>
        </w:rPr>
        <w:t>243955</w:t>
      </w:r>
    </w:p>
    <w:p>
      <w:r>
        <w:t>Lenten recipe from @MIGlutenFreeGal for some wicked #glutenfree salmon burgers! https://t.co/MtaP7gLsfq</w:t>
        <w:br/>
        <w:t>#whatceliacseat #celiac</w:t>
      </w:r>
    </w:p>
    <w:p>
      <w:r>
        <w:rPr>
          <w:b/>
          <w:u w:val="single"/>
        </w:rPr>
        <w:t>243956</w:t>
      </w:r>
    </w:p>
    <w:p>
      <w:r>
        <w:t>i always thought "Daughters" such a nice song. went back after seeing this tweet and sure enough, the toxic masculinity was there too. https://t.co/YsVDRxyuSg</w:t>
      </w:r>
    </w:p>
    <w:p>
      <w:r>
        <w:rPr>
          <w:b/>
          <w:u w:val="single"/>
        </w:rPr>
        <w:t>243957</w:t>
      </w:r>
    </w:p>
    <w:p>
      <w:r>
        <w:t>Open opener for the fellllaaasss, and this guys got the day off 😎👊👀 #RedSox #BostonRedSox #WinDanceRepeat</w:t>
      </w:r>
    </w:p>
    <w:p>
      <w:r>
        <w:rPr>
          <w:b/>
          <w:u w:val="single"/>
        </w:rPr>
        <w:t>243958</w:t>
      </w:r>
    </w:p>
    <w:p>
      <w:r>
        <w:t>#junkstatus is bad. The worse threat to all lives is the enduring political uncertainty in ANC. Like a sinking Titanic, lots will go with it</w:t>
      </w:r>
    </w:p>
    <w:p>
      <w:r>
        <w:rPr>
          <w:b/>
          <w:u w:val="single"/>
        </w:rPr>
        <w:t>243959</w:t>
      </w:r>
    </w:p>
    <w:p>
      <w:r>
        <w:t>@Care_Esther: Skills Development need to be reflected in curriculum, pedagogy, and assessment.  #BreadthOfSkills</w:t>
      </w:r>
    </w:p>
    <w:p>
      <w:r>
        <w:rPr>
          <w:b/>
          <w:u w:val="single"/>
        </w:rPr>
        <w:t>243960</w:t>
      </w:r>
    </w:p>
    <w:p>
      <w:r>
        <w:t xml:space="preserve">Container Office, Ikoyi </w:t>
        <w:br/>
        <w:t>Conceptualization, Architectural Design &amp;amp; Construction by:… https://t.co/oUOlrzlGgl</w:t>
      </w:r>
    </w:p>
    <w:p>
      <w:r>
        <w:rPr>
          <w:b/>
          <w:u w:val="single"/>
        </w:rPr>
        <w:t>243961</w:t>
      </w:r>
    </w:p>
    <w:p>
      <w:r>
        <w:t>you question what's wrong with you, what you did wrong, what the person he's cheating with has that you don't have, it DESTROYS you. https://t.co/o4dJ1wKJkS</w:t>
      </w:r>
    </w:p>
    <w:p>
      <w:r>
        <w:rPr>
          <w:b/>
          <w:u w:val="single"/>
        </w:rPr>
        <w:t>243962</w:t>
      </w:r>
    </w:p>
    <w:p>
      <w:r>
        <w:t>let's just say I've never felt so much love before and I couldn't be happier than with my boy ❤ https://t.co/fqZOmWOcT2</w:t>
      </w:r>
    </w:p>
    <w:p>
      <w:r>
        <w:rPr>
          <w:b/>
          <w:u w:val="single"/>
        </w:rPr>
        <w:t>243963</w:t>
      </w:r>
    </w:p>
    <w:p>
      <w:r>
        <w:t>@kjdpics @___pendulum___ does a lot of group orders for Japanese exo merchandise!  I think she's planning on doing one for CBX too!</w:t>
      </w:r>
    </w:p>
    <w:p>
      <w:r>
        <w:rPr>
          <w:b/>
          <w:u w:val="single"/>
        </w:rPr>
        <w:t>243964</w:t>
      </w:r>
    </w:p>
    <w:p>
      <w:r>
        <w:t>We love having the support of our community's students!</w:t>
        <w:br/>
        <w:t>"We are The American Society for… https://t.co/r9ClCtNRqN</w:t>
      </w:r>
    </w:p>
    <w:p>
      <w:r>
        <w:rPr>
          <w:b/>
          <w:u w:val="single"/>
        </w:rPr>
        <w:t>243965</w:t>
      </w:r>
    </w:p>
    <w:p>
      <w:r>
        <w:t>I thought to myself, "Yowie, my feet got dirty while I was working outside." Nope, just one heck of a flip flop tan in 2 hours 😳☀️</w:t>
      </w:r>
    </w:p>
    <w:p>
      <w:r>
        <w:rPr>
          <w:b/>
          <w:u w:val="single"/>
        </w:rPr>
        <w:t>243966</w:t>
      </w:r>
    </w:p>
    <w:p>
      <w:r>
        <w:t>CanadiensMTL: Plekanec is already celebrating game No. 917 in style with a goal tonight! #GoHabsGo https://t.co/Yvdm8TO8Yy</w:t>
      </w:r>
    </w:p>
    <w:p>
      <w:r>
        <w:rPr>
          <w:b/>
          <w:u w:val="single"/>
        </w:rPr>
        <w:t>243967</w:t>
      </w:r>
    </w:p>
    <w:p>
      <w:r>
        <w:t>Twitter updates is like your mom dating a new guy. At first you may not like, it but after a while you won't care, until the next one</w:t>
      </w:r>
    </w:p>
    <w:p>
      <w:r>
        <w:rPr>
          <w:b/>
          <w:u w:val="single"/>
        </w:rPr>
        <w:t>243968</w:t>
      </w:r>
    </w:p>
    <w:p>
      <w:r>
        <w:t>Shenorai attempts a DC 5 Charisma (Intimidation) check against a gibbering monkey. She rolls a 17. What happens next? #dnd</w:t>
      </w:r>
    </w:p>
    <w:p>
      <w:r>
        <w:rPr>
          <w:b/>
          <w:u w:val="single"/>
        </w:rPr>
        <w:t>243969</w:t>
      </w:r>
    </w:p>
    <w:p>
      <w:r>
        <w:t>One for the Grammar Nerds | Jokes for Writers #jokes #writingjokes #grammar #funforwriters https://t.co/ukkoyqD5RA https://t.co/zHiiqeP5Ro</w:t>
      </w:r>
    </w:p>
    <w:p>
      <w:r>
        <w:rPr>
          <w:b/>
          <w:u w:val="single"/>
        </w:rPr>
        <w:t>243970</w:t>
      </w:r>
    </w:p>
    <w:p>
      <w:r>
        <w:t>The team was inspired by the release of #BeautyAndTheBeast. Be our guest &amp;amp; check out the WORX Disney playlist: https://t.co/fOEpDauiXq</w:t>
      </w:r>
    </w:p>
    <w:p>
      <w:r>
        <w:rPr>
          <w:b/>
          <w:u w:val="single"/>
        </w:rPr>
        <w:t>243971</w:t>
      </w:r>
    </w:p>
    <w:p>
      <w:r>
        <w:t>Dear Google Now…</w:t>
        <w:br/>
        <w:br/>
        <w:t>I am at my office…</w:t>
        <w:br/>
        <w:br/>
        <w:t>I do not need to leave at 3:22 to make a 3:30pm meeting that is at my office...</w:t>
      </w:r>
    </w:p>
    <w:p>
      <w:r>
        <w:rPr>
          <w:b/>
          <w:u w:val="single"/>
        </w:rPr>
        <w:t>243972</w:t>
      </w:r>
    </w:p>
    <w:p>
      <w:r>
        <w:t>u. Discover "Two Weeks To Life: Fated Soulmates 4" by John Charles via BookTweeter https://t.co/VAZEYVvHaQ #bktwtr https://t.co/ilxmFVykLJ</w:t>
      </w:r>
    </w:p>
    <w:p>
      <w:r>
        <w:rPr>
          <w:b/>
          <w:u w:val="single"/>
        </w:rPr>
        <w:t>243973</w:t>
      </w:r>
    </w:p>
    <w:p>
      <w:r>
        <w:t>@busybod68 Knew I flippin look like someone in this photo... it's iggy pop!! 🤔😎😰😂😂😂😂😂😂 https://t.co/VbqxqxQy5l</w:t>
      </w:r>
    </w:p>
    <w:p>
      <w:r>
        <w:rPr>
          <w:b/>
          <w:u w:val="single"/>
        </w:rPr>
        <w:t>243974</w:t>
      </w:r>
    </w:p>
    <w:p>
      <w:r>
        <w:t>Despite man-made global-warming hysteria, there have been far fewer intense typhoons in recent years: https://t.co/86RcPJtjIY #climate</w:t>
      </w:r>
    </w:p>
    <w:p>
      <w:r>
        <w:rPr>
          <w:b/>
          <w:u w:val="single"/>
        </w:rPr>
        <w:t>243975</w:t>
      </w:r>
    </w:p>
    <w:p>
      <w:r>
        <w:t>@tomslominski I had to double-check it was her (Lana) cos she looks like someone else there (but I can't think who).</w:t>
      </w:r>
    </w:p>
    <w:p>
      <w:r>
        <w:rPr>
          <w:b/>
          <w:u w:val="single"/>
        </w:rPr>
        <w:t>243976</w:t>
      </w:r>
    </w:p>
    <w:p>
      <w:r>
        <w:t xml:space="preserve">Phenomenal show! </w:t>
        <w:br/>
        <w:t>It's #broadway under the stars  #greaselightening ⚡️⚡️💥#spgrease @ryanoliveti… https://t.co/XnkC11BdGj</w:t>
      </w:r>
    </w:p>
    <w:p>
      <w:r>
        <w:rPr>
          <w:b/>
          <w:u w:val="single"/>
        </w:rPr>
        <w:t>243977</w:t>
      </w:r>
    </w:p>
    <w:p>
      <w:r>
        <w:t>I done threaded a thing on the 14 months I spent working for free as a games journalist. Hopefully this helps fellow newcomers in some way: https://t.co/h8lAlc7Due</w:t>
      </w:r>
    </w:p>
    <w:p>
      <w:r>
        <w:rPr>
          <w:b/>
          <w:u w:val="single"/>
        </w:rPr>
        <w:t>243978</w:t>
      </w:r>
    </w:p>
    <w:p>
      <w:r>
        <w:t>Congrats to the newest talented crew accepted into our #relaysummerexperience and #relayteachingresidency placement program. @RelayGSE</w:t>
      </w:r>
    </w:p>
    <w:p>
      <w:r>
        <w:rPr>
          <w:b/>
          <w:u w:val="single"/>
        </w:rPr>
        <w:t>243979</w:t>
      </w:r>
    </w:p>
    <w:p>
      <w:r>
        <w:t>@KallMeKelzz scandal has been mainly put to bed. National writers haven't really talked about it all season. I know.</w:t>
      </w:r>
    </w:p>
    <w:p>
      <w:r>
        <w:rPr>
          <w:b/>
          <w:u w:val="single"/>
        </w:rPr>
        <w:t>243980</w:t>
      </w:r>
    </w:p>
    <w:p>
      <w:r>
        <w:t>The journey begins this week... Follow us on Instagram @UKVibeTV for updates throughout the trip. 🇵🇰 #UKVPAKSS https://t.co/PpkAfsO6E3</w:t>
      </w:r>
    </w:p>
    <w:p>
      <w:r>
        <w:rPr>
          <w:b/>
          <w:u w:val="single"/>
        </w:rPr>
        <w:t>243981</w:t>
      </w:r>
    </w:p>
    <w:p>
      <w:r>
        <w:t>Desk Compact Corner Computer with 3 Shelves Study Storage Cupboard Shelf : https://t.co/0CZf8pzLu7 https://t.co/8WwNk4i1iw</w:t>
      </w:r>
    </w:p>
    <w:p>
      <w:r>
        <w:rPr>
          <w:b/>
          <w:u w:val="single"/>
        </w:rPr>
        <w:t>243982</w:t>
      </w:r>
    </w:p>
    <w:p>
      <w:r>
        <w:t>@WomenintheWorld @ViktoriaVibhaka @alanna14709965 @suigenerisjen HEAR NavyFRCSW harasser + seniorleader take no action +</w:t>
        <w:br/>
        <w:t>laugh off gross, extreme serial sexual harassment. Own voice</w:t>
        <w:br/>
        <w:t>https://t.co/rrG1NY7uC9 https://t.co/tbGru012Ah</w:t>
      </w:r>
    </w:p>
    <w:p>
      <w:r>
        <w:rPr>
          <w:b/>
          <w:u w:val="single"/>
        </w:rPr>
        <w:t>243983</w:t>
      </w:r>
    </w:p>
    <w:p>
      <w:r>
        <w:t>@Harry_Styles you give the sun a reason to shine, you're so beautiful, loving, generous and kind. I love you! Mind following me? ♡ 131.643</w:t>
      </w:r>
    </w:p>
    <w:p>
      <w:r>
        <w:rPr>
          <w:b/>
          <w:u w:val="single"/>
        </w:rPr>
        <w:t>243984</w:t>
      </w:r>
    </w:p>
    <w:p>
      <w:r>
        <w:t>Your optimism sets the tone for a spectacular day, and you may... More for Sagittarius https://t.co/XUDu9VBKNQ</w:t>
      </w:r>
    </w:p>
    <w:p>
      <w:r>
        <w:rPr>
          <w:b/>
          <w:u w:val="single"/>
        </w:rPr>
        <w:t>243985</w:t>
      </w:r>
    </w:p>
    <w:p>
      <w:r>
        <w:t>@wizkhalifa I'm a HUGE fan of your music! I'm going to use a quote of yours in my senior speech! How many retweets for you to attend? #TGOD https://t.co/IEfbDhfNjx</w:t>
      </w:r>
    </w:p>
    <w:p>
      <w:r>
        <w:rPr>
          <w:b/>
          <w:u w:val="single"/>
        </w:rPr>
        <w:t>243986</w:t>
      </w:r>
    </w:p>
    <w:p>
      <w:r>
        <w:t>Evangeline and J.J. are not looking for love, but they get Hearts as Trump in this winning hand.</w:t>
        <w:br/>
        <w:t>https://t.co/zQ4QK6stiv</w:t>
        <w:br/>
        <w:br/>
        <w:t>#historicalfiction https://t.co/dOGOLjzyty</w:t>
      </w:r>
    </w:p>
    <w:p>
      <w:r>
        <w:rPr>
          <w:b/>
          <w:u w:val="single"/>
        </w:rPr>
        <w:t>243987</w:t>
      </w:r>
    </w:p>
    <w:p>
      <w:r>
        <w:t>@mila_hayek back here in the states it is still my dads birthday lol #timedifferences I hope you enjoy your day!</w:t>
      </w:r>
    </w:p>
    <w:p>
      <w:r>
        <w:rPr>
          <w:b/>
          <w:u w:val="single"/>
        </w:rPr>
        <w:t>243988</w:t>
      </w:r>
    </w:p>
    <w:p>
      <w:r>
        <w:t>I liked a @YouTube video from @theyoungturks https://t.co/sVqWEeFRoz Pepsi Pulls Cringeworthy Kendall Jenner Ad</w:t>
      </w:r>
    </w:p>
    <w:p>
      <w:r>
        <w:rPr>
          <w:b/>
          <w:u w:val="single"/>
        </w:rPr>
        <w:t>243989</w:t>
      </w:r>
    </w:p>
    <w:p>
      <w:r>
        <w:t>Check out Vtg Brick Red Shoes 9 1/2 Thick Heels Loafer Cobbie Pointelle USA Made https://t.co/0A0qcUkOfU @eBay</w:t>
      </w:r>
    </w:p>
    <w:p>
      <w:r>
        <w:rPr>
          <w:b/>
          <w:u w:val="single"/>
        </w:rPr>
        <w:t>243990</w:t>
      </w:r>
    </w:p>
    <w:p>
      <w:r>
        <w:t>Logan Twp _Greenwood_ Station 16 page received at 04:22:48 on 04/03/17 https://t.co/8BHyn3rqwy via @audioBoom</w:t>
      </w:r>
    </w:p>
    <w:p>
      <w:r>
        <w:rPr>
          <w:b/>
          <w:u w:val="single"/>
        </w:rPr>
        <w:t>243991</w:t>
      </w:r>
    </w:p>
    <w:p>
      <w:r>
        <w:t>@sfmta_muni @SF311 Yes has a reference number, said they don't have it (which we know cause we tracked it) called lost and found, left a voicemail w/them.</w:t>
      </w:r>
    </w:p>
    <w:p>
      <w:r>
        <w:rPr>
          <w:b/>
          <w:u w:val="single"/>
        </w:rPr>
        <w:t>243992</w:t>
      </w:r>
    </w:p>
    <w:p>
      <w:r>
        <w:t>Where would you like to go today?</w:t>
        <w:br/>
        <w:br/>
        <w:t>St Lucia</w:t>
        <w:br/>
        <w:br/>
        <w:t>Traveller series, Yesteryear!</w:t>
        <w:br/>
        <w:br/>
        <w:t>@MoAndKay_Photos⭐️✨… https://t.co/SP5yh3AFJw</w:t>
      </w:r>
    </w:p>
    <w:p>
      <w:r>
        <w:rPr>
          <w:b/>
          <w:u w:val="single"/>
        </w:rPr>
        <w:t>243993</w:t>
      </w:r>
    </w:p>
    <w:p>
      <w:r>
        <w:t>When you think not having 10 years of experience = no experience but tweet anyway. https://t.co/D4l9WAXLg5</w:t>
      </w:r>
    </w:p>
    <w:p>
      <w:r>
        <w:rPr>
          <w:b/>
          <w:u w:val="single"/>
        </w:rPr>
        <w:t>243994</w:t>
      </w:r>
    </w:p>
    <w:p>
      <w:r>
        <w:t>Sometimes all it takes is that one person to show you that it's okay to let your guard down, be yourself, and to love with no regrets.</w:t>
      </w:r>
    </w:p>
    <w:p>
      <w:r>
        <w:rPr>
          <w:b/>
          <w:u w:val="single"/>
        </w:rPr>
        <w:t>243995</w:t>
      </w:r>
    </w:p>
    <w:p>
      <w:r>
        <w:t>Moisturize, Tie my hair up, get that Fan on full blast and close my closet and door https://t.co/Vf2R0Kic3r</w:t>
      </w:r>
    </w:p>
    <w:p>
      <w:r>
        <w:rPr>
          <w:b/>
          <w:u w:val="single"/>
        </w:rPr>
        <w:t>243996</w:t>
      </w:r>
    </w:p>
    <w:p>
      <w:r>
        <w:t>Man arrested after high-speed chase ending when car flips, hits tree and electrical box https://t.co/l6oR4mRM5x https://t.co/CFXXeEBAkf</w:t>
      </w:r>
    </w:p>
    <w:p>
      <w:r>
        <w:rPr>
          <w:b/>
          <w:u w:val="single"/>
        </w:rPr>
        <w:t>243997</w:t>
      </w:r>
    </w:p>
    <w:p>
      <w:r>
        <w:t>Peacock: Charizard ♀ 55.6% (8/12/5 - Air Slash/Overheat - s:normal) til 05:36:00(29m 21s). https://t.co/IyX16iKdxN</w:t>
      </w:r>
    </w:p>
    <w:p>
      <w:r>
        <w:rPr>
          <w:b/>
          <w:u w:val="single"/>
        </w:rPr>
        <w:t>243998</w:t>
      </w:r>
    </w:p>
    <w:p>
      <w:r>
        <w:t>23:51 Temp. 21.3°C, Hum. 82%, Dewp. 17.3°C, Bar. 1013.8 hpa, Rain Today 0.7070 mm, Wind 157° 0.8 m/s</w:t>
      </w:r>
    </w:p>
    <w:p>
      <w:r>
        <w:rPr>
          <w:b/>
          <w:u w:val="single"/>
        </w:rPr>
        <w:t>243999</w:t>
      </w:r>
    </w:p>
    <w:p>
      <w:r>
        <w:t>I've just entered to win a new GoPro Hero 5 with @Clickatell and you can too! Details here: https://t.co/0vhsCKDeLE #ClickatellTouch</w:t>
      </w:r>
    </w:p>
    <w:p>
      <w:r>
        <w:rPr>
          <w:b/>
          <w:u w:val="single"/>
        </w:rPr>
        <w:t>244000</w:t>
      </w:r>
    </w:p>
    <w:p>
      <w:r>
        <w:t>AVENUE 18/20 NEW PURPLE FLORAL BUTTON COTTON LONG SLEEVE CARDIGAN SWEATER TOP #Avenue #Cardigan https://t.co/Sev0aE2aKR</w:t>
      </w:r>
    </w:p>
    <w:p>
      <w:r>
        <w:rPr>
          <w:b/>
          <w:u w:val="single"/>
        </w:rPr>
        <w:t>244001</w:t>
      </w:r>
    </w:p>
    <w:p>
      <w:r>
        <w:t>#FF top charities @BieldScotland @wienerlibrary @LDNairamb @HI_UK @Framework_HA @Caldecott @wchp_news @TVAirAmb @FCNcharity</w:t>
      </w:r>
    </w:p>
    <w:p>
      <w:r>
        <w:rPr>
          <w:b/>
          <w:u w:val="single"/>
        </w:rPr>
        <w:t>244002</w:t>
      </w:r>
    </w:p>
    <w:p>
      <w:r>
        <w:t>Dermod Travis: Foreign donations prime the political pump in B.C. https://t.co/hzJiHFBvIC via @georgiastraight</w:t>
      </w:r>
    </w:p>
    <w:p>
      <w:r>
        <w:rPr>
          <w:b/>
          <w:u w:val="single"/>
        </w:rPr>
        <w:t>244003</w:t>
      </w:r>
    </w:p>
    <w:p>
      <w:r>
        <w:t>@HowardCover @HallOfLegends @Trev_Moulton @Kathbum Howard you will be dining out on hillsborough until the cows come home. Goodnight</w:t>
      </w:r>
    </w:p>
    <w:p>
      <w:r>
        <w:rPr>
          <w:b/>
          <w:u w:val="single"/>
        </w:rPr>
        <w:t>244004</w:t>
      </w:r>
    </w:p>
    <w:p>
      <w:r>
        <w:t>Topography of Desire</w:t>
        <w:br/>
        <w:t>a poem by Marion Brook</w:t>
        <w:br/>
        <w:br/>
        <w:t>Lover, I am eager to explore...xx</w:t>
        <w:br/>
        <w:br/>
        <w:t>https://t.co/txFhu3Va2d</w:t>
        <w:br/>
        <w:t>#poetry #mrbrtg #lprtg #iartg #sex https://t.co/JKUM6V0XM1</w:t>
      </w:r>
    </w:p>
    <w:p>
      <w:r>
        <w:rPr>
          <w:b/>
          <w:u w:val="single"/>
        </w:rPr>
        <w:t>244005</w:t>
      </w:r>
    </w:p>
    <w:p>
      <w:r>
        <w:t>So then she says "listen you little punk"</w:t>
        <w:br/>
        <w:t>&amp;amp;without missing a beat I reply "oh actually my name is Eric."</w:t>
        <w:br/>
        <w:br/>
        <w:t>The look on her face after that...</w:t>
      </w:r>
    </w:p>
    <w:p>
      <w:r>
        <w:rPr>
          <w:b/>
          <w:u w:val="single"/>
        </w:rPr>
        <w:t>244006</w:t>
      </w:r>
    </w:p>
    <w:p>
      <w:r>
        <w:t>I just put the bub to bed and am now steaming clothes. Hubs had to run out for work. So much glamour for a 4th wedding anniversary. #momlife</w:t>
      </w:r>
    </w:p>
    <w:p>
      <w:r>
        <w:rPr>
          <w:b/>
          <w:u w:val="single"/>
        </w:rPr>
        <w:t>244007</w:t>
      </w:r>
    </w:p>
    <w:p>
      <w:r>
        <w:t>Sometimes the best cure for a restless mind is a quiet night i... More for Pisces https://t.co/pNqvDlfgKM</w:t>
      </w:r>
    </w:p>
    <w:p>
      <w:r>
        <w:rPr>
          <w:b/>
          <w:u w:val="single"/>
        </w:rPr>
        <w:t>244008</w:t>
      </w:r>
    </w:p>
    <w:p>
      <w:r>
        <w:t>Aztec Acid Tattered 3/4 Jeans</w:t>
        <w:br/>
        <w:t>🎀 Stretchable</w:t>
        <w:br/>
        <w:t>🎀 High Quality</w:t>
        <w:br/>
        <w:t>🎀 Size: 25 - 32</w:t>
        <w:br/>
        <w:t>🎀 Code: anneuq</w:t>
        <w:br/>
        <w:t>🎀 ₱… https://t.co/6xAqrHWqxg</w:t>
      </w:r>
    </w:p>
    <w:p>
      <w:r>
        <w:rPr>
          <w:b/>
          <w:u w:val="single"/>
        </w:rPr>
        <w:t>244009</w:t>
      </w:r>
    </w:p>
    <w:p>
      <w:r>
        <w:t>You're more emotionally sensitive today and you prefer to avoi... More for Gemini https://t.co/no7yzkr5VH</w:t>
      </w:r>
    </w:p>
    <w:p>
      <w:r>
        <w:rPr>
          <w:b/>
          <w:u w:val="single"/>
        </w:rPr>
        <w:t>244010</w:t>
      </w:r>
    </w:p>
    <w:p>
      <w:r>
        <w:t>@stokey4labour Looks to me like this is being done just for the sake of obstruction. No good reason for this</w:t>
      </w:r>
    </w:p>
    <w:p>
      <w:r>
        <w:rPr>
          <w:b/>
          <w:u w:val="single"/>
        </w:rPr>
        <w:t>244011</w:t>
      </w:r>
    </w:p>
    <w:p>
      <w:r>
        <w:t>OFFICIAL CHRISTOS KARAPANOS PHOENIX 2 HARD BACK CASE FOR SHARP PHONES https://t.co/GmJHi7c8kd https://t.co/evZa25jfMP</w:t>
      </w:r>
    </w:p>
    <w:p>
      <w:r>
        <w:rPr>
          <w:b/>
          <w:u w:val="single"/>
        </w:rPr>
        <w:t>244012</w:t>
      </w:r>
    </w:p>
    <w:p>
      <w:r>
        <w:t>Admonter #flooring: we are committed to environmentally responsible manufacturing https://t.co/eAR9n7VAUL https://t.co/xaz7iioENU</w:t>
      </w:r>
    </w:p>
    <w:p>
      <w:r>
        <w:rPr>
          <w:b/>
          <w:u w:val="single"/>
        </w:rPr>
        <w:t>244013</w:t>
      </w:r>
    </w:p>
    <w:p>
      <w:r>
        <w:t>#FF @carehome_co_uk @Care_Richardson @BCHealthcareRec @StoriiCare @TheMeshWarrior @PureHomecare @Springhill_Care @NHSMillion Happy Friday!</w:t>
      </w:r>
    </w:p>
    <w:p>
      <w:r>
        <w:rPr>
          <w:b/>
          <w:u w:val="single"/>
        </w:rPr>
        <w:t>244014</w:t>
      </w:r>
    </w:p>
    <w:p>
      <w:r>
        <w:t>@Bisola_Pepe Yoh I got a friend  a 👨  a baby a best friend all in one time  and a 💏 So that's a mouthful</w:t>
      </w:r>
    </w:p>
    <w:p>
      <w:r>
        <w:rPr>
          <w:b/>
          <w:u w:val="single"/>
        </w:rPr>
        <w:t>244015</w:t>
      </w:r>
    </w:p>
    <w:p>
      <w:r>
        <w:t>@daveskoster @PithyOnion That's good. Bush was pres when I was in San Antonio, he came to town a couple times/yr. Made a mess of whole downtown</w:t>
      </w:r>
    </w:p>
    <w:p>
      <w:r>
        <w:rPr>
          <w:b/>
          <w:u w:val="single"/>
        </w:rPr>
        <w:t>244016</w:t>
      </w:r>
    </w:p>
    <w:p>
      <w:r>
        <w:t>A/B testing solution Google Optimize is out of beta and free for everyone https://t.co/wmmmErfCcA #cro #conversionoptimization https://t.co/opsL3H2XZd</w:t>
      </w:r>
    </w:p>
    <w:p>
      <w:r>
        <w:rPr>
          <w:b/>
          <w:u w:val="single"/>
        </w:rPr>
        <w:t>244017</w:t>
      </w:r>
    </w:p>
    <w:p>
      <w:r>
        <w:t>FREE SHIP 50PCS Purple Round Cut Acrylic Jewelry Design Spacer BEADS Choose 8MM  https://t.co/4kivH9imQD https://t.co/5G6mF08QXM</w:t>
      </w:r>
    </w:p>
    <w:p>
      <w:r>
        <w:rPr>
          <w:b/>
          <w:u w:val="single"/>
        </w:rPr>
        <w:t>244018</w:t>
      </w:r>
    </w:p>
    <w:p>
      <w:r>
        <w:t>I can tell it's Friday by the way I'm struggling to get my revising done.</w:t>
        <w:br/>
        <w:br/>
        <w:t>Actually, that's a lie. That happens any given day.</w:t>
      </w:r>
    </w:p>
    <w:p>
      <w:r>
        <w:rPr>
          <w:b/>
          <w:u w:val="single"/>
        </w:rPr>
        <w:t>244019</w:t>
      </w:r>
    </w:p>
    <w:p>
      <w:r>
        <w:t>@zaynmalik Hi zayn, Thank you for inspiring me every day and for teaching me to be proud of who i am, Mind follow me? I love you</w:t>
        <w:br/>
        <w:t>*SorryForSpam😞</w:t>
        <w:br/>
        <w:t>4,842</w:t>
      </w:r>
    </w:p>
    <w:p>
      <w:r>
        <w:rPr>
          <w:b/>
          <w:u w:val="single"/>
        </w:rPr>
        <w:t>244020</w:t>
      </w:r>
    </w:p>
    <w:p>
      <w:r>
        <w:t>#barackobama promised to remain in spotlight &amp;amp; voice his opinions on @POTUS..funny how we haven't heard a peep..huh.</w:t>
        <w:br/>
        <w:t>https://t.co/ZfxyDvCIcB</w:t>
      </w:r>
    </w:p>
    <w:p>
      <w:r>
        <w:rPr>
          <w:b/>
          <w:u w:val="single"/>
        </w:rPr>
        <w:t>244021</w:t>
      </w:r>
    </w:p>
    <w:p>
      <w:r>
        <w:t>Thx bro!  Hopefully run into ya in Phoenix tomorrow! Go Cocks! RT @CoachMcKie: @PDMusic awesome tunes bro,🙌🏾🐔. That's big time</w:t>
      </w:r>
    </w:p>
    <w:p>
      <w:r>
        <w:rPr>
          <w:b/>
          <w:u w:val="single"/>
        </w:rPr>
        <w:t>244022</w:t>
      </w:r>
    </w:p>
    <w:p>
      <w:r>
        <w:t xml:space="preserve">#Grimm is over </w:t>
        <w:br/>
        <w:t>this is the best ending i ever seen, amazing, soulful, series..</w:t>
        <w:br/>
        <w:t>thanks for this masterpiece! https://t.co/o7uKtE7x8M</w:t>
      </w:r>
    </w:p>
    <w:p>
      <w:r>
        <w:rPr>
          <w:b/>
          <w:u w:val="single"/>
        </w:rPr>
        <w:t>244023</w:t>
      </w:r>
    </w:p>
    <w:p>
      <w:r>
        <w:t>We bring you one-of-a-kind, International multi-day Game of Thrones tour of Iceland, N. Ireland, Malta and Croatia.</w:t>
        <w:br/>
        <w:br/>
        <w:t>https://t.co/ug3BL5KLa4 https://t.co/rdB4ErXv84</w:t>
      </w:r>
    </w:p>
    <w:p>
      <w:r>
        <w:rPr>
          <w:b/>
          <w:u w:val="single"/>
        </w:rPr>
        <w:t>244024</w:t>
      </w:r>
    </w:p>
    <w:p>
      <w:r>
        <w:t>Jessie James Decker Teases Return To Reality TV After 3 Years: Why She’s Finally Ready https://t.co/RWs9TgeAFf https://t.co/z7QmVeU80B</w:t>
      </w:r>
    </w:p>
    <w:p>
      <w:r>
        <w:rPr>
          <w:b/>
          <w:u w:val="single"/>
        </w:rPr>
        <w:t>244025</w:t>
      </w:r>
    </w:p>
    <w:p>
      <w:r>
        <w:t>WIN SMART TV’S IPAD MINIS AND MORE AT GROSVENOR CASINOS</w:t>
        <w:br/>
        <w:br/>
        <w:t>Play Tour the Wheel to qualify</w:t>
        <w:br/>
        <w:br/>
        <w:t>https://t.co/mogHkkb2en</w:t>
        <w:br/>
        <w:br/>
        <w:t>#grosvenor #prizedraw https://t.co/w1GO7mye9d</w:t>
      </w:r>
    </w:p>
    <w:p>
      <w:r>
        <w:rPr>
          <w:b/>
          <w:u w:val="single"/>
        </w:rPr>
        <w:t>244026</w:t>
      </w:r>
    </w:p>
    <w:p>
      <w:r>
        <w:t>@tn_lyn @KTCarroll7 @RMaintainers @POTUS @ivanka Hey girl I don't eat any of that crap. I'm glad you don't either</w:t>
      </w:r>
    </w:p>
    <w:p>
      <w:r>
        <w:rPr>
          <w:b/>
          <w:u w:val="single"/>
        </w:rPr>
        <w:t>244027</w:t>
      </w:r>
    </w:p>
    <w:p>
      <w:r>
        <w:t>Was there a part that made you laugh?? — yeah KDKSM when jin said he was going to throw the ... https://t.co/PHiYqj1lpB</w:t>
      </w:r>
    </w:p>
    <w:p>
      <w:r>
        <w:rPr>
          <w:b/>
          <w:u w:val="single"/>
        </w:rPr>
        <w:t>244028</w:t>
      </w:r>
    </w:p>
    <w:p>
      <w:r>
        <w:t>Now Playing:Joelii - Me Estas Gustando (Feat. Mickey) (Clean) click here to listen"https://t.co/8rnluAyhZD"</w:t>
      </w:r>
    </w:p>
    <w:p>
      <w:r>
        <w:rPr>
          <w:b/>
          <w:u w:val="single"/>
        </w:rPr>
        <w:t>244029</w:t>
      </w:r>
    </w:p>
    <w:p>
      <w:r>
        <w:t>#Sony #XperiaXZs launched at a price of Rs. 49990 with 960 fps super slow recording. see more at https://t.co/b4jStnRoCM https://t.co/oCf5sCtLKq</w:t>
      </w:r>
    </w:p>
    <w:p>
      <w:r>
        <w:rPr>
          <w:b/>
          <w:u w:val="single"/>
        </w:rPr>
        <w:t>244030</w:t>
      </w:r>
    </w:p>
    <w:p>
      <w:r>
        <w:t>💖 @sadiejanesabin</w:t>
        <w:br/>
        <w:t>・・・</w:t>
        <w:br/>
        <w:t>The car is my new dressing room, vanity, kitchen, playroom, and I am… https://t.co/STwlkqoF5V</w:t>
      </w:r>
    </w:p>
    <w:p>
      <w:r>
        <w:rPr>
          <w:b/>
          <w:u w:val="single"/>
        </w:rPr>
        <w:t>244031</w:t>
      </w:r>
    </w:p>
    <w:p>
      <w:r>
        <w:t>@Alyssa_Milano @PressSec Every other press sec would love this job... I couldn't be paid enough to be this idiot in chief press sec not even PowerBall x 5</w:t>
      </w:r>
    </w:p>
    <w:p>
      <w:r>
        <w:rPr>
          <w:b/>
          <w:u w:val="single"/>
        </w:rPr>
        <w:t>244032</w:t>
      </w:r>
    </w:p>
    <w:p>
      <w:r>
        <w:t xml:space="preserve">@umusic @ShawnMendes @Shopify I have no merch 4 the #illuminatetour it would be cool If i would win it😍😏 #umusicJUNOs </w:t>
        <w:br/>
        <w:t>Btw I LOVE YOU SHAWN❤</w:t>
      </w:r>
    </w:p>
    <w:p>
      <w:r>
        <w:rPr>
          <w:b/>
          <w:u w:val="single"/>
        </w:rPr>
        <w:t>244033</w:t>
      </w:r>
    </w:p>
    <w:p>
      <w:r>
        <w:t>@Erik_Hawkke Not sure about the gun mode either, but the as for the robot mode: https://t.co/13gcfTvflo</w:t>
      </w:r>
    </w:p>
    <w:p>
      <w:r>
        <w:rPr>
          <w:b/>
          <w:u w:val="single"/>
        </w:rPr>
        <w:t>244034</w:t>
      </w:r>
    </w:p>
    <w:p>
      <w:r>
        <w:t>Here's Why Consumers View Brands As Relationships https://t.co/GQW513tE0X #branding #marketing #socialmedia</w:t>
      </w:r>
    </w:p>
    <w:p>
      <w:r>
        <w:rPr>
          <w:b/>
          <w:u w:val="single"/>
        </w:rPr>
        <w:t>244035</w:t>
      </w:r>
    </w:p>
    <w:p>
      <w:r>
        <w:t>@KeBronWames started silvers last night at lvl 9 and just been leveling the Vanguard. Definitely sticking with it</w:t>
      </w:r>
    </w:p>
    <w:p>
      <w:r>
        <w:rPr>
          <w:b/>
          <w:u w:val="single"/>
        </w:rPr>
        <w:t>244036</w:t>
      </w:r>
    </w:p>
    <w:p>
      <w:r>
        <w:t>@foodurchin Oops wrong link, try again: https://t.co/73i7GRgSqi</w:t>
        <w:br/>
        <w:br/>
        <w:t>Something about the texture of pasta w/ rhubarb made my gorge rise</w:t>
      </w:r>
    </w:p>
    <w:p>
      <w:r>
        <w:rPr>
          <w:b/>
          <w:u w:val="single"/>
        </w:rPr>
        <w:t>244037</w:t>
      </w:r>
    </w:p>
    <w:p>
      <w:r>
        <w:t>Juan Mata could miss the rest of Manchester United's season after he underwent groin surgery on Thursday. [M.E.N] #MUFC</w:t>
      </w:r>
    </w:p>
    <w:p>
      <w:r>
        <w:rPr>
          <w:b/>
          <w:u w:val="single"/>
        </w:rPr>
        <w:t>244038</w:t>
      </w:r>
    </w:p>
    <w:p>
      <w:r>
        <w:t>Because you’re living your dream, man, this shit should be fun @Benji_Mascolo https://t.co/urnrnw64Az</w:t>
      </w:r>
    </w:p>
    <w:p>
      <w:r>
        <w:rPr>
          <w:b/>
          <w:u w:val="single"/>
        </w:rPr>
        <w:t>244039</w:t>
      </w:r>
    </w:p>
    <w:p>
      <w:r>
        <w:t>Could be because stupid AMA requires sleep-deprived doctors to diagnose patients @nytimes @WSJ @CNN @FoxNews @washingtonpost @CBSNews @ABC https://t.co/QyK0nfm7tQ</w:t>
      </w:r>
    </w:p>
    <w:p>
      <w:r>
        <w:rPr>
          <w:b/>
          <w:u w:val="single"/>
        </w:rPr>
        <w:t>244040</w:t>
      </w:r>
    </w:p>
    <w:p>
      <w:r>
        <w:t>I find this whole son-in-law granted enormous authority bc related and not a lady to be foul in like 7 dimensions</w:t>
      </w:r>
    </w:p>
    <w:p>
      <w:r>
        <w:rPr>
          <w:b/>
          <w:u w:val="single"/>
        </w:rPr>
        <w:t>244041</w:t>
      </w:r>
    </w:p>
    <w:p>
      <w:r>
        <w:t>You don't like surprises when you're already on a path with a ... More for Capricorn https://t.co/0a7mNsmXVR</w:t>
      </w:r>
    </w:p>
    <w:p>
      <w:r>
        <w:rPr>
          <w:b/>
          <w:u w:val="single"/>
        </w:rPr>
        <w:t>244042</w:t>
      </w:r>
    </w:p>
    <w:p>
      <w:r>
        <w:t>Personalized learning: Why your classroom should sound like a coffee shop https://t.co/sNXLBWHZkA #edtech #steam https://t.co/jbAyo3aKv0</w:t>
      </w:r>
    </w:p>
    <w:p>
      <w:r>
        <w:rPr>
          <w:b/>
          <w:u w:val="single"/>
        </w:rPr>
        <w:t>244043</w:t>
      </w:r>
    </w:p>
    <w:p>
      <w:r>
        <w:t>@Stappenbecks  would you all be willing to donate a gift card to our silent auction? It's tax deductible &amp;amp; will help us make a difference.</w:t>
      </w:r>
    </w:p>
    <w:p>
      <w:r>
        <w:rPr>
          <w:b/>
          <w:u w:val="single"/>
        </w:rPr>
        <w:t>244044</w:t>
      </w:r>
    </w:p>
    <w:p>
      <w:r>
        <w:t>Making changes that endure isn't always as straightforward as ... More for Gemini https://t.co/2TjwtpfsO7</w:t>
      </w:r>
    </w:p>
    <w:p>
      <w:r>
        <w:rPr>
          <w:b/>
          <w:u w:val="single"/>
        </w:rPr>
        <w:t>244045</w:t>
      </w:r>
    </w:p>
    <w:p>
      <w:r>
        <w:t>SCCS has been nominated for Safe Prom Campaign by iHeartMedia and Romano Auto Dealerships. Please vote for SCCS at : https://t.co/M2NBfFbp36 https://t.co/Q07lLz3b1f</w:t>
      </w:r>
    </w:p>
    <w:p>
      <w:r>
        <w:rPr>
          <w:b/>
          <w:u w:val="single"/>
        </w:rPr>
        <w:t>244046</w:t>
      </w:r>
    </w:p>
    <w:p>
      <w:r>
        <w:t>New show "Psycho Rock 30 03 com Guto Jimenez na https://t.co/UJMFhTq4nh tb nos app ..." up now at https://t.co/OFKTGgcwjC Check it out now!</w:t>
      </w:r>
    </w:p>
    <w:p>
      <w:r>
        <w:rPr>
          <w:b/>
          <w:u w:val="single"/>
        </w:rPr>
        <w:t>244047</w:t>
      </w:r>
    </w:p>
    <w:p>
      <w:r>
        <w:t>#AmbrosianReflection today from Dave O'Connell, about the need to turn to the Great "I AM." https://t.co/PVtLs9zg0y https://t.co/w6sIZU6IKS</w:t>
      </w:r>
    </w:p>
    <w:p>
      <w:r>
        <w:rPr>
          <w:b/>
          <w:u w:val="single"/>
        </w:rPr>
        <w:t>244048</w:t>
      </w:r>
    </w:p>
    <w:p>
      <w:r>
        <w:t>I entered a giveaway for a chance to win "iNeibo Double Camping Hammock with Screw Lock Car..." by iNeibo. https://t.co/B8zPt7k9Jj #giveaway</w:t>
      </w:r>
    </w:p>
    <w:p>
      <w:r>
        <w:rPr>
          <w:b/>
          <w:u w:val="single"/>
        </w:rPr>
        <w:t>244049</w:t>
      </w:r>
    </w:p>
    <w:p>
      <w:r>
        <w:t>@NotSoBigWheel Liberals are a bunch of bootlickers. Hillary may have done this sooner. The Alt Right is outraged bc Trump did a 180. "Same as it ever was"</w:t>
      </w:r>
    </w:p>
    <w:p>
      <w:r>
        <w:rPr>
          <w:b/>
          <w:u w:val="single"/>
        </w:rPr>
        <w:t>244050</w:t>
      </w:r>
    </w:p>
    <w:p>
      <w:r>
        <w:t>There is some Pretty Pumped Folks in the Launch of the EAS so what they Excitements about https://t.co/bAKmfjMoc1 https://t.co/9AMBW34rXK</w:t>
      </w:r>
    </w:p>
    <w:p>
      <w:r>
        <w:rPr>
          <w:b/>
          <w:u w:val="single"/>
        </w:rPr>
        <w:t>244051</w:t>
      </w:r>
    </w:p>
    <w:p>
      <w:r>
        <w:t>I'm sure we all have our theories... that being said... I can't wait for the finale of @Big_Little_Lies! https://t.co/0Arxo6yZgY</w:t>
      </w:r>
    </w:p>
    <w:p>
      <w:r>
        <w:rPr>
          <w:b/>
          <w:u w:val="single"/>
        </w:rPr>
        <w:t>244052</w:t>
      </w:r>
    </w:p>
    <w:p>
      <w:r>
        <w:t>@Fayette_Cheryl Can I email you? The "Contact Us" pg isn't available yet on the newspaper's website. Thanks.</w:t>
      </w:r>
    </w:p>
    <w:p>
      <w:r>
        <w:rPr>
          <w:b/>
          <w:u w:val="single"/>
        </w:rPr>
        <w:t>244053</w:t>
      </w:r>
    </w:p>
    <w:p>
      <w:r>
        <w:t>Hello St. Louis! It's great to be back here for @WizardWorld Comic Con! Come see me at booth 521 all weekend here! https://t.co/7EZa5JsiFd</w:t>
      </w:r>
    </w:p>
    <w:p>
      <w:r>
        <w:rPr>
          <w:b/>
          <w:u w:val="single"/>
        </w:rPr>
        <w:t>244054</w:t>
      </w:r>
    </w:p>
    <w:p>
      <w:r>
        <w:t>Great Britain 2001 First Day Covers Year Set (14x FDC) All Tallents House https://t.co/q5DibJP286 https://t.co/uyGbpnSNrH</w:t>
      </w:r>
    </w:p>
    <w:p>
      <w:r>
        <w:rPr>
          <w:b/>
          <w:u w:val="single"/>
        </w:rPr>
        <w:t>244055</w:t>
      </w:r>
    </w:p>
    <w:p>
      <w:r>
        <w:t xml:space="preserve">Me: *wants to be spoiled* </w:t>
        <w:br/>
        <w:br/>
        <w:t>Also me: *wont accept anything bc I feel extremely bad if anyone spends any amount of money on me*</w:t>
      </w:r>
    </w:p>
    <w:p>
      <w:r>
        <w:rPr>
          <w:b/>
          <w:u w:val="single"/>
        </w:rPr>
        <w:t>244056</w:t>
      </w:r>
    </w:p>
    <w:p>
      <w:r>
        <w:t>@DavidHaydnJones Not gonna lie, almost cried. Then remembered what day it was https://t.co/sEQgx9EqQg</w:t>
      </w:r>
    </w:p>
    <w:p>
      <w:r>
        <w:rPr>
          <w:b/>
          <w:u w:val="single"/>
        </w:rPr>
        <w:t>244057</w:t>
      </w:r>
    </w:p>
    <w:p>
      <w:r>
        <w:t xml:space="preserve">Hey, @Swery65 </w:t>
        <w:br/>
        <w:t>https://t.co/pgvfFpGTLU</w:t>
        <w:br/>
        <w:t>My friend made that. I think you'll enjoy it! Let us know what you think.</w:t>
      </w:r>
    </w:p>
    <w:p>
      <w:r>
        <w:rPr>
          <w:b/>
          <w:u w:val="single"/>
        </w:rPr>
        <w:t>244058</w:t>
      </w:r>
    </w:p>
    <w:p>
      <w:r>
        <w:t>I have been on Twitter for 4 years, 7 months, 7 days (since 26 Aug 2012).</w:t>
        <w:br/>
        <w:t>And you? https://t.co/637OpU4Fzk</w:t>
      </w:r>
    </w:p>
    <w:p>
      <w:r>
        <w:rPr>
          <w:b/>
          <w:u w:val="single"/>
        </w:rPr>
        <w:t>244059</w:t>
      </w:r>
    </w:p>
    <w:p>
      <w:r>
        <w:t>@Jodzio @LindseyGrahamSC Linsey is a drunk marcher, he can make a good statement now and then, usually right before careening into a wall.</w:t>
      </w:r>
    </w:p>
    <w:p>
      <w:r>
        <w:rPr>
          <w:b/>
          <w:u w:val="single"/>
        </w:rPr>
        <w:t>244060</w:t>
      </w:r>
    </w:p>
    <w:p>
      <w:r>
        <w:t>Five words to avoid in your vocabulary: actually, basically, literally, honestly and obviously. #education</w:t>
      </w:r>
    </w:p>
    <w:p>
      <w:r>
        <w:rPr>
          <w:b/>
          <w:u w:val="single"/>
        </w:rPr>
        <w:t>244061</w:t>
      </w:r>
    </w:p>
    <w:p>
      <w:r>
        <w:t>Wind and solar = sporadic fuel efficiency devices, CCS a distraction @JesseJenkins @ShellenbergerMD @bradplumer</w:t>
        <w:br/>
        <w:t>:</w:t>
        <w:br/>
        <w:t>https://t.co/AmzyMVkamV https://t.co/n0qfKL2y4g</w:t>
      </w:r>
    </w:p>
    <w:p>
      <w:r>
        <w:rPr>
          <w:b/>
          <w:u w:val="single"/>
        </w:rPr>
        <w:t>244062</w:t>
      </w:r>
    </w:p>
    <w:p>
      <w:r>
        <w:t>STATE PAPERS AND PUBLICK DOCUMENTS OF THE UNITED STATES, 1801-1806; free shippng https://t.co/8hpMueX7BC https://t.co/0EYbHkXHUA</w:t>
      </w:r>
    </w:p>
    <w:p>
      <w:r>
        <w:rPr>
          <w:b/>
          <w:u w:val="single"/>
        </w:rPr>
        <w:t>244063</w:t>
      </w:r>
    </w:p>
    <w:p>
      <w:r>
        <w:t>@stopde_official hey stopde...bro can u post a video featuring how to play NFL Madden Mobile...n also gameplay for NBA Mobile Live...ty..</w:t>
      </w:r>
    </w:p>
    <w:p>
      <w:r>
        <w:rPr>
          <w:b/>
          <w:u w:val="single"/>
        </w:rPr>
        <w:t>244064</w:t>
      </w:r>
    </w:p>
    <w:p>
      <w:r>
        <w:t>You &amp;amp; yo baby momma separate &amp;amp; you take everything out the house including everything in the child's room? You a fagget fr 💯</w:t>
      </w:r>
    </w:p>
    <w:p>
      <w:r>
        <w:rPr>
          <w:b/>
          <w:u w:val="single"/>
        </w:rPr>
        <w:t>244065</w:t>
      </w:r>
    </w:p>
    <w:p>
      <w:r>
        <w:t>People in your immediate environment may be the cause of emoti... More for Capricorn https://t.co/15u0pdXUVv</w:t>
      </w:r>
    </w:p>
    <w:p>
      <w:r>
        <w:rPr>
          <w:b/>
          <w:u w:val="single"/>
        </w:rPr>
        <w:t>244066</w:t>
      </w:r>
    </w:p>
    <w:p>
      <w:r>
        <w:t>I can no more choose to believe something I find unbelievable than I can choose to like a food that I find disgusting. #Atheism #Atheist</w:t>
      </w:r>
    </w:p>
    <w:p>
      <w:r>
        <w:rPr>
          <w:b/>
          <w:u w:val="single"/>
        </w:rPr>
        <w:t>244067</w:t>
      </w:r>
    </w:p>
    <w:p>
      <w:r>
        <w:t>Well, if this isn't perfect weather to dine al fresco, then I don't know what is! Reserve your table at Caffe... https://t.co/g6AfatmQyS</w:t>
      </w:r>
    </w:p>
    <w:p>
      <w:r>
        <w:rPr>
          <w:b/>
          <w:u w:val="single"/>
        </w:rPr>
        <w:t>244068</w:t>
      </w:r>
    </w:p>
    <w:p>
      <w:r>
        <w:t>Please Sign &amp;amp; RT: Close Bangkok Safari World For Exploiting Orangutans By Making Them Perform In Boxing Matches!! 😠 https://t.co/qHrS3jXUfX https://t.co/FKnI7EurQR</w:t>
      </w:r>
    </w:p>
    <w:p>
      <w:r>
        <w:rPr>
          <w:b/>
          <w:u w:val="single"/>
        </w:rPr>
        <w:t>244069</w:t>
      </w:r>
    </w:p>
    <w:p>
      <w:r>
        <w:t>#Water can be used as a #FirstAid #Treatment for a #Burn, but it's difficult to keep in place unlike BurnFree gel. https://t.co/G4NWuvStQl https://t.co/LPTUfi2B0F</w:t>
      </w:r>
    </w:p>
    <w:p>
      <w:r>
        <w:rPr>
          <w:b/>
          <w:u w:val="single"/>
        </w:rPr>
        <w:t>244070</w:t>
      </w:r>
    </w:p>
    <w:p>
      <w:r>
        <w:t>King of dark fantasy. Summon today. App Store: https://t.co/7OmFm2vzHk Google Play: https://t.co/fsZX3kHm6L #DarkSummoner</w:t>
      </w:r>
    </w:p>
    <w:p>
      <w:r>
        <w:rPr>
          <w:b/>
          <w:u w:val="single"/>
        </w:rPr>
        <w:t>244071</w:t>
      </w:r>
    </w:p>
    <w:p>
      <w:r>
        <w:t>Jack &amp;amp; Jones Originals Denim Shirt With Double Pockets And Press Stud Buttons https://t.co/yTJxeBEkOA https://t.co/2WSzK2zY68</w:t>
      </w:r>
    </w:p>
    <w:p>
      <w:r>
        <w:rPr>
          <w:b/>
          <w:u w:val="single"/>
        </w:rPr>
        <w:t>244072</w:t>
      </w:r>
    </w:p>
    <w:p>
      <w:r>
        <w:t xml:space="preserve">Live: The incident reportedly took place close to the Indian High Commission in #Stockholm. </w:t>
        <w:br/>
        <w:t>https://t.co/MhhlebP42Z</w:t>
      </w:r>
    </w:p>
    <w:p>
      <w:r>
        <w:rPr>
          <w:b/>
          <w:u w:val="single"/>
        </w:rPr>
        <w:t>244073</w:t>
      </w:r>
    </w:p>
    <w:p>
      <w:r>
        <w:t>This book by @SteveWyborney is an absolute gem.  Thanks for all the #BookSnaps love for #twotcw Cori! #tlap #caedchat #kidsdeserveit https://t.co/6KZAY8yPew</w:t>
      </w:r>
    </w:p>
    <w:p>
      <w:r>
        <w:rPr>
          <w:b/>
          <w:u w:val="single"/>
        </w:rPr>
        <w:t>244074</w:t>
      </w:r>
    </w:p>
    <w:p>
      <w:r>
        <w:t>Headlines: New laws proposed for new liquor stores, @UnitedWayABNW Executive Director announces retirement, #gpab #countyofgp @BigCountry931 https://t.co/9Qws5kupcn</w:t>
      </w:r>
    </w:p>
    <w:p>
      <w:r>
        <w:rPr>
          <w:b/>
          <w:u w:val="single"/>
        </w:rPr>
        <w:t>244075</w:t>
      </w:r>
    </w:p>
    <w:p>
      <w:r>
        <w:t>#5YearswithEXO Five years ago, we watched boys grow. Now you are kings, we are still here with you. 54</w:t>
      </w:r>
    </w:p>
    <w:p>
      <w:r>
        <w:rPr>
          <w:b/>
          <w:u w:val="single"/>
        </w:rPr>
        <w:t>244076</w:t>
      </w:r>
    </w:p>
    <w:p>
      <w:r>
        <w:t>@iskye_silverweb @vwbpe So team support for education utilize the same format. My role is that of support specialist for all groups.</w:t>
      </w:r>
    </w:p>
    <w:p>
      <w:r>
        <w:rPr>
          <w:b/>
          <w:u w:val="single"/>
        </w:rPr>
        <w:t>244077</w:t>
      </w:r>
    </w:p>
    <w:p>
      <w:r>
        <w:t>Gender Pay Gap Reporting...What is it?  Find out here https://t.co/vta5hBCbvM…-what-is-it.aspx#GenderPayGapReporting…Whatisit https://t.co/sTNZSSHVce</w:t>
      </w:r>
    </w:p>
    <w:p>
      <w:r>
        <w:rPr>
          <w:b/>
          <w:u w:val="single"/>
        </w:rPr>
        <w:t>244078</w:t>
      </w:r>
    </w:p>
    <w:p>
      <w:r>
        <w:t>I added a video to a @YouTube playlist https://t.co/D74h7oGhih MARCH FAVOURITES AND NEW IN PRODUCTS I LOVE</w:t>
      </w:r>
    </w:p>
    <w:p>
      <w:r>
        <w:rPr>
          <w:b/>
          <w:u w:val="single"/>
        </w:rPr>
        <w:t>244079</w:t>
      </w:r>
    </w:p>
    <w:p>
      <w:r>
        <w:t>assad has done this before remember...but the giant had just told him they didnt see him as their concern https://t.co/O94D6m42sK</w:t>
      </w:r>
    </w:p>
    <w:p>
      <w:r>
        <w:rPr>
          <w:b/>
          <w:u w:val="single"/>
        </w:rPr>
        <w:t>244080</w:t>
      </w:r>
    </w:p>
    <w:p>
      <w:r>
        <w:t>Take cruelty off the menu #banfoiegras https://t.co/bqTtwiKBXl @TheSun @Telegraph #foiegras @Conservatives</w:t>
      </w:r>
    </w:p>
    <w:p>
      <w:r>
        <w:rPr>
          <w:b/>
          <w:u w:val="single"/>
        </w:rPr>
        <w:t>244081</w:t>
      </w:r>
    </w:p>
    <w:p>
      <w:r>
        <w:t>"Did Somebody Make A Fool Out Of You" by @TheRealBuddyGuy (1998) https://t.co/6216sN6B56 #NowPlaying #AprilFoolsDay</w:t>
      </w:r>
    </w:p>
    <w:p>
      <w:r>
        <w:rPr>
          <w:b/>
          <w:u w:val="single"/>
        </w:rPr>
        <w:t>244082</w:t>
      </w:r>
    </w:p>
    <w:p>
      <w:r>
        <w:t>"Did Somebody Make A Fool Out Of You" by @TheRealBuddyGuy (1998) https://t.co/6216sN6B56 #NowPlaying #AprilFoolsDay</w:t>
      </w:r>
    </w:p>
    <w:p>
      <w:r>
        <w:rPr>
          <w:b/>
          <w:u w:val="single"/>
        </w:rPr>
        <w:t>244083</w:t>
      </w:r>
    </w:p>
    <w:p>
      <w:r>
        <w:t>#BREAKING: @EmoryUniversity signed a second amicus brief against @POTUS' revised exec. order on immigration, joining 30 other U.S. colleges.</w:t>
      </w:r>
    </w:p>
    <w:p>
      <w:r>
        <w:rPr>
          <w:b/>
          <w:u w:val="single"/>
        </w:rPr>
        <w:t>244084</w:t>
      </w:r>
    </w:p>
    <w:p>
      <w:r>
        <w:t>Check out THE NORTH FACE TWO TONE RED STRIPED SHORT SLEEVE POCKET SHIRT~MENS 2X-LARGE XXL #thenorthface https://t.co/lI1gyPO7md via @eBay</w:t>
      </w:r>
    </w:p>
    <w:p>
      <w:r>
        <w:rPr>
          <w:b/>
          <w:u w:val="single"/>
        </w:rPr>
        <w:t>244085</w:t>
      </w:r>
    </w:p>
    <w:p>
      <w:r>
        <w:t xml:space="preserve">WSJ reports that Susan Rice Was Not Alone In "Unmasking" Team Trump </w:t>
        <w:br/>
        <w:t>#wiretapping  https://t.co/wWTLaYzFeB</w:t>
      </w:r>
    </w:p>
    <w:p>
      <w:r>
        <w:rPr>
          <w:b/>
          <w:u w:val="single"/>
        </w:rPr>
        <w:t>244086</w:t>
      </w:r>
    </w:p>
    <w:p>
      <w:r>
        <w:t>@FoxNews Thanks for cancelling your best show, dummies.</w:t>
        <w:br/>
        <w:t>Red Eye was excellent. Dumb. https://t.co/hYVtGHpzs2</w:t>
      </w:r>
    </w:p>
    <w:p>
      <w:r>
        <w:rPr>
          <w:b/>
          <w:u w:val="single"/>
        </w:rPr>
        <w:t>244087</w:t>
      </w:r>
    </w:p>
    <w:p>
      <w:r>
        <w:t>Sometimes I wish for someone to listen to me and console me.. sometimes I wish no one ever get to read / hear me..</w:t>
      </w:r>
    </w:p>
    <w:p>
      <w:r>
        <w:rPr>
          <w:b/>
          <w:u w:val="single"/>
        </w:rPr>
        <w:t>244088</w:t>
      </w:r>
    </w:p>
    <w:p>
      <w:r>
        <w:t>I added a video to a @YouTube playlist https://t.co/bUI3qMAP48 Kakashi vs. Reanimated 7 Ninja Swordsmen! Naruto Shippuden</w:t>
      </w:r>
    </w:p>
    <w:p>
      <w:r>
        <w:rPr>
          <w:b/>
          <w:u w:val="single"/>
        </w:rPr>
        <w:t>244089</w:t>
      </w:r>
    </w:p>
    <w:p>
      <w:r>
        <w:t>Our Princess was so cheerful 👌💞 She looks like an angel 😇💕 #ArianaGrande #DangerousWomanTour https://t.co/iTdQ32blPs</w:t>
      </w:r>
    </w:p>
    <w:p>
      <w:r>
        <w:rPr>
          <w:b/>
          <w:u w:val="single"/>
        </w:rPr>
        <w:t>244090</w:t>
      </w:r>
    </w:p>
    <w:p>
      <w:r>
        <w:t>I just told my Members of Congress to support equal pay – join me: https://t.co/n6bUPvtI8a via @nwlc</w:t>
      </w:r>
    </w:p>
    <w:p>
      <w:r>
        <w:rPr>
          <w:b/>
          <w:u w:val="single"/>
        </w:rPr>
        <w:t>244091</w:t>
      </w:r>
    </w:p>
    <w:p>
      <w:r>
        <w:t>Drone footage gives you a breathtaking glimpse of Apple campus</w:t>
        <w:br/>
        <w:t>https://t.co/uTIgcgZvZT https://t.co/RbsgDNuJDs</w:t>
      </w:r>
    </w:p>
    <w:p>
      <w:r>
        <w:rPr>
          <w:b/>
          <w:u w:val="single"/>
        </w:rPr>
        <w:t>244092</w:t>
      </w:r>
    </w:p>
    <w:p>
      <w:r>
        <w:t>We wouldn't be up &amp;amp; running without our volunteers. If you want to help, come to volunteer orientation on Saturday! https://t.co/mYSX7Cm4YQ</w:t>
      </w:r>
    </w:p>
    <w:p>
      <w:r>
        <w:rPr>
          <w:b/>
          <w:u w:val="single"/>
        </w:rPr>
        <w:t>244093</w:t>
      </w:r>
    </w:p>
    <w:p>
      <w:r>
        <w:t>Tired Of Constantly Being Put Down, The Negativity, The Tears, The Heartbreak, The Pain; I'm Done, I Just Can't Deal No More💯</w:t>
      </w:r>
    </w:p>
    <w:p>
      <w:r>
        <w:rPr>
          <w:b/>
          <w:u w:val="single"/>
        </w:rPr>
        <w:t>244094</w:t>
      </w:r>
    </w:p>
    <w:p>
      <w:r>
        <w:t>@brireasons Thank you 😊 they're stubborn and very blonde, but I've never tried vitamins to help them, so now I might</w:t>
      </w:r>
    </w:p>
    <w:p>
      <w:r>
        <w:rPr>
          <w:b/>
          <w:u w:val="single"/>
        </w:rPr>
        <w:t>244095</w:t>
      </w:r>
    </w:p>
    <w:p>
      <w:r>
        <w:t>https://t.co/EEqAixhd9I Hermosa Beach Park Closed For Tree Removal https://t.co/GrdnXBMCNV https://t.co/iPvcxWinSK</w:t>
      </w:r>
    </w:p>
    <w:p>
      <w:r>
        <w:rPr>
          <w:b/>
          <w:u w:val="single"/>
        </w:rPr>
        <w:t>244096</w:t>
      </w:r>
    </w:p>
    <w:p>
      <w:r>
        <w:t>In New Special, Louis C.K. Says We're Heading For Hellish Dystopia https://t.co/eNYKozpCk6 https://t.co/oxR2HIy3Yh</w:t>
      </w:r>
    </w:p>
    <w:p>
      <w:r>
        <w:rPr>
          <w:b/>
          <w:u w:val="single"/>
        </w:rPr>
        <w:t>244097</w:t>
      </w:r>
    </w:p>
    <w:p>
      <w:r>
        <w:t>Breaking: U.S. military launches tomahawk cruise missile attack against Syria https://t.co/jD0RXhiVNm via @theblaze</w:t>
      </w:r>
    </w:p>
    <w:p>
      <w:r>
        <w:rPr>
          <w:b/>
          <w:u w:val="single"/>
        </w:rPr>
        <w:t>244098</w:t>
      </w:r>
    </w:p>
    <w:p>
      <w:r>
        <w:t>A Game In Which You Play As A Twitter Egg And Romance Other Eggs Via Subtweets https://t.co/XMP8mIBFwU https://t.co/hpNEJjovsH</w:t>
      </w:r>
    </w:p>
    <w:p>
      <w:r>
        <w:rPr>
          <w:b/>
          <w:u w:val="single"/>
        </w:rPr>
        <w:t>244099</w:t>
      </w:r>
    </w:p>
    <w:p>
      <w:r>
        <w:t>@TigerWoods @Lexi Rules govern our great game Tiger. Without them I wonder how many scorecards would be turned in with a score of 18?  Would u ever sign one?</w:t>
      </w:r>
    </w:p>
    <w:p>
      <w:r>
        <w:rPr>
          <w:b/>
          <w:u w:val="single"/>
        </w:rPr>
        <w:t>244100</w:t>
      </w:r>
    </w:p>
    <w:p>
      <w:r>
        <w:t>Mindful Marketing for Now and the Future - featuring @T3Custom founder @KLundT3 https://t.co/Afh3kjpgNk via @HuffPostBlog #ContentMarketing</w:t>
      </w:r>
    </w:p>
    <w:p>
      <w:r>
        <w:rPr>
          <w:b/>
          <w:u w:val="single"/>
        </w:rPr>
        <w:t>244101</w:t>
      </w:r>
    </w:p>
    <w:p>
      <w:r>
        <w:t>Wasted Data: 5 Facts about Why We Don’t Use Existing Student Databases https://t.co/wWsq7zZxLO #edtech #steam https://t.co/PXb0RceJYg</w:t>
      </w:r>
    </w:p>
    <w:p>
      <w:r>
        <w:rPr>
          <w:b/>
          <w:u w:val="single"/>
        </w:rPr>
        <w:t>244102</w:t>
      </w:r>
    </w:p>
    <w:p>
      <w:r>
        <w:t>@mkaylagray I bought this for a young girl who loves princesses...because this is the kind of princess all girls should read about.</w:t>
      </w:r>
    </w:p>
    <w:p>
      <w:r>
        <w:rPr>
          <w:b/>
          <w:u w:val="single"/>
        </w:rPr>
        <w:t>244103</w:t>
      </w:r>
    </w:p>
    <w:p>
      <w:r>
        <w:t>Your obligations weigh you down now when you would rather be f... More for Sagittarius https://t.co/ew6vNxecdu</w:t>
      </w:r>
    </w:p>
    <w:p>
      <w:r>
        <w:rPr>
          <w:b/>
          <w:u w:val="single"/>
        </w:rPr>
        <w:t>244104</w:t>
      </w:r>
    </w:p>
    <w:p>
      <w:r>
        <w:t>Found a Transponder Snail!</w:t>
        <w:br/>
        <w:t>Battle rages in Upper Yard! Shandians vs. "Kami"!</w:t>
        <w:br/>
        <w:t>https://t.co/Mian91YCMs #TreCru https://t.co/NYcWUn7zwo</w:t>
      </w:r>
    </w:p>
    <w:p>
      <w:r>
        <w:rPr>
          <w:b/>
          <w:u w:val="single"/>
        </w:rPr>
        <w:t>244105</w:t>
      </w:r>
    </w:p>
    <w:p>
      <w:r>
        <w:t>@strredwolf @PulsarCardinal I do know hotels usually like the 1-days notice. Pity about inclement weather conditions subverting consumers.</w:t>
      </w:r>
    </w:p>
    <w:p>
      <w:r>
        <w:rPr>
          <w:b/>
          <w:u w:val="single"/>
        </w:rPr>
        <w:t>244106</w:t>
      </w:r>
    </w:p>
    <w:p>
      <w:r>
        <w:t>DeadCenter On The Weekend presents @StellaBluesBand Fri April 21st @GarciasAtTheCap</w:t>
        <w:br/>
        <w:t>https://t.co/N8w5YOiVjH https://t.co/5yUeegVwLD</w:t>
      </w:r>
    </w:p>
    <w:p>
      <w:r>
        <w:rPr>
          <w:b/>
          <w:u w:val="single"/>
        </w:rPr>
        <w:t>244107</w:t>
      </w:r>
    </w:p>
    <w:p>
      <w:r>
        <w:t>60 FREE SPINS - NO DEPOSIT! #casino #SLOTS #pokies #freespins. Claim here: https://t.co/itskFvfymf https://t.co/NySEk9dMkY</w:t>
      </w:r>
    </w:p>
    <w:p>
      <w:r>
        <w:rPr>
          <w:b/>
          <w:u w:val="single"/>
        </w:rPr>
        <w:t>244108</w:t>
      </w:r>
    </w:p>
    <w:p>
      <w:r>
        <w:t>@StoneKamino My side of the family's from Texas. Many of them are Rangers fans. It's a bitter relationship.</w:t>
      </w:r>
    </w:p>
    <w:p>
      <w:r>
        <w:rPr>
          <w:b/>
          <w:u w:val="single"/>
        </w:rPr>
        <w:t>244109</w:t>
      </w:r>
    </w:p>
    <w:p>
      <w:r>
        <w:t>I noticed she was leaving no chance to touch her💥</w:t>
        <w:br/>
        <w:t>And he be like don't distract me🙅 https://t.co/u9coGKnaYH</w:t>
      </w:r>
    </w:p>
    <w:p>
      <w:r>
        <w:rPr>
          <w:b/>
          <w:u w:val="single"/>
        </w:rPr>
        <w:t>244110</w:t>
      </w:r>
    </w:p>
    <w:p>
      <w:r>
        <w:t>I have 3 new followers from Iran, and more last week. See https://t.co/zIlIfpd7cp https://t.co/t7q6i0ULyv</w:t>
      </w:r>
    </w:p>
    <w:p>
      <w:r>
        <w:rPr>
          <w:b/>
          <w:u w:val="single"/>
        </w:rPr>
        <w:t>244111</w:t>
      </w:r>
    </w:p>
    <w:p>
      <w:r>
        <w:t>One of the most #important things we offer as a #removals company is #insurance for all of your items when we have #possession of them! https://t.co/RbfjktOfxX</w:t>
      </w:r>
    </w:p>
    <w:p>
      <w:r>
        <w:rPr>
          <w:b/>
          <w:u w:val="single"/>
        </w:rPr>
        <w:t>244112</w:t>
      </w:r>
    </w:p>
    <w:p>
      <w:r>
        <w:t>#FinTech "Trump, Asked About Accusations Against Bill O’Reilly, Calls Him a ‘Good Person’" by JIM RUTENBERG via NY… https://t.co/NWdhzS2FBG</w:t>
      </w:r>
    </w:p>
    <w:p>
      <w:r>
        <w:rPr>
          <w:b/>
          <w:u w:val="single"/>
        </w:rPr>
        <w:t>244113</w:t>
      </w:r>
    </w:p>
    <w:p>
      <w:r>
        <w:t>"Laws made by common consent must not be trampled on by..." - George Washington =&amp;gt; https://t.co/o9iiZMq8Kz https://t.co/XNiAJR12IM</w:t>
      </w:r>
    </w:p>
    <w:p>
      <w:r>
        <w:rPr>
          <w:b/>
          <w:u w:val="single"/>
        </w:rPr>
        <w:t>244114</w:t>
      </w:r>
    </w:p>
    <w:p>
      <w:r>
        <w:t>when ya healthy it's like, we don't really care for Him then</w:t>
        <w:br/>
        <w:t>leave me alone God, I'll call you when I need you again</w:t>
      </w:r>
    </w:p>
    <w:p>
      <w:r>
        <w:rPr>
          <w:b/>
          <w:u w:val="single"/>
        </w:rPr>
        <w:t>244115</w:t>
      </w:r>
    </w:p>
    <w:p>
      <w:r>
        <w:t>Came from FSX with PMDG 737 and PMDG 777 to XP11. default 737 feels very "arcade"-ish..? XP like this, or will it be better with payware? https://t.co/lQhbKSCzNZ</w:t>
      </w:r>
    </w:p>
    <w:p>
      <w:r>
        <w:rPr>
          <w:b/>
          <w:u w:val="single"/>
        </w:rPr>
        <w:t>244116</w:t>
      </w:r>
    </w:p>
    <w:p>
      <w:r>
        <w:t>YouTube adds Periscope-style live video streaming to.... #smartphone #app #technologyfact https://t.co/GtTTgUGJuJ https://t.co/iE38NwYude</w:t>
      </w:r>
    </w:p>
    <w:p>
      <w:r>
        <w:rPr>
          <w:b/>
          <w:u w:val="single"/>
        </w:rPr>
        <w:t>244117</w:t>
      </w:r>
    </w:p>
    <w:p>
      <w:r>
        <w:t>@corbynbesson I would shout out "MERRY CHRISTMAS" like I sometimes do to my friends even tho it's not Christmas</w:t>
      </w:r>
    </w:p>
    <w:p>
      <w:r>
        <w:rPr>
          <w:b/>
          <w:u w:val="single"/>
        </w:rPr>
        <w:t>244118</w:t>
      </w:r>
    </w:p>
    <w:p>
      <w:r>
        <w:t>I'm listening to "Give Your Heart A Break" by @ddlovato on @PandoraMusic. #pandora https://t.co/Q1UTZtXjks</w:t>
      </w:r>
    </w:p>
    <w:p>
      <w:r>
        <w:rPr>
          <w:b/>
          <w:u w:val="single"/>
        </w:rPr>
        <w:t>244119</w:t>
      </w:r>
    </w:p>
    <w:p>
      <w:r>
        <w:t>@JohnBishop71 Nah, can't afford him. I would like to see them re-sign Cain and let the others go. They have replacements for the others.</w:t>
      </w:r>
    </w:p>
    <w:p>
      <w:r>
        <w:rPr>
          <w:b/>
          <w:u w:val="single"/>
        </w:rPr>
        <w:t>244120</w:t>
      </w:r>
    </w:p>
    <w:p>
      <w:r>
        <w:t>Mango and Paru #cats #therapy's best seller status is solid for #Cats! https://t.co/6M5sbsiYyV - See for yourself.</w:t>
      </w:r>
    </w:p>
    <w:p>
      <w:r>
        <w:rPr>
          <w:b/>
          <w:u w:val="single"/>
        </w:rPr>
        <w:t>244121</w:t>
      </w:r>
    </w:p>
    <w:p>
      <w:r>
        <w:t>Construction on #TaconicStateParkway SB from Peekskill Hollow Road; Ramp to START ROUTE Taconic State Parkway;...https://t.co/OmZ4j2meTG</w:t>
      </w:r>
    </w:p>
    <w:p>
      <w:r>
        <w:rPr>
          <w:b/>
          <w:u w:val="single"/>
        </w:rPr>
        <w:t>244122</w:t>
      </w:r>
    </w:p>
    <w:p>
      <w:r>
        <w:t>#caves MoDOT Goes Spelunking to Keep Missouri Clean - https://t.co/CDVCT10wrz #RT #Retweet https://t.co/er4lIB3zy6</w:t>
      </w:r>
    </w:p>
    <w:p>
      <w:r>
        <w:rPr>
          <w:b/>
          <w:u w:val="single"/>
        </w:rPr>
        <w:t>244123</w:t>
      </w:r>
    </w:p>
    <w:p>
      <w:r>
        <w:t>Are you sure your are doing the right thing.  Take this quick #quiz and see. https://t.co/g7nV7Tk5rt</w:t>
      </w:r>
    </w:p>
    <w:p>
      <w:r>
        <w:rPr>
          <w:b/>
          <w:u w:val="single"/>
        </w:rPr>
        <w:t>244124</w:t>
      </w:r>
    </w:p>
    <w:p>
      <w:r>
        <w:t>Mens Bostonian® Kopper Max 25887 Brn 4-eye Lace-Up Oxford Dress Shoes $90 Sz 8 https://t.co/j0Yec9ig8T https://t.co/nWmY7MPRYh</w:t>
      </w:r>
    </w:p>
    <w:p>
      <w:r>
        <w:rPr>
          <w:b/>
          <w:u w:val="single"/>
        </w:rPr>
        <w:t>244125</w:t>
      </w:r>
    </w:p>
    <w:p>
      <w:r>
        <w:t>@VodafoneIreland really?? A space causes Vodafone to crash? No I couldn't because you can't keep the my Vodafone app open and leave the chat at the same time</w:t>
      </w:r>
    </w:p>
    <w:p>
      <w:r>
        <w:rPr>
          <w:b/>
          <w:u w:val="single"/>
        </w:rPr>
        <w:t>244126</w:t>
      </w:r>
    </w:p>
    <w:p>
      <w:r>
        <w:t>Same old Arsenal - Gunners exactly where they were last season https://t.co/PXAqz1L3wM https://t.co/7VZUOX6aCd</w:t>
      </w:r>
    </w:p>
    <w:p>
      <w:r>
        <w:rPr>
          <w:b/>
          <w:u w:val="single"/>
        </w:rPr>
        <w:t>244127</w:t>
      </w:r>
    </w:p>
    <w:p>
      <w:r>
        <w:t>@Conservatexian Start</w:t>
        <w:br/>
        <w:t>the CHANT..OBAMACARE https://t.co/2ga0j03ACl OBAMACARE SUCKS U'LL B</w:t>
        <w:br/>
        <w:t>HEARING FROM US WE R THE PEOPLE FROM THE USA</w:t>
      </w:r>
    </w:p>
    <w:p>
      <w:r>
        <w:rPr>
          <w:b/>
          <w:u w:val="single"/>
        </w:rPr>
        <w:t>244128</w:t>
      </w:r>
    </w:p>
    <w:p>
      <w:r>
        <w:t>Your enthusiasm is not dampened by the logistical problems you... More for Gemini https://t.co/iT3xo7M3Ux</w:t>
      </w:r>
    </w:p>
    <w:p>
      <w:r>
        <w:rPr>
          <w:b/>
          <w:u w:val="single"/>
        </w:rPr>
        <w:t>244129</w:t>
      </w:r>
    </w:p>
    <w:p>
      <w:r>
        <w:t>@martininho1989 just put a big blind up around Australia so you can pull it down when we do some stupid bullshit</w:t>
      </w:r>
    </w:p>
    <w:p>
      <w:r>
        <w:rPr>
          <w:b/>
          <w:u w:val="single"/>
        </w:rPr>
        <w:t>244130</w:t>
      </w:r>
    </w:p>
    <w:p>
      <w:r>
        <w:t>French foreign minister: The world can’t fight climate change without the U.S. https://t.co/38gTXCX5up by @jeanmarcayrault</w:t>
      </w:r>
    </w:p>
    <w:p>
      <w:r>
        <w:rPr>
          <w:b/>
          <w:u w:val="single"/>
        </w:rPr>
        <w:t>244131</w:t>
      </w:r>
    </w:p>
    <w:p>
      <w:r>
        <w:t>@highaltitudes @TheVictoryTour @NastyCatWoman1 @KeithOlbermann In a beautiful landslide that keeps paying great dividends for this country daily!</w:t>
      </w:r>
    </w:p>
    <w:p>
      <w:r>
        <w:rPr>
          <w:b/>
          <w:u w:val="single"/>
        </w:rPr>
        <w:t>244132</w:t>
      </w:r>
    </w:p>
    <w:p>
      <w:r>
        <w:t>It was so weird to see her as a grown up. She was lane from Gilmore girls a minute ago https://t.co/j7ZFjUI5GP</w:t>
      </w:r>
    </w:p>
    <w:p>
      <w:r>
        <w:rPr>
          <w:b/>
          <w:u w:val="single"/>
        </w:rPr>
        <w:t>244133</w:t>
      </w:r>
    </w:p>
    <w:p>
      <w:r>
        <w:t>Turning Bystanders Into Upstanders (a term I just learned -- love it!) #D90learns https://t.co/geORtjC3nQ</w:t>
      </w:r>
    </w:p>
    <w:p>
      <w:r>
        <w:rPr>
          <w:b/>
          <w:u w:val="single"/>
        </w:rPr>
        <w:t>244134</w:t>
      </w:r>
    </w:p>
    <w:p>
      <w:r>
        <w:t>Y'all make sure to stop by our Conservation Village! Planting sea oats helps keep our beach beautiful + healthy! #TortugaFest https://t.co/B1vHjWwshN</w:t>
      </w:r>
    </w:p>
    <w:p>
      <w:r>
        <w:rPr>
          <w:b/>
          <w:u w:val="single"/>
        </w:rPr>
        <w:t>244135</w:t>
      </w:r>
    </w:p>
    <w:p>
      <w:r>
        <w:t>I liked a @YouTube video from @mojartvbd https://t.co/corTHvCk63 Kolkata Funny Video | kolkata vs Dhaka Return | Bangla Funny Video |</w:t>
      </w:r>
    </w:p>
    <w:p>
      <w:r>
        <w:rPr>
          <w:b/>
          <w:u w:val="single"/>
        </w:rPr>
        <w:t>244136</w:t>
      </w:r>
    </w:p>
    <w:p>
      <w:r>
        <w:t>An exciting Gameweek 30 🙌🏽</w:t>
        <w:br/>
        <w:br/>
        <w:t>All the reports and reaction over at https://t.co/0lnl8mIpXy by #premierleague via @c0nvey https://t.co/wYxB8hZiQD</w:t>
      </w:r>
    </w:p>
    <w:p>
      <w:r>
        <w:rPr>
          <w:b/>
          <w:u w:val="single"/>
        </w:rPr>
        <w:t>244137</w:t>
      </w:r>
    </w:p>
    <w:p>
      <w:r>
        <w:t>.@Hosts4Humanity is a brilliant effort for patients &amp;amp; their loved ones, as medical expenses pile up so quickly, &amp;amp; rooms are limited.</w:t>
      </w:r>
    </w:p>
    <w:p>
      <w:r>
        <w:rPr>
          <w:b/>
          <w:u w:val="single"/>
        </w:rPr>
        <w:t>244138</w:t>
      </w:r>
    </w:p>
    <w:p>
      <w:r>
        <w:t>Pause and read a lot for this one, dude covered many bases of research familiar and new to me on lucifer,(or how... https://t.co/nB6GRnzcbr</w:t>
      </w:r>
    </w:p>
    <w:p>
      <w:r>
        <w:rPr>
          <w:b/>
          <w:u w:val="single"/>
        </w:rPr>
        <w:t>244139</w:t>
      </w:r>
    </w:p>
    <w:p>
      <w:r>
        <w:t>@realDonaldTrump Congratulations on Funding America. @kanyewest Thank You for Reminding me Jesus Walks.</w:t>
      </w:r>
    </w:p>
    <w:p>
      <w:r>
        <w:rPr>
          <w:b/>
          <w:u w:val="single"/>
        </w:rPr>
        <w:t>244140</w:t>
      </w:r>
    </w:p>
    <w:p>
      <w:r>
        <w:t>Thanks @GlynnHolloway @harris_tudor @CasiMcLean @F_Glass_Author @ReadersGazette for RTs https://t.co/6m48EC7bcY</w:t>
      </w:r>
    </w:p>
    <w:p>
      <w:r>
        <w:rPr>
          <w:b/>
          <w:u w:val="single"/>
        </w:rPr>
        <w:t>244141</w:t>
      </w:r>
    </w:p>
    <w:p>
      <w:r>
        <w:t>We are aware of the issues in #PR8 &amp;amp; #PR9 #Scarsbrick</w:t>
        <w:br/>
        <w:t>Engineers are hoping to restore supplies before 7pm!</w:t>
      </w:r>
    </w:p>
    <w:p>
      <w:r>
        <w:rPr>
          <w:b/>
          <w:u w:val="single"/>
        </w:rPr>
        <w:t>244142</w:t>
      </w:r>
    </w:p>
    <w:p>
      <w:r>
        <w:t>Helped nearby drivers by reporting a visible police trap on I-20 W on @waze - Drive Social. https://t.co/mxKV8EPRRP</w:t>
      </w:r>
    </w:p>
    <w:p>
      <w:r>
        <w:rPr>
          <w:b/>
          <w:u w:val="single"/>
        </w:rPr>
        <w:t>244143</w:t>
      </w:r>
    </w:p>
    <w:p>
      <w:r>
        <w:t>NEW: Here's a list of the deceased from the Uvalde County bus crash. @TxDPS just released it to the media @News4SA @KABBFOX29 https://t.co/lKYekjT9wR</w:t>
      </w:r>
    </w:p>
    <w:p>
      <w:r>
        <w:rPr>
          <w:b/>
          <w:u w:val="single"/>
        </w:rPr>
        <w:t>244144</w:t>
      </w:r>
    </w:p>
    <w:p>
      <w:r>
        <w:t>A Glance at June @ The Sands Venue:</w:t>
        <w:br/>
        <w:br/>
        <w:t>1st 80s Gold</w:t>
        <w:br/>
        <w:t>2nd GlamMantics</w:t>
        <w:br/>
        <w:t>3rd Koo Ka Choo</w:t>
        <w:br/>
        <w:t>4th Ritchie Penrose</w:t>
        <w:br/>
        <w:t>8th 80s Gold</w:t>
        <w:br/>
        <w:t>9th GlamMantics</w:t>
        <w:br/>
        <w:t>and More https://t.co/EjNIpP0Mjn</w:t>
      </w:r>
    </w:p>
    <w:p>
      <w:r>
        <w:rPr>
          <w:b/>
          <w:u w:val="single"/>
        </w:rPr>
        <w:t>244145</w:t>
      </w:r>
    </w:p>
    <w:p>
      <w:r>
        <w:t>for an artiste, fan support is crucial to surviving. Shatta Wale (@shattawalegh) knows this and keeps his fans happy</w:t>
        <w:br/>
        <w:t>https://t.co/dXJJhcAhKZ</w:t>
      </w:r>
    </w:p>
    <w:p>
      <w:r>
        <w:rPr>
          <w:b/>
          <w:u w:val="single"/>
        </w:rPr>
        <w:t>244146</w:t>
      </w:r>
    </w:p>
    <w:p>
      <w:r>
        <w:t>I'M TRYING TO FIND THE WORDS TO DESCRIBE THIS GIRL WITHOUT BEING DISRIIIIPEEECTFUUUUUUUUUUUUUUUUUUUL</w:t>
      </w:r>
    </w:p>
    <w:p>
      <w:r>
        <w:rPr>
          <w:b/>
          <w:u w:val="single"/>
        </w:rPr>
        <w:t>244147</w:t>
      </w:r>
    </w:p>
    <w:p>
      <w:r>
        <w:t>Are you ready to vote, WI? The courts of appeals and several circuit courts have spots up for grabs on Tuesday! https://t.co/qVAJjpXFUb</w:t>
      </w:r>
    </w:p>
    <w:p>
      <w:r>
        <w:rPr>
          <w:b/>
          <w:u w:val="single"/>
        </w:rPr>
        <w:t>244148</w:t>
      </w:r>
    </w:p>
    <w:p>
      <w:r>
        <w:t>Please sign and share https://t.co/84hdakH4el @Sunday_Post @JacLaurita @icecube @C4Dispatches @BBCPanorama @thismorning</w:t>
      </w:r>
    </w:p>
    <w:p>
      <w:r>
        <w:rPr>
          <w:b/>
          <w:u w:val="single"/>
        </w:rPr>
        <w:t>244149</w:t>
      </w:r>
    </w:p>
    <w:p>
      <w:r>
        <w:t>@KaytiRigdon The official gov stats show that the median earnings of FT female workers is 77 percent of FT male workers. Doesn't account for equal work!</w:t>
      </w:r>
    </w:p>
    <w:p>
      <w:r>
        <w:rPr>
          <w:b/>
          <w:u w:val="single"/>
        </w:rPr>
        <w:t>244150</w:t>
      </w:r>
    </w:p>
    <w:p>
      <w:r>
        <w:t>A1 it will be interesting to use Pearsonrealize for quick formative assessments instead of building my own #h4tchat</w:t>
      </w:r>
    </w:p>
    <w:p>
      <w:r>
        <w:rPr>
          <w:b/>
          <w:u w:val="single"/>
        </w:rPr>
        <w:t>244151</w:t>
      </w:r>
    </w:p>
    <w:p>
      <w:r>
        <w:t>Fans participating in the Cupid Shuffle on the front stretch...Only @MartinsvilleSwy. #NASCAR #STP500</w:t>
      </w:r>
    </w:p>
    <w:p>
      <w:r>
        <w:rPr>
          <w:b/>
          <w:u w:val="single"/>
        </w:rPr>
        <w:t>244152</w:t>
      </w:r>
    </w:p>
    <w:p>
      <w:r>
        <w:t>Ikoyi-Lekki Clean Up: Lagos Reads Riot Act To Mammy Market’s Stall Owners https://t.co/wZImpKQLef https://t.co/ae6iL8vyFB</w:t>
      </w:r>
    </w:p>
    <w:p>
      <w:r>
        <w:rPr>
          <w:b/>
          <w:u w:val="single"/>
        </w:rPr>
        <w:t>244153</w:t>
      </w:r>
    </w:p>
    <w:p>
      <w:r>
        <w:t>@2yc_com_ng The #MadridDerby highlights a huge weekend LIVE on SuperSport.</w:t>
        <w:br/>
        <w:t>TV Guide -&amp;gt; https://t.co/gzHm96Xp0f  https://t.co/4cAywVVML2</w:t>
      </w:r>
    </w:p>
    <w:p>
      <w:r>
        <w:rPr>
          <w:b/>
          <w:u w:val="single"/>
        </w:rPr>
        <w:t>244154</w:t>
      </w:r>
    </w:p>
    <w:p>
      <w:r>
        <w:t>Tottenham show great perseverance to down Swansea late and keep title hopes alive https://t.co/oqBXayhudT https://t.co/OWam3AdNCV</w:t>
      </w:r>
    </w:p>
    <w:p>
      <w:r>
        <w:rPr>
          <w:b/>
          <w:u w:val="single"/>
        </w:rPr>
        <w:t>244155</w:t>
      </w:r>
    </w:p>
    <w:p>
      <w:r>
        <w:t>@PRCapt_Charisma Bruh this dust storm is no joke. If you want sand in your eyes then you can for sure take this weather.</w:t>
      </w:r>
    </w:p>
    <w:p>
      <w:r>
        <w:rPr>
          <w:b/>
          <w:u w:val="single"/>
        </w:rPr>
        <w:t>244156</w:t>
      </w:r>
    </w:p>
    <w:p>
      <w:r>
        <w:t>Thanks for the retweets this week @BenjiWillard @grunts4mau5 much appreciated! ➡️ Want this 🆓❓ https://t.co/PPr9MNRrQV</w:t>
      </w:r>
    </w:p>
    <w:p>
      <w:r>
        <w:rPr>
          <w:b/>
          <w:u w:val="single"/>
        </w:rPr>
        <w:t>244157</w:t>
      </w:r>
    </w:p>
    <w:p>
      <w:r>
        <w:t>I forgot to fully appreciate that one week when winter colds were over and allergies had not yet begun, those rare double nostril days #DND</w:t>
      </w:r>
    </w:p>
    <w:p>
      <w:r>
        <w:rPr>
          <w:b/>
          <w:u w:val="single"/>
        </w:rPr>
        <w:t>244158</w:t>
      </w:r>
    </w:p>
    <w:p>
      <w:r>
        <w:t>On a plane and headed to the south for #OnStage2017 in Shreveport this weekend. Excited for checking out tons of... https://t.co/aZUZ3fefq1</w:t>
      </w:r>
    </w:p>
    <w:p>
      <w:r>
        <w:rPr>
          <w:b/>
          <w:u w:val="single"/>
        </w:rPr>
        <w:t>244159</w:t>
      </w:r>
    </w:p>
    <w:p>
      <w:r>
        <w:t>@irishtrckdriver Right now I am precisely 16,072km apart from you. And yet do I not sparkle like the infinite stars?</w:t>
      </w:r>
    </w:p>
    <w:p>
      <w:r>
        <w:rPr>
          <w:b/>
          <w:u w:val="single"/>
        </w:rPr>
        <w:t>244160</w:t>
      </w:r>
    </w:p>
    <w:p>
      <w:r>
        <w:t>🔶 SALE!!! All Large pieces of Amethyst 30% OFF!!! Today, Monday 4/3/17!!! 🔶 🔺 Amethyst - stone… https://t.co/Xnco1PqqC2</w:t>
      </w:r>
    </w:p>
    <w:p>
      <w:r>
        <w:rPr>
          <w:b/>
          <w:u w:val="single"/>
        </w:rPr>
        <w:t>244161</w:t>
      </w:r>
    </w:p>
    <w:p>
      <w:r>
        <w:t>Life can fuck you over in so many ways you don't even understand, but it only takes a couple tragic things to spark it. #RealShit #Facts 💯✌🏾</w:t>
      </w:r>
    </w:p>
    <w:p>
      <w:r>
        <w:rPr>
          <w:b/>
          <w:u w:val="single"/>
        </w:rPr>
        <w:t>244162</w:t>
      </w:r>
    </w:p>
    <w:p>
      <w:r>
        <w:t>Just an update on the two bunnies. I've named them Louis &amp;amp; Fendi. They are my children now. https://t.co/psL6l9B9GS</w:t>
      </w:r>
    </w:p>
    <w:p>
      <w:r>
        <w:rPr>
          <w:b/>
          <w:u w:val="single"/>
        </w:rPr>
        <w:t>244163</w:t>
      </w:r>
    </w:p>
    <w:p>
      <w:r>
        <w:t>Daily Discussion: Do you think social media influences the way we perceive beauty in today's society?</w:t>
      </w:r>
    </w:p>
    <w:p>
      <w:r>
        <w:rPr>
          <w:b/>
          <w:u w:val="single"/>
        </w:rPr>
        <w:t>244164</w:t>
      </w:r>
    </w:p>
    <w:p>
      <w:r>
        <w:t>Every time I talk about religion with people and I tell them I'm agnostic they give me the weirdest look.It's the most neutral belief ever</w:t>
      </w:r>
    </w:p>
    <w:p>
      <w:r>
        <w:rPr>
          <w:b/>
          <w:u w:val="single"/>
        </w:rPr>
        <w:t>244165</w:t>
      </w:r>
    </w:p>
    <w:p>
      <w:r>
        <w:t>I went to work and found this. It really bright up my day. Thanks for being so thoughtful @faiqamsyar love you https://t.co/jo2122oq69</w:t>
      </w:r>
    </w:p>
    <w:p>
      <w:r>
        <w:rPr>
          <w:b/>
          <w:u w:val="single"/>
        </w:rPr>
        <w:t>244166</w:t>
      </w:r>
    </w:p>
    <w:p>
      <w:r>
        <w:t>Door hangers let you reach your target market easily. High quality door hangers, thick 16pt cardstock- all for a low price at @printsmart.co https://t.co/Vmw8tAI558</w:t>
      </w:r>
    </w:p>
    <w:p>
      <w:r>
        <w:rPr>
          <w:b/>
          <w:u w:val="single"/>
        </w:rPr>
        <w:t>244167</w:t>
      </w:r>
    </w:p>
    <w:p>
      <w:r>
        <w:t>KIER'S BIG STUPID QUESTION OF THE DAY: Scientists have decided sleeping naked is good for weight loss, male... https://t.co/DhdL8cn7xY</w:t>
      </w:r>
    </w:p>
    <w:p>
      <w:r>
        <w:rPr>
          <w:b/>
          <w:u w:val="single"/>
        </w:rPr>
        <w:t>244168</w:t>
      </w:r>
    </w:p>
    <w:p>
      <w:r>
        <w:t>the fact that it took a book/show to wake up people....y'all should already be knowing this hm https://t.co/bhyzWyIHwk</w:t>
      </w:r>
    </w:p>
    <w:p>
      <w:r>
        <w:rPr>
          <w:b/>
          <w:u w:val="single"/>
        </w:rPr>
        <w:t>244169</w:t>
      </w:r>
    </w:p>
    <w:p>
      <w:r>
        <w:t>2017-04-03 02:15:01.534956 -- latest data from 2017-03-11 19:01:32 - Temperature: 9.2 C - Humidity: 60 % - Wind: 0.0 km/h --</w:t>
      </w:r>
    </w:p>
    <w:p>
      <w:r>
        <w:rPr>
          <w:b/>
          <w:u w:val="single"/>
        </w:rPr>
        <w:t>244170</w:t>
      </w:r>
    </w:p>
    <w:p>
      <w:r>
        <w:t>Great to meet up with @dadvworld and talk all things #blog #education and #kids -found a spot in our favourite @LakesideOutlet @CostaCoffee</w:t>
      </w:r>
    </w:p>
    <w:p>
      <w:r>
        <w:rPr>
          <w:b/>
          <w:u w:val="single"/>
        </w:rPr>
        <w:t>244171</w:t>
      </w:r>
    </w:p>
    <w:p>
      <w:r>
        <w:t>A new guitar is 30% lighter thanks to multiple weird tricks: &amp;amp; Your scientists have been so preoccupied with… https://t.co/y8eLkGmPcG https://t.co/LUv0oFF12k</w:t>
      </w:r>
    </w:p>
    <w:p>
      <w:r>
        <w:rPr>
          <w:b/>
          <w:u w:val="single"/>
        </w:rPr>
        <w:t>244172</w:t>
      </w:r>
    </w:p>
    <w:p>
      <w:r>
        <w:t>Why "everything is grey" for MOONLIGHT maestro @BandryBarry: https://t.co/SIFLqkWS2S https://t.co/7cJUxzDMz5</w:t>
      </w:r>
    </w:p>
    <w:p>
      <w:r>
        <w:rPr>
          <w:b/>
          <w:u w:val="single"/>
        </w:rPr>
        <w:t>244173</w:t>
      </w:r>
    </w:p>
    <w:p>
      <w:r>
        <w:t>ana ro7t el party bta3t elband😍😍</w:t>
        <w:br/>
        <w:t>w etbsat away 😍😍</w:t>
        <w:br/>
        <w:t xml:space="preserve">#كذبة_أبريل @HishamGamalBB </w:t>
        <w:br/>
        <w:t>@MohamedFouadBB @mohamedgamalbb @mohamedgamalbb</w:t>
      </w:r>
    </w:p>
    <w:p>
      <w:r>
        <w:rPr>
          <w:b/>
          <w:u w:val="single"/>
        </w:rPr>
        <w:t>244174</w:t>
      </w:r>
    </w:p>
    <w:p>
      <w:r>
        <w:t>Wow! I just entered for a chance to win "Metal Deep Bass Earphone, Kasonic Universal Housi..." by Kasonic. https://t.co/Sd3yYFxdqf #giveaway</w:t>
      </w:r>
    </w:p>
    <w:p>
      <w:r>
        <w:rPr>
          <w:b/>
          <w:u w:val="single"/>
        </w:rPr>
        <w:t>244175</w:t>
      </w:r>
    </w:p>
    <w:p>
      <w:r>
        <w:t>@mrsweid oh, it's definitely legit (as in it exists). Read our comments on this bill and it's attempt to intervene in Knox divorce case.</w:t>
      </w:r>
    </w:p>
    <w:p>
      <w:r>
        <w:rPr>
          <w:b/>
          <w:u w:val="single"/>
        </w:rPr>
        <w:t>244176</w:t>
      </w:r>
    </w:p>
    <w:p>
      <w:r>
        <w:t xml:space="preserve">Here's to blooming endeavours.🌺🌼🌸 Happy new Month. </w:t>
        <w:br/>
        <w:br/>
        <w:t>#TheBGL #TheBourgieLife #april… https://t.co/qXsuAI5N0Y</w:t>
      </w:r>
    </w:p>
    <w:p>
      <w:r>
        <w:rPr>
          <w:b/>
          <w:u w:val="single"/>
        </w:rPr>
        <w:t>244177</w:t>
      </w:r>
    </w:p>
    <w:p>
      <w:r>
        <w:t>Now playing 116. Mr. Pit - Love You More @beats2danceradio #trance #psytrance #hardtrance https://t.co/7BLiGFIUCI</w:t>
      </w:r>
    </w:p>
    <w:p>
      <w:r>
        <w:rPr>
          <w:b/>
          <w:u w:val="single"/>
        </w:rPr>
        <w:t>244178</w:t>
      </w:r>
    </w:p>
    <w:p>
      <w:r>
        <w:t>https://t.co/hOz16hS3fa #india #topnews Market Live: Sensex, Nifty continue to be in the red; Sun Pharma falls 2% https://t.co/KTPb9TzjeR</w:t>
      </w:r>
    </w:p>
    <w:p>
      <w:r>
        <w:rPr>
          <w:b/>
          <w:u w:val="single"/>
        </w:rPr>
        <w:t>244179</w:t>
      </w:r>
    </w:p>
    <w:p>
      <w:r>
        <w:t>Blown keg at South Hill Growler Guys: Wild Cherry, a cider from North Idaho Cider in Hayden, ID, is gone</w:t>
      </w:r>
    </w:p>
    <w:p>
      <w:r>
        <w:rPr>
          <w:b/>
          <w:u w:val="single"/>
        </w:rPr>
        <w:t>244180</w:t>
      </w:r>
    </w:p>
    <w:p>
      <w:r>
        <w:t>It's not that I'm upset that you check up on me.</w:t>
        <w:br/>
        <w:t>I'm upset bc I want someone specific to.</w:t>
        <w:br/>
        <w:t>I'm upset bc I know they won't but I keep trying.</w:t>
      </w:r>
    </w:p>
    <w:p>
      <w:r>
        <w:rPr>
          <w:b/>
          <w:u w:val="single"/>
        </w:rPr>
        <w:t>244181</w:t>
      </w:r>
    </w:p>
    <w:p>
      <w:r>
        <w:t>Putin says #US strikes on #Syria illegal, harm US-#Russia ties https://t.co/l8srtquiFC https://t.co/yHCSfRkuUB</w:t>
      </w:r>
    </w:p>
    <w:p>
      <w:r>
        <w:rPr>
          <w:b/>
          <w:u w:val="single"/>
        </w:rPr>
        <w:t>244182</w:t>
      </w:r>
    </w:p>
    <w:p>
      <w:r>
        <w:t xml:space="preserve">The Demo Gods are not being kind to @bobwardms today.  #SQLBits </w:t>
        <w:br/>
        <w:br/>
        <w:t>... But it's probably the debugger's fault.</w:t>
      </w:r>
    </w:p>
    <w:p>
      <w:r>
        <w:rPr>
          <w:b/>
          <w:u w:val="single"/>
        </w:rPr>
        <w:t>244183</w:t>
      </w:r>
    </w:p>
    <w:p>
      <w:r>
        <w:t>I now have gotten asked by schools in Minnesota and Pennsylvania about interviewing for next year. 😳</w:t>
      </w:r>
    </w:p>
    <w:p>
      <w:r>
        <w:rPr>
          <w:b/>
          <w:u w:val="single"/>
        </w:rPr>
        <w:t>244184</w:t>
      </w:r>
    </w:p>
    <w:p>
      <w:r>
        <w:t>World Stray Animal Day soidogfoundation @bkindto #soidogfoundation #bkind2 #b.kind2… https://t.co/DkxTrUkXiL</w:t>
      </w:r>
    </w:p>
    <w:p>
      <w:r>
        <w:rPr>
          <w:b/>
          <w:u w:val="single"/>
        </w:rPr>
        <w:t>244185</w:t>
      </w:r>
    </w:p>
    <w:p>
      <w:r>
        <w:t>I make shit happen no matter what situation I'm in. I'm hungry for a greater life so nothing or no one can get in my way.</w:t>
      </w:r>
    </w:p>
    <w:p>
      <w:r>
        <w:rPr>
          <w:b/>
          <w:u w:val="single"/>
        </w:rPr>
        <w:t>244186</w:t>
      </w:r>
    </w:p>
    <w:p>
      <w:r>
        <w:t>Yeah if I tried either of those in the league I run I wouldn't have a league anymore https://t.co/DEbR6Fxz45</w:t>
      </w:r>
    </w:p>
    <w:p>
      <w:r>
        <w:rPr>
          <w:b/>
          <w:u w:val="single"/>
        </w:rPr>
        <w:t>244187</w:t>
      </w:r>
    </w:p>
    <w:p>
      <w:r>
        <w:t>WWJD? Maybe the Pope, not orthodox Catholic teaching, is reading Jesus right on divorce and remarriage. https://t.co/svjWFA19TA</w:t>
      </w:r>
    </w:p>
    <w:p>
      <w:r>
        <w:rPr>
          <w:b/>
          <w:u w:val="single"/>
        </w:rPr>
        <w:t>244188</w:t>
      </w:r>
    </w:p>
    <w:p>
      <w:r>
        <w:t>Guess which Dolan Twin I ended up with! #DolansDoEpisode https://t.co/FPs1Qov4zQ https://t.co/3xx1LGR9Vx https://t.co/fenpKS2F1z</w:t>
      </w:r>
    </w:p>
    <w:p>
      <w:r>
        <w:rPr>
          <w:b/>
          <w:u w:val="single"/>
        </w:rPr>
        <w:t>244189</w:t>
      </w:r>
    </w:p>
    <w:p>
      <w:r>
        <w:t>@FoxNews @KristinFisher Russia can't afford to mess with the US. Their hands are very dirty not to say the US is clean.</w:t>
      </w:r>
    </w:p>
    <w:p>
      <w:r>
        <w:rPr>
          <w:b/>
          <w:u w:val="single"/>
        </w:rPr>
        <w:t>244190</w:t>
      </w:r>
    </w:p>
    <w:p>
      <w:r>
        <w:t>You love the idea of running around today, whether you're doin... More for Aquarius https://t.co/PwhJEIh7jS</w:t>
      </w:r>
    </w:p>
    <w:p>
      <w:r>
        <w:rPr>
          <w:b/>
          <w:u w:val="single"/>
        </w:rPr>
        <w:t>244191</w:t>
      </w:r>
    </w:p>
    <w:p>
      <w:r>
        <w:t>I liked a @YouTube video from @vanossgaming https://t.co/30R0ZDpl2U Gmod Deathrun Funny Moments - Impossible Rainbow Map(Garry's Mod)</w:t>
      </w:r>
    </w:p>
    <w:p>
      <w:r>
        <w:rPr>
          <w:b/>
          <w:u w:val="single"/>
        </w:rPr>
        <w:t>244192</w:t>
      </w:r>
    </w:p>
    <w:p>
      <w:r>
        <w:t>@GBDolfan @joss Couldn't agree more. I love it when a talented unknown catches a break and becomes a big name overnight. Always a good story.</w:t>
      </w:r>
    </w:p>
    <w:p>
      <w:r>
        <w:rPr>
          <w:b/>
          <w:u w:val="single"/>
        </w:rPr>
        <w:t>244193</w:t>
      </w:r>
    </w:p>
    <w:p>
      <w:r>
        <w:t>@PuestoLoco They all KNEW &amp;amp; encouraged it. Either assisted Russia with hacking &amp;amp; implementing Fake News to win the election, or closed their eyes to it</w:t>
      </w:r>
    </w:p>
    <w:p>
      <w:r>
        <w:rPr>
          <w:b/>
          <w:u w:val="single"/>
        </w:rPr>
        <w:t>244194</w:t>
      </w:r>
    </w:p>
    <w:p>
      <w:r>
        <w:t xml:space="preserve">Who want to improve ball handling technique? Visit My Sports &amp;amp; Fitness Guide.  </w:t>
        <w:br/>
        <w:t>https://t.co/qsvKbgDAkF</w:t>
      </w:r>
    </w:p>
    <w:p>
      <w:r>
        <w:rPr>
          <w:b/>
          <w:u w:val="single"/>
        </w:rPr>
        <w:t>244195</w:t>
      </w:r>
    </w:p>
    <w:p>
      <w:r>
        <w:t>For locals in the Bay Area looking for something to do this Friday night? Come meet Suzanne &amp;amp; me, Swiss travel... https://t.co/XeHIg54DtX</w:t>
      </w:r>
    </w:p>
    <w:p>
      <w:r>
        <w:rPr>
          <w:b/>
          <w:u w:val="single"/>
        </w:rPr>
        <w:t>244196</w:t>
      </w:r>
    </w:p>
    <w:p>
      <w:r>
        <w:t>I really love this handy #flashlight! Get the brightest &amp;amp; fastest light for Android by RV AppStudios. https://t.co/36Kfw1j0el</w:t>
      </w:r>
    </w:p>
    <w:p>
      <w:r>
        <w:rPr>
          <w:b/>
          <w:u w:val="single"/>
        </w:rPr>
        <w:t>244197</w:t>
      </w:r>
    </w:p>
    <w:p>
      <w:r>
        <w:t>Sun 13:14: Light Snow; Temp 0.1 C; Wind NNE 22 km/h; Humidity 85%; Press 101.3 kPa / falling; Health Idx 2.8.</w:t>
      </w:r>
    </w:p>
    <w:p>
      <w:r>
        <w:rPr>
          <w:b/>
          <w:u w:val="single"/>
        </w:rPr>
        <w:t>244198</w:t>
      </w:r>
    </w:p>
    <w:p>
      <w:r>
        <w:t>@Tazi_Nakvi balai is urdu while malai is Punjabi. Theoretically both mean cream but with skimmed milk you only get the thin layer.</w:t>
      </w:r>
    </w:p>
    <w:p>
      <w:r>
        <w:rPr>
          <w:b/>
          <w:u w:val="single"/>
        </w:rPr>
        <w:t>244199</w:t>
      </w:r>
    </w:p>
    <w:p>
      <w:r>
        <w:t xml:space="preserve">@stevemcl68 </w:t>
        <w:br/>
        <w:t>Yes, the scanners for our tickets will read the barcode from your phone. See you Saturday!</w:t>
      </w:r>
    </w:p>
    <w:p>
      <w:r>
        <w:rPr>
          <w:b/>
          <w:u w:val="single"/>
        </w:rPr>
        <w:t>244200</w:t>
      </w:r>
    </w:p>
    <w:p>
      <w:r>
        <w:t>Change is good bt the most uncomfortable thing will miss u @bonang_m bt lets give this new team a chance #TFR</w:t>
      </w:r>
    </w:p>
    <w:p>
      <w:r>
        <w:rPr>
          <w:b/>
          <w:u w:val="single"/>
        </w:rPr>
        <w:t>244201</w:t>
      </w:r>
    </w:p>
    <w:p>
      <w:r>
        <w:t>Precise measurement and fractions beyond the whole are much easier to understand with pizza! https://t.co/VtoNicbbgR</w:t>
      </w:r>
    </w:p>
    <w:p>
      <w:r>
        <w:rPr>
          <w:b/>
          <w:u w:val="single"/>
        </w:rPr>
        <w:t>244202</w:t>
      </w:r>
    </w:p>
    <w:p>
      <w:r>
        <w:t>@VibhaSays @amz360 Why is fees of lawyers not regulated? Such high fee!! No wonder a common man doesn't get justice in this country. SC are you listening?</w:t>
      </w:r>
    </w:p>
    <w:p>
      <w:r>
        <w:rPr>
          <w:b/>
          <w:u w:val="single"/>
        </w:rPr>
        <w:t>244203</w:t>
      </w:r>
    </w:p>
    <w:p>
      <w:r>
        <w:t>MILITARY WW2 GERMAN ELITE PALM TREE REVERSIBLE CAMO REVERSIBLE TENT ZELTBAHN https://t.co/XUpDwJpuS0 https://t.co/f1p5BVjDKv</w:t>
      </w:r>
    </w:p>
    <w:p>
      <w:r>
        <w:rPr>
          <w:b/>
          <w:u w:val="single"/>
        </w:rPr>
        <w:t>244204</w:t>
      </w:r>
    </w:p>
    <w:p>
      <w:r>
        <w:t>It's as if you're stepping out of the shadows and into the lig... More for Virgo https://t.co/jysRr9oQbB</w:t>
      </w:r>
    </w:p>
    <w:p>
      <w:r>
        <w:rPr>
          <w:b/>
          <w:u w:val="single"/>
        </w:rPr>
        <w:t>244205</w:t>
      </w:r>
    </w:p>
    <w:p>
      <w:r>
        <w:t>Trying some Jumping Animation for our New Game Iron Army, #gamedev #indiedev #madewithunity https://t.co/xXgSpnIY5C</w:t>
      </w:r>
    </w:p>
    <w:p>
      <w:r>
        <w:rPr>
          <w:b/>
          <w:u w:val="single"/>
        </w:rPr>
        <w:t>244206</w:t>
      </w:r>
    </w:p>
    <w:p>
      <w:r>
        <w:t>You don't take ya contagious ass to a vulnerable environment and infect those around you, you get better. Same thing with relationships.</w:t>
      </w:r>
    </w:p>
    <w:p>
      <w:r>
        <w:rPr>
          <w:b/>
          <w:u w:val="single"/>
        </w:rPr>
        <w:t>244207</w:t>
      </w:r>
    </w:p>
    <w:p>
      <w:r>
        <w:t>Awesome Life Hacks can make ur life so much easier.These thingsre so simple,u'll be surprised u didn't think of them.https://t.co/K3CW8k1Ve0</w:t>
      </w:r>
    </w:p>
    <w:p>
      <w:r>
        <w:rPr>
          <w:b/>
          <w:u w:val="single"/>
        </w:rPr>
        <w:t>244208</w:t>
      </w:r>
    </w:p>
    <w:p>
      <w:r>
        <w:t>You're tired of being the responsible one, especially if you m... More for Scorpio https://t.co/fbahiJn86N</w:t>
      </w:r>
    </w:p>
    <w:p>
      <w:r>
        <w:rPr>
          <w:b/>
          <w:u w:val="single"/>
        </w:rPr>
        <w:t>244209</w:t>
      </w:r>
    </w:p>
    <w:p>
      <w:r>
        <w:t>Via @MMFA: The Susan Rice Unmasking Story Is A Perfect Case Study Of The New Pro-Trump… https://t.co/uWbkKMKeTK | #p2 #tcot #media https://t.co/6q0QAEMBZo</w:t>
      </w:r>
    </w:p>
    <w:p>
      <w:r>
        <w:rPr>
          <w:b/>
          <w:u w:val="single"/>
        </w:rPr>
        <w:t>244210</w:t>
      </w:r>
    </w:p>
    <w:p>
      <w:r>
        <w:t>SunSport understands there will not be a New Year's Eve clash between the Glasgow clubs.  https://t.co/qZgOALB8db</w:t>
      </w:r>
    </w:p>
    <w:p>
      <w:r>
        <w:rPr>
          <w:b/>
          <w:u w:val="single"/>
        </w:rPr>
        <w:t>244211</w:t>
      </w:r>
    </w:p>
    <w:p>
      <w:r>
        <w:t>Check this #STEM inspired reading list with @GoldieBloxToys by @jaymetweets #Neckerstoyland #Simsbury https://t.co/Q4NPVMFyCs</w:t>
      </w:r>
    </w:p>
    <w:p>
      <w:r>
        <w:rPr>
          <w:b/>
          <w:u w:val="single"/>
        </w:rPr>
        <w:t>244212</w:t>
      </w:r>
    </w:p>
    <w:p>
      <w:r>
        <w:t>@itsDannyJones Excuse me but I'm trying to focus here and everytime I hear your raspy voice🎧something twists in my lower belly🙊#ExamStress</w:t>
      </w:r>
    </w:p>
    <w:p>
      <w:r>
        <w:rPr>
          <w:b/>
          <w:u w:val="single"/>
        </w:rPr>
        <w:t>244213</w:t>
      </w:r>
    </w:p>
    <w:p>
      <w:r>
        <w:t>LHS volunteers past/present and future!</w:t>
        <w:br/>
        <w:t>Please help us build up or FB presence by liking our main Love Hope Streng… https://t.co/DTak3WQYu9</w:t>
      </w:r>
    </w:p>
    <w:p>
      <w:r>
        <w:rPr>
          <w:b/>
          <w:u w:val="single"/>
        </w:rPr>
        <w:t>244214</w:t>
      </w:r>
    </w:p>
    <w:p>
      <w:r>
        <w:t>I think they both said really horrible things to each other but they can get passed it if they try. #PumpRules</w:t>
      </w:r>
    </w:p>
    <w:p>
      <w:r>
        <w:rPr>
          <w:b/>
          <w:u w:val="single"/>
        </w:rPr>
        <w:t>244215</w:t>
      </w:r>
    </w:p>
    <w:p>
      <w:r>
        <w:t>Toddler Rescued From Washing Machine After She Climbed Inside 'For Fun' &amp;amp; Got Stuck https://t.co/pFpmeeyLIV https://t.co/CjYrza7b4V</w:t>
      </w:r>
    </w:p>
    <w:p>
      <w:r>
        <w:rPr>
          <w:b/>
          <w:u w:val="single"/>
        </w:rPr>
        <w:t>244216</w:t>
      </w:r>
    </w:p>
    <w:p>
      <w:r>
        <w:t xml:space="preserve">Good morning Ospreylia! Who's off to @principalitysta today? </w:t>
        <w:br/>
        <w:br/>
        <w:t>KO is 5.45pm and ticket office on Westgate Street opens at 9.30.</w:t>
      </w:r>
    </w:p>
    <w:p>
      <w:r>
        <w:rPr>
          <w:b/>
          <w:u w:val="single"/>
        </w:rPr>
        <w:t>244217</w:t>
      </w:r>
    </w:p>
    <w:p>
      <w:r>
        <w:t>I liked a @YouTube video from @buddhistwisdom7 https://t.co/F9g6WPlXMT The Walking Dead Season 7 "The First Day of the Rest of Your</w:t>
      </w:r>
    </w:p>
    <w:p>
      <w:r>
        <w:rPr>
          <w:b/>
          <w:u w:val="single"/>
        </w:rPr>
        <w:t>244218</w:t>
      </w:r>
    </w:p>
    <w:p>
      <w:r>
        <w:t>we are all so proud of him! i hope when it drops it makes people start talking about what really matters...&amp;amp; not the last person he dated. https://t.co/tscDt5SUWQ</w:t>
      </w:r>
    </w:p>
    <w:p>
      <w:r>
        <w:rPr>
          <w:b/>
          <w:u w:val="single"/>
        </w:rPr>
        <w:t>244219</w:t>
      </w:r>
    </w:p>
    <w:p>
      <w:r>
        <w:t>Her determination to care for her children motivated her to reach where she has today. Amazing!</w:t>
        <w:br/>
        <w:t>https://t.co/UNLyXajaU3</w:t>
      </w:r>
    </w:p>
    <w:p>
      <w:r>
        <w:rPr>
          <w:b/>
          <w:u w:val="single"/>
        </w:rPr>
        <w:t>244220</w:t>
      </w:r>
    </w:p>
    <w:p>
      <w:r>
        <w:t>@MiddleEastEye #talk abt regression.US leaders doing,supporting 3rd world atrocities for all the world to see.</w:t>
      </w:r>
    </w:p>
    <w:p>
      <w:r>
        <w:rPr>
          <w:b/>
          <w:u w:val="single"/>
        </w:rPr>
        <w:t>244221</w:t>
      </w:r>
    </w:p>
    <w:p>
      <w:r>
        <w:t>ig a dog started sniffing him when he had a tv dinner in his hand and he lost his shit n management was afraid hed get violent.</w:t>
      </w:r>
    </w:p>
    <w:p>
      <w:r>
        <w:rPr>
          <w:b/>
          <w:u w:val="single"/>
        </w:rPr>
        <w:t>244222</w:t>
      </w:r>
    </w:p>
    <w:p>
      <w:r>
        <w:t>@Louis_Tomlinson I would be extremely happy If you followed me or just noticed me. Love you with all my heart |154|</w:t>
      </w:r>
    </w:p>
    <w:p>
      <w:r>
        <w:rPr>
          <w:b/>
          <w:u w:val="single"/>
        </w:rPr>
        <w:t>244223</w:t>
      </w:r>
    </w:p>
    <w:p>
      <w:r>
        <w:t>Beautiful kadak dialogs- @v_vishal13 uer perfrmce wthDesDialogues-adds-more-flavour-2 #JaatKiJugni #bittu ka jawab nahi - 💖👌👏💖👌👏💖👌👏💖@sonytv https://t.co/Khu0xOE6k0</w:t>
      </w:r>
    </w:p>
    <w:p>
      <w:r>
        <w:rPr>
          <w:b/>
          <w:u w:val="single"/>
        </w:rPr>
        <w:t>244224</w:t>
      </w:r>
    </w:p>
    <w:p>
      <w:r>
        <w:t>No one believed I could grow broccoli 6 times higher than an expensive family car. https://t.co/SUh0EmXXTg</w:t>
      </w:r>
    </w:p>
    <w:p>
      <w:r>
        <w:rPr>
          <w:b/>
          <w:u w:val="single"/>
        </w:rPr>
        <w:t>244225</w:t>
      </w:r>
    </w:p>
    <w:p>
      <w:r>
        <w:t>Looking forward to our "Gardens and Growlers" event next month. We had a blast getting our rooftop garden ready last year! https://t.co/eyfFdaBvGz</w:t>
      </w:r>
    </w:p>
    <w:p>
      <w:r>
        <w:rPr>
          <w:b/>
          <w:u w:val="single"/>
        </w:rPr>
        <w:t>244226</w:t>
      </w:r>
    </w:p>
    <w:p>
      <w:r>
        <w:t>After I'm watching Bangtan gayo my head already cleared from Winner new song Really2 bcs bfre this it's always lingering in my head tho 😂</w:t>
      </w:r>
    </w:p>
    <w:p>
      <w:r>
        <w:rPr>
          <w:b/>
          <w:u w:val="single"/>
        </w:rPr>
        <w:t>244227</w:t>
      </w:r>
    </w:p>
    <w:p>
      <w:r>
        <w:t>@timwilliamsP2 The trade will always be a head-scratcher no matter how everyone's careers turn out. You'd think they could get better value than Hutchison</w:t>
      </w:r>
    </w:p>
    <w:p>
      <w:r>
        <w:rPr>
          <w:b/>
          <w:u w:val="single"/>
        </w:rPr>
        <w:t>244228</w:t>
      </w:r>
    </w:p>
    <w:p>
      <w:r>
        <w:t>@TajinderBagga Are yaar TajinderBagga, all money he earned was invalidated by crooked modi by demonitization...now from where you expect 4 crores to come</w:t>
      </w:r>
    </w:p>
    <w:p>
      <w:r>
        <w:rPr>
          <w:b/>
          <w:u w:val="single"/>
        </w:rPr>
        <w:t>244229</w:t>
      </w:r>
    </w:p>
    <w:p>
      <w:r>
        <w:t>@jpsays Deleting and recreating the account didn’t work. I’ll invest more time tomorrow (it’s a non-critical laptop)</w:t>
      </w:r>
    </w:p>
    <w:p>
      <w:r>
        <w:rPr>
          <w:b/>
          <w:u w:val="single"/>
        </w:rPr>
        <w:t>244230</w:t>
      </w:r>
    </w:p>
    <w:p>
      <w:r>
        <w:t>Are you prepared for the homebuying or selling process this spring? These checklists... https://t.co/njDGWlSoEq https://t.co/NlFN6Kfsm7</w:t>
      </w:r>
    </w:p>
    <w:p>
      <w:r>
        <w:rPr>
          <w:b/>
          <w:u w:val="single"/>
        </w:rPr>
        <w:t>244231</w:t>
      </w:r>
    </w:p>
    <w:p>
      <w:r>
        <w:t>Encouraging states to innovate with federal education funds: @afhyslop on how ESSA empowers local leaders @the74 https://t.co/YAQUp7s1CK</w:t>
      </w:r>
    </w:p>
    <w:p>
      <w:r>
        <w:rPr>
          <w:b/>
          <w:u w:val="single"/>
        </w:rPr>
        <w:t>244232</w:t>
      </w:r>
    </w:p>
    <w:p>
      <w:r>
        <w:t>@KE6ZGP That future cannot be millions of pieces of junk, orbiting forever so that you cannot explore space.</w:t>
      </w:r>
    </w:p>
    <w:p>
      <w:r>
        <w:rPr>
          <w:b/>
          <w:u w:val="single"/>
        </w:rPr>
        <w:t>244233</w:t>
      </w:r>
    </w:p>
    <w:p>
      <w:r>
        <w:t>So, It is important to #choosewisely.</w:t>
        <w:br/>
        <w:br/>
        <w:t>Somewhere, I read an article by Eric Flint</w:t>
        <w:br/>
        <w:t>https://t.co/Fj445UKnO4</w:t>
        <w:br/>
        <w:br/>
        <w:t>34/?</w:t>
      </w:r>
    </w:p>
    <w:p>
      <w:r>
        <w:rPr>
          <w:b/>
          <w:u w:val="single"/>
        </w:rPr>
        <w:t>244234</w:t>
      </w:r>
    </w:p>
    <w:p>
      <w:r>
        <w:t>@RepStefanik @NCountryChamber @AeroMontreal What a joke as Stefanik backs Republican Regime's MUSLIM BAN!</w:t>
        <w:br/>
        <w:t>Fake &amp;amp; fraud.</w:t>
      </w:r>
    </w:p>
    <w:p>
      <w:r>
        <w:rPr>
          <w:b/>
          <w:u w:val="single"/>
        </w:rPr>
        <w:t>244235</w:t>
      </w:r>
    </w:p>
    <w:p>
      <w:r>
        <w:t>@WesSmith62 @AJFcigars @AirMunro @MarioCFulco @oppy8107 @JohnnyOrteez @drink_this_wine @Mike_W_Simpson @ParadigmPres @Nomotiv_Enj @thburne @nerdygolfer @Mack280 @mclaurin69 @JeffBOTL @HofmannKris @CigarCosmonaut @PaulTheBeerGuy @ephoustonbill @TallgrassBeer Cheers, brother 🍻💨💨👊💯</w:t>
      </w:r>
    </w:p>
    <w:p>
      <w:r>
        <w:rPr>
          <w:b/>
          <w:u w:val="single"/>
        </w:rPr>
        <w:t>244236</w:t>
      </w:r>
    </w:p>
    <w:p>
      <w:r>
        <w:t>BRIEF-SPI Energy signs a letter of intent with Entrade Energiesysteme AG https://t.co/8DCnJoC5Ar #reuters https://t.co/NDSYJfduXI</w:t>
      </w:r>
    </w:p>
    <w:p>
      <w:r>
        <w:rPr>
          <w:b/>
          <w:u w:val="single"/>
        </w:rPr>
        <w:t>244237</w:t>
      </w:r>
    </w:p>
    <w:p>
      <w:r>
        <w:t>@_TreBoogiee @WestsideMajor @TavianJordan @BayAreaBros @TrueRugger24 I'm there Fasho , there ain't no airport up there huh?</w:t>
      </w:r>
    </w:p>
    <w:p>
      <w:r>
        <w:rPr>
          <w:b/>
          <w:u w:val="single"/>
        </w:rPr>
        <w:t>244238</w:t>
      </w:r>
    </w:p>
    <w:p>
      <w:r>
        <w:t>@amylame Hi Amy! I'm a female entrepreneur with a startup called @24hourlondon which has just gone in the app stores https://t.co/XR9rrmgsxI</w:t>
      </w:r>
    </w:p>
    <w:p>
      <w:r>
        <w:rPr>
          <w:b/>
          <w:u w:val="single"/>
        </w:rPr>
        <w:t>244239</w:t>
      </w:r>
    </w:p>
    <w:p>
      <w:r>
        <w:t>Congratulations to Tenazhia Hinkson on being named an MACJC All-Star! #ProudPack https://t.co/WZoiKDqctR</w:t>
      </w:r>
    </w:p>
    <w:p>
      <w:r>
        <w:rPr>
          <w:b/>
          <w:u w:val="single"/>
        </w:rPr>
        <w:t>244240</w:t>
      </w:r>
    </w:p>
    <w:p>
      <w:r>
        <w:t>Everybody needs to see #13ReasonsWhy  😱 talk about getting your attention  from the get go and so needed in today's society. #hooked</w:t>
      </w:r>
    </w:p>
    <w:p>
      <w:r>
        <w:rPr>
          <w:b/>
          <w:u w:val="single"/>
        </w:rPr>
        <w:t>244241</w:t>
      </w:r>
    </w:p>
    <w:p>
      <w:r>
        <w:t>Change is usually not easy to endure, often bringing with it times of uncertainty and even difficult https://t.co/1gnF8p4Wg8</w:t>
      </w:r>
    </w:p>
    <w:p>
      <w:r>
        <w:rPr>
          <w:b/>
          <w:u w:val="single"/>
        </w:rPr>
        <w:t>244242</w:t>
      </w:r>
    </w:p>
    <w:p>
      <w:r>
        <w:t>Checkout the April newsletter from the Division of Ag. We talk about potato propagation and growing asparagus in AK</w:t>
        <w:br/>
        <w:t>https://t.co/fdCR13tkGt</w:t>
      </w:r>
    </w:p>
    <w:p>
      <w:r>
        <w:rPr>
          <w:b/>
          <w:u w:val="single"/>
        </w:rPr>
        <w:t>244243</w:t>
      </w:r>
    </w:p>
    <w:p>
      <w:r>
        <w:t>Elbow Tear of Mets’ Seth Lugo Will Cost Him at Least Two Weeks https://t.co/SoKF66u0av https://t.co/VPBU2GwQXt https://t.co/osIiQExAuT</w:t>
      </w:r>
    </w:p>
    <w:p>
      <w:r>
        <w:rPr>
          <w:b/>
          <w:u w:val="single"/>
        </w:rPr>
        <w:t>244244</w:t>
      </w:r>
    </w:p>
    <w:p>
      <w:r>
        <w:t>MT @MFBChief: MFB swift water rescue working w' @QldFES to rescue 3 women &amp;amp; 2 babies in Waterford West nr #Brisbane https://t.co/qLktSCOUlm</w:t>
      </w:r>
    </w:p>
    <w:p>
      <w:r>
        <w:rPr>
          <w:b/>
          <w:u w:val="single"/>
        </w:rPr>
        <w:t>244245</w:t>
      </w:r>
    </w:p>
    <w:p>
      <w:r>
        <w:t>@anthroqveer Nooo, sorry for not being clear. Like you made a reference to culture/etc, but focusing on culture too much can exclude some gay ppl who...</w:t>
      </w:r>
    </w:p>
    <w:p>
      <w:r>
        <w:rPr>
          <w:b/>
          <w:u w:val="single"/>
        </w:rPr>
        <w:t>244246</w:t>
      </w:r>
    </w:p>
    <w:p>
      <w:r>
        <w:t>EASY CLAM #CHOWDER. Celebrate #NationalClamDay by making this classic. It's so damn good. VIDEO RECIPE https://t.co/wA8b7qjlkC</w:t>
        <w:br/>
        <w:t>#STCGOnline https://t.co/g6yHfnnPNc</w:t>
      </w:r>
    </w:p>
    <w:p>
      <w:r>
        <w:rPr>
          <w:b/>
          <w:u w:val="single"/>
        </w:rPr>
        <w:t>244247</w:t>
      </w:r>
    </w:p>
    <w:p>
      <w:r>
        <w:t>We are less than 2 hours from tonight's SpaceX launch.  Come join us as we watch the launch from the beach across from the brewery!</w:t>
      </w:r>
    </w:p>
    <w:p>
      <w:r>
        <w:rPr>
          <w:b/>
          <w:u w:val="single"/>
        </w:rPr>
        <w:t>244248</w:t>
      </w:r>
    </w:p>
    <w:p>
      <w:r>
        <w:t>@Sierra_Hicks_ OMG NEVERMIND 😭😭😭😭😭💔 R.I.P. Ferdie 😢 you think you know someone after 21 years. 😭 https://t.co/gHTBVJxWkl</w:t>
      </w:r>
    </w:p>
    <w:p>
      <w:r>
        <w:rPr>
          <w:b/>
          <w:u w:val="single"/>
        </w:rPr>
        <w:t>244249</w:t>
      </w:r>
    </w:p>
    <w:p>
      <w:r>
        <w:t>Ged Fitzgerald of Liverpool City Council discusses the commercialisation of local authorities: https://t.co/3suKZTY72W https://t.co/2mgNohASkr</w:t>
      </w:r>
    </w:p>
    <w:p>
      <w:r>
        <w:rPr>
          <w:b/>
          <w:u w:val="single"/>
        </w:rPr>
        <w:t>244250</w:t>
      </w:r>
    </w:p>
    <w:p>
      <w:r>
        <w:t>@Roysterini @BabyDuckGames You're too good! I'm still thinking of my first one! I have a sinking feeling....</w:t>
      </w:r>
    </w:p>
    <w:p>
      <w:r>
        <w:rPr>
          <w:b/>
          <w:u w:val="single"/>
        </w:rPr>
        <w:t>244251</w:t>
      </w:r>
    </w:p>
    <w:p>
      <w:r>
        <w:t>This morning: a young boy is recovering after being shot in the back in #Roxbury. Police searching for suspects. #wcvb https://t.co/X2uzL2Pyc7</w:t>
      </w:r>
    </w:p>
    <w:p>
      <w:r>
        <w:rPr>
          <w:b/>
          <w:u w:val="single"/>
        </w:rPr>
        <w:t>244252</w:t>
      </w:r>
    </w:p>
    <w:p>
      <w:r>
        <w:t>rather not fuck w/ a lot of ya, all yall do is talk shit about each other and then party w/ the same ppl you just finished shitting on.</w:t>
      </w:r>
    </w:p>
    <w:p>
      <w:r>
        <w:rPr>
          <w:b/>
          <w:u w:val="single"/>
        </w:rPr>
        <w:t>244253</w:t>
      </w:r>
    </w:p>
    <w:p>
      <w:r>
        <w:t>Looking for a fun way to donate to #OperationSmile ?</w:t>
        <w:br/>
        <w:t>Charity Comic Auction for Signed #North #1 by Scott Sawyer https://t.co/UhlBwETT9b</w:t>
      </w:r>
    </w:p>
    <w:p>
      <w:r>
        <w:rPr>
          <w:b/>
          <w:u w:val="single"/>
        </w:rPr>
        <w:t>244254</w:t>
      </w:r>
    </w:p>
    <w:p>
      <w:r>
        <w:t>@Jeraspat makes for another reminder to how this story's trying to go for modernization &amp;amp;evolution so to speak</w:t>
        <w:br/>
        <w:t>during the ep,there's lots of reminders</w:t>
      </w:r>
    </w:p>
    <w:p>
      <w:r>
        <w:rPr>
          <w:b/>
          <w:u w:val="single"/>
        </w:rPr>
        <w:t>244255</w:t>
      </w:r>
    </w:p>
    <w:p>
      <w:r>
        <w:t>🏃 Hear me out; The best thing about Feminism conceivably could have been due to their inability to form coherent sentences</w:t>
      </w:r>
    </w:p>
    <w:p>
      <w:r>
        <w:rPr>
          <w:b/>
          <w:u w:val="single"/>
        </w:rPr>
        <w:t>244256</w:t>
      </w:r>
    </w:p>
    <w:p>
      <w:r>
        <w:t>rafiki https://t.co/7bn1xzoe66 Kingdom of https://t.co/gSk1wtAILo on earth mention theory &amp;amp; practice wisdom https://t.co/vUcMo9aU45</w:t>
      </w:r>
    </w:p>
    <w:p>
      <w:r>
        <w:rPr>
          <w:b/>
          <w:u w:val="single"/>
        </w:rPr>
        <w:t>244257</w:t>
      </w:r>
    </w:p>
    <w:p>
      <w:r>
        <w:t>Gold leaf earrings sky blue crystal Swarovski drop, gold leaf dangling earrings.. https://t.co/pXPDwgeasd #purpleearrings #goldfilled https://t.co/z40XhpcZTc</w:t>
      </w:r>
    </w:p>
    <w:p>
      <w:r>
        <w:rPr>
          <w:b/>
          <w:u w:val="single"/>
        </w:rPr>
        <w:t>244258</w:t>
      </w:r>
    </w:p>
    <w:p>
      <w:r>
        <w:t>U.S. will appeal injunction of Trump revised travel order https://t.co/ORItHKIf2G https://t.co/3DTJ9I8Itl</w:t>
      </w:r>
    </w:p>
    <w:p>
      <w:r>
        <w:rPr>
          <w:b/>
          <w:u w:val="single"/>
        </w:rPr>
        <w:t>244259</w:t>
      </w:r>
    </w:p>
    <w:p>
      <w:r>
        <w:t>A huge well done to @ThlfcOfficial on another well fought important win v #coventry #SpursLadies #COYS</w:t>
      </w:r>
    </w:p>
    <w:p>
      <w:r>
        <w:rPr>
          <w:b/>
          <w:u w:val="single"/>
        </w:rPr>
        <w:t>244260</w:t>
      </w:r>
    </w:p>
    <w:p>
      <w:r>
        <w:t>What is career and technical education? See resources and research on #CTE here: https://t.co/XKjYLFat1H</w:t>
      </w:r>
    </w:p>
    <w:p>
      <w:r>
        <w:rPr>
          <w:b/>
          <w:u w:val="single"/>
        </w:rPr>
        <w:t>244261</w:t>
      </w:r>
    </w:p>
    <w:p>
      <w:r>
        <w:t>Confused ideologies are worse. You can see shades but never the true colour. Horrible https://t.co/VowShSW37R</w:t>
      </w:r>
    </w:p>
    <w:p>
      <w:r>
        <w:rPr>
          <w:b/>
          <w:u w:val="single"/>
        </w:rPr>
        <w:t>244262</w:t>
      </w:r>
    </w:p>
    <w:p>
      <w:r>
        <w:t>A bold timber installation by @BeneTagliabue reimagines the historic Cortile of the Milano University #MDW2017 https://t.co/ZuNkV0HEJa https://t.co/boRX2AnBzb</w:t>
      </w:r>
    </w:p>
    <w:p>
      <w:r>
        <w:rPr>
          <w:b/>
          <w:u w:val="single"/>
        </w:rPr>
        <w:t>244263</w:t>
      </w:r>
    </w:p>
    <w:p>
      <w:r>
        <w:t>.@WildfireGame Whoa. @WildfireGame #pixelart #screenshotsaturday #gamemaker #gamedev https://t.co/f55wFQoZZW</w:t>
      </w:r>
    </w:p>
    <w:p>
      <w:r>
        <w:rPr>
          <w:b/>
          <w:u w:val="single"/>
        </w:rPr>
        <w:t>244264</w:t>
      </w:r>
    </w:p>
    <w:p>
      <w:r>
        <w:t>April 1st, a day of lies.</w:t>
        <w:br/>
        <w:t>April 2nd, hmm... I'm looking forward to today, and it's not just because of #Wrestlemania. 😎😎</w:t>
      </w:r>
    </w:p>
    <w:p>
      <w:r>
        <w:rPr>
          <w:b/>
          <w:u w:val="single"/>
        </w:rPr>
        <w:t>244265</w:t>
      </w:r>
    </w:p>
    <w:p>
      <w:r>
        <w:t>Check out Concare Inc - Chicago Polymer Floor Coating Installation's Concare Inc https://t.co/WRJG3m0Dgs</w:t>
      </w:r>
    </w:p>
    <w:p>
      <w:r>
        <w:rPr>
          <w:b/>
          <w:u w:val="single"/>
        </w:rPr>
        <w:t>244266</w:t>
      </w:r>
    </w:p>
    <w:p>
      <w:r>
        <w:t>Creative Circle is looking for a Graphic Designer in Fort Lauderdale, Florida https://t.co/INdB2kSOM2 on Krop #design #job #jobs</w:t>
      </w:r>
    </w:p>
    <w:p>
      <w:r>
        <w:rPr>
          <w:b/>
          <w:u w:val="single"/>
        </w:rPr>
        <w:t>244267</w:t>
      </w:r>
    </w:p>
    <w:p>
      <w:r>
        <w:t>💬️⚽️ In quotes: @BaptisteTasha keen to take the positives from narrow #WomensFACup defeat last time out. #AVLFC #AVFC https://t.co/K0uNEBSitR</w:t>
      </w:r>
    </w:p>
    <w:p>
      <w:r>
        <w:rPr>
          <w:b/>
          <w:u w:val="single"/>
        </w:rPr>
        <w:t>244268</w:t>
      </w:r>
    </w:p>
    <w:p>
      <w:r>
        <w:t>Ca$ablanca - Death From Above (Prod J.F.) (Stream) - https://t.co/ldKjrifiTU https://t.co/uvrvDIAQRj</w:t>
      </w:r>
    </w:p>
    <w:p>
      <w:r>
        <w:rPr>
          <w:b/>
          <w:u w:val="single"/>
        </w:rPr>
        <w:t>244269</w:t>
      </w:r>
    </w:p>
    <w:p>
      <w:r>
        <w:t>It's as if someone turned up the volume on your emotions today... More for Aries https://t.co/jRt4xcwmud</w:t>
      </w:r>
    </w:p>
    <w:p>
      <w:r>
        <w:rPr>
          <w:b/>
          <w:u w:val="single"/>
        </w:rPr>
        <w:t>244270</w:t>
      </w:r>
    </w:p>
    <w:p>
      <w:r>
        <w:t>Congrats to Ali M on @groundswellgtgs launch--Badass greeting cards with uplifting messages like "You're an OK guy" https://t.co/bW544VTAZ9</w:t>
      </w:r>
    </w:p>
    <w:p>
      <w:r>
        <w:rPr>
          <w:b/>
          <w:u w:val="single"/>
        </w:rPr>
        <w:t>244271</w:t>
      </w:r>
    </w:p>
    <w:p>
      <w:r>
        <w:t>UPS joins rival shipping companies in delivering Chicago packages on Saturday https://t.co/c0OsmOtzW9 https://t.co/zHYSpmShbN</w:t>
      </w:r>
    </w:p>
    <w:p>
      <w:r>
        <w:rPr>
          <w:b/>
          <w:u w:val="single"/>
        </w:rPr>
        <w:t>244272</w:t>
      </w:r>
    </w:p>
    <w:p>
      <w:r>
        <w:t>'The Never Settle Show' Premieres Tonight https://t.co/dgyRKDa0Z5 #Entrepreneur https://t.co/dNkCyhZmB5</w:t>
      </w:r>
    </w:p>
    <w:p>
      <w:r>
        <w:rPr>
          <w:b/>
          <w:u w:val="single"/>
        </w:rPr>
        <w:t>244273</w:t>
      </w:r>
    </w:p>
    <w:p>
      <w:r>
        <w:t>It's a pleasure to meet you :)</w:t>
        <w:br/>
        <w:t>We are Daichi and Gesugami,dancer and actor team on NicoNico-Doga.</w:t>
        <w:br/>
        <w:t xml:space="preserve">Gesugami @gesugami  </w:t>
        <w:br/>
        <w:t>Daichi @Daichi9862</w:t>
      </w:r>
    </w:p>
    <w:p>
      <w:r>
        <w:rPr>
          <w:b/>
          <w:u w:val="single"/>
        </w:rPr>
        <w:t>244274</w:t>
      </w:r>
    </w:p>
    <w:p>
      <w:r>
        <w:t>The scheme at @Nique_Hamilton for the cocktail competition for #BLADESofSTEEL! 🔪🍹🍸🥂🍻🍺 https://t.co/DFhPnpzJ7u</w:t>
      </w:r>
    </w:p>
    <w:p>
      <w:r>
        <w:rPr>
          <w:b/>
          <w:u w:val="single"/>
        </w:rPr>
        <w:t>244275</w:t>
      </w:r>
    </w:p>
    <w:p>
      <w:r>
        <w:t>Omfg y'all .. I've been waiting for this . Yasssss y'all don't even know how much this warms my heart . Fuck yes !! https://t.co/QVt8wjP2rM</w:t>
      </w:r>
    </w:p>
    <w:p>
      <w:r>
        <w:rPr>
          <w:b/>
          <w:u w:val="single"/>
        </w:rPr>
        <w:t>244276</w:t>
      </w:r>
    </w:p>
    <w:p>
      <w:r>
        <w:t>@boltonnut On occasion I'll do a search for whatever lyrics I can remember, and that'll bring up the song I'm thinking of.</w:t>
      </w:r>
    </w:p>
    <w:p>
      <w:r>
        <w:rPr>
          <w:b/>
          <w:u w:val="single"/>
        </w:rPr>
        <w:t>244277</w:t>
      </w:r>
    </w:p>
    <w:p>
      <w:r>
        <w:t>@dailybible_app James 1:13 Let no man say when he is tempted, I am tempted of God: for God cannot be tempted with ev https://t.co/IPB09eDcdR</w:t>
      </w:r>
    </w:p>
    <w:p>
      <w:r>
        <w:rPr>
          <w:b/>
          <w:u w:val="single"/>
        </w:rPr>
        <w:t>244278</w:t>
      </w:r>
    </w:p>
    <w:p>
      <w:r>
        <w:t>@TheDonaldGeeNBA @moho_haroon Lucky? Lol when we got Randle we dropped down a spot in that lottery...</w:t>
      </w:r>
    </w:p>
    <w:p>
      <w:r>
        <w:rPr>
          <w:b/>
          <w:u w:val="single"/>
        </w:rPr>
        <w:t>244279</w:t>
      </w:r>
    </w:p>
    <w:p>
      <w:r>
        <w:t>Clay needs to give these tape to the police. If he doesn't then he is a coward. But he is a young sweet boy https://t.co/LDR4oVWls8</w:t>
      </w:r>
    </w:p>
    <w:p>
      <w:r>
        <w:rPr>
          <w:b/>
          <w:u w:val="single"/>
        </w:rPr>
        <w:t>244280</w:t>
      </w:r>
    </w:p>
    <w:p>
      <w:r>
        <w:t>Ram Temple in Ayodhya will be built.. by my estimates before 2025. 2nd thing I want to say here is - SUPREME COURT IS A PUSSY!</w:t>
      </w:r>
    </w:p>
    <w:p>
      <w:r>
        <w:rPr>
          <w:b/>
          <w:u w:val="single"/>
        </w:rPr>
        <w:t>244281</w:t>
      </w:r>
    </w:p>
    <w:p>
      <w:r>
        <w:t>Congratulations, Luke Patranella, Koennecke Elementary Teacher of the Year! We're #MatadorProud of you! #OneTownOneTeam https://t.co/ipiDmcxILP</w:t>
      </w:r>
    </w:p>
    <w:p>
      <w:r>
        <w:rPr>
          <w:b/>
          <w:u w:val="single"/>
        </w:rPr>
        <w:t>244282</w:t>
      </w:r>
    </w:p>
    <w:p>
      <w:r>
        <w:t>Business Analyst Digital Buckinghamshire - Milton Keynes - Telstra Associates Limited #OneMKJobs #MKJobs #JobsMK https://t.co/zMw5ZmrZHr</w:t>
      </w:r>
    </w:p>
    <w:p>
      <w:r>
        <w:rPr>
          <w:b/>
          <w:u w:val="single"/>
        </w:rPr>
        <w:t>244283</w:t>
      </w:r>
    </w:p>
    <w:p>
      <w:r>
        <w:t xml:space="preserve">@palmierinho80 @Luca100celleASR @Totti @_dajedepunta_ @TychoBrahe29 @danyATAC @mimmetto81 @emme1963 @danititti @GiovanniKeplero @fdr985_ @lunatica10001 @erpomata71 You are falliti dalla nascita my friend </w:t>
        <w:br/>
        <w:t>90 years with few vittorie bit i sentite like tifosi del Real Madrid</w:t>
        <w:br/>
        <w:t>You are ridicolus</w:t>
        <w:br/>
        <w:t>Shut up</w:t>
      </w:r>
    </w:p>
    <w:p>
      <w:r>
        <w:rPr>
          <w:b/>
          <w:u w:val="single"/>
        </w:rPr>
        <w:t>244284</w:t>
      </w:r>
    </w:p>
    <w:p>
      <w:r>
        <w:t>@dorisjeanbrown @slpng_giants @KEEN @amazon Oh no not @keen! And @amazon when will you stop advertising on Breitbart?</w:t>
      </w:r>
    </w:p>
    <w:p>
      <w:r>
        <w:rPr>
          <w:b/>
          <w:u w:val="single"/>
        </w:rPr>
        <w:t>244285</w:t>
      </w:r>
    </w:p>
    <w:p>
      <w:r>
        <w:t>@sportscardfund Benintendi lifts Red Sox over Pirates 5-3 in post-Ortiz era (Yahoo Sports) https://t.co/b7LvXX4vzz</w:t>
      </w:r>
    </w:p>
    <w:p>
      <w:r>
        <w:rPr>
          <w:b/>
          <w:u w:val="single"/>
        </w:rPr>
        <w:t>244286</w:t>
      </w:r>
    </w:p>
    <w:p>
      <w:r>
        <w:t>Way to go @Delta and @ATLairport. No one here to operate the jetway. We've been sitting here at the gate for 15+ minutes.</w:t>
      </w:r>
    </w:p>
    <w:p>
      <w:r>
        <w:rPr>
          <w:b/>
          <w:u w:val="single"/>
        </w:rPr>
        <w:t>244287</w:t>
      </w:r>
    </w:p>
    <w:p>
      <w:r>
        <w:t>#Revelation Four Heavenly Kings and the Four Living Creatures more videos @ https://t.co/JomAiHfWTT https://t.co/EGX3tXMBel</w:t>
      </w:r>
    </w:p>
    <w:p>
      <w:r>
        <w:rPr>
          <w:b/>
          <w:u w:val="single"/>
        </w:rPr>
        <w:t>244288</w:t>
      </w:r>
    </w:p>
    <w:p>
      <w:r>
        <w:t>Be sure to follow us on Twitch. We do live DevStreams every Friday! https://t.co/lOPfWm8a7d  #Gamedev #indiegame</w:t>
      </w:r>
    </w:p>
    <w:p>
      <w:r>
        <w:rPr>
          <w:b/>
          <w:u w:val="single"/>
        </w:rPr>
        <w:t>244289</w:t>
      </w:r>
    </w:p>
    <w:p>
      <w:r>
        <w:t>Head on over to Palmetto Bay Park tonight and watch Lourdes softball take on  Gables at 7:00. Go Bobcats!</w:t>
      </w:r>
    </w:p>
    <w:p>
      <w:r>
        <w:rPr>
          <w:b/>
          <w:u w:val="single"/>
        </w:rPr>
        <w:t>244290</w:t>
      </w:r>
    </w:p>
    <w:p>
      <w:r>
        <w:t>5th anni footage looks really good but why did they have to bundle it with 6th and charge 200 freaking dollar for it?</w:t>
      </w:r>
    </w:p>
    <w:p>
      <w:r>
        <w:rPr>
          <w:b/>
          <w:u w:val="single"/>
        </w:rPr>
        <w:t>244291</w:t>
      </w:r>
    </w:p>
    <w:p>
      <w:r>
        <w:t>y'all know the weather getting bad tomorrow cause even Chad closed Rockin' Jump for the day and that never happens 😂</w:t>
      </w:r>
    </w:p>
    <w:p>
      <w:r>
        <w:rPr>
          <w:b/>
          <w:u w:val="single"/>
        </w:rPr>
        <w:t>244292</w:t>
      </w:r>
    </w:p>
    <w:p>
      <w:r>
        <w:t>#Beauty  #5: AMTOK Blackhead Remover Kit Curved Blackhead Tweezers Kit Pimple Comedone… https://t.co/ZRHgSLV7O3</w:t>
      </w:r>
    </w:p>
    <w:p>
      <w:r>
        <w:rPr>
          <w:b/>
          <w:u w:val="single"/>
        </w:rPr>
        <w:t>244293</w:t>
      </w:r>
    </w:p>
    <w:p>
      <w:r>
        <w:t>Well with one character sketch done, it's time for the next one to be worked on  #newartist… https://t.co/4OXnTYA72O</w:t>
      </w:r>
    </w:p>
    <w:p>
      <w:r>
        <w:rPr>
          <w:b/>
          <w:u w:val="single"/>
        </w:rPr>
        <w:t>244294</w:t>
      </w:r>
    </w:p>
    <w:p>
      <w:r>
        <w:t>Yankees option P Chad Green to Double-A Trenton; 1.50 ERA over five spring outings (ESPN) https://t.co/LkmfgUPBUR</w:t>
      </w:r>
    </w:p>
    <w:p>
      <w:r>
        <w:rPr>
          <w:b/>
          <w:u w:val="single"/>
        </w:rPr>
        <w:t>244295</w:t>
      </w:r>
    </w:p>
    <w:p>
      <w:r>
        <w:t>I'm not able to save every life, it's just not possible. But sometimes parents decide to give the most selfless present and donate organs</w:t>
      </w:r>
    </w:p>
    <w:p>
      <w:r>
        <w:rPr>
          <w:b/>
          <w:u w:val="single"/>
        </w:rPr>
        <w:t>244296</w:t>
      </w:r>
    </w:p>
    <w:p>
      <w:r>
        <w:t>Descending into uncertainty is a healthy journey today, even i... More for Gemini https://t.co/tO2ffg3rU0</w:t>
      </w:r>
    </w:p>
    <w:p>
      <w:r>
        <w:rPr>
          <w:b/>
          <w:u w:val="single"/>
        </w:rPr>
        <w:t>244297</w:t>
      </w:r>
    </w:p>
    <w:p>
      <w:r>
        <w:t>Pay gap between men and women in California is nearly $79 billion a year - Los Angeles Times https://t.co/6Zj1O6aUP8</w:t>
      </w:r>
    </w:p>
    <w:p>
      <w:r>
        <w:rPr>
          <w:b/>
          <w:u w:val="single"/>
        </w:rPr>
        <w:t>244298</w:t>
      </w:r>
    </w:p>
    <w:p>
      <w:r>
        <w:t>Leaders pledged to get more women into work. Email them now to ask them to pair words with... https://t.co/WCuWtY3V5x #globalcitizen</w:t>
      </w:r>
    </w:p>
    <w:p>
      <w:r>
        <w:rPr>
          <w:b/>
          <w:u w:val="single"/>
        </w:rPr>
        <w:t>244299</w:t>
      </w:r>
    </w:p>
    <w:p>
      <w:r>
        <w:t>@elishabroadway @2020fight @KikiAdine @nytimes @JulianAssange Nope it is all people with a marginalized sexual identity. They aren't perpetrators, they are victims at a staggering rate.</w:t>
      </w:r>
    </w:p>
    <w:p>
      <w:r>
        <w:rPr>
          <w:b/>
          <w:u w:val="single"/>
        </w:rPr>
        <w:t>244300</w:t>
      </w:r>
    </w:p>
    <w:p>
      <w:r>
        <w:t>Transform your space into an inviting spot where get-togethers happen. Click here for ideas. https://t.co/scWCwEkZyf</w:t>
      </w:r>
    </w:p>
    <w:p>
      <w:r>
        <w:rPr>
          <w:b/>
          <w:u w:val="single"/>
        </w:rPr>
        <w:t>244301</w:t>
      </w:r>
    </w:p>
    <w:p>
      <w:r>
        <w:t>@JkissaMakeup You aren't a sellout! You are honest &amp;amp; completely transparent. Don't listen to them, just come eat stale popcorn in the car shop with me! 😉</w:t>
      </w:r>
    </w:p>
    <w:p>
      <w:r>
        <w:rPr>
          <w:b/>
          <w:u w:val="single"/>
        </w:rPr>
        <w:t>244302</w:t>
      </w:r>
    </w:p>
    <w:p>
      <w:r>
        <w:t>Couldn't stop crying!  Don't like stories spread out over umpteen pages but the video at the end was worth it! https://t.co/67jvdpRSb6</w:t>
      </w:r>
    </w:p>
    <w:p>
      <w:r>
        <w:rPr>
          <w:b/>
          <w:u w:val="single"/>
        </w:rPr>
        <w:t>244303</w:t>
      </w:r>
    </w:p>
    <w:p>
      <w:r>
        <w:t>@ogundamisi @NGRSenate @PremiumTimesng However he can defend impunity and be a stodgy of a kleptomaniac that was the ATM of APC. God dey</w:t>
      </w:r>
    </w:p>
    <w:p>
      <w:r>
        <w:rPr>
          <w:b/>
          <w:u w:val="single"/>
        </w:rPr>
        <w:t>244304</w:t>
      </w:r>
    </w:p>
    <w:p>
      <w:r>
        <w:t>@Mbeyer101196 !  DON'T WAKE ME UP by @CHRISBROWN is playing on @1061BLI soon! Pick more songs here: https://t.co/CMhGyxGrYP</w:t>
      </w:r>
    </w:p>
    <w:p>
      <w:r>
        <w:rPr>
          <w:b/>
          <w:u w:val="single"/>
        </w:rPr>
        <w:t>244305</w:t>
      </w:r>
    </w:p>
    <w:p>
      <w:r>
        <w:t>The Bloggers' Guides To Social Media</w:t>
        <w:br/>
        <w:t>https://t.co/JYYH5CLu85</w:t>
        <w:br/>
        <w:t>#lbloggers #ukbloggers https://t.co/BsvmgN1WKJ</w:t>
      </w:r>
    </w:p>
    <w:p>
      <w:r>
        <w:rPr>
          <w:b/>
          <w:u w:val="single"/>
        </w:rPr>
        <w:t>244306</w:t>
      </w:r>
    </w:p>
    <w:p>
      <w:r>
        <w:t>Happy birthday to my bestfriend, I hope you have a wonderful day and that all your wishes come true. Much love homie ❤️ @yomairarosado https://t.co/xipQ3aXKNe</w:t>
      </w:r>
    </w:p>
    <w:p>
      <w:r>
        <w:rPr>
          <w:b/>
          <w:u w:val="single"/>
        </w:rPr>
        <w:t>244307</w:t>
      </w:r>
    </w:p>
    <w:p>
      <w:r>
        <w:t>@SenMikeLee Gorsuch must step back until the plagiarizing charge is adjudicated</w:t>
        <w:br/>
        <w:t>https://t.co/L8sJe0fRgv</w:t>
      </w:r>
    </w:p>
    <w:p>
      <w:r>
        <w:rPr>
          <w:b/>
          <w:u w:val="single"/>
        </w:rPr>
        <w:t>244308</w:t>
      </w:r>
    </w:p>
    <w:p>
      <w:r>
        <w:t>?% Granbull at 1120 Euclid Ct,Santa Monica,CA until 14:51:42 (29m 34s) #westsidespawns https://t.co/4PhDby8AKu</w:t>
      </w:r>
    </w:p>
    <w:p>
      <w:r>
        <w:rPr>
          <w:b/>
          <w:u w:val="single"/>
        </w:rPr>
        <w:t>244309</w:t>
      </w:r>
    </w:p>
    <w:p>
      <w:r>
        <w:t>#FootballNews Ian Wright: This #Arsenal star will leave for #Chelsea in the summer https://t.co/6tbADY8LKC</w:t>
      </w:r>
    </w:p>
    <w:p>
      <w:r>
        <w:rPr>
          <w:b/>
          <w:u w:val="single"/>
        </w:rPr>
        <w:t>244310</w:t>
      </w:r>
    </w:p>
    <w:p>
      <w:r>
        <w:t xml:space="preserve">@hishedgehog221b Sara was at the church with her girls, all of them fussing over the dress and the hair. </w:t>
        <w:br/>
        <w:br/>
        <w:t>Sherlock groaned, able to&amp;gt;&amp;gt;</w:t>
      </w:r>
    </w:p>
    <w:p>
      <w:r>
        <w:rPr>
          <w:b/>
          <w:u w:val="single"/>
        </w:rPr>
        <w:t>244311</w:t>
      </w:r>
    </w:p>
    <w:p>
      <w:r>
        <w:t>#PictouAcademy Meeting: "Dr Optimization" now defending his #CCRSB operational recommendations and correcting a few of his errors #NSpoli</w:t>
      </w:r>
    </w:p>
    <w:p>
      <w:r>
        <w:rPr>
          <w:b/>
          <w:u w:val="single"/>
        </w:rPr>
        <w:t>244312</w:t>
      </w:r>
    </w:p>
    <w:p>
      <w:r>
        <w:t>I added a video to a @YouTube playlist https://t.co/U6PhYM2MGL Phonegap Tutorial - How to Read CSV File using Phonegap Application</w:t>
      </w:r>
    </w:p>
    <w:p>
      <w:r>
        <w:rPr>
          <w:b/>
          <w:u w:val="single"/>
        </w:rPr>
        <w:t>244313</w:t>
      </w:r>
    </w:p>
    <w:p>
      <w:r>
        <w:t xml:space="preserve">🙌 YASSS It's time for a great show 💎❤DiamondHeartⓂ️:Wow 😳 </w:t>
        <w:br/>
        <w:t>https://t.co/8S5DSQHQBa https://t.co/00AGEFiDvy</w:t>
      </w:r>
    </w:p>
    <w:p>
      <w:r>
        <w:rPr>
          <w:b/>
          <w:u w:val="single"/>
        </w:rPr>
        <w:t>244314</w:t>
      </w:r>
    </w:p>
    <w:p>
      <w:r>
        <w:t>Need help growing your podcast? The Podcast Success Academy can help says @starlightlife https://t.co/lFl7S885DX #podcasting #HowToPodcast https://t.co/qVoo2xY7z4</w:t>
      </w:r>
    </w:p>
    <w:p>
      <w:r>
        <w:rPr>
          <w:b/>
          <w:u w:val="single"/>
        </w:rPr>
        <w:t>244315</w:t>
      </w:r>
    </w:p>
    <w:p>
      <w:r>
        <w:t>90/1 Correct Score Double for Saturday💥💥💥</w:t>
        <w:br/>
        <w:br/>
        <w:t xml:space="preserve">Add it straight to your betslip ▶️ https://t.co/OJSrD6PP3E </w:t>
        <w:br/>
        <w:br/>
        <w:t>#TipsFT 💷⚽📺🏆 https://t.co/4KKKn2r7fr</w:t>
      </w:r>
    </w:p>
    <w:p>
      <w:r>
        <w:rPr>
          <w:b/>
          <w:u w:val="single"/>
        </w:rPr>
        <w:t>244316</w:t>
      </w:r>
    </w:p>
    <w:p>
      <w:r>
        <w:t xml:space="preserve">@FightingTories Is Nutt angry upset </w:t>
        <w:br/>
        <w:t xml:space="preserve">Re tbull turning to a data company helped </w:t>
        <w:br/>
        <w:t>Trump @GetUp  ple tell the public this</w:t>
      </w:r>
    </w:p>
    <w:p>
      <w:r>
        <w:rPr>
          <w:b/>
          <w:u w:val="single"/>
        </w:rPr>
        <w:t>244317</w:t>
      </w:r>
    </w:p>
    <w:p>
      <w:r>
        <w:t>Want To Stop Working hard &amp;amp; Work From Home? Risk Free Matched Betting - Fancy A Free Trial ? Click Here ➡ https://t.co/pNGuKdcvcY https://t.co/JzWx9CS9Nr</w:t>
      </w:r>
    </w:p>
    <w:p>
      <w:r>
        <w:rPr>
          <w:b/>
          <w:u w:val="single"/>
        </w:rPr>
        <w:t>244318</w:t>
      </w:r>
    </w:p>
    <w:p>
      <w:r>
        <w:t>Each year, $39.2 billion is injected by travelers, making tourism an economic driver in PA: https://t.co/VvWNX1khFh https://t.co/VWClxfq8f4</w:t>
      </w:r>
    </w:p>
    <w:p>
      <w:r>
        <w:rPr>
          <w:b/>
          <w:u w:val="single"/>
        </w:rPr>
        <w:t>244319</w:t>
      </w:r>
    </w:p>
    <w:p>
      <w:r>
        <w:t>Full time @MunsterSenLgue premier league @AvondaleUtdFC 0 @UCCSoccer 1 Well done to the seniors👍 https://t.co/DRS3v3btTh</w:t>
      </w:r>
    </w:p>
    <w:p>
      <w:r>
        <w:rPr>
          <w:b/>
          <w:u w:val="single"/>
        </w:rPr>
        <w:t>244320</w:t>
      </w:r>
    </w:p>
    <w:p>
      <w:r>
        <w:t>mnny art teacher and classmate just said i look, act, and talk like a 12 year old whgat the fuksjfb im dissociatin g</w:t>
      </w:r>
    </w:p>
    <w:p>
      <w:r>
        <w:rPr>
          <w:b/>
          <w:u w:val="single"/>
        </w:rPr>
        <w:t>244321</w:t>
      </w:r>
    </w:p>
    <w:p>
      <w:r>
        <w:t>To all local Sutton businesses! Would you like to be promoted by What's on in Sutton from as little as £20 a... https://t.co/GQ3kb6Lcz1</w:t>
      </w:r>
    </w:p>
    <w:p>
      <w:r>
        <w:rPr>
          <w:b/>
          <w:u w:val="single"/>
        </w:rPr>
        <w:t>244322</w:t>
      </w:r>
    </w:p>
    <w:p>
      <w:r>
        <w:t>#CSR Ferring Highlights Progress on Social and Environmental Goals in Corporate Social… https://t.co/BDgfVUSqAV #Sustainability #onbeon https://t.co/fSohOxJ4GR</w:t>
      </w:r>
    </w:p>
    <w:p>
      <w:r>
        <w:rPr>
          <w:b/>
          <w:u w:val="single"/>
        </w:rPr>
        <w:t>244323</w:t>
      </w:r>
    </w:p>
    <w:p>
      <w:r>
        <w:t>@NPRextra @sstroud I'm looking forward to the day when hologram &amp;amp; 3-D technologies merge to create a whole new communication method.</w:t>
      </w:r>
    </w:p>
    <w:p>
      <w:r>
        <w:rPr>
          <w:b/>
          <w:u w:val="single"/>
        </w:rPr>
        <w:t>244324</w:t>
      </w:r>
    </w:p>
    <w:p>
      <w:r>
        <w:t>The ChicagoFishingSchool Daily is out! https://t.co/eEQv0T5ai7 Stories via @JiggryPokery #goinginstyle</w:t>
      </w:r>
    </w:p>
    <w:p>
      <w:r>
        <w:rPr>
          <w:b/>
          <w:u w:val="single"/>
        </w:rPr>
        <w:t>244325</w:t>
      </w:r>
    </w:p>
    <w:p>
      <w:r>
        <w:t>Today we announce some MOMENTOUS NEWS! Emiglio the robot will take top exec role at Digital Science! #AI @figshare https://t.co/9S104a5OND https://t.co/xvNNFSdX1c</w:t>
      </w:r>
    </w:p>
    <w:p>
      <w:r>
        <w:rPr>
          <w:b/>
          <w:u w:val="single"/>
        </w:rPr>
        <w:t>244326</w:t>
      </w:r>
    </w:p>
    <w:p>
      <w:r>
        <w:t>@jaketapper @NancyHisaw I always find it interesting how people seem to forget Congress's role in all of this</w:t>
      </w:r>
    </w:p>
    <w:p>
      <w:r>
        <w:rPr>
          <w:b/>
          <w:u w:val="single"/>
        </w:rPr>
        <w:t>244327</w:t>
      </w:r>
    </w:p>
    <w:p>
      <w:r>
        <w:t>Oi @Louis_Tomlinson my birthday it's in May, I love you so much and be noticed by you would be the perfect gift, can you do it plz?</w:t>
        <w:br/>
        <w:br/>
        <w:t>🌹-1.893</w:t>
      </w:r>
    </w:p>
    <w:p>
      <w:r>
        <w:rPr>
          <w:b/>
          <w:u w:val="single"/>
        </w:rPr>
        <w:t>244328</w:t>
      </w:r>
    </w:p>
    <w:p>
      <w:r>
        <w:t>@mcwm @lulainlife @karangoel @tomaxwell @ImTheQ @samarkaukab @EmanHAly @HoldenthePage @Shadiaigram @niraj @eiddor @shoored @digitalfatemeh @DennisCode @mikedizon @kirillzubovsky @danagilliann @ow @alex @LeaderGrev @dohnutt @pttrsnio @motocoaster @JackMcGrath @CaseyNeistat @justinkan @askwhale @petershankman @freialobo @saraclay15 @TessaHutchy @GLENszczypka @GodFaithPen @SaimaAnj @HMCollab @vanetti @that_major @brieloskota @JenanMohajir @thefawz @harper @nabeela_rasheed @DaveLeeBBC @daweiner @davegershgorn Woohoo</w:t>
      </w:r>
    </w:p>
    <w:p>
      <w:r>
        <w:rPr>
          <w:b/>
          <w:u w:val="single"/>
        </w:rPr>
        <w:t>244329</w:t>
      </w:r>
    </w:p>
    <w:p>
      <w:r>
        <w:t>A7. It can certainly block &amp;amp; blind a reader from empathizing &amp;amp; understanding on a deeper level. #TarotRap</w:t>
      </w:r>
    </w:p>
    <w:p>
      <w:r>
        <w:rPr>
          <w:b/>
          <w:u w:val="single"/>
        </w:rPr>
        <w:t>244330</w:t>
      </w:r>
    </w:p>
    <w:p>
      <w:r>
        <w:t>Gonna plug this every time I see Silvio saying the deal is done https://t.co/8rW0BKL1Np https://t.co/8cF3TBySZJ</w:t>
      </w:r>
    </w:p>
    <w:p>
      <w:r>
        <w:rPr>
          <w:b/>
          <w:u w:val="single"/>
        </w:rPr>
        <w:t>244331</w:t>
      </w:r>
    </w:p>
    <w:p>
      <w:r>
        <w:t>Pumped for the CBC TV debut of #CBCInvestigators with @swaindiana tonight. Set yer PVR's for right now.</w:t>
      </w:r>
    </w:p>
    <w:p>
      <w:r>
        <w:rPr>
          <w:b/>
          <w:u w:val="single"/>
        </w:rPr>
        <w:t>244332</w:t>
      </w:r>
    </w:p>
    <w:p>
      <w:r>
        <w:t>689:37 Take time to pause; and by the next new moon,--</w:t>
        <w:br/>
        <w:t>The sealing-day betwixt my love and me</w:t>
        <w:br/>
        <w:t>#AMNDBots</w:t>
      </w:r>
    </w:p>
    <w:p>
      <w:r>
        <w:rPr>
          <w:b/>
          <w:u w:val="single"/>
        </w:rPr>
        <w:t>244333</w:t>
      </w:r>
    </w:p>
    <w:p>
      <w:r>
        <w:t>Enter Appealing Apparel. Chance to win $50.00 in points. #sweepstakes #clothing #shoes https://t.co/cbKLB07jJd via @SYWSweeps</w:t>
      </w:r>
    </w:p>
    <w:p>
      <w:r>
        <w:rPr>
          <w:b/>
          <w:u w:val="single"/>
        </w:rPr>
        <w:t>244334</w:t>
      </w:r>
    </w:p>
    <w:p>
      <w:r>
        <w:t>#MLM Recruiting Secrets – 5 Tips for Presenting Like A Pro https://t.co/KEJYQtzcbL #BizTips https://t.co/rYY7JPTdTZ</w:t>
      </w:r>
    </w:p>
    <w:p>
      <w:r>
        <w:rPr>
          <w:b/>
          <w:u w:val="single"/>
        </w:rPr>
        <w:t>244335</w:t>
      </w:r>
    </w:p>
    <w:p>
      <w:r>
        <w:t>A little late post, all my goodies from my free Rosy Voxbox from @InfluensterVox I've already… https://t.co/0tiusMnapH</w:t>
      </w:r>
    </w:p>
    <w:p>
      <w:r>
        <w:rPr>
          <w:b/>
          <w:u w:val="single"/>
        </w:rPr>
        <w:t>244336</w:t>
      </w:r>
    </w:p>
    <w:p>
      <w:r>
        <w:t>Red Eye series finale: @greggutfeld and @andylevy ’s final halftime report</w:t>
        <w:br/>
        <w:t>https://t.co/LkPIbFZOos https://t.co/IpEZEbVMQU</w:t>
      </w:r>
    </w:p>
    <w:p>
      <w:r>
        <w:rPr>
          <w:b/>
          <w:u w:val="single"/>
        </w:rPr>
        <w:t>244337</w:t>
      </w:r>
    </w:p>
    <w:p>
      <w:r>
        <w:t>17 Reasons To Attend The Foxfield Pre-Party At Barracks Road! #cville @LoveCVille @thevashop @aangler @shoppenelope</w:t>
        <w:br/>
        <w:br/>
        <w:t>https://t.co/0kG8BsCEl5</w:t>
      </w:r>
    </w:p>
    <w:p>
      <w:r>
        <w:rPr>
          <w:b/>
          <w:u w:val="single"/>
        </w:rPr>
        <w:t>244338</w:t>
      </w:r>
    </w:p>
    <w:p>
      <w:r>
        <w:t>“Don't walk behind me; I may not lead. Don't walk in front of me; I may not follow. Just walk beside me and be my friend.”</w:t>
        <w:br/>
        <w:t>― Albert Camus</w:t>
      </w:r>
    </w:p>
    <w:p>
      <w:r>
        <w:rPr>
          <w:b/>
          <w:u w:val="single"/>
        </w:rPr>
        <w:t>244339</w:t>
      </w:r>
    </w:p>
    <w:p>
      <w:r>
        <w:t>Whoa! Did not see this coming. Guess it makes sense given his recent injuries. Still a good QB, hilarious INTs notwithstanding... https://t.co/ftDWKF8SjF</w:t>
      </w:r>
    </w:p>
    <w:p>
      <w:r>
        <w:rPr>
          <w:b/>
          <w:u w:val="single"/>
        </w:rPr>
        <w:t>244340</w:t>
      </w:r>
    </w:p>
    <w:p>
      <w:r>
        <w:t>Quick Q from me Mr PM, is anyone recording minutes of the meeting? Genuine Question. #MinutesofMeetingIsEssential #NecessaryforAudittrail., https://t.co/IDoZV5e8oQ</w:t>
      </w:r>
    </w:p>
    <w:p>
      <w:r>
        <w:rPr>
          <w:b/>
          <w:u w:val="single"/>
        </w:rPr>
        <w:t>244341</w:t>
      </w:r>
    </w:p>
    <w:p>
      <w:r>
        <w:t>What a great shout-out. @nbc let's make this @ChicagoFireNBC episode! #GetToGalena https://t.co/ymhjQD2HZD</w:t>
      </w:r>
    </w:p>
    <w:p>
      <w:r>
        <w:rPr>
          <w:b/>
          <w:u w:val="single"/>
        </w:rPr>
        <w:t>244342</w:t>
      </w:r>
    </w:p>
    <w:p>
      <w:r>
        <w:t>@TimCurryNews @FANEXPODallas If we can't make it to Dallas, is there a place we can send items for signing?</w:t>
      </w:r>
    </w:p>
    <w:p>
      <w:r>
        <w:rPr>
          <w:b/>
          <w:u w:val="single"/>
        </w:rPr>
        <w:t>244343</w:t>
      </w:r>
    </w:p>
    <w:p>
      <w:r>
        <w:t>@iamjohnlockd @altindies @leslyeknope @shxmandalie @ContactSH I   h a t e   you</w:t>
        <w:br/>
        <w:br/>
        <w:t>Doesn't that spell love?</w:t>
      </w:r>
    </w:p>
    <w:p>
      <w:r>
        <w:rPr>
          <w:b/>
          <w:u w:val="single"/>
        </w:rPr>
        <w:t>244344</w:t>
      </w:r>
    </w:p>
    <w:p>
      <w:r>
        <w:t xml:space="preserve">Clinical Characteristics of Methicillin-resistant CNS #MRCNS Bacteremia in a Tertiary Hospital </w:t>
        <w:br/>
        <w:t>#InternMed  https://t.co/ltXbrAlXJ2</w:t>
      </w:r>
    </w:p>
    <w:p>
      <w:r>
        <w:rPr>
          <w:b/>
          <w:u w:val="single"/>
        </w:rPr>
        <w:t>244345</w:t>
      </w:r>
    </w:p>
    <w:p>
      <w:r>
        <w:t>Landlords! Don't put up with poor service from your letting agent. It's Simple to Switch.. https://t.co/PDEVTubwJp https://t.co/FSOrOnVz1m</w:t>
      </w:r>
    </w:p>
    <w:p>
      <w:r>
        <w:rPr>
          <w:b/>
          <w:u w:val="single"/>
        </w:rPr>
        <w:t>244346</w:t>
      </w:r>
    </w:p>
    <w:p>
      <w:r>
        <w:t>Eunwoo found his middle school id in his wallet (old one i assume) and he decided to share it with everyone lol.</w:t>
      </w:r>
    </w:p>
    <w:p>
      <w:r>
        <w:rPr>
          <w:b/>
          <w:u w:val="single"/>
        </w:rPr>
        <w:t>244347</w:t>
      </w:r>
    </w:p>
    <w:p>
      <w:r>
        <w:t>You would love to call it quits early in the day so you can le... More for Cancer https://t.co/ClKPlG9xrB</w:t>
      </w:r>
    </w:p>
    <w:p>
      <w:r>
        <w:rPr>
          <w:b/>
          <w:u w:val="single"/>
        </w:rPr>
        <w:t>244348</w:t>
      </w:r>
    </w:p>
    <w:p>
      <w:r>
        <w:t>Zunum Aero’s electric passenger plane hopes to offer cheaper flights by 2020 https://t.co/FT2IYY5YNf #tech #techcrunch #technews https://t.co/yGwfgDFLiP</w:t>
      </w:r>
    </w:p>
    <w:p>
      <w:r>
        <w:rPr>
          <w:b/>
          <w:u w:val="single"/>
        </w:rPr>
        <w:t>244349</w:t>
      </w:r>
    </w:p>
    <w:p>
      <w:r>
        <w:t>I got a reward: Transformer in BigBusiness Deluxe for iOS https://t.co/oEiBcOl0my #iPhoneGames #iPhone #GameInsight</w:t>
      </w:r>
    </w:p>
    <w:p>
      <w:r>
        <w:rPr>
          <w:b/>
          <w:u w:val="single"/>
        </w:rPr>
        <w:t>244350</w:t>
      </w:r>
    </w:p>
    <w:p>
      <w:r>
        <w:t>Christian McCaffrey Pro Day Highlights &amp;amp; Bucky Brooks Analysis | NFL | Path to the Draft https://t.co/fGI8UB1dBu</w:t>
      </w:r>
    </w:p>
    <w:p>
      <w:r>
        <w:rPr>
          <w:b/>
          <w:u w:val="single"/>
        </w:rPr>
        <w:t>244351</w:t>
      </w:r>
    </w:p>
    <w:p>
      <w:r>
        <w:t>Mike Darole Collabs with YG and Ray J for "Work It" https://t.co/4Go6WUCRBD #SwaysUniverse https://t.co/MHg7QPGkUD</w:t>
      </w:r>
    </w:p>
    <w:p>
      <w:r>
        <w:rPr>
          <w:b/>
          <w:u w:val="single"/>
        </w:rPr>
        <w:t>244352</w:t>
      </w:r>
    </w:p>
    <w:p>
      <w:r>
        <w:t>@saintjongdae THERE'S A RLY GOOD FIC BUT I CAN'T REMEMBER WHAT IT'S CALLED IT WAS SUKAI AND CHANYEOL AND NANA WERE A THING AND IT WAS CUTE</w:t>
      </w:r>
    </w:p>
    <w:p>
      <w:r>
        <w:rPr>
          <w:b/>
          <w:u w:val="single"/>
        </w:rPr>
        <w:t>244353</w:t>
      </w:r>
    </w:p>
    <w:p>
      <w:r>
        <w:t>@SMuresan you are a joke, The United states was formed by conscent of the folks living there, EU is formed by fascits and bureaucrats !!!!!!</w:t>
      </w:r>
    </w:p>
    <w:p>
      <w:r>
        <w:rPr>
          <w:b/>
          <w:u w:val="single"/>
        </w:rPr>
        <w:t>244354</w:t>
      </w:r>
    </w:p>
    <w:p>
      <w:r>
        <w:t>The hunt for undiscovered drugs at the bottom of the sea https://t.co/pdjeDkh2l6 https://t.co/0Bmq8pOXYO</w:t>
      </w:r>
    </w:p>
    <w:p>
      <w:r>
        <w:rPr>
          <w:b/>
          <w:u w:val="single"/>
        </w:rPr>
        <w:t>244355</w:t>
      </w:r>
    </w:p>
    <w:p>
      <w:r>
        <w:t>@lindsayannelou @egtackerman @amandastantonnn @Hfergie11 @unlvbrat @JoshAllanMurray Exactly! She gave him the benefit of the doubt. He just proved to be what Andi said he is. That's not Amanda's fault.</w:t>
      </w:r>
    </w:p>
    <w:p>
      <w:r>
        <w:rPr>
          <w:b/>
          <w:u w:val="single"/>
        </w:rPr>
        <w:t>244356</w:t>
      </w:r>
    </w:p>
    <w:p>
      <w:r>
        <w:t>My friend's brother completed this on expert once and I was completely mystified https://t.co/8bYYXZjFae</w:t>
      </w:r>
    </w:p>
    <w:p>
      <w:r>
        <w:rPr>
          <w:b/>
          <w:u w:val="single"/>
        </w:rPr>
        <w:t>244357</w:t>
      </w:r>
    </w:p>
    <w:p>
      <w:r>
        <w:t>Check out my broadcast from my PlayStation 4! #PS4live (Horizon Zero Dawn™)  live at https://t.co/yd0w62dCpL</w:t>
      </w:r>
    </w:p>
    <w:p>
      <w:r>
        <w:rPr>
          <w:b/>
          <w:u w:val="single"/>
        </w:rPr>
        <w:t>244358</w:t>
      </w:r>
    </w:p>
    <w:p>
      <w:r>
        <w:t>I'm recruiting for a Fresh Produce Technologist on https://t.co/uPRBnOQw3r - https://t.co/gpZPWtqxVc</w:t>
      </w:r>
    </w:p>
    <w:p>
      <w:r>
        <w:rPr>
          <w:b/>
          <w:u w:val="single"/>
        </w:rPr>
        <w:t>244359</w:t>
      </w:r>
    </w:p>
    <w:p>
      <w:r>
        <w:t>Week Ahead: Wall Street Is Near Records but as 2Q Begins Trump Threatens Stability $WDFC https://t.co/edyOh2mZUO https://t.co/h7QM6Arx9g</w:t>
      </w:r>
    </w:p>
    <w:p>
      <w:r>
        <w:rPr>
          <w:b/>
          <w:u w:val="single"/>
        </w:rPr>
        <w:t>244360</w:t>
      </w:r>
    </w:p>
    <w:p>
      <w:r>
        <w:t>RFID Lock Auto Engine Push Start Button Ignition Keyless Entry Starter US B3A3 https://t.co/FHbDslIE1N https://t.co/ND3jZSpNal</w:t>
      </w:r>
    </w:p>
    <w:p>
      <w:r>
        <w:rPr>
          <w:b/>
          <w:u w:val="single"/>
        </w:rPr>
        <w:t>244361</w:t>
      </w:r>
    </w:p>
    <w:p>
      <w:r>
        <w:t>@brandonlancast2 Why would you say that?  Who do you think voted for Elena Kagan or Sonia Sotomayor?</w:t>
      </w:r>
    </w:p>
    <w:p>
      <w:r>
        <w:rPr>
          <w:b/>
          <w:u w:val="single"/>
        </w:rPr>
        <w:t>244362</w:t>
      </w:r>
    </w:p>
    <w:p>
      <w:r>
        <w:t>@yerpalmildsauce it's probably great for kids and I respect the tradition but in our modern world perhaps it is not best to enslave animals for our amusement</w:t>
      </w:r>
    </w:p>
    <w:p>
      <w:r>
        <w:rPr>
          <w:b/>
          <w:u w:val="single"/>
        </w:rPr>
        <w:t>244363</w:t>
      </w:r>
    </w:p>
    <w:p>
      <w:r>
        <w:t>If you're facing barriers in your digital transformation journey - don't let legacy infrastructure hold you back https://t.co/xDdq4ud80n</w:t>
      </w:r>
    </w:p>
    <w:p>
      <w:r>
        <w:rPr>
          <w:b/>
          <w:u w:val="single"/>
        </w:rPr>
        <w:t>244364</w:t>
      </w:r>
    </w:p>
    <w:p>
      <w:r>
        <w:t>Wow! My Powerline is growing every single day! Have you taken the free tour yet?!!</w:t>
        <w:br/>
        <w:br/>
        <w:t>https://t.co/gHIOzjOJfb https://t.co/MSeI3FxMBF</w:t>
      </w:r>
    </w:p>
    <w:p>
      <w:r>
        <w:rPr>
          <w:b/>
          <w:u w:val="single"/>
        </w:rPr>
        <w:t>244365</w:t>
      </w:r>
    </w:p>
    <w:p>
      <w:r>
        <w:t>Ohhhhh noooooooo I cannot believe I forgot about Gossip Girl😩 How could I ever I feel like I formed a bomb with the whole cast😂 https://t.co/a7V2pBcsio</w:t>
      </w:r>
    </w:p>
    <w:p>
      <w:r>
        <w:rPr>
          <w:b/>
          <w:u w:val="single"/>
        </w:rPr>
        <w:t>244366</w:t>
      </w:r>
    </w:p>
    <w:p>
      <w:r>
        <w:t>When I was younger and my mom took me to get a blow out at the salon and I had to get a trim I use to look like Dora. I cried so bad 😭😭</w:t>
      </w:r>
    </w:p>
    <w:p>
      <w:r>
        <w:rPr>
          <w:b/>
          <w:u w:val="single"/>
        </w:rPr>
        <w:t>244367</w:t>
      </w:r>
    </w:p>
    <w:p>
      <w:r>
        <w:t>This girl is complaining that her grandma keeps calling her but id do anything to see my grandmas name pop up on my phone again 😪</w:t>
      </w:r>
    </w:p>
    <w:p>
      <w:r>
        <w:rPr>
          <w:b/>
          <w:u w:val="single"/>
        </w:rPr>
        <w:t>244368</w:t>
      </w:r>
    </w:p>
    <w:p>
      <w:r>
        <w:t>@FranEHennessey This is one of the things I love about #Chagall as a #poetry subject. I think essentially, what he painted, was lucid dreaming. https://t.co/RgNRyaNSeu</w:t>
      </w:r>
    </w:p>
    <w:p>
      <w:r>
        <w:rPr>
          <w:b/>
          <w:u w:val="single"/>
        </w:rPr>
        <w:t>244369</w:t>
      </w:r>
    </w:p>
    <w:p>
      <w:r>
        <w:t>Yes, ME:A shipped before it was done baking, but it happens with EVERY GAME. For some it's worse, but every game is some kind of broken.</w:t>
      </w:r>
    </w:p>
    <w:p>
      <w:r>
        <w:rPr>
          <w:b/>
          <w:u w:val="single"/>
        </w:rPr>
        <w:t>244370</w:t>
      </w:r>
    </w:p>
    <w:p>
      <w:r>
        <w:t>@sahouraxo @catoletters Since it was a terrorist attack by definition (political ends served by random civilian attack)  doesn't it make sense to blame "rebels?"</w:t>
      </w:r>
    </w:p>
    <w:p>
      <w:r>
        <w:rPr>
          <w:b/>
          <w:u w:val="single"/>
        </w:rPr>
        <w:t>244371</w:t>
      </w:r>
    </w:p>
    <w:p>
      <w:r>
        <w:t>Get paid to take surveys! https://t.co/s8bp1ceakr  you got to try it. Just got check for $100 for 2 weeks worth......</w:t>
      </w:r>
    </w:p>
    <w:p>
      <w:r>
        <w:rPr>
          <w:b/>
          <w:u w:val="single"/>
        </w:rPr>
        <w:t>244372</w:t>
      </w:r>
    </w:p>
    <w:p>
      <w:r>
        <w:t>I played the Sandy Caps mini game in Paradise Island 2, and my score was: 210 #GameInsight #ParadiseIsland2</w:t>
      </w:r>
    </w:p>
    <w:p>
      <w:r>
        <w:rPr>
          <w:b/>
          <w:u w:val="single"/>
        </w:rPr>
        <w:t>244373</w:t>
      </w:r>
    </w:p>
    <w:p>
      <w:r>
        <w:t>Women Long Sleeve V-neck Knitted Pullover Sweater Bodycon Jumper Pencil Dress F https://t.co/6GJZnjTcMZ https://t.co/XDVJ0LiZGc</w:t>
      </w:r>
    </w:p>
    <w:p>
      <w:r>
        <w:rPr>
          <w:b/>
          <w:u w:val="single"/>
        </w:rPr>
        <w:t>244374</w:t>
      </w:r>
    </w:p>
    <w:p>
      <w:r>
        <w:t>Charlie Hunnam Gushes About His Girlfriend, Reveals How He Prepped to Play a Dad https://t.co/yZwgyeXHog via @POPSUGAR</w:t>
      </w:r>
    </w:p>
    <w:p>
      <w:r>
        <w:rPr>
          <w:b/>
          <w:u w:val="single"/>
        </w:rPr>
        <w:t>244375</w:t>
      </w:r>
    </w:p>
    <w:p>
      <w:r>
        <w:t>@Ciara_BK Thanks for using my tag! You want to use PodsInColor for promo &amp;amp; Podin when checking out other podcasts 👍🏾</w:t>
      </w:r>
    </w:p>
    <w:p>
      <w:r>
        <w:rPr>
          <w:b/>
          <w:u w:val="single"/>
        </w:rPr>
        <w:t>244376</w:t>
      </w:r>
    </w:p>
    <w:p>
      <w:r>
        <w:t>Wag magvote s poll but please do like or react to maywards pic and article common MAYWARD RulesInKCCGensan https://t.co/HGL5TohPjs</w:t>
      </w:r>
    </w:p>
    <w:p>
      <w:r>
        <w:rPr>
          <w:b/>
          <w:u w:val="single"/>
        </w:rPr>
        <w:t>244377</w:t>
      </w:r>
    </w:p>
    <w:p>
      <w:r>
        <w:t>the generational gap between people born in '90 and '93 is knowing all the words to "come sail away"</w:t>
      </w:r>
    </w:p>
    <w:p>
      <w:r>
        <w:rPr>
          <w:b/>
          <w:u w:val="single"/>
        </w:rPr>
        <w:t>244378</w:t>
      </w:r>
    </w:p>
    <w:p>
      <w:r>
        <w:t>I added a video to a @YouTube playlist https://t.co/Tmw5Ree8c7 Super Formation Soccer 1994 - Pure Foo ... Soccer - Let's Play for</w:t>
      </w:r>
    </w:p>
    <w:p>
      <w:r>
        <w:rPr>
          <w:b/>
          <w:u w:val="single"/>
        </w:rPr>
        <w:t>244379</w:t>
      </w:r>
    </w:p>
    <w:p>
      <w:r>
        <w:t>if someone attacks your fav don't attack their fav¿ it's common sense kidz we aren't in middle school</w:t>
      </w:r>
    </w:p>
    <w:p>
      <w:r>
        <w:rPr>
          <w:b/>
          <w:u w:val="single"/>
        </w:rPr>
        <w:t>244380</w:t>
      </w:r>
    </w:p>
    <w:p>
      <w:r>
        <w:t>". So much talent. 🙌</w:t>
        <w:br/>
        <w:br/>
        <w:t>Four exciting ways Chelsea's defence could line-up under Antonio Conte next season -…</w:t>
      </w:r>
    </w:p>
    <w:p>
      <w:r>
        <w:rPr>
          <w:b/>
          <w:u w:val="single"/>
        </w:rPr>
        <w:t>244381</w:t>
      </w:r>
    </w:p>
    <w:p>
      <w:r>
        <w:t>RARE Furstenberg 02754 1960's 12" OVAL PLATTER *have more items to set*  https://t.co/ENzgYfyPYL https://t.co/1i1gYYHS7z</w:t>
      </w:r>
    </w:p>
    <w:p>
      <w:r>
        <w:rPr>
          <w:b/>
          <w:u w:val="single"/>
        </w:rPr>
        <w:t>244382</w:t>
      </w:r>
    </w:p>
    <w:p>
      <w:r>
        <w:t>I've just watched episode S02E15 of DC's Legends of Tomo...!   MALEC FOREVER #Malec https://t.co/Nn3ArnNppl https://t.co/r6wL0IfaVZ</w:t>
      </w:r>
    </w:p>
    <w:p>
      <w:r>
        <w:rPr>
          <w:b/>
          <w:u w:val="single"/>
        </w:rPr>
        <w:t>244383</w:t>
      </w:r>
    </w:p>
    <w:p>
      <w:r>
        <w:t>Going to the career fair made me realize how much I really don't know what I want to do the rest of my life 😳</w:t>
      </w:r>
    </w:p>
    <w:p>
      <w:r>
        <w:rPr>
          <w:b/>
          <w:u w:val="single"/>
        </w:rPr>
        <w:t>244384</w:t>
      </w:r>
    </w:p>
    <w:p>
      <w:r>
        <w:t>Steelers 2017 NFL Draft Reset: Depth the focus after striking out on Hightower  #cbssports https://t.co/ql1JC1rxBJ</w:t>
      </w:r>
    </w:p>
    <w:p>
      <w:r>
        <w:rPr>
          <w:b/>
          <w:u w:val="single"/>
        </w:rPr>
        <w:t>244385</w:t>
      </w:r>
    </w:p>
    <w:p>
      <w:r>
        <w:t>Coutinho becomes highest-scoring Brazilian in Premier League history - https://t.co/GUattHpjbn https://t.co/ofisujzVre #PremierLeague https://t.co/AuVQPAr1q9</w:t>
      </w:r>
    </w:p>
    <w:p>
      <w:r>
        <w:rPr>
          <w:b/>
          <w:u w:val="single"/>
        </w:rPr>
        <w:t>244386</w:t>
      </w:r>
    </w:p>
    <w:p>
      <w:r>
        <w:t>Good to see bears taking advantage of Montana’s Google Fibear pilot program. https://t.co/bQK1DVDTwm</w:t>
      </w:r>
    </w:p>
    <w:p>
      <w:r>
        <w:rPr>
          <w:b/>
          <w:u w:val="single"/>
        </w:rPr>
        <w:t>244387</w:t>
      </w:r>
    </w:p>
    <w:p>
      <w:r>
        <w:t>You should have went out with a win, Undertaker. Thank you for everything. #THANKYOUTAKER #wrestlemania https://t.co/G2JexYcDEI</w:t>
      </w:r>
    </w:p>
    <w:p>
      <w:r>
        <w:rPr>
          <w:b/>
          <w:u w:val="single"/>
        </w:rPr>
        <w:t>244388</w:t>
      </w:r>
    </w:p>
    <w:p>
      <w:r>
        <w:t>New Audio: NYC-based Dream Pop Duo The Dream Eaters Return with Their Most Anthemic and PoliticallyCharged Song… https://t.co/Q6d1arTlh8</w:t>
      </w:r>
    </w:p>
    <w:p>
      <w:r>
        <w:rPr>
          <w:b/>
          <w:u w:val="single"/>
        </w:rPr>
        <w:t>244389</w:t>
      </w:r>
    </w:p>
    <w:p>
      <w:r>
        <w:t>Discover how GE is reimagining how products are designed, made, and serviced at RAPID + TCT's Tuesday keynote: https://t.co/tUWpPLXMYQ https://t.co/n9jFoiPJJ6</w:t>
      </w:r>
    </w:p>
    <w:p>
      <w:r>
        <w:rPr>
          <w:b/>
          <w:u w:val="single"/>
        </w:rPr>
        <w:t>244390</w:t>
      </w:r>
    </w:p>
    <w:p>
      <w:r>
        <w:t>Register &amp;amp; take part in a seminar about women in the tech sector &amp;amp; the challenges that lie ahead https://t.co/fN8MPcEdPL</w:t>
      </w:r>
    </w:p>
    <w:p>
      <w:r>
        <w:rPr>
          <w:b/>
          <w:u w:val="single"/>
        </w:rPr>
        <w:t>244391</w:t>
      </w:r>
    </w:p>
    <w:p>
      <w:r>
        <w:t>Digitant Consulting is placed in Top 20 for the most viewed writers in SEO https://t.co/haCoMvGCP1 #INBOUND #MKT #MARKETING #MKTG</w:t>
      </w:r>
    </w:p>
    <w:p>
      <w:r>
        <w:rPr>
          <w:b/>
          <w:u w:val="single"/>
        </w:rPr>
        <w:t>244392</w:t>
      </w:r>
    </w:p>
    <w:p>
      <w:r>
        <w:t>Memorial Lady Mustangs ⚽️ enter Merrill Green Stadium.  Matchup and coverage starting at 7:30 pm on the Spring Bra… https://t.co/spIFJ8AKLA https://t.co/q74qX3Vlis</w:t>
      </w:r>
    </w:p>
    <w:p>
      <w:r>
        <w:rPr>
          <w:b/>
          <w:u w:val="single"/>
        </w:rPr>
        <w:t>244393</w:t>
      </w:r>
    </w:p>
    <w:p>
      <w:r>
        <w:t xml:space="preserve">They are my number 1!! :') Thanks so much for everything!! </w:t>
        <w:br/>
        <w:br/>
        <w:t>#MONSTA_X #YouAreOurWinner https://t.co/9NdOw2egba</w:t>
      </w:r>
    </w:p>
    <w:p>
      <w:r>
        <w:rPr>
          <w:b/>
          <w:u w:val="single"/>
        </w:rPr>
        <w:t>244394</w:t>
      </w:r>
    </w:p>
    <w:p>
      <w:r>
        <w:t>Today's Soups: Turkey Chili, New England Clam Chowder, Chicken &amp;amp; Sausage Jambalaya, Tomato Eggplant, Curried Chicken Chowder...</w:t>
      </w:r>
    </w:p>
    <w:p>
      <w:r>
        <w:rPr>
          <w:b/>
          <w:u w:val="single"/>
        </w:rPr>
        <w:t>244395</w:t>
      </w:r>
    </w:p>
    <w:p>
      <w:r>
        <w:t>@SlopeOfHope Well Tim, the cows have convinced everyone to just eat chicken. Yep they have it made. Mooooooooo</w:t>
      </w:r>
    </w:p>
    <w:p>
      <w:r>
        <w:rPr>
          <w:b/>
          <w:u w:val="single"/>
        </w:rPr>
        <w:t>244396</w:t>
      </w:r>
    </w:p>
    <w:p>
      <w:r>
        <w:t>is it weird that i can't watch another show since i've started skam it's like so good and i just can't watch anything else</w:t>
      </w:r>
    </w:p>
    <w:p>
      <w:r>
        <w:rPr>
          <w:b/>
          <w:u w:val="single"/>
        </w:rPr>
        <w:t>244397</w:t>
      </w:r>
    </w:p>
    <w:p>
      <w:r>
        <w:t>There's no reason to treat your current situation as normal si... More for Capricorn https://t.co/Pbw6q5bJAe</w:t>
      </w:r>
    </w:p>
    <w:p>
      <w:r>
        <w:rPr>
          <w:b/>
          <w:u w:val="single"/>
        </w:rPr>
        <w:t>244398</w:t>
      </w:r>
    </w:p>
    <w:p>
      <w:r>
        <w:t>@DrewMikePodcast Sociopaths i.e. Hernandez aren't affected by prison like nonsociopath. Power &amp;amp; control their ultimate goal.He achieved this</w:t>
      </w:r>
    </w:p>
    <w:p>
      <w:r>
        <w:rPr>
          <w:b/>
          <w:u w:val="single"/>
        </w:rPr>
        <w:t>244399</w:t>
      </w:r>
    </w:p>
    <w:p>
      <w:r>
        <w:t>#CharliePuth #Heartbreak @radiodisney</w:t>
        <w:br/>
        <w:br/>
        <w:t>Which tape you guys already? #13ReasonsWhy (Vote via poll)👇</w:t>
        <w:br/>
        <w:t>https://t.co/MParnGQy4v</w:t>
      </w:r>
    </w:p>
    <w:p>
      <w:r>
        <w:rPr>
          <w:b/>
          <w:u w:val="single"/>
        </w:rPr>
        <w:t>244400</w:t>
      </w:r>
    </w:p>
    <w:p>
      <w:r>
        <w:t>@andymather1 @Katie497 @dhothersall Bit arrogant to say people who dont agree with your ideas are gullible.</w:t>
      </w:r>
    </w:p>
    <w:p>
      <w:r>
        <w:rPr>
          <w:b/>
          <w:u w:val="single"/>
        </w:rPr>
        <w:t>244401</w:t>
      </w:r>
    </w:p>
    <w:p>
      <w:r>
        <w:t>This is just so pure and real and I love it so much. I would rt this 1000 times if I could. This gives me so much hope for the future. https://t.co/VCaYqBTXC5</w:t>
      </w:r>
    </w:p>
    <w:p>
      <w:r>
        <w:rPr>
          <w:b/>
          <w:u w:val="single"/>
        </w:rPr>
        <w:t>244402</w:t>
      </w:r>
    </w:p>
    <w:p>
      <w:r>
        <w:t>Got my waiver and virtual guide for my runs in 3 weeks!! First back to back races!! #rundisney #starwarsdarkside #starwarsmonth</w:t>
      </w:r>
    </w:p>
    <w:p>
      <w:r>
        <w:rPr>
          <w:b/>
          <w:u w:val="single"/>
        </w:rPr>
        <w:t>244403</w:t>
      </w:r>
    </w:p>
    <w:p>
      <w:r>
        <w:t>@Preservear91 Peace! Check the new video ✊🏻✌🏻</w:t>
        <w:br/>
        <w:br/>
        <w:t xml:space="preserve">I &amp;amp; Ideal - Grime To Unite </w:t>
        <w:br/>
        <w:br/>
        <w:t xml:space="preserve">🎧👉🏻 https://t.co/YOCtoSRWHP  </w:t>
        <w:br/>
        <w:br/>
        <w:t>#GrimeToUnite #Comment #ReShare</w:t>
      </w:r>
    </w:p>
    <w:p>
      <w:r>
        <w:rPr>
          <w:b/>
          <w:u w:val="single"/>
        </w:rPr>
        <w:t>244404</w:t>
      </w:r>
    </w:p>
    <w:p>
      <w:r>
        <w:t>Turtle Beach Ear Force PX4 Wireless Dolby 5.1 Surround Sound https://t.co/cXuTy947eY https://t.co/4NuWIKiS55</w:t>
      </w:r>
    </w:p>
    <w:p>
      <w:r>
        <w:rPr>
          <w:b/>
          <w:u w:val="single"/>
        </w:rPr>
        <w:t>244405</w:t>
      </w:r>
    </w:p>
    <w:p>
      <w:r>
        <w:t>Your one-stop point to know everything about IMPULSE. Launching on 7th of April. Mark the date. https://t.co/hDoye5qt0F via @YouTube</w:t>
      </w:r>
    </w:p>
    <w:p>
      <w:r>
        <w:rPr>
          <w:b/>
          <w:u w:val="single"/>
        </w:rPr>
        <w:t>244406</w:t>
      </w:r>
    </w:p>
    <w:p>
      <w:r>
        <w:t>Notice how willing Trump was to take credit for a successful attack, but also how quickly he blamed his generals for a failed one.</w:t>
      </w:r>
    </w:p>
    <w:p>
      <w:r>
        <w:rPr>
          <w:b/>
          <w:u w:val="single"/>
        </w:rPr>
        <w:t>244407</w:t>
      </w:r>
    </w:p>
    <w:p>
      <w:r>
        <w:t>@W2OGroup .@w2ogroup - what an incredible welcome from everyone. Excited to help you further realize your vision. https://t.co/diMuY7nrF1</w:t>
      </w:r>
    </w:p>
    <w:p>
      <w:r>
        <w:rPr>
          <w:b/>
          <w:u w:val="single"/>
        </w:rPr>
        <w:t>244408</w:t>
      </w:r>
    </w:p>
    <w:p>
      <w:r>
        <w:t>Feeling it Friday #GolfFans "Suns Out Clubs Out" Still time to Enter Comp FREE direct @ "Your One Stop Shop 4 Golf" https://t.co/mFBCvEbdsv https://t.co/2rWzPSOkSl</w:t>
      </w:r>
    </w:p>
    <w:p>
      <w:r>
        <w:rPr>
          <w:b/>
          <w:u w:val="single"/>
        </w:rPr>
        <w:t>244409</w:t>
      </w:r>
    </w:p>
    <w:p>
      <w:r>
        <w:t>@asn585 @AsianTVAwards @ALDUBNation @OFCALDubKoTo @ALDub_RTeam @iam_ginghs @KanayamaOlive good evening! #DTBYMulingPaghaharap</w:t>
      </w:r>
    </w:p>
    <w:p>
      <w:r>
        <w:rPr>
          <w:b/>
          <w:u w:val="single"/>
        </w:rPr>
        <w:t>244410</w:t>
      </w:r>
    </w:p>
    <w:p>
      <w:r>
        <w:t>No such thing as #climatechange? Tell that to these beautiful baby harp #seals. #environment #climate #climatethreat #animals https://t.co/d6qG4kD3HC</w:t>
      </w:r>
    </w:p>
    <w:p>
      <w:r>
        <w:rPr>
          <w:b/>
          <w:u w:val="single"/>
        </w:rPr>
        <w:t>244411</w:t>
      </w:r>
    </w:p>
    <w:p>
      <w:r>
        <w:t>Me &amp;amp; my mom just made a daddy joke at the same time and I've never been more proud https://t.co/gUEDv9ZTA7</w:t>
      </w:r>
    </w:p>
    <w:p>
      <w:r>
        <w:rPr>
          <w:b/>
          <w:u w:val="single"/>
        </w:rPr>
        <w:t>244412</w:t>
      </w:r>
    </w:p>
    <w:p>
      <w:r>
        <w:t>Shoot like the coach gave you green light from anywhere even if yo shot look like Shaqs keep shooting away 😂😂</w:t>
      </w:r>
    </w:p>
    <w:p>
      <w:r>
        <w:rPr>
          <w:b/>
          <w:u w:val="single"/>
        </w:rPr>
        <w:t>244413</w:t>
      </w:r>
    </w:p>
    <w:p>
      <w:r>
        <w:t>@CNNPolitics Hillary Clinton and Chuck Schumer were seen coming out of the subway in St. Petersburg just before the explosions wearing backpacks!</w:t>
      </w:r>
    </w:p>
    <w:p>
      <w:r>
        <w:rPr>
          <w:b/>
          <w:u w:val="single"/>
        </w:rPr>
        <w:t>244414</w:t>
      </w:r>
    </w:p>
    <w:p>
      <w:r>
        <w:t>LAKE ERIE LEGENDS Day 3-Fish w/ Travis Hartman Lake Erie Fisheries @OhioDivWildlife #CIFF41 https://t.co/MeWO8Z6bO6 https://t.co/LY2ZGbhRi3</w:t>
      </w:r>
    </w:p>
    <w:p>
      <w:r>
        <w:rPr>
          <w:b/>
          <w:u w:val="single"/>
        </w:rPr>
        <w:t>244415</w:t>
      </w:r>
    </w:p>
    <w:p>
      <w:r>
        <w:t>I can't fucking stand him at all the fact that him not being able to do anything turns into me being selfish and disrespectful</w:t>
      </w:r>
    </w:p>
    <w:p>
      <w:r>
        <w:rPr>
          <w:b/>
          <w:u w:val="single"/>
        </w:rPr>
        <w:t>244416</w:t>
      </w:r>
    </w:p>
    <w:p>
      <w:r>
        <w:t>The subject matter of research is no longer nature in itself, but nature subjected to human questioning . . . ― Werner Heisenberg</w:t>
      </w:r>
    </w:p>
    <w:p>
      <w:r>
        <w:rPr>
          <w:b/>
          <w:u w:val="single"/>
        </w:rPr>
        <w:t>244417</w:t>
      </w:r>
    </w:p>
    <w:p>
      <w:r>
        <w:t>@paulus7778 @asamjulian His challengers are poorly organized. He has a fundraising network going back to Perot days much less Keating. It's complicated.</w:t>
      </w:r>
    </w:p>
    <w:p>
      <w:r>
        <w:rPr>
          <w:b/>
          <w:u w:val="single"/>
        </w:rPr>
        <w:t>244418</w:t>
      </w:r>
    </w:p>
    <w:p>
      <w:r>
        <w:t>LuvBug Best Is Yet To Come *Now Playing* on Vibe Nation Dance Radio. Listen: https://t.co/xGYuXnRo4m #EDM #dancemusic</w:t>
      </w:r>
    </w:p>
    <w:p>
      <w:r>
        <w:rPr>
          <w:b/>
          <w:u w:val="single"/>
        </w:rPr>
        <w:t>244419</w:t>
      </w:r>
    </w:p>
    <w:p>
      <w:r>
        <w:t>['Cupshe Fashion Women Falbala High-waisted Bikini Set (M)'] https://t.co/qGdZTkfRsE #offer #off2017-04-04 17:18</w:t>
      </w:r>
    </w:p>
    <w:p>
      <w:r>
        <w:rPr>
          <w:b/>
          <w:u w:val="single"/>
        </w:rPr>
        <w:t>244420</w:t>
      </w:r>
    </w:p>
    <w:p>
      <w:r>
        <w:t>Oh... Sadio Mane is seriously injured? Oh dear. It would be terrible.... if....  someone sang a song about it!!! 👀👀👀😂😂</w:t>
      </w:r>
    </w:p>
    <w:p>
      <w:r>
        <w:rPr>
          <w:b/>
          <w:u w:val="single"/>
        </w:rPr>
        <w:t>244421</w:t>
      </w:r>
    </w:p>
    <w:p>
      <w:r>
        <w:t>Knowledge is knowing that God can teach you something..</w:t>
        <w:br/>
        <w:t>Wisdom is knowing that His teaching is harder than you think it is</w:t>
      </w:r>
    </w:p>
    <w:p>
      <w:r>
        <w:rPr>
          <w:b/>
          <w:u w:val="single"/>
        </w:rPr>
        <w:t>244422</w:t>
      </w:r>
    </w:p>
    <w:p>
      <w:r>
        <w:t>#Bitcoin Bitcoin Unlimited vs Extension Blocks https://t.co/383v0DXVYF via → https://t.co/K00F7fwtRe</w:t>
      </w:r>
    </w:p>
    <w:p>
      <w:r>
        <w:rPr>
          <w:b/>
          <w:u w:val="single"/>
        </w:rPr>
        <w:t>244423</w:t>
      </w:r>
    </w:p>
    <w:p>
      <w:r>
        <w:t>@Brendan1_WA7HL I'm not for 1 minute suggesting that there might be some kind of "misallocation" of funds going on, somewhere down the line, but you know...</w:t>
      </w:r>
    </w:p>
    <w:p>
      <w:r>
        <w:rPr>
          <w:b/>
          <w:u w:val="single"/>
        </w:rPr>
        <w:t>244424</w:t>
      </w:r>
    </w:p>
    <w:p>
      <w:r>
        <w:t>DPS Bikaner is all ready to welcome parents of the students from classes 6th to 12th for it's annual PTM</w:t>
      </w:r>
    </w:p>
    <w:p>
      <w:r>
        <w:rPr>
          <w:b/>
          <w:u w:val="single"/>
        </w:rPr>
        <w:t>244425</w:t>
      </w:r>
    </w:p>
    <w:p>
      <w:r>
        <w:t>Who's ready to live chat with me on @NightOwlReviews at 8 PM EST? https://t.co/mSJZX5PtDH @AveryFlynn @XioAxelrod #amreading https://t.co/U9zIJ7jdau</w:t>
      </w:r>
    </w:p>
    <w:p>
      <w:r>
        <w:rPr>
          <w:b/>
          <w:u w:val="single"/>
        </w:rPr>
        <w:t>244426</w:t>
      </w:r>
    </w:p>
    <w:p>
      <w:r>
        <w:t>@alphr Looks like the pods at terminal 5, which I always enjoy using btw, but then it's not vulnerable to idiot road users unlike this</w:t>
      </w:r>
    </w:p>
    <w:p>
      <w:r>
        <w:rPr>
          <w:b/>
          <w:u w:val="single"/>
        </w:rPr>
        <w:t>244427</w:t>
      </w:r>
    </w:p>
    <w:p>
      <w:r>
        <w:t>The first contact with the reality of losing preferential access to Britain's... https://t.co/Z4EozNbO4v by #TheEconomist via @c0nvey</w:t>
      </w:r>
    </w:p>
    <w:p>
      <w:r>
        <w:rPr>
          <w:b/>
          <w:u w:val="single"/>
        </w:rPr>
        <w:t>244428</w:t>
      </w:r>
    </w:p>
    <w:p>
      <w:r>
        <w:t>HUGE Giveaway by Munchkin Metropolis with Unique and amazing Prizes!  Enter and help me win, or win yourself! https://t.co/nxwqrRny3k</w:t>
      </w:r>
    </w:p>
    <w:p>
      <w:r>
        <w:rPr>
          <w:b/>
          <w:u w:val="single"/>
        </w:rPr>
        <w:t>244429</w:t>
      </w:r>
    </w:p>
    <w:p>
      <w:r>
        <w:t>Groundhog Day: Activity Continues at North Korea’s Punggye-ri Nuclear Test Site | 38 North https://t.co/rEY3s9oKb6</w:t>
      </w:r>
    </w:p>
    <w:p>
      <w:r>
        <w:rPr>
          <w:b/>
          <w:u w:val="single"/>
        </w:rPr>
        <w:t>244430</w:t>
      </w:r>
    </w:p>
    <w:p>
      <w:r>
        <w:t>Under these circumstances the British would normally have planted a mole behind enemy lines. #Biggles https://t.co/nfKTnEz999</w:t>
      </w:r>
    </w:p>
    <w:p>
      <w:r>
        <w:rPr>
          <w:b/>
          <w:u w:val="single"/>
        </w:rPr>
        <w:t>244431</w:t>
      </w:r>
    </w:p>
    <w:p>
      <w:r>
        <w:t>#CGIAR article: Benchmarking environmental performance of improvements in Egyptian aquaculture https://t.co/TaKbH4Eebo</w:t>
      </w:r>
    </w:p>
    <w:p>
      <w:r>
        <w:rPr>
          <w:b/>
          <w:u w:val="single"/>
        </w:rPr>
        <w:t>244432</w:t>
      </w:r>
    </w:p>
    <w:p>
      <w:r>
        <w:t>Okay why is yoon talking about mino's and hoon's tattoos??? How is this relevant to their comeback???</w:t>
      </w:r>
    </w:p>
    <w:p>
      <w:r>
        <w:rPr>
          <w:b/>
          <w:u w:val="single"/>
        </w:rPr>
        <w:t>244433</w:t>
      </w:r>
    </w:p>
    <w:p>
      <w:r>
        <w:t>I bet you Wenger would say he had wanted to sign Mane too, always signing players in his head. #aprilfoolsday</w:t>
      </w:r>
    </w:p>
    <w:p>
      <w:r>
        <w:rPr>
          <w:b/>
          <w:u w:val="single"/>
        </w:rPr>
        <w:t>244434</w:t>
      </w:r>
    </w:p>
    <w:p>
      <w:r>
        <w:t>"Unlikely. If anything, he can do that. Despite what some think, I am not a lap-dog." https://t.co/MbOKtYTSVa</w:t>
      </w:r>
    </w:p>
    <w:p>
      <w:r>
        <w:rPr>
          <w:b/>
          <w:u w:val="single"/>
        </w:rPr>
        <w:t>244435</w:t>
      </w:r>
    </w:p>
    <w:p>
      <w:r>
        <w:t>Listen to PPE (Prod. No Average Joe) by IAmNoAverageJoe #np on #SoundCloud shoutout PPE  https://t.co/3MMSFcYItr</w:t>
      </w:r>
    </w:p>
    <w:p>
      <w:r>
        <w:rPr>
          <w:b/>
          <w:u w:val="single"/>
        </w:rPr>
        <w:t>244436</w:t>
      </w:r>
    </w:p>
    <w:p>
      <w:r>
        <w:t>#soundcloud This all you need for music share and listen https://t.co/VxGasKGitf https://t.co/qEjEWfZbuL</w:t>
      </w:r>
    </w:p>
    <w:p>
      <w:r>
        <w:rPr>
          <w:b/>
          <w:u w:val="single"/>
        </w:rPr>
        <w:t>244437</w:t>
      </w:r>
    </w:p>
    <w:p>
      <w:r>
        <w:t>@rgay has a great point. Live within your means. I'm broke as hell. Stay broke because I pay my bills. I ain't trying to impress no one.</w:t>
      </w:r>
    </w:p>
    <w:p>
      <w:r>
        <w:rPr>
          <w:b/>
          <w:u w:val="single"/>
        </w:rPr>
        <w:t>244438</w:t>
      </w:r>
    </w:p>
    <w:p>
      <w:r>
        <w:t>Omastar♂ 24% (11/0/0) (Mud Shot &amp;amp; Ancient Power) until 15:51:09 (29m 47s).https://t.co/0vHImT8m7f</w:t>
      </w:r>
    </w:p>
    <w:p>
      <w:r>
        <w:rPr>
          <w:b/>
          <w:u w:val="single"/>
        </w:rPr>
        <w:t>244439</w:t>
      </w:r>
    </w:p>
    <w:p>
      <w:r>
        <w:t>Turn a 10 minute walk into 10 minutes' exercise. Download our app https://t.co/K3WxeQnTYD https://t.co/yHrSOghDar</w:t>
      </w:r>
    </w:p>
    <w:p>
      <w:r>
        <w:rPr>
          <w:b/>
          <w:u w:val="single"/>
        </w:rPr>
        <w:t>244440</w:t>
      </w:r>
    </w:p>
    <w:p>
      <w:r>
        <w:t>I've just watched episode S01E05 of Victoria! #victoria  https://t.co/tt4MWa41bi https://t.co/DLSgTyGXz8</w:t>
      </w:r>
    </w:p>
    <w:p>
      <w:r>
        <w:rPr>
          <w:b/>
          <w:u w:val="single"/>
        </w:rPr>
        <w:t>244441</w:t>
      </w:r>
    </w:p>
    <w:p>
      <w:r>
        <w:t>@JadyJacobson @JamesAllenCox2 @brendabgsnow @SuzanneKelleher @t_bridges @IvankaTrump @KateBennett_DC It will happen or he will resign &amp;amp; hope for pardon from Pence. Either one, he won't be in office full four years. Likely less than two</w:t>
      </w:r>
    </w:p>
    <w:p>
      <w:r>
        <w:rPr>
          <w:b/>
          <w:u w:val="single"/>
        </w:rPr>
        <w:t>244442</w:t>
      </w:r>
    </w:p>
    <w:p>
      <w:r>
        <w:t>Although your feelings are complicated, you don't have to spea... More for Scorpio https://t.co/G2vFS5ejvh</w:t>
      </w:r>
    </w:p>
    <w:p>
      <w:r>
        <w:rPr>
          <w:b/>
          <w:u w:val="single"/>
        </w:rPr>
        <w:t>244443</w:t>
      </w:r>
    </w:p>
    <w:p>
      <w:r>
        <w:t>@RepCheri @MeanderingMoon @SpeakerRyan No doubt now that DEMS need to obstruct for the next 4 years just as #GOP #LOSERS did.</w:t>
      </w:r>
    </w:p>
    <w:p>
      <w:r>
        <w:rPr>
          <w:b/>
          <w:u w:val="single"/>
        </w:rPr>
        <w:t>244444</w:t>
      </w:r>
    </w:p>
    <w:p>
      <w:r>
        <w:t>@DeSmogCanada The US and Canada  have to cut emissions in 14 years faster than w&amp;amp;s can provide. CCU is the answer (post 30 https://t.co/zQyK2lc8Q0)</w:t>
      </w:r>
    </w:p>
    <w:p>
      <w:r>
        <w:rPr>
          <w:b/>
          <w:u w:val="single"/>
        </w:rPr>
        <w:t>244445</w:t>
      </w:r>
    </w:p>
    <w:p>
      <w:r>
        <w:t>I love EXO I love EXO I love EXO I love EXO I love EXO I love EXO I love EXO I love EXO I love EXO I love EXO I love EXO #5YearswithEXO 😭😭</w:t>
      </w:r>
    </w:p>
    <w:p>
      <w:r>
        <w:rPr>
          <w:b/>
          <w:u w:val="single"/>
        </w:rPr>
        <w:t>244446</w:t>
      </w:r>
    </w:p>
    <w:p>
      <w:r>
        <w:t>@BASF selects @HPE to build #supercomputer for global chemical research https://t.co/YTrqax67S2 https://t.co/REUkia7umh</w:t>
      </w:r>
    </w:p>
    <w:p>
      <w:r>
        <w:rPr>
          <w:b/>
          <w:u w:val="single"/>
        </w:rPr>
        <w:t>244447</w:t>
      </w:r>
    </w:p>
    <w:p>
      <w:r>
        <w:t>@NaziByNature (nice handle?) Unfortunately, unless and until we develop hemp-based plastics, suitable for all the petrol-plastics, no. :(</w:t>
      </w:r>
    </w:p>
    <w:p>
      <w:r>
        <w:rPr>
          <w:b/>
          <w:u w:val="single"/>
        </w:rPr>
        <w:t>244448</w:t>
      </w:r>
    </w:p>
    <w:p>
      <w:r>
        <w:t>Mr. DTF himself teamcertifiedgage Live for the felonmagazine release party Brought to you by… https://t.co/NeN49YpQC1</w:t>
      </w:r>
    </w:p>
    <w:p>
      <w:r>
        <w:rPr>
          <w:b/>
          <w:u w:val="single"/>
        </w:rPr>
        <w:t>244449</w:t>
      </w:r>
    </w:p>
    <w:p>
      <w:r>
        <w:t>| When bluntmoya  does Great work | All I could do | was Appreciate and just Be | https://t.co/HEyjQgYA0q</w:t>
      </w:r>
    </w:p>
    <w:p>
      <w:r>
        <w:rPr>
          <w:b/>
          <w:u w:val="single"/>
        </w:rPr>
        <w:t>244450</w:t>
      </w:r>
    </w:p>
    <w:p>
      <w:r>
        <w:t>It looks like this crew is gonna be reunited in the west coast soon.</w:t>
        <w:br/>
        <w:t>The school of hard knocks… https://t.co/mFViVW4NT1</w:t>
      </w:r>
    </w:p>
    <w:p>
      <w:r>
        <w:rPr>
          <w:b/>
          <w:u w:val="single"/>
        </w:rPr>
        <w:t>244451</w:t>
      </w:r>
    </w:p>
    <w:p>
      <w:r>
        <w:t>So I just randomly got logged out of my insta talkin bout "owner changed password" bitch I think tf not</w:t>
      </w:r>
    </w:p>
    <w:p>
      <w:r>
        <w:rPr>
          <w:b/>
          <w:u w:val="single"/>
        </w:rPr>
        <w:t>244452</w:t>
      </w:r>
    </w:p>
    <w:p>
      <w:r>
        <w:t>Team led by PO3 Alona A Oronan,conducted beat/foot patrol Poblacion area to prevent crimes &amp;amp; any form of illegal activities. https://t.co/52cT3gf0LL</w:t>
      </w:r>
    </w:p>
    <w:p>
      <w:r>
        <w:rPr>
          <w:b/>
          <w:u w:val="single"/>
        </w:rPr>
        <w:t>244453</w:t>
      </w:r>
    </w:p>
    <w:p>
      <w:r>
        <w:t>@budderr_ @imlowkeyjake I was contemplating wether that made sense but I couldn't think of anything lmao</w:t>
      </w:r>
    </w:p>
    <w:p>
      <w:r>
        <w:rPr>
          <w:b/>
          <w:u w:val="single"/>
        </w:rPr>
        <w:t>244454</w:t>
      </w:r>
    </w:p>
    <w:p>
      <w:r>
        <w:t>#PokemonGo https://t.co/Pdft1iaSzs Pokemon Go won best mobile game at the BAFTAs!! #pokemon https://t.co/Pdft1iaSzs https://t.co/1ACM2SVyqs</w:t>
      </w:r>
    </w:p>
    <w:p>
      <w:r>
        <w:rPr>
          <w:b/>
          <w:u w:val="single"/>
        </w:rPr>
        <w:t>244455</w:t>
      </w:r>
    </w:p>
    <w:p>
      <w:r>
        <w:t>@JPnMiami But I thought Mar A Lago had the biggest , most luxurious, tremendous hotel rooms and suites in the entire world.</w:t>
      </w:r>
    </w:p>
    <w:p>
      <w:r>
        <w:rPr>
          <w:b/>
          <w:u w:val="single"/>
        </w:rPr>
        <w:t>244456</w:t>
      </w:r>
    </w:p>
    <w:p>
      <w:r>
        <w:t>Loads of fun was had at the Cheestrings Scoffies event, getting creative with a tasty new snack🎉 Follow us on Instagram @magicmumcom https://t.co/pY1yMMhGkX</w:t>
      </w:r>
    </w:p>
    <w:p>
      <w:r>
        <w:rPr>
          <w:b/>
          <w:u w:val="single"/>
        </w:rPr>
        <w:t>244457</w:t>
      </w:r>
    </w:p>
    <w:p>
      <w:r>
        <w:t>when you're constantly told what you're doing wrong it's hard to see what you've even done right.. exhausting.</w:t>
      </w:r>
    </w:p>
    <w:p>
      <w:r>
        <w:rPr>
          <w:b/>
          <w:u w:val="single"/>
        </w:rPr>
        <w:t>244458</w:t>
      </w:r>
    </w:p>
    <w:p>
      <w:r>
        <w:t>2017-03-30 19:05:00.502206 -- latest data from 2017-03-11 19:01:32 - Temperature: 9.2 C - Humidity: 60 % - Wind: 0.0 km/h --</w:t>
      </w:r>
    </w:p>
    <w:p>
      <w:r>
        <w:rPr>
          <w:b/>
          <w:u w:val="single"/>
        </w:rPr>
        <w:t>244459</w:t>
      </w:r>
    </w:p>
    <w:p>
      <w:r>
        <w:t>Here’s a handy #checklist for when you’re #homestaging for potential buyers.</w:t>
        <w:br/>
        <w:t>https://t.co/9vgI7VsilW</w:t>
      </w:r>
    </w:p>
    <w:p>
      <w:r>
        <w:rPr>
          <w:b/>
          <w:u w:val="single"/>
        </w:rPr>
        <w:t>244460</w:t>
      </w:r>
    </w:p>
    <w:p>
      <w:r>
        <w:t>Epic concept album from the proggy metalheads @mastodonmusic. Emperor of Sand reviewed https://t.co/6I562uNfPH https://t.co/SstF05jgzx</w:t>
      </w:r>
    </w:p>
    <w:p>
      <w:r>
        <w:rPr>
          <w:b/>
          <w:u w:val="single"/>
        </w:rPr>
        <w:t>244461</w:t>
      </w:r>
    </w:p>
    <w:p>
      <w:r>
        <w:t>Lots of chances for budget discussion! Sign up for small group workshops &amp;amp; show up to budget hearings! Call 856-589-0520 ext 287 w questions https://t.co/J29FiocCQG</w:t>
      </w:r>
    </w:p>
    <w:p>
      <w:r>
        <w:rPr>
          <w:b/>
          <w:u w:val="single"/>
        </w:rPr>
        <w:t>244462</w:t>
      </w:r>
    </w:p>
    <w:p>
      <w:r>
        <w:t>@black_42 - just because a guy who went at 24 was great doesn't mean that a similar athlete at 3 will do the same. No reincarnation in NFL</w:t>
      </w:r>
    </w:p>
    <w:p>
      <w:r>
        <w:rPr>
          <w:b/>
          <w:u w:val="single"/>
        </w:rPr>
        <w:t>244463</w:t>
      </w:r>
    </w:p>
    <w:p>
      <w:r>
        <w:t>Any similarity to its namesake gateau? It’s rich and thick and has a hint of dark fruit, so yes, not so far off. https://t.co/btrQxXerbG</w:t>
      </w:r>
    </w:p>
    <w:p>
      <w:r>
        <w:rPr>
          <w:b/>
          <w:u w:val="single"/>
        </w:rPr>
        <w:t>244464</w:t>
      </w:r>
    </w:p>
    <w:p>
      <w:r>
        <w:t>From choosing the right professionals to signing that final contract, here are the typical steps you need to be... https://t.co/wqbuvgI1wr</w:t>
      </w:r>
    </w:p>
    <w:p>
      <w:r>
        <w:rPr>
          <w:b/>
          <w:u w:val="single"/>
        </w:rPr>
        <w:t>244465</w:t>
      </w:r>
    </w:p>
    <w:p>
      <w:r>
        <w:t>Disappointing display by Ulster tonight. Ref didn't make it easy but 2 points is a let down for them.</w:t>
      </w:r>
    </w:p>
    <w:p>
      <w:r>
        <w:rPr>
          <w:b/>
          <w:u w:val="single"/>
        </w:rPr>
        <w:t>244466</w:t>
      </w:r>
    </w:p>
    <w:p>
      <w:r>
        <w:t>@MadStadBlues @LeedsFanz @EFL Where have I said that? I agree Cooper should be banned, but so should your player.</w:t>
      </w:r>
    </w:p>
    <w:p>
      <w:r>
        <w:rPr>
          <w:b/>
          <w:u w:val="single"/>
        </w:rPr>
        <w:t>244467</w:t>
      </w:r>
    </w:p>
    <w:p>
      <w:r>
        <w:t>I'm excited about this free webinar from @michaelhyatt on how to write a book - you should join too! https://t.co/dvSrh6WOTd</w:t>
      </w:r>
    </w:p>
    <w:p>
      <w:r>
        <w:rPr>
          <w:b/>
          <w:u w:val="single"/>
        </w:rPr>
        <w:t>244468</w:t>
      </w:r>
    </w:p>
    <w:p>
      <w:r>
        <w:t>WATCH: This 12-year-old predicted the March Madness final four https://t.co/CDonc8jp1h https://t.co/kSrqDmTCok</w:t>
      </w:r>
    </w:p>
    <w:p>
      <w:r>
        <w:rPr>
          <w:b/>
          <w:u w:val="single"/>
        </w:rPr>
        <w:t>244469</w:t>
      </w:r>
    </w:p>
    <w:p>
      <w:r>
        <w:t>Accident in #Schenectady on I-890 WB at Michigan Ave https://t.co/CdxxefGn7O https://t.co/gJ2KYmUCEv</w:t>
      </w:r>
    </w:p>
    <w:p>
      <w:r>
        <w:rPr>
          <w:b/>
          <w:u w:val="single"/>
        </w:rPr>
        <w:t>244470</w:t>
      </w:r>
    </w:p>
    <w:p>
      <w:r>
        <w:t>@Rythmol81 @ahaveland @annmclan What makes you so sure? We've built a machine that takes CO2 buried over 100s of million years and releases it. It must be having an effect?</w:t>
      </w:r>
    </w:p>
    <w:p>
      <w:r>
        <w:rPr>
          <w:b/>
          <w:u w:val="single"/>
        </w:rPr>
        <w:t>244471</w:t>
      </w:r>
    </w:p>
    <w:p>
      <w:r>
        <w:t>"Surging Colombian River Kills More Than 100, Many in Their Beds" by THE NEW YORK TIMES via NYT The New York Times https://t.co/QJIlZdW5ni</w:t>
      </w:r>
    </w:p>
    <w:p>
      <w:r>
        <w:rPr>
          <w:b/>
          <w:u w:val="single"/>
        </w:rPr>
        <w:t>244472</w:t>
      </w:r>
    </w:p>
    <w:p>
      <w:r>
        <w:t>Don't forget to listen in to @newstalkFutureProof 12 to 1 on Saturday to hear all about supermassive black holes with DCU's Dr John Regan</w:t>
      </w:r>
    </w:p>
    <w:p>
      <w:r>
        <w:rPr>
          <w:b/>
          <w:u w:val="single"/>
        </w:rPr>
        <w:t>244473</w:t>
      </w:r>
    </w:p>
    <w:p>
      <w:r>
        <w:t>My city just got blown thru by some tornadoes a couple months ago. I almost regret trying to help white people clean up right about now.</w:t>
      </w:r>
    </w:p>
    <w:p>
      <w:r>
        <w:rPr>
          <w:b/>
          <w:u w:val="single"/>
        </w:rPr>
        <w:t>244474</w:t>
      </w:r>
    </w:p>
    <w:p>
      <w:r>
        <w:t>It's gone people.. gotta let it go. 32,400 hours of internet streaming is storage + bandwidth ($$), doesn't tend to live on forever... https://t.co/VxSPSwu2B1</w:t>
      </w:r>
    </w:p>
    <w:p>
      <w:r>
        <w:rPr>
          <w:b/>
          <w:u w:val="single"/>
        </w:rPr>
        <w:t>244475</w:t>
      </w:r>
    </w:p>
    <w:p>
      <w:r>
        <w:t>"On the Market in New York City" by Unknown Author via NYT https://t.co/WUkINzU2gF. Cortesia de https://t.co/R332T1cqkK</w:t>
      </w:r>
    </w:p>
    <w:p>
      <w:r>
        <w:rPr>
          <w:b/>
          <w:u w:val="single"/>
        </w:rPr>
        <w:t>244476</w:t>
      </w:r>
    </w:p>
    <w:p>
      <w:r>
        <w:t>@StreamlabsHQ I tried marking a donation to a twitch streamer for $1 and it took $24.00 out of my PayPal, what should I do?</w:t>
      </w:r>
    </w:p>
    <w:p>
      <w:r>
        <w:rPr>
          <w:b/>
          <w:u w:val="single"/>
        </w:rPr>
        <w:t>244477</w:t>
      </w:r>
    </w:p>
    <w:p>
      <w:r>
        <w:t>How To Plan Your Day Effectively (The Night Before!), via @megan_minns https://t.co/3RMjZccPlL #entrepreneur… https://t.co/EW9T2iTOtj</w:t>
      </w:r>
    </w:p>
    <w:p>
      <w:r>
        <w:rPr>
          <w:b/>
          <w:u w:val="single"/>
        </w:rPr>
        <w:t>244478</w:t>
      </w:r>
    </w:p>
    <w:p>
      <w:r>
        <w:t>@nickelnave1  Heyy🤗 Please Watch My New Afro+Gospel Dance Cover!!🔥🇳🇬</w:t>
        <w:br/>
        <w:t>https://t.co/gwK2ZnJupn</w:t>
        <w:br/>
        <w:t>Comment &amp;amp; Sub👍🏾</w:t>
        <w:br/>
        <w:t>God Bless You🙏🏾</w:t>
      </w:r>
    </w:p>
    <w:p>
      <w:r>
        <w:rPr>
          <w:b/>
          <w:u w:val="single"/>
        </w:rPr>
        <w:t>244479</w:t>
      </w:r>
    </w:p>
    <w:p>
      <w:r>
        <w:t>Vote for this @Etsy shop to win the #EtsySmallBusiness contest! #DifferenceMakesUs https://t.co/NIB64SHX9X #contest #RT</w:t>
      </w:r>
    </w:p>
    <w:p>
      <w:r>
        <w:rPr>
          <w:b/>
          <w:u w:val="single"/>
        </w:rPr>
        <w:t>244480</w:t>
      </w:r>
    </w:p>
    <w:p>
      <w:r>
        <w:t>Studio insiders let slip that in the next Bond film Daniel Craig's prissy little mouth retreats to the exact size and shape of a cat's bum</w:t>
      </w:r>
    </w:p>
    <w:p>
      <w:r>
        <w:rPr>
          <w:b/>
          <w:u w:val="single"/>
        </w:rPr>
        <w:t>244481</w:t>
      </w:r>
    </w:p>
    <w:p>
      <w:r>
        <w:t>5 Top Tips For Driving a Ton of Free Traffic with Twitter</w:t>
        <w:br/>
        <w:t>https://t.co/7UhPUoo833 #Twittertips #smm #marketingtips https://t.co/4CXHxWi7gV</w:t>
      </w:r>
    </w:p>
    <w:p>
      <w:r>
        <w:rPr>
          <w:b/>
          <w:u w:val="single"/>
        </w:rPr>
        <w:t>244482</w:t>
      </w:r>
    </w:p>
    <w:p>
      <w:r>
        <w:t>I suggest Senate Democrats and Republicans go nuclear. Not metaphorically, but with an actual bomb. #filibuster #FilibusterGorsuch</w:t>
      </w:r>
    </w:p>
    <w:p>
      <w:r>
        <w:rPr>
          <w:b/>
          <w:u w:val="single"/>
        </w:rPr>
        <w:t>244483</w:t>
      </w:r>
    </w:p>
    <w:p>
      <w:r>
        <w:t>@Independent And she'd be quite correct on that front. Nor will Michelle Obama. You need a new politician, not a recycle from the past.</w:t>
      </w:r>
    </w:p>
    <w:p>
      <w:r>
        <w:rPr>
          <w:b/>
          <w:u w:val="single"/>
        </w:rPr>
        <w:t>244484</w:t>
      </w:r>
    </w:p>
    <w:p>
      <w:r>
        <w:t>Take a look at the proposed developments &amp;amp; master plan for the future of Solihull. https://t.co/SJL1jHozHT</w:t>
      </w:r>
    </w:p>
    <w:p>
      <w:r>
        <w:rPr>
          <w:b/>
          <w:u w:val="single"/>
        </w:rPr>
        <w:t>244485</w:t>
      </w:r>
    </w:p>
    <w:p>
      <w:r>
        <w:t>@AdamButler9 Hi Adam, I'm sure I can sort that out; please just DM your full address &amp;amp; D.o.B. Cheers, Matt</w:t>
      </w:r>
    </w:p>
    <w:p>
      <w:r>
        <w:rPr>
          <w:b/>
          <w:u w:val="single"/>
        </w:rPr>
        <w:t>244486</w:t>
      </w:r>
    </w:p>
    <w:p>
      <w:r>
        <w:t>@goodreads Pillars of the Earth by Ken Follett. It's been on my list to read for a while and it doesn't disappoint.</w:t>
      </w:r>
    </w:p>
    <w:p>
      <w:r>
        <w:rPr>
          <w:b/>
          <w:u w:val="single"/>
        </w:rPr>
        <w:t>244487</w:t>
      </w:r>
    </w:p>
    <w:p>
      <w:r>
        <w:t>Retweeted logical.indian (@logicalindianz):</w:t>
        <w:br/>
        <w:br/>
        <w:t>@ArvindKejriwal , Yes watch out, LG Sab may order AAP not to contest... https://t.co/WNUD8qeW57</w:t>
      </w:r>
    </w:p>
    <w:p>
      <w:r>
        <w:rPr>
          <w:b/>
          <w:u w:val="single"/>
        </w:rPr>
        <w:t>244488</w:t>
      </w:r>
    </w:p>
    <w:p>
      <w:r>
        <w:t>I liked a @YouTube video https://t.co/SNeEEEp5LV Wolf in Fun Colors for Kids | Learn Wild Animals | Colours Learning Video for</w:t>
      </w:r>
    </w:p>
    <w:p>
      <w:r>
        <w:rPr>
          <w:b/>
          <w:u w:val="single"/>
        </w:rPr>
        <w:t>244489</w:t>
      </w:r>
    </w:p>
    <w:p>
      <w:r>
        <w:t>Yesterday's NNN made me like Paul Kim so muchhh I didn't know this masterpiece existed</w:t>
        <w:br/>
        <w:t>https://t.co/aT2DshVVqd</w:t>
      </w:r>
    </w:p>
    <w:p>
      <w:r>
        <w:rPr>
          <w:b/>
          <w:u w:val="single"/>
        </w:rPr>
        <w:t>244490</w:t>
      </w:r>
    </w:p>
    <w:p>
      <w:r>
        <w:t>Great News, We Finally Know What Beyoncé &amp;amp; Jay Z Did For Their Anniversary Last Year — See The New Pics HERE! https://t.co/UpY10F52y2 https://t.co/9Y4EhCHph5</w:t>
      </w:r>
    </w:p>
    <w:p>
      <w:r>
        <w:rPr>
          <w:b/>
          <w:u w:val="single"/>
        </w:rPr>
        <w:t>244491</w:t>
      </w:r>
    </w:p>
    <w:p>
      <w:r>
        <w:t>#WhiteSupremacyNationalism will be held accountable to attacks on anti Trump protesters at Louisville, KY @POTUS https://t.co/enZV4Bdcxm</w:t>
      </w:r>
    </w:p>
    <w:p>
      <w:r>
        <w:rPr>
          <w:b/>
          <w:u w:val="single"/>
        </w:rPr>
        <w:t>244492</w:t>
      </w:r>
    </w:p>
    <w:p>
      <w:r>
        <w:t>I added a video to a @YouTube playlist https://t.co/0yqrgXEz2A Ab Khel Jamay Ga by Ali Zafer - Music Video - YouTube</w:t>
      </w:r>
    </w:p>
    <w:p>
      <w:r>
        <w:rPr>
          <w:b/>
          <w:u w:val="single"/>
        </w:rPr>
        <w:t>244493</w:t>
      </w:r>
    </w:p>
    <w:p>
      <w:r>
        <w:t>@ESwatson21 @AC360 @barbarastarrcnn @andersoncooper I don't care about Trump winning political points in this one situation</w:t>
      </w:r>
    </w:p>
    <w:p>
      <w:r>
        <w:rPr>
          <w:b/>
          <w:u w:val="single"/>
        </w:rPr>
        <w:t>244494</w:t>
      </w:r>
    </w:p>
    <w:p>
      <w:r>
        <w:t>@AllDesignsHere i need to make for me a logo a minecraft logo with my skin</w:t>
        <w:br/>
        <w:t>here it is https://t.co/03RGPcKEi4</w:t>
      </w:r>
    </w:p>
    <w:p>
      <w:r>
        <w:rPr>
          <w:b/>
          <w:u w:val="single"/>
        </w:rPr>
        <w:t>244495</w:t>
      </w:r>
    </w:p>
    <w:p>
      <w:r>
        <w:t>Trump, Patriots win SB, UNC win natl title... 2017 shaping up to be just as bad as 2016.  Only thing keeping shit afloat is that Clemson win</w:t>
      </w:r>
    </w:p>
    <w:p>
      <w:r>
        <w:rPr>
          <w:b/>
          <w:u w:val="single"/>
        </w:rPr>
        <w:t>244496</w:t>
      </w:r>
    </w:p>
    <w:p>
      <w:r>
        <w:t>Aldrich Ames, C.I.A. Agent Turned K.G.B. Spy - The New York Times | Politics &amp;amp; Current… https://t.co/PSipYCyuOW #PoliticsampCurrentEvents</w:t>
      </w:r>
    </w:p>
    <w:p>
      <w:r>
        <w:rPr>
          <w:b/>
          <w:u w:val="single"/>
        </w:rPr>
        <w:t>244497</w:t>
      </w:r>
    </w:p>
    <w:p>
      <w:r>
        <w:t>Wind 3 km/h SSW. Barometer 1009,9 hPa, Stazionaria. Temperature 17,3 °C. Rain today 0,0 mm. Humidity 76%</w:t>
      </w:r>
    </w:p>
    <w:p>
      <w:r>
        <w:rPr>
          <w:b/>
          <w:u w:val="single"/>
        </w:rPr>
        <w:t>244498</w:t>
      </w:r>
    </w:p>
    <w:p>
      <w:r>
        <w:t>When local news outlets shutter due 2 cuts, we all lose /via @globeandmail https://t.co/Sf6bXiT7Qf #summerlandbc #princeton #journalismjobs</w:t>
      </w:r>
    </w:p>
    <w:p>
      <w:r>
        <w:rPr>
          <w:b/>
          <w:u w:val="single"/>
        </w:rPr>
        <w:t>244499</w:t>
      </w:r>
    </w:p>
    <w:p>
      <w:r>
        <w:t>@s_glint they can smell disease and shit yeah. but if someone is about to get hit by a car they wouldn't know lmao</w:t>
      </w:r>
    </w:p>
    <w:p>
      <w:r>
        <w:rPr>
          <w:b/>
          <w:u w:val="single"/>
        </w:rPr>
        <w:t>244500</w:t>
      </w:r>
    </w:p>
    <w:p>
      <w:r>
        <w:t>.@EmteeSA @Nasty_CSA I'm soo excited about #WinningMoviePremiere https://t.co/H968OdNcPe https://t.co/SgdcKikeQV</w:t>
      </w:r>
    </w:p>
    <w:p>
      <w:r>
        <w:rPr>
          <w:b/>
          <w:u w:val="single"/>
        </w:rPr>
        <w:t>244501</w:t>
      </w:r>
    </w:p>
    <w:p>
      <w:r>
        <w:t>@1JayMun lol...if I get 25mil, who national anthem epp...bro which would u choose btw being perfect in anthem and 25mil?..😂</w:t>
      </w:r>
    </w:p>
    <w:p>
      <w:r>
        <w:rPr>
          <w:b/>
          <w:u w:val="single"/>
        </w:rPr>
        <w:t>244502</w:t>
      </w:r>
    </w:p>
    <w:p>
      <w:r>
        <w:t>Pretty sure this is the uniform set Gonzaga wore against Tennessee. Also pretty sure it was the best opponent uniform of the season.</w:t>
      </w:r>
    </w:p>
    <w:p>
      <w:r>
        <w:rPr>
          <w:b/>
          <w:u w:val="single"/>
        </w:rPr>
        <w:t>244503</w:t>
      </w:r>
    </w:p>
    <w:p>
      <w:r>
        <w:t>When you're really not feeling well, but manage to entertain yourself anyway... I call that a… https://t.co/ZYYSA3DdTc</w:t>
      </w:r>
    </w:p>
    <w:p>
      <w:r>
        <w:rPr>
          <w:b/>
          <w:u w:val="single"/>
        </w:rPr>
        <w:t>244504</w:t>
      </w:r>
    </w:p>
    <w:p>
      <w:r>
        <w:t>ARTICLE | VIDEO | PODCAST | Glowing Praise For Growing Bees https://t.co/dtLqW0UCbi #BrentfordFC #LeedsUnited #lufcawaydays https://t.co/IOuokKXSOy</w:t>
      </w:r>
    </w:p>
    <w:p>
      <w:r>
        <w:rPr>
          <w:b/>
          <w:u w:val="single"/>
        </w:rPr>
        <w:t>244505</w:t>
      </w:r>
    </w:p>
    <w:p>
      <w:r>
        <w:t>Being a cog in a larger set of gear works might upset someone ... More for Virgo https://t.co/xE21Zmul8P</w:t>
      </w:r>
    </w:p>
    <w:p>
      <w:r>
        <w:rPr>
          <w:b/>
          <w:u w:val="single"/>
        </w:rPr>
        <w:t>244506</w:t>
      </w:r>
    </w:p>
    <w:p>
      <w:r>
        <w:t>#Dawn 'High-value' terrorist of TTP Sajna group killed in security operation: ISPR https://t.co/KsI4UkSfRF #Pakistan</w:t>
      </w:r>
    </w:p>
    <w:p>
      <w:r>
        <w:rPr>
          <w:b/>
          <w:u w:val="single"/>
        </w:rPr>
        <w:t>244507</w:t>
      </w:r>
    </w:p>
    <w:p>
      <w:r>
        <w:t>Virtually all Democrats voted for paid sick leave bill in House, all Republicans voted against it. #mdga https://t.co/w7608zCPHT</w:t>
      </w:r>
    </w:p>
    <w:p>
      <w:r>
        <w:rPr>
          <w:b/>
          <w:u w:val="single"/>
        </w:rPr>
        <w:t>244508</w:t>
      </w:r>
    </w:p>
    <w:p>
      <w:r>
        <w:t>@BenHaenow And a mahussively huge thank you to @Alexxx335 @boycee1805 &amp;amp; @daf_evan for being so freakin' awesome. What a bunch of stars you are 😘😘🤘</w:t>
      </w:r>
    </w:p>
    <w:p>
      <w:r>
        <w:rPr>
          <w:b/>
          <w:u w:val="single"/>
        </w:rPr>
        <w:t>244509</w:t>
      </w:r>
    </w:p>
    <w:p>
      <w:r>
        <w:t>Coca-Cola’s secret influence on medical and science journalists | The BMJ @simbris @dryadusingh @Open_HeartBMJ https://t.co/qRTj8bGtzv</w:t>
      </w:r>
    </w:p>
    <w:p>
      <w:r>
        <w:rPr>
          <w:b/>
          <w:u w:val="single"/>
        </w:rPr>
        <w:t>244510</w:t>
      </w:r>
    </w:p>
    <w:p>
      <w:r>
        <w:t>Tell us what you think! What is your vision for Riverside Regional Park? Take the survey: https://t.co/253sIm1V4C https://t.co/t4Mb9SsNZp</w:t>
      </w:r>
    </w:p>
    <w:p>
      <w:r>
        <w:rPr>
          <w:b/>
          <w:u w:val="single"/>
        </w:rPr>
        <w:t>244511</w:t>
      </w:r>
    </w:p>
    <w:p>
      <w:r>
        <w:t>Improve #highered student recruitment campaigns this tool includes free planning guide. https://t.co/Ib5GfuPKrb</w:t>
      </w:r>
    </w:p>
    <w:p>
      <w:r>
        <w:rPr>
          <w:b/>
          <w:u w:val="single"/>
        </w:rPr>
        <w:t>244512</w:t>
      </w:r>
    </w:p>
    <w:p>
      <w:r>
        <w:t>The Gap Between Lust &amp;amp; Love, a story about #dating, relationships, and sex. Available now on #popularium. https://t.co/Gq55kPfWHY</w:t>
      </w:r>
    </w:p>
    <w:p>
      <w:r>
        <w:rPr>
          <w:b/>
          <w:u w:val="single"/>
        </w:rPr>
        <w:t>244513</w:t>
      </w:r>
    </w:p>
    <w:p>
      <w:r>
        <w:t>WATCH: #ClimateResilience project helps protect vulnerable people living along the Pyanj River Basin in #Tajikistan https://t.co/1qgsd0shID</w:t>
      </w:r>
    </w:p>
    <w:p>
      <w:r>
        <w:rPr>
          <w:b/>
          <w:u w:val="single"/>
        </w:rPr>
        <w:t>244514</w:t>
      </w:r>
    </w:p>
    <w:p>
      <w:r>
        <w:t>It’s time for the #compliance function to change its focus from hindsight to foresight. https://t.co/oNylviK67T https://t.co/KDZt1a0cg6</w:t>
      </w:r>
    </w:p>
    <w:p>
      <w:r>
        <w:rPr>
          <w:b/>
          <w:u w:val="single"/>
        </w:rPr>
        <w:t>244515</w:t>
      </w:r>
    </w:p>
    <w:p>
      <w:r>
        <w:t>Enjoying my Donosti, despite the weather @SamHeughan @scottjkyle1 @MrStevenCree @MyPeakChallenge @caitrionambalfe https://t.co/0LXNf9PfgC</w:t>
      </w:r>
    </w:p>
    <w:p>
      <w:r>
        <w:rPr>
          <w:b/>
          <w:u w:val="single"/>
        </w:rPr>
        <w:t>244516</w:t>
      </w:r>
    </w:p>
    <w:p>
      <w:r>
        <w:t>You can now print a sneaker to support the exact arch of your foot or the particular way you run. https://t.co/11Fn7HXPaE</w:t>
      </w:r>
    </w:p>
    <w:p>
      <w:r>
        <w:rPr>
          <w:b/>
          <w:u w:val="single"/>
        </w:rPr>
        <w:t>244517</w:t>
      </w:r>
    </w:p>
    <w:p>
      <w:r>
        <w:t>@fuckingyourgod6 @steinberg_dale @steiner_ernst @EqualLuv4All @GhandisOPhoenix @CDIENNDNIIS2 @redmoonbell @KaitiiBlayze @xenopoesis3 @WeeboJones @Clive_Martin14 @XRowanAvalon @coyne_coyne Yes they will die there!</w:t>
      </w:r>
    </w:p>
    <w:p>
      <w:r>
        <w:rPr>
          <w:b/>
          <w:u w:val="single"/>
        </w:rPr>
        <w:t>244518</w:t>
      </w:r>
    </w:p>
    <w:p>
      <w:r>
        <w:t>I’m #TeamStephen in the @Chase Battle of the Paddle—the MVP won’t disappoint. Whose team are you on? https://t.co/BN9Ow3lbSa</w:t>
      </w:r>
    </w:p>
    <w:p>
      <w:r>
        <w:rPr>
          <w:b/>
          <w:u w:val="single"/>
        </w:rPr>
        <w:t>244519</w:t>
      </w:r>
    </w:p>
    <w:p>
      <w:r>
        <w:t>@Harry_Styles You changed my life so positively!! THANK U for saving me in all the ways a person can be saved! Thanks for everything🌸303,533</w:t>
      </w:r>
    </w:p>
    <w:p>
      <w:r>
        <w:rPr>
          <w:b/>
          <w:u w:val="single"/>
        </w:rPr>
        <w:t>244520</w:t>
      </w:r>
    </w:p>
    <w:p>
      <w:r>
        <w:t>Found a Transponder Snail!</w:t>
        <w:br/>
        <w:t>Candid shots of the Straw Hats on their new ship!</w:t>
        <w:br/>
        <w:t>https://t.co/8BOeBbTbUY #TreCru https://t.co/upDND7HG2M</w:t>
      </w:r>
    </w:p>
    <w:p>
      <w:r>
        <w:rPr>
          <w:b/>
          <w:u w:val="single"/>
        </w:rPr>
        <w:t>244521</w:t>
      </w:r>
    </w:p>
    <w:p>
      <w:r>
        <w:t>7 babies later and Victoria was ahead of the game when it came to having serious pain relief in labour https://t.co/EN1XnprvMt</w:t>
      </w:r>
    </w:p>
    <w:p>
      <w:r>
        <w:rPr>
          <w:b/>
          <w:u w:val="single"/>
        </w:rPr>
        <w:t>244522</w:t>
      </w:r>
    </w:p>
    <w:p>
      <w:r>
        <w:t>Manchester City: Is Claudio Bravo one of the most disappointing transfers of Premier League season? - John Brewin … https://t.co/aECDRUCZSS</w:t>
      </w:r>
    </w:p>
    <w:p>
      <w:r>
        <w:rPr>
          <w:b/>
          <w:u w:val="single"/>
        </w:rPr>
        <w:t>244523</w:t>
      </w:r>
    </w:p>
    <w:p>
      <w:r>
        <w:t>You're on a roll today and everything you encounter seems to a... More for Leo https://t.co/sdgETNHp9Q</w:t>
      </w:r>
    </w:p>
    <w:p>
      <w:r>
        <w:rPr>
          <w:b/>
          <w:u w:val="single"/>
        </w:rPr>
        <w:t>244524</w:t>
      </w:r>
    </w:p>
    <w:p>
      <w:r>
        <w:t>I love the phrase "why on earth..?"</w:t>
        <w:br/>
        <w:t>It makes think some people would have an easier time fathoming things on Jupiter</w:t>
      </w:r>
    </w:p>
    <w:p>
      <w:r>
        <w:rPr>
          <w:b/>
          <w:u w:val="single"/>
        </w:rPr>
        <w:t>244525</w:t>
      </w:r>
    </w:p>
    <w:p>
      <w:r>
        <w:t>@KapilSibal Yes....Your party man @digvijaya_28 calls women Taanch Maal n @DrAMSinghvi is a classic for wrong reasons..Jai ho</w:t>
      </w:r>
    </w:p>
    <w:p>
      <w:r>
        <w:rPr>
          <w:b/>
          <w:u w:val="single"/>
        </w:rPr>
        <w:t>244526</w:t>
      </w:r>
    </w:p>
    <w:p>
      <w:r>
        <w:t>@BTS7JAZ @bhyunsus She didn't imply that your whole fandom's bad, she only meant a couple, because I for one know someone who's a nice Army</w:t>
      </w:r>
    </w:p>
    <w:p>
      <w:r>
        <w:rPr>
          <w:b/>
          <w:u w:val="single"/>
        </w:rPr>
        <w:t>244527</w:t>
      </w:r>
    </w:p>
    <w:p>
      <w:r>
        <w:t>Here are answers to your questions about the #I85BridgeCollapse  https://t.co/udQpF7Uga8 #ATLTraffic https://t.co/y2z5I4MMn5</w:t>
      </w:r>
    </w:p>
    <w:p>
      <w:r>
        <w:rPr>
          <w:b/>
          <w:u w:val="single"/>
        </w:rPr>
        <w:t>244528</w:t>
      </w:r>
    </w:p>
    <w:p>
      <w:r>
        <w:t>Welcome to #April2017, our month of #DivineWisdom for #DivineProofs. God is set to distinguish you in this season in Jesus' Name! https://t.co/wq67bhRjWq</w:t>
      </w:r>
    </w:p>
    <w:p>
      <w:r>
        <w:rPr>
          <w:b/>
          <w:u w:val="single"/>
        </w:rPr>
        <w:t>244529</w:t>
      </w:r>
    </w:p>
    <w:p>
      <w:r>
        <w:t xml:space="preserve">#SFFilmToHonourSRK </w:t>
        <w:br/>
        <w:t>San Fransisco Film Society's Executive Director, Noah Cowan, said in a statement : https://t.co/SUJw3Jm8j6</w:t>
      </w:r>
    </w:p>
    <w:p>
      <w:r>
        <w:rPr>
          <w:b/>
          <w:u w:val="single"/>
        </w:rPr>
        <w:t>244530</w:t>
      </w:r>
    </w:p>
    <w:p>
      <w:r>
        <w:t>@SpartanEliteAD @nickatnyteYT @MOLT_YT @ChiefPat @CamaroBroGaming CLASH OF CLANS CHEAT</w:t>
        <w:br/>
        <w:br/>
        <w:t>Open link:</w:t>
        <w:br/>
        <w:br/>
        <w:t>https://t.co/UmDgd0zrEV</w:t>
      </w:r>
    </w:p>
    <w:p>
      <w:r>
        <w:rPr>
          <w:b/>
          <w:u w:val="single"/>
        </w:rPr>
        <w:t>244531</w:t>
      </w:r>
    </w:p>
    <w:p>
      <w:r>
        <w:t>Nominations Open 'Helping It Happen' Rural Awards. Why not nominate an Angus estate? https://t.co/X8bShS0s2l</w:t>
      </w:r>
    </w:p>
    <w:p>
      <w:r>
        <w:rPr>
          <w:b/>
          <w:u w:val="single"/>
        </w:rPr>
        <w:t>244532</w:t>
      </w:r>
    </w:p>
    <w:p>
      <w:r>
        <w:t>🚨 TONIGHT #BADNBOUJEEHERTS</w:t>
        <w:br/>
        <w:t xml:space="preserve">📍 @ClubBatchwood 10pm-4am </w:t>
        <w:br/>
        <w:t>🎫 https://t.co/RF70dmnp8F or 07523736233</w:t>
        <w:br/>
        <w:t>📲 Cc @TR3NDSETT3RS @AceOfKnights_ https://t.co/EASQKaQZt2</w:t>
      </w:r>
    </w:p>
    <w:p>
      <w:r>
        <w:rPr>
          <w:b/>
          <w:u w:val="single"/>
        </w:rPr>
        <w:t>244533</w:t>
      </w:r>
    </w:p>
    <w:p>
      <w:r>
        <w:t>Testing and identification of Direct Fet with multimeter -- online laptop repair training LCIIT, -  https://t.co/mDMq4SeoWg</w:t>
      </w:r>
    </w:p>
    <w:p>
      <w:r>
        <w:rPr>
          <w:b/>
          <w:u w:val="single"/>
        </w:rPr>
        <w:t>244534</w:t>
      </w:r>
    </w:p>
    <w:p>
      <w:r>
        <w:t>@PatiMoeller yes, I did finishand it covered much territory I was already familiar with. It had some good stories, but it also could have been stronger.</w:t>
      </w:r>
    </w:p>
    <w:p>
      <w:r>
        <w:rPr>
          <w:b/>
          <w:u w:val="single"/>
        </w:rPr>
        <w:t>244535</w:t>
      </w:r>
    </w:p>
    <w:p>
      <w:r>
        <w:t>It's as if you are flying past a deadline today and you belate... More for Pisces https://t.co/1zEHkOkLca</w:t>
      </w:r>
    </w:p>
    <w:p>
      <w:r>
        <w:rPr>
          <w:b/>
          <w:u w:val="single"/>
        </w:rPr>
        <w:t>244536</w:t>
      </w:r>
    </w:p>
    <w:p>
      <w:r>
        <w:t>Get a $70 Bridgestone Visa® Prepaid Card by mail when you purchase 4 eligible tires! https://t.co/snjAe0Htta https://t.co/3292OyjNe3</w:t>
      </w:r>
    </w:p>
    <w:p>
      <w:r>
        <w:rPr>
          <w:b/>
          <w:u w:val="single"/>
        </w:rPr>
        <w:t>244537</w:t>
      </w:r>
    </w:p>
    <w:p>
      <w:r>
        <w:t>BPD 911 Dispatch: CHECK WELL BEING | 1600 GWYNNS FALLS PY | Thu, Apr 6th 2017, 3:00 pm | Medium | P170961582</w:t>
      </w:r>
    </w:p>
    <w:p>
      <w:r>
        <w:rPr>
          <w:b/>
          <w:u w:val="single"/>
        </w:rPr>
        <w:t>244538</w:t>
      </w:r>
    </w:p>
    <w:p>
      <w:r>
        <w:t>Dalit Youth Brutally Killed For Loving An Upper-Caste Girl - TV1 Jai Telangana https://t.co/is1YhpWdDX</w:t>
      </w:r>
    </w:p>
    <w:p>
      <w:r>
        <w:rPr>
          <w:b/>
          <w:u w:val="single"/>
        </w:rPr>
        <w:t>244539</w:t>
      </w:r>
    </w:p>
    <w:p>
      <w:r>
        <w:t>@powersamuel @flykatefly @AFL As I said, the umpire motioned play on before he was tackled. As soon as his arms move, by the rule book, it's play on.</w:t>
      </w:r>
    </w:p>
    <w:p>
      <w:r>
        <w:rPr>
          <w:b/>
          <w:u w:val="single"/>
        </w:rPr>
        <w:t>244540</w:t>
      </w:r>
    </w:p>
    <w:p>
      <w:r>
        <w:t>Just finished watching Prison School (dub because I like the VAs they chose)and it was so funny, really enjoyed it! https://t.co/rqtVAaThH7</w:t>
      </w:r>
    </w:p>
    <w:p>
      <w:r>
        <w:rPr>
          <w:b/>
          <w:u w:val="single"/>
        </w:rPr>
        <w:t>244541</w:t>
      </w:r>
    </w:p>
    <w:p>
      <w:r>
        <w:t>I liked a @YouTube video from @mrbossftw https://t.co/LxyBl1cNQ1 GTA ONLINE 'FATE OF THE FURIOUS' CARGO PLANE W/ NEW UNRELEASED DLC</w:t>
      </w:r>
    </w:p>
    <w:p>
      <w:r>
        <w:rPr>
          <w:b/>
          <w:u w:val="single"/>
        </w:rPr>
        <w:t>244542</w:t>
      </w:r>
    </w:p>
    <w:p>
      <w:r>
        <w:t>Successful #publicspeaking begins with preparation. https://t.co/KBvNI9qjTM #toastmasters #Presentation</w:t>
      </w:r>
    </w:p>
    <w:p>
      <w:r>
        <w:rPr>
          <w:b/>
          <w:u w:val="single"/>
        </w:rPr>
        <w:t>244543</w:t>
      </w:r>
    </w:p>
    <w:p>
      <w:r>
        <w:t>Hello my beautiful lovelies. It's officially April, which means I'm closer to finishing 2nd year… https://t.co/9vlXL3HchH</w:t>
      </w:r>
    </w:p>
    <w:p>
      <w:r>
        <w:rPr>
          <w:b/>
          <w:u w:val="single"/>
        </w:rPr>
        <w:t>244544</w:t>
      </w:r>
    </w:p>
    <w:p>
      <w:r>
        <w:t>@tofarzeen answer the simple Questions  #FoolProof on https://t.co/djSi4ipydQ   @oyorooms participate in the contest</w:t>
      </w:r>
    </w:p>
    <w:p>
      <w:r>
        <w:rPr>
          <w:b/>
          <w:u w:val="single"/>
        </w:rPr>
        <w:t>244545</w:t>
      </w:r>
    </w:p>
    <w:p>
      <w:r>
        <w:t>@jessiepntz @hedwiglitz jess listen im sry if a show doesn't immediately like Catch my attention i cant ... continuuuueeee</w:t>
      </w:r>
    </w:p>
    <w:p>
      <w:r>
        <w:rPr>
          <w:b/>
          <w:u w:val="single"/>
        </w:rPr>
        <w:t>244546</w:t>
      </w:r>
    </w:p>
    <w:p>
      <w:r>
        <w:t>Re: Ethicon Miss us this morning? Get 2 CEs 12:15: “The  Perioperative Registered Nurse’s Role in Increasing Patient Satisfaction Scores” #…</w:t>
      </w:r>
    </w:p>
    <w:p>
      <w:r>
        <w:rPr>
          <w:b/>
          <w:u w:val="single"/>
        </w:rPr>
        <w:t>244547</w:t>
      </w:r>
    </w:p>
    <w:p>
      <w:r>
        <w:t>Y'all cam try and contort yourselves trying to justify that trash Pepsi ad if you want. That just ain't my ministry. https://t.co/RsMImJA56I</w:t>
      </w:r>
    </w:p>
    <w:p>
      <w:r>
        <w:rPr>
          <w:b/>
          <w:u w:val="single"/>
        </w:rPr>
        <w:t>244548</w:t>
      </w:r>
    </w:p>
    <w:p>
      <w:r>
        <w:t>Soooooo Rosemary has me sort of wanting a colonic 😶 I WANNA FEEL ALL SQUEAKY CLEAN &amp;amp; EMPTY! 😭 Have you ever had it done? https://t.co/ueIDj1Hzdy</w:t>
      </w:r>
    </w:p>
    <w:p>
      <w:r>
        <w:rPr>
          <w:b/>
          <w:u w:val="single"/>
        </w:rPr>
        <w:t>244549</w:t>
      </w:r>
    </w:p>
    <w:p>
      <w:r>
        <w:t>Foo I would beat the fuck out dude ISTG 😂😂❗️🤷🏽‍♂️ @prettygirllai_ look at this nigga sis https://t.co/xINaDyiUJm</w:t>
      </w:r>
    </w:p>
    <w:p>
      <w:r>
        <w:rPr>
          <w:b/>
          <w:u w:val="single"/>
        </w:rPr>
        <w:t>244550</w:t>
      </w:r>
    </w:p>
    <w:p>
      <w:r>
        <w:t>@eNCA @eNCANews 'Courtesy of SABC' so embarrassing why not have your own crew at #KathradaMemorial, they can't... https://t.co/V8x32UDyBF</w:t>
      </w:r>
    </w:p>
    <w:p>
      <w:r>
        <w:rPr>
          <w:b/>
          <w:u w:val="single"/>
        </w:rPr>
        <w:t>244551</w:t>
      </w:r>
    </w:p>
    <w:p>
      <w:r>
        <w:t>North Korea reportedly has a fleet of 1,000 drones it can use for chemical attacks https://t.co/ue4aXES8bk</w:t>
      </w:r>
    </w:p>
    <w:p>
      <w:r>
        <w:rPr>
          <w:b/>
          <w:u w:val="single"/>
        </w:rPr>
        <w:t>244552</w:t>
      </w:r>
    </w:p>
    <w:p>
      <w:r>
        <w:t>Daughters just left to go back to college after Spring Break - miss them already! 👯</w:t>
        <w:br/>
        <w:t>@itsashleyknight @lulumizzy</w:t>
      </w:r>
    </w:p>
    <w:p>
      <w:r>
        <w:rPr>
          <w:b/>
          <w:u w:val="single"/>
        </w:rPr>
        <w:t>244553</w:t>
      </w:r>
    </w:p>
    <w:p>
      <w:r>
        <w:t>Me: Here's what I would do...but if you ruin your life it's not my fault so idk</w:t>
        <w:br/>
        <w:t>Also me: But if it goes well it was totally my idea</w:t>
      </w:r>
    </w:p>
    <w:p>
      <w:r>
        <w:rPr>
          <w:b/>
          <w:u w:val="single"/>
        </w:rPr>
        <w:t>244554</w:t>
      </w:r>
    </w:p>
    <w:p>
      <w:r>
        <w:t>@Roran_Stehl @IvankaTrump Showing fascists contempt in the commons is key to holding them accountable—They are obscene &amp;amp;should be denied the attempt to pose otherwise</w:t>
      </w:r>
    </w:p>
    <w:p>
      <w:r>
        <w:rPr>
          <w:b/>
          <w:u w:val="single"/>
        </w:rPr>
        <w:t>244555</w:t>
      </w:r>
    </w:p>
    <w:p>
      <w:r>
        <w:t>#GearUp : Rustic Chocolate Chip Tea Bread - The Washington Post #crafts #shop https://t.co/3RgSDfqXQq https://t.co/m0cIdWerrn</w:t>
      </w:r>
    </w:p>
    <w:p>
      <w:r>
        <w:rPr>
          <w:b/>
          <w:u w:val="single"/>
        </w:rPr>
        <w:t>244556</w:t>
      </w:r>
    </w:p>
    <w:p>
      <w:r>
        <w:t>@BenSasse "[On] April 1, remember that we need to critically evaluate news items. All other days of the year, we can safely trust all news sources."</w:t>
      </w:r>
    </w:p>
    <w:p>
      <w:r>
        <w:rPr>
          <w:b/>
          <w:u w:val="single"/>
        </w:rPr>
        <w:t>244557</w:t>
      </w:r>
    </w:p>
    <w:p>
      <w:r>
        <w:t>Check out vintage paint &amp;amp; pencil scenery artwork Farm House winding River Foothills Beauty  https://t.co/smvJ9TZLtt via @eBay</w:t>
      </w:r>
    </w:p>
    <w:p>
      <w:r>
        <w:rPr>
          <w:b/>
          <w:u w:val="single"/>
        </w:rPr>
        <w:t>244558</w:t>
      </w:r>
    </w:p>
    <w:p>
      <w:r>
        <w:t>Top story: Three White House officials tied to files shared with House intellig… https://t.co/dtTBMcG39I, see more https://t.co/KXK25eFpEX</w:t>
      </w:r>
    </w:p>
    <w:p>
      <w:r>
        <w:rPr>
          <w:b/>
          <w:u w:val="single"/>
        </w:rPr>
        <w:t>244559</w:t>
      </w:r>
    </w:p>
    <w:p>
      <w:r>
        <w:t>📹 she-dontlye: youfunkybitchyou: diosa-flower: “Caretaker ” by D.R.A.M ft. Sza 💕 Forever my shit Love... https://t.co/pNhKaKQJTq</w:t>
      </w:r>
    </w:p>
    <w:p>
      <w:r>
        <w:rPr>
          <w:b/>
          <w:u w:val="single"/>
        </w:rPr>
        <w:t>244560</w:t>
      </w:r>
    </w:p>
    <w:p>
      <w:r>
        <w:t>04-07 What time is #Chelsea vs Scunthorpe in the FA Cup third round, what TV channel #Chelsea https://t.co/AUirpGdAhf</w:t>
      </w:r>
    </w:p>
    <w:p>
      <w:r>
        <w:rPr>
          <w:b/>
          <w:u w:val="single"/>
        </w:rPr>
        <w:t>244561</w:t>
      </w:r>
    </w:p>
    <w:p>
      <w:r>
        <w:t>"Being imperfect doesn't disqualify us from serving God; it just emphasizes our dependence on His mercy!" #truth</w:t>
      </w:r>
    </w:p>
    <w:p>
      <w:r>
        <w:rPr>
          <w:b/>
          <w:u w:val="single"/>
        </w:rPr>
        <w:t>244562</w:t>
      </w:r>
    </w:p>
    <w:p>
      <w:r>
        <w:t>@vanillawallah I'm assuming the pitch is two paced? It usually is at the Caribbean. If he ends up with 75 off 55 should be fine.</w:t>
      </w:r>
    </w:p>
    <w:p>
      <w:r>
        <w:rPr>
          <w:b/>
          <w:u w:val="single"/>
        </w:rPr>
        <w:t>244563</w:t>
      </w:r>
    </w:p>
    <w:p>
      <w:r>
        <w:t>The latest The Ajay Tiwari Daily! https://t.co/4NjatPibuI Thanks to @ranjans @FirmMedia @AshDavis #toronto #nostalgiajacking</w:t>
      </w:r>
    </w:p>
    <w:p>
      <w:r>
        <w:rPr>
          <w:b/>
          <w:u w:val="single"/>
        </w:rPr>
        <w:t>244564</w:t>
      </w:r>
    </w:p>
    <w:p>
      <w:r>
        <w:t>You HAVE TO SEE this NEW ARIANA GRANDE cover https://t.co/KJQDSRj5g5 #DangerousWomanTourAustralia #Arianator #itzulia</w:t>
      </w:r>
    </w:p>
    <w:p>
      <w:r>
        <w:rPr>
          <w:b/>
          <w:u w:val="single"/>
        </w:rPr>
        <w:t>244565</w:t>
      </w:r>
    </w:p>
    <w:p>
      <w:r>
        <w:t>“O come, let us sing unto the Lord: let us make a joyful noise to the rock of our salvation. Let us come before hi…” https://t.co/pTrfS76p4R</w:t>
      </w:r>
    </w:p>
    <w:p>
      <w:r>
        <w:rPr>
          <w:b/>
          <w:u w:val="single"/>
        </w:rPr>
        <w:t>244566</w:t>
      </w:r>
    </w:p>
    <w:p>
      <w:r>
        <w:t>@Lewis_Plays16 @FlanagansTackle @thomasutp37373 Coutinho's a big name though in a big game, that has something</w:t>
      </w:r>
    </w:p>
    <w:p>
      <w:r>
        <w:rPr>
          <w:b/>
          <w:u w:val="single"/>
        </w:rPr>
        <w:t>244567</w:t>
      </w:r>
    </w:p>
    <w:p>
      <w:r>
        <w:t>#GetOut leads the first-ever #MTVAwards with six nominations https://t.co/KXjHpC04vQ https://t.co/b1fLEvoaLf</w:t>
      </w:r>
    </w:p>
    <w:p>
      <w:r>
        <w:rPr>
          <w:b/>
          <w:u w:val="single"/>
        </w:rPr>
        <w:t>244568</w:t>
      </w:r>
    </w:p>
    <w:p>
      <w:r>
        <w:t>@cgasper I just laugh when someone says College ball is better than NBA....like. what about this is better/more fun than NBA.</w:t>
      </w:r>
    </w:p>
    <w:p>
      <w:r>
        <w:rPr>
          <w:b/>
          <w:u w:val="single"/>
        </w:rPr>
        <w:t>244569</w:t>
      </w:r>
    </w:p>
    <w:p>
      <w:r>
        <w:t>Hahahah I would've died if I were  her because being compared to Shraddha is a blessing 💁🏻 https://t.co/w0RYZaLj2x</w:t>
      </w:r>
    </w:p>
    <w:p>
      <w:r>
        <w:rPr>
          <w:b/>
          <w:u w:val="single"/>
        </w:rPr>
        <w:t>244570</w:t>
      </w:r>
    </w:p>
    <w:p>
      <w:r>
        <w:t>Hello spring! I like the warmer nights and sunnier evenings, but not the allergies bugging me every morning</w:t>
      </w:r>
    </w:p>
    <w:p>
      <w:r>
        <w:rPr>
          <w:b/>
          <w:u w:val="single"/>
        </w:rPr>
        <w:t>244571</w:t>
      </w:r>
    </w:p>
    <w:p>
      <w:r>
        <w:t>@ImAFreeLesbian's account is temporarily unavailable because it violates the Twitter Media Policy. Learn more.</w:t>
      </w:r>
    </w:p>
    <w:p>
      <w:r>
        <w:rPr>
          <w:b/>
          <w:u w:val="single"/>
        </w:rPr>
        <w:t>244572</w:t>
      </w:r>
    </w:p>
    <w:p>
      <w:r>
        <w:t>Old Navy Low Waist, Plaid, Cuffed, Pocket Women's Wool Shorts Chevron Sz 14 EUC https://t.co/UKxUJ7zEgB https://t.co/7FM3YycFfC</w:t>
      </w:r>
    </w:p>
    <w:p>
      <w:r>
        <w:rPr>
          <w:b/>
          <w:u w:val="single"/>
        </w:rPr>
        <w:t>244573</w:t>
      </w:r>
    </w:p>
    <w:p>
      <w:r>
        <w:t>@BraddJaffy @justinamash @frankthorp @MSNBC It's a distraction tactic. He won't fight them b/c he knows he needs them.</w:t>
        <w:br/>
        <w:br/>
        <w:t>The real story is the Senate Hearings! #Focus #RussiaGate</w:t>
      </w:r>
    </w:p>
    <w:p>
      <w:r>
        <w:rPr>
          <w:b/>
          <w:u w:val="single"/>
        </w:rPr>
        <w:t>244574</w:t>
      </w:r>
    </w:p>
    <w:p>
      <w:r>
        <w:t>The New Mobile App: Finally Here</w:t>
        <w:br/>
        <w:t>https://t.co/akWDJd4U1K</w:t>
        <w:br/>
        <w:t>Siliconeer is proud to announce the much-awaited upgra... https://t.co/BrJB7HFgkm</w:t>
      </w:r>
    </w:p>
    <w:p>
      <w:r>
        <w:rPr>
          <w:b/>
          <w:u w:val="single"/>
        </w:rPr>
        <w:t>244575</w:t>
      </w:r>
    </w:p>
    <w:p>
      <w:r>
        <w:t>@DammitJenna65 @yashar He thinks it's manly, masculine, even sexy for women to be chased and overpowered.</w:t>
      </w:r>
    </w:p>
    <w:p>
      <w:r>
        <w:rPr>
          <w:b/>
          <w:u w:val="single"/>
        </w:rPr>
        <w:t>244576</w:t>
      </w:r>
    </w:p>
    <w:p>
      <w:r>
        <w:t>My Favorite person with the #ProgressiveLimpopo station @CapricornFM  Hu Ko tlifesa hu re💃💃💃..can't wait for tomorrow. https://t.co/7G39J3kx6h</w:t>
      </w:r>
    </w:p>
    <w:p>
      <w:r>
        <w:rPr>
          <w:b/>
          <w:u w:val="single"/>
        </w:rPr>
        <w:t>244577</w:t>
      </w:r>
    </w:p>
    <w:p>
      <w:r>
        <w:t>@ClickerHeroes  when will the next Xbox one update be. I bought every ancient and almost got every achievement</w:t>
      </w:r>
    </w:p>
    <w:p>
      <w:r>
        <w:rPr>
          <w:b/>
          <w:u w:val="single"/>
        </w:rPr>
        <w:t>244578</w:t>
      </w:r>
    </w:p>
    <w:p>
      <w:r>
        <w:t>My two year old just stole legos from me. Didn't play with them. Just put them behind her. Said, "I just sit by them." #2yroldboss</w:t>
      </w:r>
    </w:p>
    <w:p>
      <w:r>
        <w:rPr>
          <w:b/>
          <w:u w:val="single"/>
        </w:rPr>
        <w:t>244579</w:t>
      </w:r>
    </w:p>
    <w:p>
      <w:r>
        <w:t>@samayerswrites Yeah earthlings sounds good. And they'll definitely be born on Kara couch. https://t.co/AaVpT1eOJF</w:t>
      </w:r>
    </w:p>
    <w:p>
      <w:r>
        <w:rPr>
          <w:b/>
          <w:u w:val="single"/>
        </w:rPr>
        <w:t>244580</w:t>
      </w:r>
    </w:p>
    <w:p>
      <w:r>
        <w:t>me writing les mis: how do i explain the french names</w:t>
        <w:br/>
        <w:t>me writing kylux: how can i make these french instead of GALACTIC EDGELORD</w:t>
      </w:r>
    </w:p>
    <w:p>
      <w:r>
        <w:rPr>
          <w:b/>
          <w:u w:val="single"/>
        </w:rPr>
        <w:t>244581</w:t>
      </w:r>
    </w:p>
    <w:p>
      <w:r>
        <w:t>Good relationships don't just happen. They take time, patience and two people getting through all the hard times together.</w:t>
      </w:r>
    </w:p>
    <w:p>
      <w:r>
        <w:rPr>
          <w:b/>
          <w:u w:val="single"/>
        </w:rPr>
        <w:t>244582</w:t>
      </w:r>
    </w:p>
    <w:p>
      <w:r>
        <w:t xml:space="preserve">@tylersdimpIes Aaaaah idk it wouldn't let me tag you (it's homophobia), I thought you had locked your acc, @ twitter stop this nonsense </w:t>
        <w:br/>
        <w:t>Also 🙈💕</w:t>
      </w:r>
    </w:p>
    <w:p>
      <w:r>
        <w:rPr>
          <w:b/>
          <w:u w:val="single"/>
        </w:rPr>
        <w:t>244583</w:t>
      </w:r>
    </w:p>
    <w:p>
      <w:r>
        <w:t>Can someone explain why people are ripping on @JamesCharles? What'd he do? What's going on? Someone tell meeeee (plz).</w:t>
      </w:r>
    </w:p>
    <w:p>
      <w:r>
        <w:rPr>
          <w:b/>
          <w:u w:val="single"/>
        </w:rPr>
        <w:t>244584</w:t>
      </w:r>
    </w:p>
    <w:p>
      <w:r>
        <w:t>@Communism_Kills @realCateDoge @Toro520 Get a higher paying job you loser, or adopt radical Communism! It pays!</w:t>
      </w:r>
    </w:p>
    <w:p>
      <w:r>
        <w:rPr>
          <w:b/>
          <w:u w:val="single"/>
        </w:rPr>
        <w:t>244585</w:t>
      </w:r>
    </w:p>
    <w:p>
      <w:r>
        <w:t>From someone who's lived somewhere with zones: absolutely yes. Zones make unlimited passes easier to implement. https://t.co/FjQYrrPYDz</w:t>
      </w:r>
    </w:p>
    <w:p>
      <w:r>
        <w:rPr>
          <w:b/>
          <w:u w:val="single"/>
        </w:rPr>
        <w:t>244586</w:t>
      </w:r>
    </w:p>
    <w:p>
      <w:r>
        <w:t>Lovely article in @EADT24 @edsheeran  looking forward to moving back to @aboutfram soon! And my concert in Fram in June! @Framlinghamians</w:t>
      </w:r>
    </w:p>
    <w:p>
      <w:r>
        <w:rPr>
          <w:b/>
          <w:u w:val="single"/>
        </w:rPr>
        <w:t>244587</w:t>
      </w:r>
    </w:p>
    <w:p>
      <w:r>
        <w:t>these people spend a lot of time rehearsing being even more insufferable than the president https://t.co/OKnv7Izpjq</w:t>
      </w:r>
    </w:p>
    <w:p>
      <w:r>
        <w:rPr>
          <w:b/>
          <w:u w:val="single"/>
        </w:rPr>
        <w:t>244588</w:t>
      </w:r>
    </w:p>
    <w:p>
      <w:r>
        <w:t>@SenatorHeitkamp The worst part is she is the only half decent thing to a D we've had in ages. Too bad she's a Trumpet.</w:t>
      </w:r>
    </w:p>
    <w:p>
      <w:r>
        <w:rPr>
          <w:b/>
          <w:u w:val="single"/>
        </w:rPr>
        <w:t>244589</w:t>
      </w:r>
    </w:p>
    <w:p>
      <w:r>
        <w:t>@PardinoMD Pay close attention to sleep patterns! I got a concussion 1 yr ago that caused  a permanent sleep disorder. Took 7 miserable months to find.</w:t>
      </w:r>
    </w:p>
    <w:p>
      <w:r>
        <w:rPr>
          <w:b/>
          <w:u w:val="single"/>
        </w:rPr>
        <w:t>244590</w:t>
      </w:r>
    </w:p>
    <w:p>
      <w:r>
        <w:t>Eire whiggs raille! Hirp! Hirp! for the tragic jester sobbed himself in meeingseeing, he mean to me.</w:t>
      </w:r>
    </w:p>
    <w:p>
      <w:r>
        <w:rPr>
          <w:b/>
          <w:u w:val="single"/>
        </w:rPr>
        <w:t>244591</w:t>
      </w:r>
    </w:p>
    <w:p>
      <w:r>
        <w:t>@jasonkioke @TheSavageChamp Nog is still fighting? He's gonna be out within the first two minutes. Tko.</w:t>
      </w:r>
    </w:p>
    <w:p>
      <w:r>
        <w:rPr>
          <w:b/>
          <w:u w:val="single"/>
        </w:rPr>
        <w:t>244592</w:t>
      </w:r>
    </w:p>
    <w:p>
      <w:r>
        <w:t xml:space="preserve">@sureshpprabhu @RailMinIndia thnx to railways fr making our life green and clean. It never happend before. </w:t>
        <w:br/>
        <w:t>Pnr# 4850260947</w:t>
      </w:r>
    </w:p>
    <w:p>
      <w:r>
        <w:rPr>
          <w:b/>
          <w:u w:val="single"/>
        </w:rPr>
        <w:t>244593</w:t>
      </w:r>
    </w:p>
    <w:p>
      <w:r>
        <w:t>Butterick (3412) Toddler/Girl's Pajamas Sewing Pattern  • Sizes 2-3-4-5  https://t.co/pcg5H9GeoH https://t.co/YW8bCHCJQf</w:t>
      </w:r>
    </w:p>
    <w:p>
      <w:r>
        <w:rPr>
          <w:b/>
          <w:u w:val="single"/>
        </w:rPr>
        <w:t>244594</w:t>
      </w:r>
    </w:p>
    <w:p>
      <w:r>
        <w:t>...poor Europe.Who knew there were so many fools there.Proof that one can be book-smart but socially retarded https://t.co/8PuvDn9ADb</w:t>
      </w:r>
    </w:p>
    <w:p>
      <w:r>
        <w:rPr>
          <w:b/>
          <w:u w:val="single"/>
        </w:rPr>
        <w:t>244595</w:t>
      </w:r>
    </w:p>
    <w:p>
      <w:r>
        <w:t>Rep Anastasia Williams will remain on board but has officially stepped down from John Hope. https://t.co/22r7ty769z</w:t>
      </w:r>
    </w:p>
    <w:p>
      <w:r>
        <w:rPr>
          <w:b/>
          <w:u w:val="single"/>
        </w:rPr>
        <w:t>244596</w:t>
      </w:r>
    </w:p>
    <w:p>
      <w:r>
        <w:t>Please like and share! Thank you in advance😃👍🏻 #northportrealtor #greenlionrealty #swfloridalifestyle https://t.co/hcXsLNYkbz</w:t>
      </w:r>
    </w:p>
    <w:p>
      <w:r>
        <w:rPr>
          <w:b/>
          <w:u w:val="single"/>
        </w:rPr>
        <w:t>244597</w:t>
      </w:r>
    </w:p>
    <w:p>
      <w:r>
        <w:t>@docbhooshan lucky to hear u at Jyotirmay, thanks for sharing. would like to read on child physiology. Can u suggest</w:t>
      </w:r>
    </w:p>
    <w:p>
      <w:r>
        <w:rPr>
          <w:b/>
          <w:u w:val="single"/>
        </w:rPr>
        <w:t>244598</w:t>
      </w:r>
    </w:p>
    <w:p>
      <w:r>
        <w:t>Check out the latest discussion threads in the ACS General Surgery community: https://t.co/vyzDPFKtTN</w:t>
      </w:r>
    </w:p>
    <w:p>
      <w:r>
        <w:rPr>
          <w:b/>
          <w:u w:val="single"/>
        </w:rPr>
        <w:t>244599</w:t>
      </w:r>
    </w:p>
    <w:p>
      <w:r>
        <w:t>@kenvenience It goes for all sexualities, but it's unfair to only talk sex when it comes to LGBT considering heteros engage in sodomy too.</w:t>
      </w:r>
    </w:p>
    <w:p>
      <w:r>
        <w:rPr>
          <w:b/>
          <w:u w:val="single"/>
        </w:rPr>
        <w:t>244600</w:t>
      </w:r>
    </w:p>
    <w:p>
      <w:r>
        <w:t>No Forex knowledge needed! FX News knows how to trade or I'll trade for you. Just see the profits coming. #BinaryRobot #BollingerBand #CFD</w:t>
      </w:r>
    </w:p>
    <w:p>
      <w:r>
        <w:rPr>
          <w:b/>
          <w:u w:val="single"/>
        </w:rPr>
        <w:t>244601</w:t>
      </w:r>
    </w:p>
    <w:p>
      <w:r>
        <w:t>I wanted QDOBA for lunch today but their phone line is busy and I'm too lazy to go pick up my food. https://t.co/0sBmyBLz37</w:t>
      </w:r>
    </w:p>
    <w:p>
      <w:r>
        <w:rPr>
          <w:b/>
          <w:u w:val="single"/>
        </w:rPr>
        <w:t>244602</w:t>
      </w:r>
    </w:p>
    <w:p>
      <w:r>
        <w:t>Don't get a dog if you can't handle it???? Don't get a puppy if you're going to get pissed when it doesn't act perfect??? They're not toys??</w:t>
      </w:r>
    </w:p>
    <w:p>
      <w:r>
        <w:rPr>
          <w:b/>
          <w:u w:val="single"/>
        </w:rPr>
        <w:t>244603</w:t>
      </w:r>
    </w:p>
    <w:p>
      <w:r>
        <w:t>Dierks Bentley, Thomas Rhett and Kelsea Ballerini Place Their Bets On Faves at the ACM Awards https://t.co/h73qTDdMbi https://t.co/ygPCcgH9Ae</w:t>
      </w:r>
    </w:p>
    <w:p>
      <w:r>
        <w:rPr>
          <w:b/>
          <w:u w:val="single"/>
        </w:rPr>
        <w:t>244604</w:t>
      </w:r>
    </w:p>
    <w:p>
      <w:r>
        <w:t>.@SenDeanHeller Make sure @SenDeanHeller knows you want him to protect #TitleX family planning &amp;amp; to #StandWithPP: https://t.co/PfcC1s2lN9</w:t>
        <w:br/>
        <w:br/>
        <w:t>#HandsOffMyBC</w:t>
      </w:r>
    </w:p>
    <w:p>
      <w:r>
        <w:rPr>
          <w:b/>
          <w:u w:val="single"/>
        </w:rPr>
        <w:t>244605</w:t>
      </w:r>
    </w:p>
    <w:p>
      <w:r>
        <w:t>Nakamura Wants to Debut on the SmackDown Brand #News #WWE https://t.co/J0wtLOQ6yk https://t.co/HVGarvUzHw</w:t>
      </w:r>
    </w:p>
    <w:p>
      <w:r>
        <w:rPr>
          <w:b/>
          <w:u w:val="single"/>
        </w:rPr>
        <w:t>244606</w:t>
      </w:r>
    </w:p>
    <w:p>
      <w:r>
        <w:t>President of Mormon church, Thomas S. Monson, hospitalized in Salt Lake City https://t.co/vJsat8zXJF</w:t>
      </w:r>
    </w:p>
    <w:p>
      <w:r>
        <w:rPr>
          <w:b/>
          <w:u w:val="single"/>
        </w:rPr>
        <w:t>244607</w:t>
      </w:r>
    </w:p>
    <w:p>
      <w:r>
        <w:t>The countdown begins! 25 Days!!!! #TheEmancipation of #CMarieDesigns #Fashionshow #Fashionshow… https://t.co/ZTMH12Zhkn</w:t>
      </w:r>
    </w:p>
    <w:p>
      <w:r>
        <w:rPr>
          <w:b/>
          <w:u w:val="single"/>
        </w:rPr>
        <w:t>244608</w:t>
      </w:r>
    </w:p>
    <w:p>
      <w:r>
        <w:t>I'm habving nn a stroke I can't lnKJSDKLJBSkdakjnsakjf I've been trying my best to keep quiet and not yell but IM SO SHOOK KJSBDKVJLJKSDJKVB https://t.co/GA07RKd5xU</w:t>
      </w:r>
    </w:p>
    <w:p>
      <w:r>
        <w:rPr>
          <w:b/>
          <w:u w:val="single"/>
        </w:rPr>
        <w:t>244609</w:t>
      </w:r>
    </w:p>
    <w:p>
      <w:r>
        <w:t>Movers &amp;amp; Shakers Storytime TOMORROW @FreeLibrary #kids https://t.co/cm2mf6fYB2 https://t.co/JOklt8G0gN</w:t>
      </w:r>
    </w:p>
    <w:p>
      <w:r>
        <w:rPr>
          <w:b/>
          <w:u w:val="single"/>
        </w:rPr>
        <w:t>244610</w:t>
      </w:r>
    </w:p>
    <w:p>
      <w:r>
        <w:t>Interesting way of removing bullets fam!!! Abby got that shit done 😂😂 #FingersAndThumbs #Scandal #TGIT</w:t>
      </w:r>
    </w:p>
    <w:p>
      <w:r>
        <w:rPr>
          <w:b/>
          <w:u w:val="single"/>
        </w:rPr>
        <w:t>244611</w:t>
      </w:r>
    </w:p>
    <w:p>
      <w:r>
        <w:t>Planning a vacation should be fun right? I have made three deposits to three different destinations. #thisiswhatanxietyfeelslike</w:t>
      </w:r>
    </w:p>
    <w:p>
      <w:r>
        <w:rPr>
          <w:b/>
          <w:u w:val="single"/>
        </w:rPr>
        <w:t>244612</w:t>
      </w:r>
    </w:p>
    <w:p>
      <w:r>
        <w:t>You may wonder why the actions that once earned you recognitio... More for Leo https://t.co/WGz0KgavDo</w:t>
      </w:r>
    </w:p>
    <w:p>
      <w:r>
        <w:rPr>
          <w:b/>
          <w:u w:val="single"/>
        </w:rPr>
        <w:t>244613</w:t>
      </w:r>
    </w:p>
    <w:p>
      <w:r>
        <w:t>@kylamarshell that's where I got it! Love that book! Read it in Paris, where I worked as a bicycle tour guide for a year &amp;amp; a half. So good!</w:t>
      </w:r>
    </w:p>
    <w:p>
      <w:r>
        <w:rPr>
          <w:b/>
          <w:u w:val="single"/>
        </w:rPr>
        <w:t>244614</w:t>
      </w:r>
    </w:p>
    <w:p>
      <w:r>
        <w:t>My new sounds: Underprivileged Paper Chasers - Jamiison G ft. Grimm Gray https://t.co/mfpWbmkPnK on #SoundCloud</w:t>
      </w:r>
    </w:p>
    <w:p>
      <w:r>
        <w:rPr>
          <w:b/>
          <w:u w:val="single"/>
        </w:rPr>
        <w:t>244615</w:t>
      </w:r>
    </w:p>
    <w:p>
      <w:r>
        <w:t>Supermodel Tyra Banks Lists Manhattan Penthouse for $17.5M https://t.co/s9yj6XHnfB https://t.co/pUrG0vxQD9</w:t>
      </w:r>
    </w:p>
    <w:p>
      <w:r>
        <w:rPr>
          <w:b/>
          <w:u w:val="single"/>
        </w:rPr>
        <w:t>244616</w:t>
      </w:r>
    </w:p>
    <w:p>
      <w:r>
        <w:t>Hebrews 9:14</w:t>
        <w:br/>
        <w:t>How much more, then, will the blood of Christ, who through the eternal Spirit offered himself... https://t.co/J4da8wEMsj</w:t>
      </w:r>
    </w:p>
    <w:p>
      <w:r>
        <w:rPr>
          <w:b/>
          <w:u w:val="single"/>
        </w:rPr>
        <w:t>244617</w:t>
      </w:r>
    </w:p>
    <w:p>
      <w:r>
        <w:t>The best part is I'm lewd, SERIOUS, and DETAILED.</w:t>
        <w:br/>
        <w:br/>
        <w:t>So if I'm not fucking, I'll kick your characters with a story!</w:t>
        <w:br/>
        <w:br/>
        <w:t>RT if you can relate!</w:t>
      </w:r>
    </w:p>
    <w:p>
      <w:r>
        <w:rPr>
          <w:b/>
          <w:u w:val="single"/>
        </w:rPr>
        <w:t>244618</w:t>
      </w:r>
    </w:p>
    <w:p>
      <w:r>
        <w:t>The Cat Cam Tweets! https://t.co/oHAMTaB6OH #catcam #mainecoon #CatsOfTwitter https://t.co/gxw0doQQKE</w:t>
      </w:r>
    </w:p>
    <w:p>
      <w:r>
        <w:rPr>
          <w:b/>
          <w:u w:val="single"/>
        </w:rPr>
        <w:t>244619</w:t>
      </w:r>
    </w:p>
    <w:p>
      <w:r>
        <w:t>Last day of our Brazil adventure. Thks to Ross @Rickshaw_Travel. Great itinerary. Seen so much. So many memories</w:t>
      </w:r>
    </w:p>
    <w:p>
      <w:r>
        <w:rPr>
          <w:b/>
          <w:u w:val="single"/>
        </w:rPr>
        <w:t>244620</w:t>
      </w:r>
    </w:p>
    <w:p>
      <w:r>
        <w:t>@enowsh We're foreign transaction fee free &amp;amp; we won't tap u for ATM use. Though, the ATM owner may have a fee on their end. (1^SM</w:t>
      </w:r>
    </w:p>
    <w:p>
      <w:r>
        <w:rPr>
          <w:b/>
          <w:u w:val="single"/>
        </w:rPr>
        <w:t>244621</w:t>
      </w:r>
    </w:p>
    <w:p>
      <w:r>
        <w:t>We all know that first impressions are important - what is your front door saying to guests? https://t.co/j7W5wSMrna</w:t>
      </w:r>
    </w:p>
    <w:p>
      <w:r>
        <w:rPr>
          <w:b/>
          <w:u w:val="single"/>
        </w:rPr>
        <w:t>244622</w:t>
      </w:r>
    </w:p>
    <w:p>
      <w:r>
        <w:t>Check out this great spring essential you can find @shopprsdrugmart #SpringForward https://t.co/FxlsaJ0Kfh</w:t>
      </w:r>
    </w:p>
    <w:p>
      <w:r>
        <w:rPr>
          <w:b/>
          <w:u w:val="single"/>
        </w:rPr>
        <w:t>244623</w:t>
      </w:r>
    </w:p>
    <w:p>
      <w:r>
        <w:t>That man came &amp;amp; insisted to get up, said I had kept Rumal. My friend replied - I will out Rumal on TajMahel so can I claim TajMahel? 2/x</w:t>
      </w:r>
    </w:p>
    <w:p>
      <w:r>
        <w:rPr>
          <w:b/>
          <w:u w:val="single"/>
        </w:rPr>
        <w:t>244624</w:t>
      </w:r>
    </w:p>
    <w:p>
      <w:r>
        <w:t>@NHSBromley_CCG https://t.co/hEQ90EWcPB pls share read RT #BowelCancerAwarenessMonth @Bowel_Cancer_UK @Ahpscot @paperdollybird</w:t>
      </w:r>
    </w:p>
    <w:p>
      <w:r>
        <w:rPr>
          <w:b/>
          <w:u w:val="single"/>
        </w:rPr>
        <w:t>244625</w:t>
      </w:r>
    </w:p>
    <w:p>
      <w:r>
        <w:t>One of my fave bits from the Polling London data. Londoners become more sanguine about effect of Brexit, the closer to them it gets. https://t.co/ZM0y6MKVuy</w:t>
      </w:r>
    </w:p>
    <w:p>
      <w:r>
        <w:rPr>
          <w:b/>
          <w:u w:val="single"/>
        </w:rPr>
        <w:t>244626</w:t>
      </w:r>
    </w:p>
    <w:p>
      <w:r>
        <w:t>#NP Marc &amp;amp; The Plattitudes @ThePlattitudes @RadioCandyHits - Living On The Edge on @Xtreme365R https://t.co/EuTqi0lCXz</w:t>
      </w:r>
    </w:p>
    <w:p>
      <w:r>
        <w:rPr>
          <w:b/>
          <w:u w:val="single"/>
        </w:rPr>
        <w:t>244627</w:t>
      </w:r>
    </w:p>
    <w:p>
      <w:r>
        <w:t>15 Reasons The Original Beauty And The Beast Is Better Than the Remake - CBR</w:t>
        <w:br/>
        <w:t>https://t.co/FJAbboxlIq</w:t>
      </w:r>
    </w:p>
    <w:p>
      <w:r>
        <w:rPr>
          <w:b/>
          <w:u w:val="single"/>
        </w:rPr>
        <w:t>244628</w:t>
      </w:r>
    </w:p>
    <w:p>
      <w:r>
        <w:t>#Sports LOOK: Jason Witten says goodbye to former quarterback Tony Romo in touching letter -… https://t.co/yAVm5xDA7g https://t.co/zjjrDIuaTI</w:t>
      </w:r>
    </w:p>
    <w:p>
      <w:r>
        <w:rPr>
          <w:b/>
          <w:u w:val="single"/>
        </w:rPr>
        <w:t>244629</w:t>
      </w:r>
    </w:p>
    <w:p>
      <w:r>
        <w:t>@narendramodi Why give them a huge scholarship why give them job first why ???? Help only Poor's sir not in SC ,ST.. manner</w:t>
      </w:r>
    </w:p>
    <w:p>
      <w:r>
        <w:rPr>
          <w:b/>
          <w:u w:val="single"/>
        </w:rPr>
        <w:t>244630</w:t>
      </w:r>
    </w:p>
    <w:p>
      <w:r>
        <w:t>@JacksonMthembu_ I wonder this time you will vote against JZ in Parliament or you will protect your job.</w:t>
      </w:r>
    </w:p>
    <w:p>
      <w:r>
        <w:rPr>
          <w:b/>
          <w:u w:val="single"/>
        </w:rPr>
        <w:t>244631</w:t>
      </w:r>
    </w:p>
    <w:p>
      <w:r>
        <w:t>Your optimism sets the tone for a spectacular day, and you may... More for Sagittarius https://t.co/HbB0CgELdP</w:t>
      </w:r>
    </w:p>
    <w:p>
      <w:r>
        <w:rPr>
          <w:b/>
          <w:u w:val="single"/>
        </w:rPr>
        <w:t>244632</w:t>
      </w:r>
    </w:p>
    <w:p>
      <w:r>
        <w:t>#Nike #Jaguars 1/4 Zip Short Sleeve Pullover Jacket. Men's Large. New. $90 Retail https://t.co/pTXvwvBq7p #NFL #Football https://t.co/1FwN2ZK3t9</w:t>
      </w:r>
    </w:p>
    <w:p>
      <w:r>
        <w:rPr>
          <w:b/>
          <w:u w:val="single"/>
        </w:rPr>
        <w:t>244633</w:t>
      </w:r>
    </w:p>
    <w:p>
      <w:r>
        <w:t>My gpa passing in Dec has forced me to be a stronger person, was successful until last week when I lost T. Today I had to say goodbye. RIP💞 https://t.co/WGKgOODx59</w:t>
      </w:r>
    </w:p>
    <w:p>
      <w:r>
        <w:rPr>
          <w:b/>
          <w:u w:val="single"/>
        </w:rPr>
        <w:t>244634</w:t>
      </w:r>
    </w:p>
    <w:p>
      <w:r>
        <w:t>Thanks for the retweets this week @JaySmith_NC @bohemianww much appreciated! (Want this for 🆓❓It's Magical! ➡️ https://t.co/urJ8pia5Fv)</w:t>
      </w:r>
    </w:p>
    <w:p>
      <w:r>
        <w:rPr>
          <w:b/>
          <w:u w:val="single"/>
        </w:rPr>
        <w:t>244635</w:t>
      </w:r>
    </w:p>
    <w:p>
      <w:r>
        <w:t>The Ev will run out of steam, freak goal to put them ahead. United have great options off the bench still.</w:t>
      </w:r>
    </w:p>
    <w:p>
      <w:r>
        <w:rPr>
          <w:b/>
          <w:u w:val="single"/>
        </w:rPr>
        <w:t>244636</w:t>
      </w:r>
    </w:p>
    <w:p>
      <w:r>
        <w:t>@TheAn1meMan It was awesome to meet youuu in person !! And the rest of y'all 😭💞 https://t.co/RQVBEkSxeQ</w:t>
      </w:r>
    </w:p>
    <w:p>
      <w:r>
        <w:rPr>
          <w:b/>
          <w:u w:val="single"/>
        </w:rPr>
        <w:t>244637</w:t>
      </w:r>
    </w:p>
    <w:p>
      <w:r>
        <w:t>Currently On The Office Stereo: #WarOfTheWorlds original #Soundtrack - You can't beat a classic #JeffWayne #HGWells #DavidEssex #PhilLynott https://t.co/lWJwrQ6AEZ</w:t>
      </w:r>
    </w:p>
    <w:p>
      <w:r>
        <w:rPr>
          <w:b/>
          <w:u w:val="single"/>
        </w:rPr>
        <w:t>244638</w:t>
      </w:r>
    </w:p>
    <w:p>
      <w:r>
        <w:t>@ckj619 @SushmaSwaraj @Gen_VKSingh @ajxtopcop We have spoken to him and counselled him as how to avail of the Saudi Amnesty 2017</w:t>
      </w:r>
    </w:p>
    <w:p>
      <w:r>
        <w:rPr>
          <w:b/>
          <w:u w:val="single"/>
        </w:rPr>
        <w:t>244639</w:t>
      </w:r>
    </w:p>
    <w:p>
      <w:r>
        <w:t>LAST MINUTE PLACE AVAILABLE!!!</w:t>
        <w:br/>
        <w:t>We have a last minute place come free on our Red Sea Liveaboard trip on Blue... https://t.co/Nb7EJXjqYt</w:t>
      </w:r>
    </w:p>
    <w:p>
      <w:r>
        <w:rPr>
          <w:b/>
          <w:u w:val="single"/>
        </w:rPr>
        <w:t>244640</w:t>
      </w:r>
    </w:p>
    <w:p>
      <w:r>
        <w:t>@Yeezy_TaaughtMe it was my first doctors appt. I was feeling horrible. Throwing up foam b/c there was no food in me to throw up</w:t>
      </w:r>
    </w:p>
    <w:p>
      <w:r>
        <w:rPr>
          <w:b/>
          <w:u w:val="single"/>
        </w:rPr>
        <w:t>244641</w:t>
      </w:r>
    </w:p>
    <w:p>
      <w:r>
        <w:t>"And also, I'm not racist, I once drove past a black guy and didn't reach for my gun." 😂😂😂 https://t.co/9RVklif4Yd</w:t>
      </w:r>
    </w:p>
    <w:p>
      <w:r>
        <w:rPr>
          <w:b/>
          <w:u w:val="single"/>
        </w:rPr>
        <w:t>244642</w:t>
      </w:r>
    </w:p>
    <w:p>
      <w:r>
        <w:t>Spotlight Students for April 7th! Great work, Taylor from Room 13 and Sophie from Room 25. Work hard, be nice &amp;amp;... https://t.co/RxdClDdNds</w:t>
      </w:r>
    </w:p>
    <w:p>
      <w:r>
        <w:rPr>
          <w:b/>
          <w:u w:val="single"/>
        </w:rPr>
        <w:t>244643</w:t>
      </w:r>
    </w:p>
    <w:p>
      <w:r>
        <w:t>Retweeted Manchester United (@ManUtd):</w:t>
        <w:br/>
        <w:br/>
        <w:t>26' - #MUFC work a good opening and Lingard gets a low cross away from... https://t.co/zPucNibgAc</w:t>
      </w:r>
    </w:p>
    <w:p>
      <w:r>
        <w:rPr>
          <w:b/>
          <w:u w:val="single"/>
        </w:rPr>
        <w:t>244644</w:t>
      </w:r>
    </w:p>
    <w:p>
      <w:r>
        <w:t>Yikes! Facilities has crew on site addressing the problem. Thanks to HS admin/security for getting kids into school without having to swim. https://t.co/DkdubRGb0w</w:t>
      </w:r>
    </w:p>
    <w:p>
      <w:r>
        <w:rPr>
          <w:b/>
          <w:u w:val="single"/>
        </w:rPr>
        <w:t>244645</w:t>
      </w:r>
    </w:p>
    <w:p>
      <w:r>
        <w:t>Tony Snell leads Milwaukee with 26 points while Giannis Antetokounmpo adds 20 po… https://t.co/5vC8iCfTT4</w:t>
      </w:r>
    </w:p>
    <w:p>
      <w:r>
        <w:rPr>
          <w:b/>
          <w:u w:val="single"/>
        </w:rPr>
        <w:t>244646</w:t>
      </w:r>
    </w:p>
    <w:p>
      <w:r>
        <w:t>@tariqnasheed such a farce.I would be shocked if he said hetro.and why "come out" who really cares.but i guess he'll want to claim benefits</w:t>
      </w:r>
    </w:p>
    <w:p>
      <w:r>
        <w:rPr>
          <w:b/>
          <w:u w:val="single"/>
        </w:rPr>
        <w:t>244647</w:t>
      </w:r>
    </w:p>
    <w:p>
      <w:r>
        <w:t>This necklace 😍🥀</w:t>
        <w:br/>
        <w:br/>
        <w:t>I got mine here</w:t>
        <w:br/>
        <w:t>https://t.co/qNw0SIWX6Q 🌹 by #ItsTravelVibes via @c0nvey https://t.co/C6cRkV0uJe</w:t>
      </w:r>
    </w:p>
    <w:p>
      <w:r>
        <w:rPr>
          <w:b/>
          <w:u w:val="single"/>
        </w:rPr>
        <w:t>244648</w:t>
      </w:r>
    </w:p>
    <w:p>
      <w:r>
        <w:t>@SandraLisboa15 @Lifes_Been_Good @jaketapper Honestly don't believe any judge can be thought by 100% of ppl to be "fair". He comes close.</w:t>
      </w:r>
    </w:p>
    <w:p>
      <w:r>
        <w:rPr>
          <w:b/>
          <w:u w:val="single"/>
        </w:rPr>
        <w:t>244649</w:t>
      </w:r>
    </w:p>
    <w:p>
      <w:r>
        <w:t>"The ongoing war on light and darkness ultimately results in the final battle that was prophesied before the original curse"~Wikpda🤔😱😯🤐👀⁉️⚠️</w:t>
      </w:r>
    </w:p>
    <w:p>
      <w:r>
        <w:rPr>
          <w:b/>
          <w:u w:val="single"/>
        </w:rPr>
        <w:t>244650</w:t>
      </w:r>
    </w:p>
    <w:p>
      <w:r>
        <w:t>Getting pumped for the @FresnoGrizzlies #OpeningDay tomorrow! @ABC30 will be #LIVE at the Chuck all day starting at Midday! https://t.co/F1KlTWzj14</w:t>
      </w:r>
    </w:p>
    <w:p>
      <w:r>
        <w:rPr>
          <w:b/>
          <w:u w:val="single"/>
        </w:rPr>
        <w:t>244651</w:t>
      </w:r>
    </w:p>
    <w:p>
      <w:r>
        <w:t>Been doing so much after work lately definitely feeling accomplished now time to chug some beer 🍻 #cheers https://t.co/jy9ZeENEgV</w:t>
      </w:r>
    </w:p>
    <w:p>
      <w:r>
        <w:rPr>
          <w:b/>
          <w:u w:val="single"/>
        </w:rPr>
        <w:t>244652</w:t>
      </w:r>
    </w:p>
    <w:p>
      <w:r>
        <w:t>Teen promposes to Emma Stone by epically recreating 'La La Land' opening number https://t.co/7pjN85LRYb</w:t>
      </w:r>
    </w:p>
    <w:p>
      <w:r>
        <w:rPr>
          <w:b/>
          <w:u w:val="single"/>
        </w:rPr>
        <w:t>244653</w:t>
      </w:r>
    </w:p>
    <w:p>
      <w:r>
        <w:t>JUST IN: Devin Nunes' White House Accomplices Revealed - This Is Unbelievable https://t.co/eNRUhTMYTt</w:t>
      </w:r>
    </w:p>
    <w:p>
      <w:r>
        <w:rPr>
          <w:b/>
          <w:u w:val="single"/>
        </w:rPr>
        <w:t>244654</w:t>
      </w:r>
    </w:p>
    <w:p>
      <w:r>
        <w:t>I only came to my afternoon dance class and I swear if I see there's only one person there I'm walking out and heading to find my prom dress</w:t>
      </w:r>
    </w:p>
    <w:p>
      <w:r>
        <w:rPr>
          <w:b/>
          <w:u w:val="single"/>
        </w:rPr>
        <w:t>244655</w:t>
      </w:r>
    </w:p>
    <w:p>
      <w:r>
        <w:t>@MsShannyPoo She apologized, which is great. But when people say, "You don't need to apologize! People are too sensitive!!!" the problem begins anew.</w:t>
      </w:r>
    </w:p>
    <w:p>
      <w:r>
        <w:rPr>
          <w:b/>
          <w:u w:val="single"/>
        </w:rPr>
        <w:t>244656</w:t>
      </w:r>
    </w:p>
    <w:p>
      <w:r>
        <w:t>Are you covered for a tow or a rental car? Let's review your car insurance and make sure you have what you need. https://t.co/aLPfdRa1BZ</w:t>
      </w:r>
    </w:p>
    <w:p>
      <w:r>
        <w:rPr>
          <w:b/>
          <w:u w:val="single"/>
        </w:rPr>
        <w:t>244657</w:t>
      </w:r>
    </w:p>
    <w:p>
      <w:r>
        <w:t>Where can you get a dozen mini assorted donuts for $5? Tomorrow April 1st @AZKelleyES Marketplace from 8am-1pm you "donut" want to miss it https://t.co/rh2rLl1jiP</w:t>
      </w:r>
    </w:p>
    <w:p>
      <w:r>
        <w:rPr>
          <w:b/>
          <w:u w:val="single"/>
        </w:rPr>
        <w:t>244658</w:t>
      </w:r>
    </w:p>
    <w:p>
      <w:r>
        <w:t>#np Presidents of the USA - Peaches #bringinitback on @swrfm999 #aprilfoolsnight stream https://t.co/tE7vDOby1f</w:t>
      </w:r>
    </w:p>
    <w:p>
      <w:r>
        <w:rPr>
          <w:b/>
          <w:u w:val="single"/>
        </w:rPr>
        <w:t>244659</w:t>
      </w:r>
    </w:p>
    <w:p>
      <w:r>
        <w:t>I added a video to a @YouTube playlist https://t.co/qcRJk21Mlc CHIT CHAT GRWM: SHADY BUSINESSES, POSTPARTUM REALNESS, BORED WITH</w:t>
      </w:r>
    </w:p>
    <w:p>
      <w:r>
        <w:rPr>
          <w:b/>
          <w:u w:val="single"/>
        </w:rPr>
        <w:t>244660</w:t>
      </w:r>
    </w:p>
    <w:p>
      <w:r>
        <w:t>Although the endresult sits better on the bridge, still a killer-look!</w:t>
        <w:br/>
        <w:t>#funky #Classic #awesome… https://t.co/4P7Mg0evHI</w:t>
      </w:r>
    </w:p>
    <w:p>
      <w:r>
        <w:rPr>
          <w:b/>
          <w:u w:val="single"/>
        </w:rPr>
        <w:t>244661</w:t>
      </w:r>
    </w:p>
    <w:p>
      <w:r>
        <w:t>NewsNavigator daily edition is out! Visit in https://t.co/83Hgu49nd4. Featuring today @banuet_rma #blindspot #pepsi</w:t>
      </w:r>
    </w:p>
    <w:p>
      <w:r>
        <w:rPr>
          <w:b/>
          <w:u w:val="single"/>
        </w:rPr>
        <w:t>244662</w:t>
      </w:r>
    </w:p>
    <w:p>
      <w:r>
        <w:t>The Premium Domain name (https://t.co/T9sHtWO4HD) is for sale! #domains #startups #music #websites https://t.co/sFeGH1bfyq via @mainprofiles</w:t>
      </w:r>
    </w:p>
    <w:p>
      <w:r>
        <w:rPr>
          <w:b/>
          <w:u w:val="single"/>
        </w:rPr>
        <w:t>244663</w:t>
      </w:r>
    </w:p>
    <w:p>
      <w:r>
        <w:t>This would be like Ben Affleck blaming Christian Bale for his poor performance as Batman. #SeanSpicer #TrumpFail https://t.co/obbhbs03Qp</w:t>
      </w:r>
    </w:p>
    <w:p>
      <w:r>
        <w:rPr>
          <w:b/>
          <w:u w:val="single"/>
        </w:rPr>
        <w:t>244664</w:t>
      </w:r>
    </w:p>
    <w:p>
      <w:r>
        <w:t>3.6 earthquake occurred 83 km al SUR de  COALCOMAN, MICH at 10:50 UTC! #earthquake https://t.co/Upodvvm65T</w:t>
      </w:r>
    </w:p>
    <w:p>
      <w:r>
        <w:rPr>
          <w:b/>
          <w:u w:val="single"/>
        </w:rPr>
        <w:t>244665</w:t>
      </w:r>
    </w:p>
    <w:p>
      <w:r>
        <w:t>Final: Diamondbacks 7 Indians 3. WP: ARI S Miller (1-0) LP: CLE J Tomlin (0-1) (ESPN) https://t.co/K3Lq91SQ2x</w:t>
      </w:r>
    </w:p>
    <w:p>
      <w:r>
        <w:rPr>
          <w:b/>
          <w:u w:val="single"/>
        </w:rPr>
        <w:t>244666</w:t>
      </w:r>
    </w:p>
    <w:p>
      <w:r>
        <w:t>BITCH I JSUT ORDERED JEONGGUK N TAEHYUNG PHOTOCARDS IM SO HAPPY N EXCITEDHFHE https://t.co/uggFfrxbBo</w:t>
      </w:r>
    </w:p>
    <w:p>
      <w:r>
        <w:rPr>
          <w:b/>
          <w:u w:val="single"/>
        </w:rPr>
        <w:t>244667</w:t>
      </w:r>
    </w:p>
    <w:p>
      <w:r>
        <w:t>@SwanLavenham @Cambridge_Uni Just shame about Oxfords oar mix up right on the start. No way back from the look of it</w:t>
      </w:r>
    </w:p>
    <w:p>
      <w:r>
        <w:rPr>
          <w:b/>
          <w:u w:val="single"/>
        </w:rPr>
        <w:t>244668</w:t>
      </w:r>
    </w:p>
    <w:p>
      <w:r>
        <w:t>@GigsandSwigs @reaganswinbank Go look at the players that were in the field this week and think about that one again.</w:t>
      </w:r>
    </w:p>
    <w:p>
      <w:r>
        <w:rPr>
          <w:b/>
          <w:u w:val="single"/>
        </w:rPr>
        <w:t>244669</w:t>
      </w:r>
    </w:p>
    <w:p>
      <w:r>
        <w:t>Trump believe he's the gatekeeper of all ppl Build walls &amp;amp;shame PPL.HE'LL FALL HARD&amp;amp; BE SHAMED BEFORE THE WORLD.HE WILL BE REMEMBERED A LIER</w:t>
      </w:r>
    </w:p>
    <w:p>
      <w:r>
        <w:rPr>
          <w:b/>
          <w:u w:val="single"/>
        </w:rPr>
        <w:t>244670</w:t>
      </w:r>
    </w:p>
    <w:p>
      <w:r>
        <w:t>Podcast To Serve Your Audience - Not Find Your Audience. https://t.co/EdcPfveav7 https://t.co/aGTaM9gJJ6</w:t>
      </w:r>
    </w:p>
    <w:p>
      <w:r>
        <w:rPr>
          <w:b/>
          <w:u w:val="single"/>
        </w:rPr>
        <w:t>244671</w:t>
      </w:r>
    </w:p>
    <w:p>
      <w:r>
        <w:t>The word “roof” evolved from the Old English, hrof, covering or shed. In modern English, it’s both a noun and a verb.</w:t>
      </w:r>
    </w:p>
    <w:p>
      <w:r>
        <w:rPr>
          <w:b/>
          <w:u w:val="single"/>
        </w:rPr>
        <w:t>244672</w:t>
      </w:r>
    </w:p>
    <w:p>
      <w:r>
        <w:t>Little mans game got canceled due to field condition, so you come watch #WVU https://t.co/HQDTnob6B9</w:t>
      </w:r>
    </w:p>
    <w:p>
      <w:r>
        <w:rPr>
          <w:b/>
          <w:u w:val="single"/>
        </w:rPr>
        <w:t>244673</w:t>
      </w:r>
    </w:p>
    <w:p>
      <w:r>
        <w:t>The winning times in the 200 Fly for men &amp;amp; women at the NCAA D1 championships over the last 20 years. #swimhistory https://t.co/LS8RMEZ3Yh</w:t>
      </w:r>
    </w:p>
    <w:p>
      <w:r>
        <w:rPr>
          <w:b/>
          <w:u w:val="single"/>
        </w:rPr>
        <w:t>244674</w:t>
      </w:r>
    </w:p>
    <w:p>
      <w:r>
        <w:t>So NOW do we believe @realtimrozon &amp;amp; @DominiqueP_C telling us S2 is the best thing ever seen??!! 😎👍😀😂😂 #WynonnaEarp https://t.co/ouXkiHgYQV</w:t>
      </w:r>
    </w:p>
    <w:p>
      <w:r>
        <w:rPr>
          <w:b/>
          <w:u w:val="single"/>
        </w:rPr>
        <w:t>244675</w:t>
      </w:r>
    </w:p>
    <w:p>
      <w:r>
        <w:t>[HQ] 170403 #CHANYEOL at CHANGI - INCHEON AIRPORT</w:t>
        <w:br/>
        <w:t>Cr.GoldenWings1127</w:t>
        <w:br/>
        <w:t>https://t.co/3HV565zM92 by #PCYHomeThaiLand via @c0nvey https://t.co/9pvZPM3Zeh</w:t>
      </w:r>
    </w:p>
    <w:p>
      <w:r>
        <w:rPr>
          <w:b/>
          <w:u w:val="single"/>
        </w:rPr>
        <w:t>244676</w:t>
      </w:r>
    </w:p>
    <w:p>
      <w:r>
        <w:t>Terrible officiating...but what can you do. I'll take an ACC victory. (But hate to see Gonzaga players cry 😩)</w:t>
      </w:r>
    </w:p>
    <w:p>
      <w:r>
        <w:rPr>
          <w:b/>
          <w:u w:val="single"/>
        </w:rPr>
        <w:t>244677</w:t>
      </w:r>
    </w:p>
    <w:p>
      <w:r>
        <w:t>I'm gettig these random hits of euphoria when i realize that all the tough shit, all of it. about to end soon. Allah. InshaAllah</w:t>
      </w:r>
    </w:p>
    <w:p>
      <w:r>
        <w:rPr>
          <w:b/>
          <w:u w:val="single"/>
        </w:rPr>
        <w:t>244678</w:t>
      </w:r>
    </w:p>
    <w:p>
      <w:r>
        <w:t>https://t.co/deGdx8OMnq The UK'S Version of The voice in pants.</w:t>
        <w:br/>
        <w:t>THE TWERK AUDITION with Isa D'Entertainer Badmos Chief Bumba! D'Gan-Gan Gstr</w:t>
      </w:r>
    </w:p>
    <w:p>
      <w:r>
        <w:rPr>
          <w:b/>
          <w:u w:val="single"/>
        </w:rPr>
        <w:t>244679</w:t>
      </w:r>
    </w:p>
    <w:p>
      <w:r>
        <w:t>helping us to put ourselves out there instead of waiting for someone to find us! - Aisling &amp;amp; Ray https://t.co/zbCOnVrRow</w:t>
      </w:r>
    </w:p>
    <w:p>
      <w:r>
        <w:rPr>
          <w:b/>
          <w:u w:val="single"/>
        </w:rPr>
        <w:t>244680</w:t>
      </w:r>
    </w:p>
    <w:p>
      <w:r>
        <w:t xml:space="preserve">"The men examined some of their provisions, but they failed to ask the Lord 's advice." </w:t>
        <w:br/>
        <w:t>(Joshua 9:14)</w:t>
      </w:r>
    </w:p>
    <w:p>
      <w:r>
        <w:rPr>
          <w:b/>
          <w:u w:val="single"/>
        </w:rPr>
        <w:t>244681</w:t>
      </w:r>
    </w:p>
    <w:p>
      <w:r>
        <w:t>The Stock Market Is Crazy. What Should You Do Now - Do's and Don'ts an article from Motilal Oswal Financial Services https://t.co/l9Gc128ZRW</w:t>
      </w:r>
    </w:p>
    <w:p>
      <w:r>
        <w:rPr>
          <w:b/>
          <w:u w:val="single"/>
        </w:rPr>
        <w:t>244682</w:t>
      </w:r>
    </w:p>
    <w:p>
      <w:r>
        <w:t>Visit our website today https://t.co/MKWAqsuEI7 to find the right tires for your vehicle!  #PeoriaTire  #EastPeoriaTire https://t.co/tMJ5eMMZ1i</w:t>
      </w:r>
    </w:p>
    <w:p>
      <w:r>
        <w:rPr>
          <w:b/>
          <w:u w:val="single"/>
        </w:rPr>
        <w:t>244683</w:t>
      </w:r>
    </w:p>
    <w:p>
      <w:r>
        <w:t>Photobooth rustic setup #joKnotskat2017 @cokimon #photobooth @ Light of Love Events Place https://t.co/evIm4TFjA6</w:t>
      </w:r>
    </w:p>
    <w:p>
      <w:r>
        <w:rPr>
          <w:b/>
          <w:u w:val="single"/>
        </w:rPr>
        <w:t>244684</w:t>
      </w:r>
    </w:p>
    <w:p>
      <w:r>
        <w:t>Busy day Thursday!  During the WRDN Morning Farm Report at about 6:45, Brian talks with National Milk CEO Jim... https://t.co/CR1SzSaEud</w:t>
      </w:r>
    </w:p>
    <w:p>
      <w:r>
        <w:rPr>
          <w:b/>
          <w:u w:val="single"/>
        </w:rPr>
        <w:t>244685</w:t>
      </w:r>
    </w:p>
    <w:p>
      <w:r>
        <w:t>Working on my new #triangles song right now!  Love this stop motion vid! Well done @nhsdwelch #stopmotion #adechat #lovevideo https://t.co/UjecJaokfS</w:t>
      </w:r>
    </w:p>
    <w:p>
      <w:r>
        <w:rPr>
          <w:b/>
          <w:u w:val="single"/>
        </w:rPr>
        <w:t>244686</w:t>
      </w:r>
    </w:p>
    <w:p>
      <w:r>
        <w:t>Check out my broadcast from my PlayStation 4! #PS4live (Dying Light) Part 8 live at https://t.co/RCquq4AKqF</w:t>
      </w:r>
    </w:p>
    <w:p>
      <w:r>
        <w:rPr>
          <w:b/>
          <w:u w:val="single"/>
        </w:rPr>
        <w:t>244687</w:t>
      </w:r>
    </w:p>
    <w:p>
      <w:r>
        <w:t>Fr. Pius Pietrzyk: Calls To Defund The LSC Are Based On Outdated Information https://t.co/jZ4zPaDa6O via @DailyCaller @JusticeVoices</w:t>
      </w:r>
    </w:p>
    <w:p>
      <w:r>
        <w:rPr>
          <w:b/>
          <w:u w:val="single"/>
        </w:rPr>
        <w:t>244688</w:t>
      </w:r>
    </w:p>
    <w:p>
      <w:r>
        <w:t>Beautiful day in #nola. Can't beat this view (or this book) on a mid morning break.… https://t.co/CbCawebGNB</w:t>
      </w:r>
    </w:p>
    <w:p>
      <w:r>
        <w:rPr>
          <w:b/>
          <w:u w:val="single"/>
        </w:rPr>
        <w:t>244689</w:t>
      </w:r>
    </w:p>
    <w:p>
      <w:r>
        <w:t>Test Nivea Manicure Naturals FREE via Couponers United | Free Coupon Classes Orlando FL | Extreme ... https://t.co/wMzSBkemX5</w:t>
      </w:r>
    </w:p>
    <w:p>
      <w:r>
        <w:rPr>
          <w:b/>
          <w:u w:val="single"/>
        </w:rPr>
        <w:t>244690</w:t>
      </w:r>
    </w:p>
    <w:p>
      <w:r>
        <w:t>standing whole days by the gaming-tables to watch the old lady, prostrated with grief, and become good for nothing.</w:t>
      </w:r>
    </w:p>
    <w:p>
      <w:r>
        <w:rPr>
          <w:b/>
          <w:u w:val="single"/>
        </w:rPr>
        <w:t>244691</w:t>
      </w:r>
    </w:p>
    <w:p>
      <w:r>
        <w:t>@saranoxboots's account is temporarily unavailable because it violates the Twitter Media Policy. Learn more.</w:t>
      </w:r>
    </w:p>
    <w:p>
      <w:r>
        <w:rPr>
          <w:b/>
          <w:u w:val="single"/>
        </w:rPr>
        <w:t>244692</w:t>
      </w:r>
    </w:p>
    <w:p>
      <w:r>
        <w:t>'Record numbers of GP practices closing following rise in the number of doctors retiring early' - https://t.co/ZM4hwqbq1E via @Telegraph</w:t>
      </w:r>
    </w:p>
    <w:p>
      <w:r>
        <w:rPr>
          <w:b/>
          <w:u w:val="single"/>
        </w:rPr>
        <w:t>244693</w:t>
      </w:r>
    </w:p>
    <w:p>
      <w:r>
        <w:t>Check out our latest range of #AAC equipment including #eyegaze. https://t.co/ACZ96PD1Dy https://t.co/VAyWTIPR5D</w:t>
      </w:r>
    </w:p>
    <w:p>
      <w:r>
        <w:rPr>
          <w:b/>
          <w:u w:val="single"/>
        </w:rPr>
        <w:t>244694</w:t>
      </w:r>
    </w:p>
    <w:p>
      <w:r>
        <w:t>New article 'LEGO 76075 Wonder Woman Super Heroes Set' updated by ToysNBricks: https://t.co/Ob48eZxDNj https://t.co/MwOKBYwZ17</w:t>
      </w:r>
    </w:p>
    <w:p>
      <w:r>
        <w:rPr>
          <w:b/>
          <w:u w:val="single"/>
        </w:rPr>
        <w:t>244695</w:t>
      </w:r>
    </w:p>
    <w:p>
      <w:r>
        <w:t>@badmf07 @scottkrup Stock market only helps his buddies in the 1%. Not the people who voted for him. How many stocks do you have? LOL</w:t>
      </w:r>
    </w:p>
    <w:p>
      <w:r>
        <w:rPr>
          <w:b/>
          <w:u w:val="single"/>
        </w:rPr>
        <w:t>244696</w:t>
      </w:r>
    </w:p>
    <w:p>
      <w:r>
        <w:t>When you up that's when they want to turn up on you. That's why I got trust issues I got trust issues</w:t>
      </w:r>
    </w:p>
    <w:p>
      <w:r>
        <w:rPr>
          <w:b/>
          <w:u w:val="single"/>
        </w:rPr>
        <w:t>244697</w:t>
      </w:r>
    </w:p>
    <w:p>
      <w:r>
        <w:t>Just said good morning to a guy in passing. He replied "good, &amp;amp; you?" Then, hung his head. He knew he fucked up. Hate when that happens 2 me</w:t>
      </w:r>
    </w:p>
    <w:p>
      <w:r>
        <w:rPr>
          <w:b/>
          <w:u w:val="single"/>
        </w:rPr>
        <w:t>244698</w:t>
      </w:r>
    </w:p>
    <w:p>
      <w:r>
        <w:t>💖"In every moment, with every Being, you are always Love meeting yourself, Love." ~ Amy Flynn 💖 https://t.co/nQT0aVQKFe</w:t>
      </w:r>
    </w:p>
    <w:p>
      <w:r>
        <w:rPr>
          <w:b/>
          <w:u w:val="single"/>
        </w:rPr>
        <w:t>244699</w:t>
      </w:r>
    </w:p>
    <w:p>
      <w:r>
        <w:t>Making changes that endure isn't always as straightforward as ... More for Gemini https://t.co/u4pwrvVwan</w:t>
      </w:r>
    </w:p>
    <w:p>
      <w:r>
        <w:rPr>
          <w:b/>
          <w:u w:val="single"/>
        </w:rPr>
        <w:t>244700</w:t>
      </w:r>
    </w:p>
    <w:p>
      <w:r>
        <w:t>I'm legit stressing about this, because I love food too much &amp;amp; I hate not being able to eat like I normally do .</w:t>
      </w:r>
    </w:p>
    <w:p>
      <w:r>
        <w:rPr>
          <w:b/>
          <w:u w:val="single"/>
        </w:rPr>
        <w:t>244701</w:t>
      </w:r>
    </w:p>
    <w:p>
      <w:r>
        <w:t>Check out Sandra Lee Semi-Homemade Cooking 2005 PB (3817-202 BO) cookbooks  https://t.co/Ob99e0j4uH via @eBay</w:t>
      </w:r>
    </w:p>
    <w:p>
      <w:r>
        <w:rPr>
          <w:b/>
          <w:u w:val="single"/>
        </w:rPr>
        <w:t>244702</w:t>
      </w:r>
    </w:p>
    <w:p>
      <w:r>
        <w:t>@jeneps @maggieNYT @GlennThrush hard to take moral high ground on syria when we have cut them off from the world with our travel ban talk</w:t>
      </w:r>
    </w:p>
    <w:p>
      <w:r>
        <w:rPr>
          <w:b/>
          <w:u w:val="single"/>
        </w:rPr>
        <w:t>244703</w:t>
      </w:r>
    </w:p>
    <w:p>
      <w:r>
        <w:t>Kygo Returns to Ushuaïa Beach Hotel for Summer 2017 Residency With Special G... https://t.co/YKt0IPTOiF #bilboard https://t.co/e65JoOKtgU</w:t>
      </w:r>
    </w:p>
    <w:p>
      <w:r>
        <w:rPr>
          <w:b/>
          <w:u w:val="single"/>
        </w:rPr>
        <w:t>244704</w:t>
      </w:r>
    </w:p>
    <w:p>
      <w:r>
        <w:t>See how BOSTON ENGINEERING SPEEDS PROTOTYPING BY USING THEIR</w:t>
        <w:br/>
        <w:t>#RIZE ONE #3DPRINTER https://t.co/v8qLVW2VM6 #3dprinting</w:t>
      </w:r>
    </w:p>
    <w:p>
      <w:r>
        <w:rPr>
          <w:b/>
          <w:u w:val="single"/>
        </w:rPr>
        <w:t>244705</w:t>
      </w:r>
    </w:p>
    <w:p>
      <w:r>
        <w:t>Here's the rundown of using laughing gas during labor and childbirth:   https://t.co/nlJaelVJqV https://t.co/bnRqcbOleW</w:t>
      </w:r>
    </w:p>
    <w:p>
      <w:r>
        <w:rPr>
          <w:b/>
          <w:u w:val="single"/>
        </w:rPr>
        <w:t>244706</w:t>
      </w:r>
    </w:p>
    <w:p>
      <w:r>
        <w:t>@ty00271972 @Stinkshovel @WhiteHouse @POTUS @larsloekke Obama's dems have listened to every conversation, not one drop of evidence of Russia and President Trump.</w:t>
      </w:r>
    </w:p>
    <w:p>
      <w:r>
        <w:rPr>
          <w:b/>
          <w:u w:val="single"/>
        </w:rPr>
        <w:t>244707</w:t>
      </w:r>
    </w:p>
    <w:p>
      <w:r>
        <w:t>Harold Fact Time - Bats always turn left when exiting a cave. See you are now wiser! #bats #fact_news</w:t>
      </w:r>
    </w:p>
    <w:p>
      <w:r>
        <w:rPr>
          <w:b/>
          <w:u w:val="single"/>
        </w:rPr>
        <w:t>244708</w:t>
      </w:r>
    </w:p>
    <w:p>
      <w:r>
        <w:t>S/O to our special guest @TheRealDaveBoY for coming through &amp;amp; supporting @StayReadyRadio . You… https://t.co/is9mO1onFR</w:t>
      </w:r>
    </w:p>
    <w:p>
      <w:r>
        <w:rPr>
          <w:b/>
          <w:u w:val="single"/>
        </w:rPr>
        <w:t>244709</w:t>
      </w:r>
    </w:p>
    <w:p>
      <w:r>
        <w:t>@nickodemus_x I'm expecting something more powerful than Pro on paper, but how they gonna have to same issue showing 4K as Sony.</w:t>
      </w:r>
    </w:p>
    <w:p>
      <w:r>
        <w:rPr>
          <w:b/>
          <w:u w:val="single"/>
        </w:rPr>
        <w:t>244710</w:t>
      </w:r>
    </w:p>
    <w:p>
      <w:r>
        <w:t>Wonderful @FWKnitters support for the United Guild Service in St Paul's followed by lunch @ WCStationers Hall.  Very happy event.</w:t>
      </w:r>
    </w:p>
    <w:p>
      <w:r>
        <w:rPr>
          <w:b/>
          <w:u w:val="single"/>
        </w:rPr>
        <w:t>244711</w:t>
      </w:r>
    </w:p>
    <w:p>
      <w:r>
        <w:t>Listening to R4 on how some people in USA arguing that Sandy Hook massacre was a conspiracy.</w:t>
        <w:br/>
        <w:t>And support by Infowars.</w:t>
        <w:br/>
        <w:t>How did we get here?</w:t>
      </w:r>
    </w:p>
    <w:p>
      <w:r>
        <w:rPr>
          <w:b/>
          <w:u w:val="single"/>
        </w:rPr>
        <w:t>244712</w:t>
      </w:r>
    </w:p>
    <w:p>
      <w:r>
        <w:t>Bob Dylan finally accepts Nobel Prize, months after ceremony https://t.co/SPbaz3OpTd https://t.co/E6ejkV3mVK</w:t>
      </w:r>
    </w:p>
    <w:p>
      <w:r>
        <w:rPr>
          <w:b/>
          <w:u w:val="single"/>
        </w:rPr>
        <w:t>244713</w:t>
      </w:r>
    </w:p>
    <w:p>
      <w:r>
        <w:t>Got dropped from the class I was most excited to take cause they registered too many people for it 😒😒 just my fucking luck</w:t>
      </w:r>
    </w:p>
    <w:p>
      <w:r>
        <w:rPr>
          <w:b/>
          <w:u w:val="single"/>
        </w:rPr>
        <w:t>244714</w:t>
      </w:r>
    </w:p>
    <w:p>
      <w:r>
        <w:t>THREE</w:t>
        <w:br/>
        <w:t>THREE</w:t>
        <w:br/>
        <w:t>THREE</w:t>
        <w:br/>
        <w:t>THREE</w:t>
        <w:br/>
        <w:t>THREE</w:t>
        <w:br/>
        <w:t>BUT</w:t>
        <w:br/>
        <w:br/>
        <w:t>HE BETTER UPGRADE ALL THE OUTFITS THIS YEAR. https://t.co/iYvKAr0b3d</w:t>
      </w:r>
    </w:p>
    <w:p>
      <w:r>
        <w:rPr>
          <w:b/>
          <w:u w:val="single"/>
        </w:rPr>
        <w:t>244715</w:t>
      </w:r>
    </w:p>
    <w:p>
      <w:r>
        <w:t>RadioHits 100000Hits !,Bad Boys Blue A World Without You(Michelle)(Remix) , Click and Play ! https://t.co/OxWd0C9OZe</w:t>
      </w:r>
    </w:p>
    <w:p>
      <w:r>
        <w:rPr>
          <w:b/>
          <w:u w:val="single"/>
        </w:rPr>
        <w:t>244716</w:t>
      </w:r>
    </w:p>
    <w:p>
      <w:r>
        <w:t>No cow will be killed in Kerala, BJP's Surendran hardens stand</w:t>
        <w:br/>
        <w:t>while BJP candidate in Malappuram promised halal beef</w:t>
        <w:br/>
        <w:t>https://t.co/ATJVlYYvbx</w:t>
      </w:r>
    </w:p>
    <w:p>
      <w:r>
        <w:rPr>
          <w:b/>
          <w:u w:val="single"/>
        </w:rPr>
        <w:t>244717</w:t>
      </w:r>
    </w:p>
    <w:p>
      <w:r>
        <w:t>Everything seems simple enough until someone close to you deci... More for Capricorn https://t.co/WhcBVyeqGE</w:t>
      </w:r>
    </w:p>
    <w:p>
      <w:r>
        <w:rPr>
          <w:b/>
          <w:u w:val="single"/>
        </w:rPr>
        <w:t>244718</w:t>
      </w:r>
    </w:p>
    <w:p>
      <w:r>
        <w:t>.@SpeakerRyan is putting party ahead of governing with comments that GOP shouldn’t work with Dems to improve #ACA https://t.co/be2UU89As0</w:t>
      </w:r>
    </w:p>
    <w:p>
      <w:r>
        <w:rPr>
          <w:b/>
          <w:u w:val="single"/>
        </w:rPr>
        <w:t>244719</w:t>
      </w:r>
    </w:p>
    <w:p>
      <w:r>
        <w:t>@dots_tb success, this works, thanks. Any kind of a global solution for other games. I will retry with TAI_MAIN_MODULE.</w:t>
      </w:r>
    </w:p>
    <w:p>
      <w:r>
        <w:rPr>
          <w:b/>
          <w:u w:val="single"/>
        </w:rPr>
        <w:t>244720</w:t>
      </w:r>
    </w:p>
    <w:p>
      <w:r>
        <w:t>I just entered to win a free pair of KAWS x Air Jordan 4 from @getfrenzyapp + @highsnobiety https://t.co/ZX7hmmeH4x</w:t>
      </w:r>
    </w:p>
    <w:p>
      <w:r>
        <w:rPr>
          <w:b/>
          <w:u w:val="single"/>
        </w:rPr>
        <w:t>244721</w:t>
      </w:r>
    </w:p>
    <w:p>
      <w:r>
        <w:t>Ahhhh! @OfficialJackson's getting into the @CountryMusicHoF! https://t.co/pwWIcHmSSL https://t.co/KmiSMeW3J9</w:t>
      </w:r>
    </w:p>
    <w:p>
      <w:r>
        <w:rPr>
          <w:b/>
          <w:u w:val="single"/>
        </w:rPr>
        <w:t>244722</w:t>
      </w:r>
    </w:p>
    <w:p>
      <w:r>
        <w:t>@JohnnyOrteez @CigarChairman @WesSmith62 @AirMunro @Mack280 @oppy8107 @Mike_W_Simpson @notbuncy @RodZdebiak @ParadigmPres @HN_JAD True. One can always bring more, of course...but duty and taxes don't exactly make it worthwhile!</w:t>
      </w:r>
    </w:p>
    <w:p>
      <w:r>
        <w:rPr>
          <w:b/>
          <w:u w:val="single"/>
        </w:rPr>
        <w:t>244723</w:t>
      </w:r>
    </w:p>
    <w:p>
      <w:r>
        <w:t>#TanjaPlayner 360k business contacts 100% #Followback all friends https://t.co/Zd43LqejPd FB #aboutARTmagazin</w:t>
      </w:r>
    </w:p>
    <w:p>
      <w:r>
        <w:rPr>
          <w:b/>
          <w:u w:val="single"/>
        </w:rPr>
        <w:t>244724</w:t>
      </w:r>
    </w:p>
    <w:p>
      <w:r>
        <w:t>@slavojzyzzek things will converge again when both: 1) serious UX contenders to Twitter exist, and 2) next political cycle heats up.</w:t>
      </w:r>
    </w:p>
    <w:p>
      <w:r>
        <w:rPr>
          <w:b/>
          <w:u w:val="single"/>
        </w:rPr>
        <w:t>244725</w:t>
      </w:r>
    </w:p>
    <w:p>
      <w:r>
        <w:t>Did you ever wonder what's the worst breakup text ever typed? Check out these to see the top 15! https://t.co/9OffRh7ynd</w:t>
      </w:r>
    </w:p>
    <w:p>
      <w:r>
        <w:rPr>
          <w:b/>
          <w:u w:val="single"/>
        </w:rPr>
        <w:t>244726</w:t>
      </w:r>
    </w:p>
    <w:p>
      <w:r>
        <w:t>@WilsonPolitics @KateLeah @SurreyCricBlog @JolyonMaugham Eu is cm and sm ... Norway not in eu but access to sm and cu</w:t>
      </w:r>
    </w:p>
    <w:p>
      <w:r>
        <w:rPr>
          <w:b/>
          <w:u w:val="single"/>
        </w:rPr>
        <w:t>244727</w:t>
      </w:r>
    </w:p>
    <w:p>
      <w:r>
        <w:t>Found a Transponder Snail!</w:t>
        <w:br/>
        <w:t>Oars comes back as a henchman of Moria?!</w:t>
        <w:br/>
        <w:t>https://t.co/QBtQD1VKTy #TreCru https://t.co/d8l50o347a</w:t>
      </w:r>
    </w:p>
    <w:p>
      <w:r>
        <w:rPr>
          <w:b/>
          <w:u w:val="single"/>
        </w:rPr>
        <w:t>244728</w:t>
      </w:r>
    </w:p>
    <w:p>
      <w:r>
        <w:t>Is Sasha seeing #AngelAbraham b/4 she says goodbye? #TWD #TheWalkingDead #TheWalkingDeadfinale @TheWalkingDead @WalkingDead_AMC @SonequaMG</w:t>
      </w:r>
    </w:p>
    <w:p>
      <w:r>
        <w:rPr>
          <w:b/>
          <w:u w:val="single"/>
        </w:rPr>
        <w:t>244729</w:t>
      </w:r>
    </w:p>
    <w:p>
      <w:r>
        <w:t>#송중기 #songjoongki makes me think of #Adele's #Hello ... Hello, it's me</w:t>
        <w:br/>
        <w:t>... I must've called a thousand times to te… https://t.co/wSaMRgAk8t https://t.co/JUVQuGPEAd</w:t>
      </w:r>
    </w:p>
    <w:p>
      <w:r>
        <w:rPr>
          <w:b/>
          <w:u w:val="single"/>
        </w:rPr>
        <w:t>244730</w:t>
      </w:r>
    </w:p>
    <w:p>
      <w:r>
        <w:t>Thank you, @TheRickyDavila, for those lovely words. It is important for us to love and support each other. @VABVOX https://t.co/GmlmHb52KS</w:t>
      </w:r>
    </w:p>
    <w:p>
      <w:r>
        <w:rPr>
          <w:b/>
          <w:u w:val="single"/>
        </w:rPr>
        <w:t>244731</w:t>
      </w:r>
    </w:p>
    <w:p>
      <w:r>
        <w:t>one person followed me and 2 people unfollowed me // automatically checked by https://t.co/kCqtmKZRIw</w:t>
      </w:r>
    </w:p>
    <w:p>
      <w:r>
        <w:rPr>
          <w:b/>
          <w:u w:val="single"/>
        </w:rPr>
        <w:t>244732</w:t>
      </w:r>
    </w:p>
    <w:p>
      <w:r>
        <w:t>Please reply with your answer to why Plundertale is the best game ever for the chance to win more Plundertale.</w:t>
      </w:r>
    </w:p>
    <w:p>
      <w:r>
        <w:rPr>
          <w:b/>
          <w:u w:val="single"/>
        </w:rPr>
        <w:t>244733</w:t>
      </w:r>
    </w:p>
    <w:p>
      <w:r>
        <w:t>3 people followed me and one person unfollowed me // automatically checked by https://t.co/Bp4O1FJq8j</w:t>
      </w:r>
    </w:p>
    <w:p>
      <w:r>
        <w:rPr>
          <w:b/>
          <w:u w:val="single"/>
        </w:rPr>
        <w:t>244734</w:t>
      </w:r>
    </w:p>
    <w:p>
      <w:r>
        <w:t>fUc k</w:t>
        <w:br/>
        <w:t>I almost cut myself with my exacto knife trying to open the plastic packets the runners come in</w:t>
        <w:br/>
        <w:t>please don't tell my parents</w:t>
      </w:r>
    </w:p>
    <w:p>
      <w:r>
        <w:rPr>
          <w:b/>
          <w:u w:val="single"/>
        </w:rPr>
        <w:t>244735</w:t>
      </w:r>
    </w:p>
    <w:p>
      <w:r>
        <w:t>@thehill https://t.co/Mm0UvZqpfC then I guess that we will haft to go Nuclear and do for our country what obstructionist Schumer will not do.</w:t>
      </w:r>
    </w:p>
    <w:p>
      <w:r>
        <w:rPr>
          <w:b/>
          <w:u w:val="single"/>
        </w:rPr>
        <w:t>244736</w:t>
      </w:r>
    </w:p>
    <w:p>
      <w:r>
        <w:t>Dozens killed, more than 200 injured by exposure to gas or chemical agent in Syria... https://t.co/97GIyhCrWe by #cnnbrk via @c0nvey https://t.co/USB1fUwMfv</w:t>
      </w:r>
    </w:p>
    <w:p>
      <w:r>
        <w:rPr>
          <w:b/>
          <w:u w:val="single"/>
        </w:rPr>
        <w:t>244737</w:t>
      </w:r>
    </w:p>
    <w:p>
      <w:r>
        <w:t>And let's see how many civilians are killed in this supposed response to Assad killing civilians. https://t.co/pt4rR4C18j</w:t>
      </w:r>
    </w:p>
    <w:p>
      <w:r>
        <w:rPr>
          <w:b/>
          <w:u w:val="single"/>
        </w:rPr>
        <w:t>244738</w:t>
      </w:r>
    </w:p>
    <w:p>
      <w:r>
        <w:t>#ThrowbackThursday</w:t>
        <w:br/>
        <w:t>Check out Brad Pitt's #career journey to fame.</w:t>
        <w:br/>
        <w:t>#ThursdayThoughts https://t.co/hx8caYEqZm</w:t>
      </w:r>
    </w:p>
    <w:p>
      <w:r>
        <w:rPr>
          <w:b/>
          <w:u w:val="single"/>
        </w:rPr>
        <w:t>244739</w:t>
      </w:r>
    </w:p>
    <w:p>
      <w:r>
        <w:t>LOL select all: ur thing to do pisces woman in 2016 FULL AUDIO Song - Parasmani need a lil baat pakki ;) my venmo thr body</w:t>
      </w:r>
    </w:p>
    <w:p>
      <w:r>
        <w:rPr>
          <w:b/>
          <w:u w:val="single"/>
        </w:rPr>
        <w:t>244740</w:t>
      </w:r>
    </w:p>
    <w:p>
      <w:r>
        <w:t>Affirmation: Today I release my negative stories, excuses and any reasons I have that hold me back from my... https://t.co/QLCk3WwVUI</w:t>
      </w:r>
    </w:p>
    <w:p>
      <w:r>
        <w:rPr>
          <w:b/>
          <w:u w:val="single"/>
        </w:rPr>
        <w:t>244741</w:t>
      </w:r>
    </w:p>
    <w:p>
      <w:r>
        <w:t>All I know is I'm treating myself to a big ass blunt and a bomb ass lunch after the dentist fixes my tooth rn!!!</w:t>
      </w:r>
    </w:p>
    <w:p>
      <w:r>
        <w:rPr>
          <w:b/>
          <w:u w:val="single"/>
        </w:rPr>
        <w:t>244742</w:t>
      </w:r>
    </w:p>
    <w:p>
      <w:r>
        <w:t xml:space="preserve">leopards By Tala Aljaouni </w:t>
        <w:br/>
        <w:br/>
        <w:t xml:space="preserve">Neon puzzle 1000 pcs </w:t>
        <w:br/>
        <w:br/>
        <w:t>You can order through our website... https://t.co/txwVqcEKAP</w:t>
      </w:r>
    </w:p>
    <w:p>
      <w:r>
        <w:rPr>
          <w:b/>
          <w:u w:val="single"/>
        </w:rPr>
        <w:t>244743</w:t>
      </w:r>
    </w:p>
    <w:p>
      <w:r>
        <w:t>We've got lots of #nutella #cappuccino #doughnuts this morning! Come get yours! @ Nibble Inc. https://t.co/g7bRiXqO3m</w:t>
      </w:r>
    </w:p>
    <w:p>
      <w:r>
        <w:rPr>
          <w:b/>
          <w:u w:val="single"/>
        </w:rPr>
        <w:t>244744</w:t>
      </w:r>
    </w:p>
    <w:p>
      <w:r>
        <w:t>@BedpotatoSmiles's account is temporarily unavailable because it violates the Twitter Media Policy. Learn more.</w:t>
      </w:r>
    </w:p>
    <w:p>
      <w:r>
        <w:rPr>
          <w:b/>
          <w:u w:val="single"/>
        </w:rPr>
        <w:t>244745</w:t>
      </w:r>
    </w:p>
    <w:p>
      <w:r>
        <w:t>Scots 0    Brits 0 [Top 2nd] [0 Out] [0 balls] [0 strikes] ... No one on [P: #15 Zach Maresh] [B: #1 Jaret Koin]</w:t>
      </w:r>
    </w:p>
    <w:p>
      <w:r>
        <w:rPr>
          <w:b/>
          <w:u w:val="single"/>
        </w:rPr>
        <w:t>244746</w:t>
      </w:r>
    </w:p>
    <w:p>
      <w:r>
        <w:t>Shaw has got to start tonight. Throw him in the deep end for a response, should tell Jose if he's good enough or not.</w:t>
      </w:r>
    </w:p>
    <w:p>
      <w:r>
        <w:rPr>
          <w:b/>
          <w:u w:val="single"/>
        </w:rPr>
        <w:t>244747</w:t>
      </w:r>
    </w:p>
    <w:p>
      <w:r>
        <w:t>@CollinsWatch @SenatorCollins @mfalpac meets w/17 students but refuses to meet w/more than 8 Mainers? #mepolitics https://t.co/ulvcRLpnfT</w:t>
      </w:r>
    </w:p>
    <w:p>
      <w:r>
        <w:rPr>
          <w:b/>
          <w:u w:val="single"/>
        </w:rPr>
        <w:t>244748</w:t>
      </w:r>
    </w:p>
    <w:p>
      <w:r>
        <w:t>$hredd Always Lock In The Studio &amp;amp; Act Like He Can't Hear Shit ... So We Told Him It Was A Fire In Dis Hoe 🤣🤣🤣🤣🏃🏾💨🔥 https://t.co/iH9sMPZrbO</w:t>
      </w:r>
    </w:p>
    <w:p>
      <w:r>
        <w:rPr>
          <w:b/>
          <w:u w:val="single"/>
        </w:rPr>
        <w:t>244749</w:t>
      </w:r>
    </w:p>
    <w:p>
      <w:r>
        <w:t>Latest Architect jobs in Singapore, Bukit Merah posted on Sunday 2nd of April 2017 https://t.co/y6WwKwRyBw</w:t>
      </w:r>
    </w:p>
    <w:p>
      <w:r>
        <w:rPr>
          <w:b/>
          <w:u w:val="single"/>
        </w:rPr>
        <w:t>244750</w:t>
      </w:r>
    </w:p>
    <w:p>
      <w:r>
        <w:t>Don't continue feeling bad and wondering why you are feeling that way! Life may be stressful, but getting great... https://t.co/mtyXBrbvUk</w:t>
      </w:r>
    </w:p>
    <w:p>
      <w:r>
        <w:rPr>
          <w:b/>
          <w:u w:val="single"/>
        </w:rPr>
        <w:t>244751</w:t>
      </w:r>
    </w:p>
    <w:p>
      <w:r>
        <w:t>Attendance Awareness Month starts in September. Planning starts now! Will you join us? https://t.co/6aO7Gy4oVd @readingby3rd #SchoolEveryDay https://t.co/iUnJAhCQ4x</w:t>
      </w:r>
    </w:p>
    <w:p>
      <w:r>
        <w:rPr>
          <w:b/>
          <w:u w:val="single"/>
        </w:rPr>
        <w:t>244752</w:t>
      </w:r>
    </w:p>
    <w:p>
      <w:r>
        <w:t>The Stylin', profilin', limousine riding, jet flying, kiss-stealing, wheelin' n' dealing woooo' @MsCharlotteWWE In Love https://t.co/QS42VA87EQ</w:t>
      </w:r>
    </w:p>
    <w:p>
      <w:r>
        <w:rPr>
          <w:b/>
          <w:u w:val="single"/>
        </w:rPr>
        <w:t>244753</w:t>
      </w:r>
    </w:p>
    <w:p>
      <w:r>
        <w:t>@mattcastlegts today proves that u can't win on ur own, but I know u can, when u defend the title, don't let them help u!</w:t>
      </w:r>
    </w:p>
    <w:p>
      <w:r>
        <w:rPr>
          <w:b/>
          <w:u w:val="single"/>
        </w:rPr>
        <w:t>244754</w:t>
      </w:r>
    </w:p>
    <w:p>
      <w:r>
        <w:t>I love the gold caps. Looks really good when you alternate them with the black caps. https://t.co/2iXd3BBYdK</w:t>
      </w:r>
    </w:p>
    <w:p>
      <w:r>
        <w:rPr>
          <w:b/>
          <w:u w:val="single"/>
        </w:rPr>
        <w:t>244755</w:t>
      </w:r>
    </w:p>
    <w:p>
      <w:r>
        <w:t>The Blossom Kite Festival is today from 10am to 4:30pm at the grounds of the Washington… https://t.co/hkbS8zpiUY</w:t>
      </w:r>
    </w:p>
    <w:p>
      <w:r>
        <w:rPr>
          <w:b/>
          <w:u w:val="single"/>
        </w:rPr>
        <w:t>244756</w:t>
      </w:r>
    </w:p>
    <w:p>
      <w:r>
        <w:t>MAPPED: Brexit Britain's enemies revealed – and guess who REALLY wants the UK to suffer - https://t.co/NAHj4oTk2e #GoogleAlerts</w:t>
      </w:r>
    </w:p>
    <w:p>
      <w:r>
        <w:rPr>
          <w:b/>
          <w:u w:val="single"/>
        </w:rPr>
        <w:t>244757</w:t>
      </w:r>
    </w:p>
    <w:p>
      <w:r>
        <w:t>lol being brand new doesn't help now... I actually also wanted to mara ei... https://t.co/dPxTDSiBMk</w:t>
      </w:r>
    </w:p>
    <w:p>
      <w:r>
        <w:rPr>
          <w:b/>
          <w:u w:val="single"/>
        </w:rPr>
        <w:t>244758</w:t>
      </w:r>
    </w:p>
    <w:p>
      <w:r>
        <w:t>'News is not Netflix': Personalization's appeal remains uncertain for some publishers - Digiday</w:t>
        <w:br/>
        <w:t>https://t.co/75RjhMxcLa https://t.co/bG187i3rUA</w:t>
      </w:r>
    </w:p>
    <w:p>
      <w:r>
        <w:rPr>
          <w:b/>
          <w:u w:val="single"/>
        </w:rPr>
        <w:t>244759</w:t>
      </w:r>
    </w:p>
    <w:p>
      <w:r>
        <w:t>The UST Water Dept will be flushing fire hydrants throughout the Twp 4/30/17 - 5/12/17, from 11:00 PM to 6:00 AM https://t.co/0I6WNnBNwa</w:t>
      </w:r>
    </w:p>
    <w:p>
      <w:r>
        <w:rPr>
          <w:b/>
          <w:u w:val="single"/>
        </w:rPr>
        <w:t>244760</w:t>
      </w:r>
    </w:p>
    <w:p>
      <w:r>
        <w:t>59: Cross from the left, controlled by @AndyTCarroll on his chest, but his left-foot shot is charged down</w:t>
        <w:br/>
        <w:br/>
        <w:t>[1-0] #COYI #ARSWHU</w:t>
      </w:r>
    </w:p>
    <w:p>
      <w:r>
        <w:rPr>
          <w:b/>
          <w:u w:val="single"/>
        </w:rPr>
        <w:t>244761</w:t>
      </w:r>
    </w:p>
    <w:p>
      <w:r>
        <w:t>Wise men speak because they have something to say; fools because they have to say something. - Plato</w:t>
      </w:r>
    </w:p>
    <w:p>
      <w:r>
        <w:rPr>
          <w:b/>
          <w:u w:val="single"/>
        </w:rPr>
        <w:t>244762</w:t>
      </w:r>
    </w:p>
    <w:p>
      <w:r>
        <w:t>Check out what I found. Docrafts Papermania MR. MISTER ~ 75 x 140mm Mini Clear Stamp (4pcs) ~ Rosette https://t.co/BrGYd6sQBl via @eBay_UK</w:t>
      </w:r>
    </w:p>
    <w:p>
      <w:r>
        <w:rPr>
          <w:b/>
          <w:u w:val="single"/>
        </w:rPr>
        <w:t>244763</w:t>
      </w:r>
    </w:p>
    <w:p>
      <w:r>
        <w:t>#DateMyFamily but how is the distance a problem while you are a helicopter pilot. . .shot'left nyana 😆??</w:t>
      </w:r>
    </w:p>
    <w:p>
      <w:r>
        <w:rPr>
          <w:b/>
          <w:u w:val="single"/>
        </w:rPr>
        <w:t>244764</w:t>
      </w:r>
    </w:p>
    <w:p>
      <w:r>
        <w:t xml:space="preserve">Post a picture of you and your sunshine🌞&amp;amp; tag 10 people. </w:t>
        <w:br/>
        <w:t>Whoever fav/Rts thinks you'd be cute together💛</w:t>
        <w:br/>
        <w:t xml:space="preserve">copied x </w:t>
        <w:br/>
        <w:br/>
        <w:t>@Liams_Flamingo https://t.co/8h3Zt0fheA</w:t>
      </w:r>
    </w:p>
    <w:p>
      <w:r>
        <w:rPr>
          <w:b/>
          <w:u w:val="single"/>
        </w:rPr>
        <w:t>244765</w:t>
      </w:r>
    </w:p>
    <w:p>
      <w:r>
        <w:t>@Gaydio thanks guys, you've supplied the soundtrack for my 3 year project! It was falling down when I bought it. https://t.co/UhdSMmqxox</w:t>
      </w:r>
    </w:p>
    <w:p>
      <w:r>
        <w:rPr>
          <w:b/>
          <w:u w:val="single"/>
        </w:rPr>
        <w:t>244766</w:t>
      </w:r>
    </w:p>
    <w:p>
      <w:r>
        <w:t>I liked a @YouTube video from @spinncoffee https://t.co/ABPM6fLF5N Spinn - The key to the Best Cup of Coffee</w:t>
      </w:r>
    </w:p>
    <w:p>
      <w:r>
        <w:rPr>
          <w:b/>
          <w:u w:val="single"/>
        </w:rPr>
        <w:t>244767</w:t>
      </w:r>
    </w:p>
    <w:p>
      <w:r>
        <w:t>[Blog Post] #MLM #Recruiting: How To Do A Three Way #Call=&amp;gt; https://t.co/BhevnZR68c https://t.co/BerwndasHz</w:t>
      </w:r>
    </w:p>
    <w:p>
      <w:r>
        <w:rPr>
          <w:b/>
          <w:u w:val="single"/>
        </w:rPr>
        <w:t>244768</w:t>
      </w:r>
    </w:p>
    <w:p>
      <w:r>
        <w:t>Two great choices for lunch today! Grab swine dining from @themeatwagonbbq or affordable, tasty Mexican from @2HermanosTacos</w:t>
      </w:r>
    </w:p>
    <w:p>
      <w:r>
        <w:rPr>
          <w:b/>
          <w:u w:val="single"/>
        </w:rPr>
        <w:t>244769</w:t>
      </w:r>
    </w:p>
    <w:p>
      <w:r>
        <w:t>David says, ‘I do not conceal your love and your truth’ (Psalm 40:10c). He prays, ‘may your love and your truth always protect me’ (v.11b)</w:t>
      </w:r>
    </w:p>
    <w:p>
      <w:r>
        <w:rPr>
          <w:b/>
          <w:u w:val="single"/>
        </w:rPr>
        <w:t>244770</w:t>
      </w:r>
    </w:p>
    <w:p>
      <w:r>
        <w:t>Nothing will deter you from fulfilling your ambitions once you... More for Sagittarius https://t.co/3zniNdI0fY</w:t>
      </w:r>
    </w:p>
    <w:p>
      <w:r>
        <w:rPr>
          <w:b/>
          <w:u w:val="single"/>
        </w:rPr>
        <w:t>244771</w:t>
      </w:r>
    </w:p>
    <w:p>
      <w:r>
        <w:t>CarniSlim-1250 with Fat Burning Factors 120 Servings https://t.co/HUtIcTI3ph #healthandbeauty #andrewlessman https://t.co/HUtIcTI3ph</w:t>
      </w:r>
    </w:p>
    <w:p>
      <w:r>
        <w:rPr>
          <w:b/>
          <w:u w:val="single"/>
        </w:rPr>
        <w:t>244772</w:t>
      </w:r>
    </w:p>
    <w:p>
      <w:r>
        <w:t>Dear @Bungie could you do me a huge favor and make destiny 2 play anywhere so I don't have to buy it twice for pc and Xbox pretty please.</w:t>
      </w:r>
    </w:p>
    <w:p>
      <w:r>
        <w:rPr>
          <w:b/>
          <w:u w:val="single"/>
        </w:rPr>
        <w:t>244773</w:t>
      </w:r>
    </w:p>
    <w:p>
      <w:r>
        <w:t>@BBCPolitics 4 those working 4 bbc, who r now in doodo over their tax returns. https://t.co/JUltU2RNdO</w:t>
      </w:r>
    </w:p>
    <w:p>
      <w:r>
        <w:rPr>
          <w:b/>
          <w:u w:val="single"/>
        </w:rPr>
        <w:t>244774</w:t>
      </w:r>
    </w:p>
    <w:p>
      <w:r>
        <w:t>200pcs Opaque Yellow Faceted Crystal Glass Loose 5301# Bicone Spacer Beads 4mm https://t.co/CYpcLmuGjt https://t.co/jQYxoXIuoz</w:t>
      </w:r>
    </w:p>
    <w:p>
      <w:r>
        <w:rPr>
          <w:b/>
          <w:u w:val="single"/>
        </w:rPr>
        <w:t>244775</w:t>
      </w:r>
    </w:p>
    <w:p>
      <w:r>
        <w:t>There are so many ways that data can be used to better understand the important relationship… https://t.co/vsImE7nbI3</w:t>
      </w:r>
    </w:p>
    <w:p>
      <w:r>
        <w:rPr>
          <w:b/>
          <w:u w:val="single"/>
        </w:rPr>
        <w:t>244776</w:t>
      </w:r>
    </w:p>
    <w:p>
      <w:r>
        <w:t>@ArklowCrafts HI there folks - sorry almost missed you. Delighted you could join us tonight</w:t>
        <w:br/>
        <w:t>#wicklowhour #suitsyou</w:t>
      </w:r>
    </w:p>
    <w:p>
      <w:r>
        <w:rPr>
          <w:b/>
          <w:u w:val="single"/>
        </w:rPr>
        <w:t>244777</w:t>
      </w:r>
    </w:p>
    <w:p>
      <w:r>
        <w:t>@stevenfies @NASA That's super cool! Thanks for the follow, I of course immediately followed back, especially after reading this cool news. Congrats!</w:t>
      </w:r>
    </w:p>
    <w:p>
      <w:r>
        <w:rPr>
          <w:b/>
          <w:u w:val="single"/>
        </w:rPr>
        <w:t>244778</w:t>
      </w:r>
    </w:p>
    <w:p>
      <w:r>
        <w:t>Earphones Are Great Instruments You</w:t>
        <w:br/>
        <w:t>Can Use To Ignore Negative Comments</w:t>
        <w:br/>
        <w:t>Or Anyone For That Matter If You're</w:t>
        <w:br/>
        <w:t>Rolling Alone.</w:t>
      </w:r>
    </w:p>
    <w:p>
      <w:r>
        <w:rPr>
          <w:b/>
          <w:u w:val="single"/>
        </w:rPr>
        <w:t>244779</w:t>
      </w:r>
    </w:p>
    <w:p>
      <w:r>
        <w:t>Beauty and the Beast was so true to the original that I cried 200% of the time because childhood 😭❤️ SO GOOD!!!</w:t>
      </w:r>
    </w:p>
    <w:p>
      <w:r>
        <w:rPr>
          <w:b/>
          <w:u w:val="single"/>
        </w:rPr>
        <w:t>244780</w:t>
      </w:r>
    </w:p>
    <w:p>
      <w:r>
        <w:t>@sashaperlraver Enjoyed #DansLab. I liked GitS despite flaws. The original doesn't hold your hand with plot/themes so changes were needed.</w:t>
      </w:r>
    </w:p>
    <w:p>
      <w:r>
        <w:rPr>
          <w:b/>
          <w:u w:val="single"/>
        </w:rPr>
        <w:t>244781</w:t>
      </w:r>
    </w:p>
    <w:p>
      <w:r>
        <w:t>Trying to set a whole new life up for myself is tiring, can I just win the lottery so I don't have to work 💁🏼</w:t>
      </w:r>
    </w:p>
    <w:p>
      <w:r>
        <w:rPr>
          <w:b/>
          <w:u w:val="single"/>
        </w:rPr>
        <w:t>244782</w:t>
      </w:r>
    </w:p>
    <w:p>
      <w:r>
        <w:t>no one one has pranked me yet today and im not sure whether to feel blessed or upset cuz everyone's forgotten me</w:t>
      </w:r>
    </w:p>
    <w:p>
      <w:r>
        <w:rPr>
          <w:b/>
          <w:u w:val="single"/>
        </w:rPr>
        <w:t>244783</w:t>
      </w:r>
    </w:p>
    <w:p>
      <w:r>
        <w:t>Model Ashley Smith and Nylo Bring Music and Fashion Together Again with RVCA for Fall 2014 https://t.co/BQM0qZrflJ #Fashion ?</w:t>
      </w:r>
    </w:p>
    <w:p>
      <w:r>
        <w:rPr>
          <w:b/>
          <w:u w:val="single"/>
        </w:rPr>
        <w:t>244784</w:t>
      </w:r>
    </w:p>
    <w:p>
      <w:r>
        <w:t>@MarkDice @realDonaldTrump Or a 58yr old vet who is no snowflake, did not vote for HC, &amp;amp; can still recognize unhinged maniac with no help from media.</w:t>
      </w:r>
    </w:p>
    <w:p>
      <w:r>
        <w:rPr>
          <w:b/>
          <w:u w:val="single"/>
        </w:rPr>
        <w:t>244785</w:t>
      </w:r>
    </w:p>
    <w:p>
      <w:r>
        <w:t>@ireneista @dabeard @Schuldensuehner Our constitution demands that. Merkel just let go. But she also want to help.</w:t>
      </w:r>
    </w:p>
    <w:p>
      <w:r>
        <w:rPr>
          <w:b/>
          <w:u w:val="single"/>
        </w:rPr>
        <w:t>244786</w:t>
      </w:r>
    </w:p>
    <w:p>
      <w:r>
        <w:t>@horusrage @idebunkforme @brettgillilan @Tonyatwork @EBatterson @LeeStrobel Well, that, and the Messiah who revealed himself to me too. Can't forget that part! There's evidence that is apparently so compelling...</w:t>
      </w:r>
    </w:p>
    <w:p>
      <w:r>
        <w:rPr>
          <w:b/>
          <w:u w:val="single"/>
        </w:rPr>
        <w:t>244787</w:t>
      </w:r>
    </w:p>
    <w:p>
      <w:r>
        <w:t>"Sullivan was one of six current or former FBI officials who died during a six-month period in 1977, before they were to testify before the"</w:t>
      </w:r>
    </w:p>
    <w:p>
      <w:r>
        <w:rPr>
          <w:b/>
          <w:u w:val="single"/>
        </w:rPr>
        <w:t>244788</w:t>
      </w:r>
    </w:p>
    <w:p>
      <w:r>
        <w:t>Hello @sahanadas73's 560 followers - thank you so much for following! Wishing you all a happy Monday! ➡️Want this 🆓❓https://t.co/ahnGPQxXce</w:t>
      </w:r>
    </w:p>
    <w:p>
      <w:r>
        <w:rPr>
          <w:b/>
          <w:u w:val="single"/>
        </w:rPr>
        <w:t>244789</w:t>
      </w:r>
    </w:p>
    <w:p>
      <w:r>
        <w:t>You may be licking your emotional wounds today as you replay r... More for Leo https://t.co/miPZuSj8wX</w:t>
      </w:r>
    </w:p>
    <w:p>
      <w:r>
        <w:rPr>
          <w:b/>
          <w:u w:val="single"/>
        </w:rPr>
        <w:t>244790</w:t>
      </w:r>
    </w:p>
    <w:p>
      <w:r>
        <w:t>Celebrating #TransVisibility day at Northwestern Mutual!  Pronoun pins and all :) #TDOV… https://t.co/fJHmDailZJ</w:t>
      </w:r>
    </w:p>
    <w:p>
      <w:r>
        <w:rPr>
          <w:b/>
          <w:u w:val="single"/>
        </w:rPr>
        <w:t>244791</w:t>
      </w:r>
    </w:p>
    <w:p>
      <w:r>
        <w:t>@sesouppie it's not mean :c sometimes medical people can be rly inappropriate/inconsiderate thinking they're being nice and helping things along</w:t>
      </w:r>
    </w:p>
    <w:p>
      <w:r>
        <w:rPr>
          <w:b/>
          <w:u w:val="single"/>
        </w:rPr>
        <w:t>244792</w:t>
      </w:r>
    </w:p>
    <w:p>
      <w:r>
        <w:t>guys</w:t>
        <w:br/>
        <w:t>I just think that the fan base(s) are in enough shambles</w:t>
        <w:br/>
        <w:t>can we get together, enjoy sharing the love?</w:t>
        <w:br/>
        <w:t>the world is bad enough 2/2</w:t>
      </w:r>
    </w:p>
    <w:p>
      <w:r>
        <w:rPr>
          <w:b/>
          <w:u w:val="single"/>
        </w:rPr>
        <w:t>244793</w:t>
      </w:r>
    </w:p>
    <w:p>
      <w:r>
        <w:t>@ProjetoooHelp @onedirection @radiodisney @NiallOfficial @LiamPayne @Louis_Tomlinson @Harry_Styles Dois</w:t>
        <w:br/>
        <w:t>DIRECTS WARRIORS</w:t>
        <w:br/>
        <w:t>#OneDirection #YouKnowYouLoveThem @radiodisney</w:t>
      </w:r>
    </w:p>
    <w:p>
      <w:r>
        <w:rPr>
          <w:b/>
          <w:u w:val="single"/>
        </w:rPr>
        <w:t>244794</w:t>
      </w:r>
    </w:p>
    <w:p>
      <w:r>
        <w:t>.@SLANTRANGE: Drones, Sensors, and Advanced Analytics for the #Agriculture Market https://t.co/895NiivTgn @ISG_Insights #Drones #IoT</w:t>
      </w:r>
    </w:p>
    <w:p>
      <w:r>
        <w:rPr>
          <w:b/>
          <w:u w:val="single"/>
        </w:rPr>
        <w:t>244795</w:t>
      </w:r>
    </w:p>
    <w:p>
      <w:r>
        <w:t>My video, https://t.co/lBSEtSHlqx is meant to spark a conversation with the skeptic community, such as, @Sargon_of_Akkad and @DaveCullenCF</w:t>
      </w:r>
    </w:p>
    <w:p>
      <w:r>
        <w:rPr>
          <w:b/>
          <w:u w:val="single"/>
        </w:rPr>
        <w:t>244796</w:t>
      </w:r>
    </w:p>
    <w:p>
      <w:r>
        <w:t>How Amazon, Microsoft, Google and IBM Battle for Dominance in the Cloud - Amazon Web Services, which... https://t.co/xilfBmYHQA</w:t>
      </w:r>
    </w:p>
    <w:p>
      <w:r>
        <w:rPr>
          <w:b/>
          <w:u w:val="single"/>
        </w:rPr>
        <w:t>244797</w:t>
      </w:r>
    </w:p>
    <w:p>
      <w:r>
        <w:t>Storms are in the forecast Sunday Evening. A few could go severe. I'll be monitoring this through the weekend. #wiwx #severewx https://t.co/bu0CCimVxA</w:t>
      </w:r>
    </w:p>
    <w:p>
      <w:r>
        <w:rPr>
          <w:b/>
          <w:u w:val="single"/>
        </w:rPr>
        <w:t>244798</w:t>
      </w:r>
    </w:p>
    <w:p>
      <w:r>
        <w:t>@Akweihe @BBCWorld that is the selfish para of this. Black línea matter less? Kids matter less? If poor you matter less? That's what you say</w:t>
      </w:r>
    </w:p>
    <w:p>
      <w:r>
        <w:rPr>
          <w:b/>
          <w:u w:val="single"/>
        </w:rPr>
        <w:t>244799</w:t>
      </w:r>
    </w:p>
    <w:p>
      <w:r>
        <w:t>@VicBergerIV @AlexMLeo @GChristCLE @DonaldJTrumpJr @KellyannePolls This is really one of the scummiest, pettiest, most vindictive things online. Someone went into Comet Ping Pong with a fucking GUN.</w:t>
      </w:r>
    </w:p>
    <w:p>
      <w:r>
        <w:rPr>
          <w:b/>
          <w:u w:val="single"/>
        </w:rPr>
        <w:t>244800</w:t>
      </w:r>
    </w:p>
    <w:p>
      <w:r>
        <w:t>“I just feel so fucking empty right now and it’s making me sick to my stomach”</w:t>
        <w:br/>
        <w:t>(via self-hatred-purebred)</w:t>
      </w:r>
    </w:p>
    <w:p>
      <w:r>
        <w:rPr>
          <w:b/>
          <w:u w:val="single"/>
        </w:rPr>
        <w:t>244801</w:t>
      </w:r>
    </w:p>
    <w:p>
      <w:r>
        <w:t xml:space="preserve">Life is a succession of lessons which must be lived to be understood. - Hellen Keller </w:t>
        <w:br/>
        <w:t>#Agile #Leadership #quote</w:t>
      </w:r>
    </w:p>
    <w:p>
      <w:r>
        <w:rPr>
          <w:b/>
          <w:u w:val="single"/>
        </w:rPr>
        <w:t>244802</w:t>
      </w:r>
    </w:p>
    <w:p>
      <w:r>
        <w:t>Your creativity bubbles up from a very deep well today, bringi... More for Virgo https://t.co/rvQXvRXzll</w:t>
      </w:r>
    </w:p>
    <w:p>
      <w:r>
        <w:rPr>
          <w:b/>
          <w:u w:val="single"/>
        </w:rPr>
        <w:t>244803</w:t>
      </w:r>
    </w:p>
    <w:p>
      <w:r>
        <w:t>Man fuck it if you not F.C.M.G , SC 4700, and or Greenlife then I'm sending good shots at y'all weak Asses 😂😂💯</w:t>
      </w:r>
    </w:p>
    <w:p>
      <w:r>
        <w:rPr>
          <w:b/>
          <w:u w:val="single"/>
        </w:rPr>
        <w:t>244804</w:t>
      </w:r>
    </w:p>
    <w:p>
      <w:r>
        <w:t>@BrynnPaulin @BerrosRachel @MaggieKBlack @LEWilsonAuthor @cathylawrence Congrats on great work! Edited 2384. Need to keep moving! :-)</w:t>
      </w:r>
    </w:p>
    <w:p>
      <w:r>
        <w:rPr>
          <w:b/>
          <w:u w:val="single"/>
        </w:rPr>
        <w:t>244805</w:t>
      </w:r>
    </w:p>
    <w:p>
      <w:r>
        <w:t>eRichards Consulting is hiring a Software Developer in Danbury, CT #job #Java #Developer, https://t.co/oE9fgGy4OH</w:t>
      </w:r>
    </w:p>
    <w:p>
      <w:r>
        <w:rPr>
          <w:b/>
          <w:u w:val="single"/>
        </w:rPr>
        <w:t>244806</w:t>
      </w:r>
    </w:p>
    <w:p>
      <w:r>
        <w:t>I am fully aware of the spelling mistakes but the authorial method used signifies the tone of anger. A complete STRANGER had the nerve... https://t.co/MQabYIhv7e</w:t>
      </w:r>
    </w:p>
    <w:p>
      <w:r>
        <w:rPr>
          <w:b/>
          <w:u w:val="single"/>
        </w:rPr>
        <w:t>244807</w:t>
      </w:r>
    </w:p>
    <w:p>
      <w:r>
        <w:t>MobilePunch: Political leaders who cannot provide security are failures – Cardinal Okogie</w:t>
        <w:br/>
        <w:t>https://t.co/J67PYmPN69</w:t>
      </w:r>
    </w:p>
    <w:p>
      <w:r>
        <w:rPr>
          <w:b/>
          <w:u w:val="single"/>
        </w:rPr>
        <w:t>244808</w:t>
      </w:r>
    </w:p>
    <w:p>
      <w:r>
        <w:t>Republic of Ireland women's football team threaten strike over FAI treatment https://t.co/eO66WqlvYp https://t.co/lQkooyxiGr</w:t>
      </w:r>
    </w:p>
    <w:p>
      <w:r>
        <w:rPr>
          <w:b/>
          <w:u w:val="single"/>
        </w:rPr>
        <w:t>244809</w:t>
      </w:r>
    </w:p>
    <w:p>
      <w:r>
        <w:t>We are a people of habits. If you can change your habits, you can change your life. #ALDUBxDTBYIkawPaRin</w:t>
      </w:r>
    </w:p>
    <w:p>
      <w:r>
        <w:rPr>
          <w:b/>
          <w:u w:val="single"/>
        </w:rPr>
        <w:t>244810</w:t>
      </w:r>
    </w:p>
    <w:p>
      <w:r>
        <w:t>★SCARED COURAGE★</w:t>
        <w:br/>
        <w:t>✔https://t.co/iiocXkfe10</w:t>
        <w:br/>
        <w:br/>
        <w:t>@GillMuriel https://t.co/daOgMoOA39 #ASMSG #IARTG #indiebooks https://t.co/t27r9ko1Pn</w:t>
      </w:r>
    </w:p>
    <w:p>
      <w:r>
        <w:rPr>
          <w:b/>
          <w:u w:val="single"/>
        </w:rPr>
        <w:t>244811</w:t>
      </w:r>
    </w:p>
    <w:p>
      <w:r>
        <w:t>N Encinitas Coast: Larvitar ♂ 62.2% (3/12/13 - Bite/Ancient Power - s:normal) til 14:07:49(29m 47s). https://t.co/vS9ei7knCl</w:t>
      </w:r>
    </w:p>
    <w:p>
      <w:r>
        <w:rPr>
          <w:b/>
          <w:u w:val="single"/>
        </w:rPr>
        <w:t>244812</w:t>
      </w:r>
    </w:p>
    <w:p>
      <w:r>
        <w:t>Frank the Frog will be back for our spring sale next week!</w:t>
        <w:br/>
        <w:br/>
        <w:t>Frank wants you to know that ALL of his spa products... https://t.co/2kbhXlAy28</w:t>
      </w:r>
    </w:p>
    <w:p>
      <w:r>
        <w:rPr>
          <w:b/>
          <w:u w:val="single"/>
        </w:rPr>
        <w:t>244813</w:t>
      </w:r>
    </w:p>
    <w:p>
      <w:r>
        <w:t>I know net and trident are gay, but the romans thought it was entertaining, so maybe more games need to include it in their arsenals</w:t>
      </w:r>
    </w:p>
    <w:p>
      <w:r>
        <w:rPr>
          <w:b/>
          <w:u w:val="single"/>
        </w:rPr>
        <w:t>244814</w:t>
      </w:r>
    </w:p>
    <w:p>
      <w:r>
        <w:t>This country the lack of customer service is disgusting and let's even start with unprofessional behaviour</w:t>
      </w:r>
    </w:p>
    <w:p>
      <w:r>
        <w:rPr>
          <w:b/>
          <w:u w:val="single"/>
        </w:rPr>
        <w:t>244815</w:t>
      </w:r>
    </w:p>
    <w:p>
      <w:r>
        <w:t xml:space="preserve">We finally got the chance to get Our Athena tail in the water!  "@MerNationInc #atailoftwomermaids </w:t>
        <w:br/>
        <w:t>https://t.co/QsTxLAvE3L</w:t>
      </w:r>
    </w:p>
    <w:p>
      <w:r>
        <w:rPr>
          <w:b/>
          <w:u w:val="single"/>
        </w:rPr>
        <w:t>244816</w:t>
      </w:r>
    </w:p>
    <w:p>
      <w:r>
        <w:t>Guess what day it is?!?! Opening Day Baby!!!! @SnowmanJonny redsox__fanpage forever_redsox… https://t.co/pENFhKagSx</w:t>
      </w:r>
    </w:p>
    <w:p>
      <w:r>
        <w:rPr>
          <w:b/>
          <w:u w:val="single"/>
        </w:rPr>
        <w:t>244817</w:t>
      </w:r>
    </w:p>
    <w:p>
      <w:r>
        <w:t>Amazon Kindle Fire HD 3HT7G 64GB, Wi-Fi + 4G LTE 8.9in TouchScreen Tablet https://t.co/CjaQ40ZiWe https://t.co/ldawHyjhob</w:t>
      </w:r>
    </w:p>
    <w:p>
      <w:r>
        <w:rPr>
          <w:b/>
          <w:u w:val="single"/>
        </w:rPr>
        <w:t>244818</w:t>
      </w:r>
    </w:p>
    <w:p>
      <w:r>
        <w:t>Reasons why I love my nephew number 347 - he can hear a horn in the Kop and thinks it's a duck! 😊 #trfc #swa</w:t>
      </w:r>
    </w:p>
    <w:p>
      <w:r>
        <w:rPr>
          <w:b/>
          <w:u w:val="single"/>
        </w:rPr>
        <w:t>244819</w:t>
      </w:r>
    </w:p>
    <w:p>
      <w:r>
        <w:t>@Roddas_Cream's relationship with Cornwall's dairy farmers goes from strength to strength. https://t.co/LcrLQZe246 https://t.co/rbHGPa7QsC</w:t>
      </w:r>
    </w:p>
    <w:p>
      <w:r>
        <w:rPr>
          <w:b/>
          <w:u w:val="single"/>
        </w:rPr>
        <w:t>244820</w:t>
      </w:r>
    </w:p>
    <w:p>
      <w:r>
        <w:t>MY LITTLE PONY MLP Equestria Girls Flash Sentry and Friend Peeking Bath ... https://t.co/4FkJuMzHmm via @YouTube</w:t>
      </w:r>
    </w:p>
    <w:p>
      <w:r>
        <w:rPr>
          <w:b/>
          <w:u w:val="single"/>
        </w:rPr>
        <w:t>244821</w:t>
      </w:r>
    </w:p>
    <w:p>
      <w:r>
        <w:t>Geopr is a wonderful #PSD template for #blog and #magazine website download now➩  https://themefores https://t.co/9mvv4unXV5</w:t>
      </w:r>
    </w:p>
    <w:p>
      <w:r>
        <w:rPr>
          <w:b/>
          <w:u w:val="single"/>
        </w:rPr>
        <w:t>244822</w:t>
      </w:r>
    </w:p>
    <w:p>
      <w:r>
        <w:t>Thonet reinterprets classic bentwood 209 chair with Bolon's Villa La Madonna material https://t.co/OxXSgJX0Ya https://t.co/rbf8Sepvc1</w:t>
      </w:r>
    </w:p>
    <w:p>
      <w:r>
        <w:rPr>
          <w:b/>
          <w:u w:val="single"/>
        </w:rPr>
        <w:t>244823</w:t>
      </w:r>
    </w:p>
    <w:p>
      <w:r>
        <w:t>G7415  Garnet &amp;amp; 925 Silver Overlay Ring US 9.2 Jewelry https://t.co/QGANeEWQgr https://t.co/EjcBvKVvwo</w:t>
      </w:r>
    </w:p>
    <w:p>
      <w:r>
        <w:rPr>
          <w:b/>
          <w:u w:val="single"/>
        </w:rPr>
        <w:t>244824</w:t>
      </w:r>
    </w:p>
    <w:p>
      <w:r>
        <w:t>@ladagain_peace It's always been Bashar Assad and his thugs masquerading as a government going on a seemingly ufettered killing spree for 6 years. https://t.co/HOc5Zt4wZd</w:t>
      </w:r>
    </w:p>
    <w:p>
      <w:r>
        <w:rPr>
          <w:b/>
          <w:u w:val="single"/>
        </w:rPr>
        <w:t>244825</w:t>
      </w:r>
    </w:p>
    <w:p>
      <w:r>
        <w:t>Big things to come b.......Worcester salute💯 #maineventbarbershop #worcester #mainsouth… https://t.co/oSJyvw8TZQ</w:t>
      </w:r>
    </w:p>
    <w:p>
      <w:r>
        <w:rPr>
          <w:b/>
          <w:u w:val="single"/>
        </w:rPr>
        <w:t>244826</w:t>
      </w:r>
    </w:p>
    <w:p>
      <w:r>
        <w:t>Strangers passing in the street..</w:t>
        <w:br/>
        <w:t>By chance two separate glances meet..</w:t>
        <w:br/>
        <w:br/>
        <w:t>And I am you and what I see is me ..</w:t>
      </w:r>
    </w:p>
    <w:p>
      <w:r>
        <w:rPr>
          <w:b/>
          <w:u w:val="single"/>
        </w:rPr>
        <w:t>244827</w:t>
      </w:r>
    </w:p>
    <w:p>
      <w:r>
        <w:t>BIRD CAGE KIT Pink Starter Set Perches Swing Feeders Scalloped Top Small Bird https://t.co/I5extdCrFK https://t.co/6CxwmtDy7X</w:t>
      </w:r>
    </w:p>
    <w:p>
      <w:r>
        <w:rPr>
          <w:b/>
          <w:u w:val="single"/>
        </w:rPr>
        <w:t>244828</w:t>
      </w:r>
    </w:p>
    <w:p>
      <w:r>
        <w:t>It's nearly impossible to see the downside of a plan today. In... More for Sagittarius https://t.co/hxIZgRHkSs</w:t>
      </w:r>
    </w:p>
    <w:p>
      <w:r>
        <w:rPr>
          <w:b/>
          <w:u w:val="single"/>
        </w:rPr>
        <w:t>244829</w:t>
      </w:r>
    </w:p>
    <w:p>
      <w:r>
        <w:t>Index #MutualFunds vs. Actively Managed #MutualFunds: https://t.co/8YNiJSEhVo https://t.co/fkqrrSdyf3</w:t>
      </w:r>
    </w:p>
    <w:p>
      <w:r>
        <w:rPr>
          <w:b/>
          <w:u w:val="single"/>
        </w:rPr>
        <w:t>244830</w:t>
      </w:r>
    </w:p>
    <w:p>
      <w:r>
        <w:t>Found a Transponder Snail!</w:t>
        <w:br/>
        <w:t>Get an inside look at the flashiest crew around!</w:t>
        <w:br/>
        <w:t>https://t.co/rpjRcxLnVd #TreCru https://t.co/jlfVzJOvTE</w:t>
      </w:r>
    </w:p>
    <w:p>
      <w:r>
        <w:rPr>
          <w:b/>
          <w:u w:val="single"/>
        </w:rPr>
        <w:t>244831</w:t>
      </w:r>
    </w:p>
    <w:p>
      <w:r>
        <w:t>@_superdale @abscbndotcom ABS, get your facts straight. It was a surprise party thus Quen didn't know abt it. Liza invited them.</w:t>
        <w:br/>
        <w:br/>
        <w:t>https://t.co/XZy72teEtF</w:t>
      </w:r>
    </w:p>
    <w:p>
      <w:r>
        <w:rPr>
          <w:b/>
          <w:u w:val="single"/>
        </w:rPr>
        <w:t>244832</w:t>
      </w:r>
    </w:p>
    <w:p>
      <w:r>
        <w:t>#EcoCulture Iona Craig on What Really Happened When U.S. Navy SEALs Stormed a Yemeni Village, Killing Dozens https://t.co/qwUiRbOpFO https://t.co/xxhT33rSvD</w:t>
      </w:r>
    </w:p>
    <w:p>
      <w:r>
        <w:rPr>
          <w:b/>
          <w:u w:val="single"/>
        </w:rPr>
        <w:t>244833</w:t>
      </w:r>
    </w:p>
    <w:p>
      <w:r>
        <w:t>Enter and share for your chance to win 3 brand new @GE_Appliances!</w:t>
        <w:br/>
        <w:t>#YouPick3 https://t.co/BGBgC45XMq https://t.co/EWvkbltEMn</w:t>
      </w:r>
    </w:p>
    <w:p>
      <w:r>
        <w:rPr>
          <w:b/>
          <w:u w:val="single"/>
        </w:rPr>
        <w:t>244834</w:t>
      </w:r>
    </w:p>
    <w:p>
      <w:r>
        <w:t>So cheer up  for God's will for your life is greater than any dream you dare to dream &amp;amp; so is God's will for this nation &amp;amp; @POTUS https://t.co/u88ZSQTTNc</w:t>
      </w:r>
    </w:p>
    <w:p>
      <w:r>
        <w:rPr>
          <w:b/>
          <w:u w:val="single"/>
        </w:rPr>
        <w:t>244835</w:t>
      </w:r>
    </w:p>
    <w:p>
      <w:r>
        <w:t>he had a VERY serious injury. thought he'd be back like early 2018 at the earliest so this is even beyond like john cena levels here</w:t>
      </w:r>
    </w:p>
    <w:p>
      <w:r>
        <w:rPr>
          <w:b/>
          <w:u w:val="single"/>
        </w:rPr>
        <w:t>244836</w:t>
      </w:r>
    </w:p>
    <w:p>
      <w:r>
        <w:t>Presumably after her 5 minutes in the limelight just read @DrRosena comments about David Moyes Needs to get a life and lighten up</w:t>
      </w:r>
    </w:p>
    <w:p>
      <w:r>
        <w:rPr>
          <w:b/>
          <w:u w:val="single"/>
        </w:rPr>
        <w:t>244837</w:t>
      </w:r>
    </w:p>
    <w:p>
      <w:r>
        <w:t xml:space="preserve">regrann from @newslavecity  -  Quick question </w:t>
        <w:br/>
        <w:t xml:space="preserve">Has there ever been peace </w:t>
        <w:br/>
        <w:t>Or a time without war… https://t.co/hdPWWMKZIV</w:t>
      </w:r>
    </w:p>
    <w:p>
      <w:r>
        <w:rPr>
          <w:b/>
          <w:u w:val="single"/>
        </w:rPr>
        <w:t>244838</w:t>
      </w:r>
    </w:p>
    <w:p>
      <w:r>
        <w:t>@jhehero @reinosooo OK so let a female start something with aan and ur with her... Let the man beat ur ass. How is that logical??</w:t>
      </w:r>
    </w:p>
    <w:p>
      <w:r>
        <w:rPr>
          <w:b/>
          <w:u w:val="single"/>
        </w:rPr>
        <w:t>244839</w:t>
      </w:r>
    </w:p>
    <w:p>
      <w:r>
        <w:t>Oh my god I'm so sorry for this. I should have done more.. Now your turning into weeb trash https://t.co/REwixf5PHI</w:t>
      </w:r>
    </w:p>
    <w:p>
      <w:r>
        <w:rPr>
          <w:b/>
          <w:u w:val="single"/>
        </w:rPr>
        <w:t>244840</w:t>
      </w:r>
    </w:p>
    <w:p>
      <w:r>
        <w:t>@Nickrlabrecque @shoots_smolders @Tbayne6 @roushfenway @Yates_Doug an alliance RFR and WBR had.  Roush waited until they could get a sponsor for him to go full-time in 2015 with AdvoCare.</w:t>
      </w:r>
    </w:p>
    <w:p>
      <w:r>
        <w:rPr>
          <w:b/>
          <w:u w:val="single"/>
        </w:rPr>
        <w:t>244841</w:t>
      </w:r>
    </w:p>
    <w:p>
      <w:r>
        <w:t>#Sports Stadium proposal's defeat likely ends St. Louis' MLS chances - https://t.co/T63a1TCoCE https://t.co/yAVm5xDA7g</w:t>
      </w:r>
    </w:p>
    <w:p>
      <w:r>
        <w:rPr>
          <w:b/>
          <w:u w:val="single"/>
        </w:rPr>
        <w:t>244842</w:t>
      </w:r>
    </w:p>
    <w:p>
      <w:r>
        <w:t>"50% of contractors are failing on #IR35 and facing status issues" @SIADailyNews report on @ContractorCalcfindings  https://t.co/4nMZJ2pv8F</w:t>
      </w:r>
    </w:p>
    <w:p>
      <w:r>
        <w:rPr>
          <w:b/>
          <w:u w:val="single"/>
        </w:rPr>
        <w:t>244843</w:t>
      </w:r>
    </w:p>
    <w:p>
      <w:r>
        <w:t>Found a Transponder Snail!</w:t>
        <w:br/>
        <w:t>Get an inside look at the flashiest crew around!</w:t>
        <w:br/>
        <w:t>https://t.co/vW7GjWnCv7 #TreCru https://t.co/1EK99YHdP1</w:t>
      </w:r>
    </w:p>
    <w:p>
      <w:r>
        <w:rPr>
          <w:b/>
          <w:u w:val="single"/>
        </w:rPr>
        <w:t>244844</w:t>
      </w:r>
    </w:p>
    <w:p>
      <w:r>
        <w:t>Found a Transponder Snail!</w:t>
        <w:br/>
        <w:t>Scoop! Exclusive photos of the mysterious Mr. 0!!</w:t>
        <w:br/>
        <w:t>https://t.co/8p8b22pcWQ #TreCru https://t.co/hzmTHQPDTJ</w:t>
      </w:r>
    </w:p>
    <w:p>
      <w:r>
        <w:rPr>
          <w:b/>
          <w:u w:val="single"/>
        </w:rPr>
        <w:t>244845</w:t>
      </w:r>
    </w:p>
    <w:p>
      <w:r>
        <w:t>Study finds #CBTI may be effective for #adolescents with co-occurring physical &amp;amp; mental health comorbidities https://t.co/3Z8uZpYZLf #sleep https://t.co/NQUmJoSrsE</w:t>
      </w:r>
    </w:p>
    <w:p>
      <w:r>
        <w:rPr>
          <w:b/>
          <w:u w:val="single"/>
        </w:rPr>
        <w:t>244846</w:t>
      </w:r>
    </w:p>
    <w:p>
      <w:r>
        <w:t>@mrBobbyBones said it was his fault Mike D. didn't know! Bobby needs to cash y'all &amp;amp; take chips back to Vegas when he goes again.Simple fix!</w:t>
      </w:r>
    </w:p>
    <w:p>
      <w:r>
        <w:rPr>
          <w:b/>
          <w:u w:val="single"/>
        </w:rPr>
        <w:t>244847</w:t>
      </w:r>
    </w:p>
    <w:p>
      <w:r>
        <w:t>#Parliament: It's Dy. Chairman P.J. Kurien's b'day. "I believe there will be perfect order in the House," he says https://t.co/n52yKmA2z9</w:t>
      </w:r>
    </w:p>
    <w:p>
      <w:r>
        <w:rPr>
          <w:b/>
          <w:u w:val="single"/>
        </w:rPr>
        <w:t>244848</w:t>
      </w:r>
    </w:p>
    <w:p>
      <w:r>
        <w:t>Damn. @pepsi, how does a whole marketing dept have white privilege? No one frm top to bottom thought that commercial wud be an issue? #blind</w:t>
      </w:r>
    </w:p>
    <w:p>
      <w:r>
        <w:rPr>
          <w:b/>
          <w:u w:val="single"/>
        </w:rPr>
        <w:t>244849</w:t>
      </w:r>
    </w:p>
    <w:p>
      <w:r>
        <w:t>(c) but he gets caught up into a battle with demons. After the battle Hibiki gains the power to control demons along with Io and Daichi. (c)</w:t>
      </w:r>
    </w:p>
    <w:p>
      <w:r>
        <w:rPr>
          <w:b/>
          <w:u w:val="single"/>
        </w:rPr>
        <w:t>244850</w:t>
      </w:r>
    </w:p>
    <w:p>
      <w:r>
        <w:t>This sign should be hanging in every house with kids. #awesomequote #BloggersBlast @BloggingPeepz https://t.co/uyqKSsEqvg</w:t>
      </w:r>
    </w:p>
    <w:p>
      <w:r>
        <w:rPr>
          <w:b/>
          <w:u w:val="single"/>
        </w:rPr>
        <w:t>244851</w:t>
      </w:r>
    </w:p>
    <w:p>
      <w:r>
        <w:t>Wht will B the future of international studnts who have dne their masters n planning to do job in US aftr new h1 guidlines @realDonaldTrump</w:t>
      </w:r>
    </w:p>
    <w:p>
      <w:r>
        <w:rPr>
          <w:b/>
          <w:u w:val="single"/>
        </w:rPr>
        <w:t>244852</w:t>
      </w:r>
    </w:p>
    <w:p>
      <w:r>
        <w:t>You might respond to a moral dilemma at work by remaining quie... More for Cancer https://t.co/LQ1RdRAH76</w:t>
      </w:r>
    </w:p>
    <w:p>
      <w:r>
        <w:rPr>
          <w:b/>
          <w:u w:val="single"/>
        </w:rPr>
        <w:t>244853</w:t>
      </w:r>
    </w:p>
    <w:p>
      <w:r>
        <w:t>#NowPlaying   Prison Song by System Of A Down  https://t.co/UWgGadxyh6</w:t>
        <w:br/>
        <w:t>https://t.co/AwY4ZBFXvj</w:t>
        <w:br/>
        <w:t>https://t.co/dWJLVEduRk</w:t>
      </w:r>
    </w:p>
    <w:p>
      <w:r>
        <w:rPr>
          <w:b/>
          <w:u w:val="single"/>
        </w:rPr>
        <w:t>244854</w:t>
      </w:r>
    </w:p>
    <w:p>
      <w:r>
        <w:t>The Originals season 3: Stefan Salvatore arrives in New Orleans, what will happen next week on SerieClub? https://t.co/EROrjeOaNj https://t.co/sgCcADine6</w:t>
      </w:r>
    </w:p>
    <w:p>
      <w:r>
        <w:rPr>
          <w:b/>
          <w:u w:val="single"/>
        </w:rPr>
        <w:t>244855</w:t>
      </w:r>
    </w:p>
    <w:p>
      <w:r>
        <w:t>@Tachi_k It was.. what 98? I think it's target demographic, young adults, probably could eat around then.</w:t>
      </w:r>
    </w:p>
    <w:p>
      <w:r>
        <w:rPr>
          <w:b/>
          <w:u w:val="single"/>
        </w:rPr>
        <w:t>244856</w:t>
      </w:r>
    </w:p>
    <w:p>
      <w:r>
        <w:t>I liked a @YouTube video https://t.co/4leFo83zK9 Swedish House Mafia - Don't You Worry Child ft. John Martin</w:t>
      </w:r>
    </w:p>
    <w:p>
      <w:r>
        <w:rPr>
          <w:b/>
          <w:u w:val="single"/>
        </w:rPr>
        <w:t>244857</w:t>
      </w:r>
    </w:p>
    <w:p>
      <w:r>
        <w:t>Dan Moroney, Deno Andrews &amp;amp; Simone Boutet leading in Village Trustee race w/ 1 of 37 precincts reporting. #OakPark https://t.co/eOb43kdPgh</w:t>
      </w:r>
    </w:p>
    <w:p>
      <w:r>
        <w:rPr>
          <w:b/>
          <w:u w:val="single"/>
        </w:rPr>
        <w:t>244858</w:t>
      </w:r>
    </w:p>
    <w:p>
      <w:r>
        <w:t>Representing Iowa at State Day at NTI 2017. Super excited about the new ePyramid launched by the Pyramid Model... https://t.co/D5LSHmrdv2</w:t>
      </w:r>
    </w:p>
    <w:p>
      <w:r>
        <w:rPr>
          <w:b/>
          <w:u w:val="single"/>
        </w:rPr>
        <w:t>244859</w:t>
      </w:r>
    </w:p>
    <w:p>
      <w:r>
        <w:t>The new peacemakertrading Buffalo Nickel t-shirt is rad! #omega9k @ Modern Threat Response https://t.co/qy0LOZqx1a</w:t>
      </w:r>
    </w:p>
    <w:p>
      <w:r>
        <w:rPr>
          <w:b/>
          <w:u w:val="single"/>
        </w:rPr>
        <w:t>244860</w:t>
      </w:r>
    </w:p>
    <w:p>
      <w:r>
        <w:t>And the current administration says we have no money for supporting refugees 🤔 https://t.co/7lTGqU9GP7</w:t>
      </w:r>
    </w:p>
    <w:p>
      <w:r>
        <w:rPr>
          <w:b/>
          <w:u w:val="single"/>
        </w:rPr>
        <w:t>244861</w:t>
      </w:r>
    </w:p>
    <w:p>
      <w:r>
        <w:t>@davidbengtson @sehurlburt Analog is a whole different world. I have no experience of that beyond simple RC circuits. Add in an L and it becomes total voodoo for me.</w:t>
      </w:r>
    </w:p>
    <w:p>
      <w:r>
        <w:rPr>
          <w:b/>
          <w:u w:val="single"/>
        </w:rPr>
        <w:t>244862</w:t>
      </w:r>
    </w:p>
    <w:p>
      <w:r>
        <w:t>Today is a BLUE DAY - Periods 2, (Focus 7/8), 6, 8. Good Morning Stallion Nation! https://t.co/WbkWOS6ODK</w:t>
      </w:r>
    </w:p>
    <w:p>
      <w:r>
        <w:rPr>
          <w:b/>
          <w:u w:val="single"/>
        </w:rPr>
        <w:t>244863</w:t>
      </w:r>
    </w:p>
    <w:p>
      <w:r>
        <w:t>The Painted Hall: Britain's answer to the Sistine Chapel https://t.co/sqaYYS7ltI https://t.co/pq7Lr3zxUQ</w:t>
      </w:r>
    </w:p>
    <w:p>
      <w:r>
        <w:rPr>
          <w:b/>
          <w:u w:val="single"/>
        </w:rPr>
        <w:t>244864</w:t>
      </w:r>
    </w:p>
    <w:p>
      <w:r>
        <w:t>Well. It IS a fun fact that Shakespeare never mentioned a balcony I'm Romeo and Juliet. It says she is at her window. https://t.co/LNZf6u5209</w:t>
      </w:r>
    </w:p>
    <w:p>
      <w:r>
        <w:rPr>
          <w:b/>
          <w:u w:val="single"/>
        </w:rPr>
        <w:t>244865</w:t>
      </w:r>
    </w:p>
    <w:p>
      <w:r>
        <w:t>@Seanchuckle ...and who exactly has crossed that line, yet to be established with any kind of factual certainty.</w:t>
      </w:r>
    </w:p>
    <w:p>
      <w:r>
        <w:rPr>
          <w:b/>
          <w:u w:val="single"/>
        </w:rPr>
        <w:t>244866</w:t>
      </w:r>
    </w:p>
    <w:p>
      <w:r>
        <w:t>Ring Talisman spell kit ritual haunted irresistible to a women woman female get https://t.co/2iPLnrB9wN</w:t>
      </w:r>
    </w:p>
    <w:p>
      <w:r>
        <w:rPr>
          <w:b/>
          <w:u w:val="single"/>
        </w:rPr>
        <w:t>244867</w:t>
      </w:r>
    </w:p>
    <w:p>
      <w:r>
        <w:t>@IronSuitedUp "Isn't it beautiful? It'll be dark soon." But Julie isn't quite ready for the day to be over. She wants to dance and eat some more. 'It's--</w:t>
      </w:r>
    </w:p>
    <w:p>
      <w:r>
        <w:rPr>
          <w:b/>
          <w:u w:val="single"/>
        </w:rPr>
        <w:t>244868</w:t>
      </w:r>
    </w:p>
    <w:p>
      <w:r>
        <w:t>So just days of Harbaugh playing against OSU showing] Q: You know, maybe 2 or receive any of you know, I said 'I'll show</w:t>
      </w:r>
    </w:p>
    <w:p>
      <w:r>
        <w:rPr>
          <w:b/>
          <w:u w:val="single"/>
        </w:rPr>
        <w:t>244869</w:t>
      </w:r>
    </w:p>
    <w:p>
      <w:r>
        <w:t>@YoungDems4Trump This is not why I voted for him. On same side as McCain, Graham, HRC...what's wrong with this#sodisappointed #ishetheswamp</w:t>
      </w:r>
    </w:p>
    <w:p>
      <w:r>
        <w:rPr>
          <w:b/>
          <w:u w:val="single"/>
        </w:rPr>
        <w:t>244870</w:t>
      </w:r>
    </w:p>
    <w:p>
      <w:r>
        <w:t>Bulbasaur</w:t>
        <w:br/>
        <w:t>IV:?%(?/?/?)</w:t>
        <w:br/>
        <w:t>Move Set: unknown/unknown</w:t>
        <w:br/>
        <w:t>Available until 10:05:56 (0m 33s).</w:t>
        <w:br/>
        <w:t>https://t.co/6lOlst3V43</w:t>
      </w:r>
    </w:p>
    <w:p>
      <w:r>
        <w:rPr>
          <w:b/>
          <w:u w:val="single"/>
        </w:rPr>
        <w:t>244871</w:t>
      </w:r>
    </w:p>
    <w:p>
      <w:r>
        <w:t>Feeling like Gemma Teller - lies eventually killed her but she protected those she loved till her last breath</w:t>
      </w:r>
    </w:p>
    <w:p>
      <w:r>
        <w:rPr>
          <w:b/>
          <w:u w:val="single"/>
        </w:rPr>
        <w:t>244872</w:t>
      </w:r>
    </w:p>
    <w:p>
      <w:r>
        <w:t>A3: How do you offer choice in your classroom for GT students if you don't utilize a station rotation model?  #neisdpln</w:t>
      </w:r>
    </w:p>
    <w:p>
      <w:r>
        <w:rPr>
          <w:b/>
          <w:u w:val="single"/>
        </w:rPr>
        <w:t>244873</w:t>
      </w:r>
    </w:p>
    <w:p>
      <w:r>
        <w:t>@CatofCass How in the fuck does my phone spell out mater instead of master. I didn't even know mater was a word.</w:t>
      </w:r>
    </w:p>
    <w:p>
      <w:r>
        <w:rPr>
          <w:b/>
          <w:u w:val="single"/>
        </w:rPr>
        <w:t>244874</w:t>
      </w:r>
    </w:p>
    <w:p>
      <w:r>
        <w:t>#Indilens  British Politician Emerges as Hero in London Terror Attack https://t.co/ByeLBUv3wz via @Indilens</w:t>
      </w:r>
    </w:p>
    <w:p>
      <w:r>
        <w:rPr>
          <w:b/>
          <w:u w:val="single"/>
        </w:rPr>
        <w:t>244875</w:t>
      </w:r>
    </w:p>
    <w:p>
      <w:r>
        <w:t>@Harry_Styles HARRY!! Wow! I'm am so proud of you words can't even explain how amazing You are and how proud I am of your amazing song and success!</w:t>
      </w:r>
    </w:p>
    <w:p>
      <w:r>
        <w:rPr>
          <w:b/>
          <w:u w:val="single"/>
        </w:rPr>
        <w:t>244876</w:t>
      </w:r>
    </w:p>
    <w:p>
      <w:r>
        <w:t>@Presh_Lara Everything is just ugh. As soon as I hit 28 its like life plan? What life plan? Just have to keep going believe things will become clearer</w:t>
      </w:r>
    </w:p>
    <w:p>
      <w:r>
        <w:rPr>
          <w:b/>
          <w:u w:val="single"/>
        </w:rPr>
        <w:t>244877</w:t>
      </w:r>
    </w:p>
    <w:p>
      <w:r>
        <w:t>There are lots of things to do around the house and you can't ... More for Pisces https://t.co/5wJJHHh1Xt</w:t>
      </w:r>
    </w:p>
    <w:p>
      <w:r>
        <w:rPr>
          <w:b/>
          <w:u w:val="single"/>
        </w:rPr>
        <w:t>244878</w:t>
      </w:r>
    </w:p>
    <w:p>
      <w:r>
        <w:t>Donald Chump Love Doll - https://t.co/6rWSDDV4jT He screwed up politics, now you can screw him back! Meet... https://t.co/0X9T3Juukj</w:t>
      </w:r>
    </w:p>
    <w:p>
      <w:r>
        <w:rPr>
          <w:b/>
          <w:u w:val="single"/>
        </w:rPr>
        <w:t>244879</w:t>
      </w:r>
    </w:p>
    <w:p>
      <w:r>
        <w:t>Sudowoodo (51.1%)</w:t>
        <w:br/>
        <w:t>Rock Throw/Earthquake</w:t>
        <w:br/>
        <w:t>2/10/11 (ATK/DEF/STA)</w:t>
        <w:br/>
        <w:t>Despawns at 16:39:57</w:t>
        <w:br/>
        <w:t>https://t.co/GWNksSvBNH</w:t>
      </w:r>
    </w:p>
    <w:p>
      <w:r>
        <w:rPr>
          <w:b/>
          <w:u w:val="single"/>
        </w:rPr>
        <w:t>244880</w:t>
      </w:r>
    </w:p>
    <w:p>
      <w:r>
        <w:t>@Mack280 @notbuncy @CigarChairman @PistolCliff @JeffBOTL @CigarGent_CV66 @RodZdebiak very nice grab njoy brother 💨💨💨💨</w:t>
      </w:r>
    </w:p>
    <w:p>
      <w:r>
        <w:rPr>
          <w:b/>
          <w:u w:val="single"/>
        </w:rPr>
        <w:t>244881</w:t>
      </w:r>
    </w:p>
    <w:p>
      <w:r>
        <w:t xml:space="preserve">Song of the Day:  God Inna Me Corner by Romain Virgo.   </w:t>
        <w:br/>
        <w:br/>
        <w:t>https://t.co/SqVYY8JnqV https://t.co/9X2oNJXZa5</w:t>
      </w:r>
    </w:p>
    <w:p>
      <w:r>
        <w:rPr>
          <w:b/>
          <w:u w:val="single"/>
        </w:rPr>
        <w:t>244882</w:t>
      </w:r>
    </w:p>
    <w:p>
      <w:r>
        <w:t>Even tho im not a fan of the @dallascowboys as im a @Redskins fan, its a nice gesture for him to retire in a Cowboys uniform, only right. https://t.co/gH1upXbnqn</w:t>
      </w:r>
    </w:p>
    <w:p>
      <w:r>
        <w:rPr>
          <w:b/>
          <w:u w:val="single"/>
        </w:rPr>
        <w:t>244883</w:t>
      </w:r>
    </w:p>
    <w:p>
      <w:r>
        <w:t>Join us tomorrow at @qiff_ at Hotel Park – in front of The Sheraton Hotel Doha and enjoy #DariQatar!</w:t>
        <w:br/>
        <w:t>#Qatar https://t.co/MAQQ6V0ou4</w:t>
      </w:r>
    </w:p>
    <w:p>
      <w:r>
        <w:rPr>
          <w:b/>
          <w:u w:val="single"/>
        </w:rPr>
        <w:t>244884</w:t>
      </w:r>
    </w:p>
    <w:p>
      <w:r>
        <w:t>@RogueRad @nytimes When I first started using Fitbit, I was shocked to find I was only getting 2-3K steps/day. 1/2</w:t>
      </w:r>
    </w:p>
    <w:p>
      <w:r>
        <w:rPr>
          <w:b/>
          <w:u w:val="single"/>
        </w:rPr>
        <w:t>244885</w:t>
      </w:r>
    </w:p>
    <w:p>
      <w:r>
        <w:t xml:space="preserve">@OrangeMaroc @Maroc_Telecom @maroclimousine @HoneyFacials </w:t>
        <w:br/>
        <w:t>#Jesus was a gifted carpenter who made miracles with his bare hands.</w:t>
        <w:br/>
        <w:t>God bless... https://t.co/Q3apSiHMrU</w:t>
      </w:r>
    </w:p>
    <w:p>
      <w:r>
        <w:rPr>
          <w:b/>
          <w:u w:val="single"/>
        </w:rPr>
        <w:t>244886</w:t>
      </w:r>
    </w:p>
    <w:p>
      <w:r>
        <w:t>+</w:t>
        <w:br/>
        <w:br/>
        <w:t>IT'S NOT YET DARK</w:t>
        <w:br/>
        <w:t>@HotDocsCinema (via Doc Soup)</w:t>
        <w:br/>
        <w:t>https://t.co/yLapIHkiI5</w:t>
        <w:br/>
        <w:br/>
        <w:t>MANHATTAN</w:t>
        <w:br/>
        <w:t>Yonge-Dundas</w:t>
        <w:br/>
        <w:t>https://t.co/i5z2xf45uO</w:t>
        <w:br/>
        <w:br/>
        <w:t>#toRep</w:t>
      </w:r>
    </w:p>
    <w:p>
      <w:r>
        <w:rPr>
          <w:b/>
          <w:u w:val="single"/>
        </w:rPr>
        <w:t>244887</w:t>
      </w:r>
    </w:p>
    <w:p>
      <w:r>
        <w:t>North Korea Calls Syria Missile Strike by US ‘Unforgivable': https://t.co/AuPi8PSEN4 via @SputnikInt</w:t>
      </w:r>
    </w:p>
    <w:p>
      <w:r>
        <w:rPr>
          <w:b/>
          <w:u w:val="single"/>
        </w:rPr>
        <w:t>244888</w:t>
      </w:r>
    </w:p>
    <w:p>
      <w:r>
        <w:t>@3Dgroovanstones showing differences between the interlace on Govan 14 and the original classification of the pattern #EMASS2017 https://t.co/PVKtnUdj9o</w:t>
      </w:r>
    </w:p>
    <w:p>
      <w:r>
        <w:rPr>
          <w:b/>
          <w:u w:val="single"/>
        </w:rPr>
        <w:t>244889</w:t>
      </w:r>
    </w:p>
    <w:p>
      <w:r>
        <w:t>Your argument is bogus and you never gave a damn when @BarackObama went to war against Libya &amp;amp; thumbed his nose at the War Powers Resolution https://t.co/wqcOIUTV4Q</w:t>
      </w:r>
    </w:p>
    <w:p>
      <w:r>
        <w:rPr>
          <w:b/>
          <w:u w:val="single"/>
        </w:rPr>
        <w:t>244890</w:t>
      </w:r>
    </w:p>
    <w:p>
      <w:r>
        <w:t>@Ausgleichen -- destroyed. "You don't believe, do you?" Of course he did not. He did not seem one bit concerned that she had been almost --</w:t>
      </w:r>
    </w:p>
    <w:p>
      <w:r>
        <w:rPr>
          <w:b/>
          <w:u w:val="single"/>
        </w:rPr>
        <w:t>244891</w:t>
      </w:r>
    </w:p>
    <w:p>
      <w:r>
        <w:t>Seattle sues Trump administration over threat to 'sanctuary' cities https://t.co/v1Y3dnuBjR by #Reuters via @c0nvey https://t.co/Qswzogs2lC</w:t>
      </w:r>
    </w:p>
    <w:p>
      <w:r>
        <w:rPr>
          <w:b/>
          <w:u w:val="single"/>
        </w:rPr>
        <w:t>244892</w:t>
      </w:r>
    </w:p>
    <w:p>
      <w:r>
        <w:t>Or when your project is so LIT the lecturer asks, "Where are you fire escapes? Where are the collection points?!"</w:t>
      </w:r>
    </w:p>
    <w:p>
      <w:r>
        <w:rPr>
          <w:b/>
          <w:u w:val="single"/>
        </w:rPr>
        <w:t>244893</w:t>
      </w:r>
    </w:p>
    <w:p>
      <w:r>
        <w:t>@DavidYankovich  To distract from Russia, from internal investigations, from the healthcare fiasco, from 11 sorry weeks as president #resist https://t.co/rRQFwQGKbw</w:t>
      </w:r>
    </w:p>
    <w:p>
      <w:r>
        <w:rPr>
          <w:b/>
          <w:u w:val="single"/>
        </w:rPr>
        <w:t>244894</w:t>
      </w:r>
    </w:p>
    <w:p>
      <w:r>
        <w:t>Anyone who loves a European football trip I'd urge you to pick up @FootyWeekends - cracking magazine 👍 https://t.co/s9zVBZYVLb</w:t>
      </w:r>
    </w:p>
    <w:p>
      <w:r>
        <w:rPr>
          <w:b/>
          <w:u w:val="single"/>
        </w:rPr>
        <w:t>244895</w:t>
      </w:r>
    </w:p>
    <w:p>
      <w:r>
        <w:t>So it's pouring raining outside. Bout to walk out the building this girl in my class calls me so she can get under my umbrella...</w:t>
      </w:r>
    </w:p>
    <w:p>
      <w:r>
        <w:rPr>
          <w:b/>
          <w:u w:val="single"/>
        </w:rPr>
        <w:t>244896</w:t>
      </w:r>
    </w:p>
    <w:p>
      <w:r>
        <w:t>Well I was right. I said the next Takeover would be either  late May or early June. May 20. Chicago. The night before Backlash. SD Live ppv.</w:t>
      </w:r>
    </w:p>
    <w:p>
      <w:r>
        <w:rPr>
          <w:b/>
          <w:u w:val="single"/>
        </w:rPr>
        <w:t>244897</w:t>
      </w:r>
    </w:p>
    <w:p>
      <w:r>
        <w:t>@FT All he needs is to loose the customary British arrogance and belief that they are better than everyone else. The rest will come naturally!</w:t>
      </w:r>
    </w:p>
    <w:p>
      <w:r>
        <w:rPr>
          <w:b/>
          <w:u w:val="single"/>
        </w:rPr>
        <w:t>244898</w:t>
      </w:r>
    </w:p>
    <w:p>
      <w:r>
        <w:t>♮‡ #Vintage #Barware - #Steampunk Wine Bottle Stopper w Stand - Kodak Folding Camera - #Etsy https://t.co/oDZpyJ8SwA https://t.co/M6FlEJILku</w:t>
      </w:r>
    </w:p>
    <w:p>
      <w:r>
        <w:rPr>
          <w:b/>
          <w:u w:val="single"/>
        </w:rPr>
        <w:t>244899</w:t>
      </w:r>
    </w:p>
    <w:p>
      <w:r>
        <w:t>@AnotherHeroKing —you mention it, I don't suppose you're from Hoshido or Nohr either, huh…? I've never seen knights in blue-"</w:t>
      </w:r>
    </w:p>
    <w:p>
      <w:r>
        <w:rPr>
          <w:b/>
          <w:u w:val="single"/>
        </w:rPr>
        <w:t>244900</w:t>
      </w:r>
    </w:p>
    <w:p>
      <w:r>
        <w:t>@realitycheckind 1. have you noticed almost all protests recently in TN is widely publicised by New7 group? they get footages that even SunTV does not get.</w:t>
      </w:r>
    </w:p>
    <w:p>
      <w:r>
        <w:rPr>
          <w:b/>
          <w:u w:val="single"/>
        </w:rPr>
        <w:t>244901</w:t>
      </w:r>
    </w:p>
    <w:p>
      <w:r>
        <w:t>Senator Andy Uba’s Extensive Academic Fraud Exposed https://t.co/PNtcm7G54z by #SaharaReporters via @c0nvey https://t.co/Vdx6OQbtCb</w:t>
      </w:r>
    </w:p>
    <w:p>
      <w:r>
        <w:rPr>
          <w:b/>
          <w:u w:val="single"/>
        </w:rPr>
        <w:t>244902</w:t>
      </w:r>
    </w:p>
    <w:p>
      <w:r>
        <w:t>@RealTimNoble @OceanThinker73 @CassieJHill @EJLandwehr @TheDukeOfNearl @KevinDarryl @CindyDPishere @ROBENT805 @msgdi8511 @Debi129 @MamaKeiki @granisnark12 @sinbadbad @ValenciaErika13 Yup; the @SpeakerRyan DOESN'T want to work with the other party. He's a disgrace to everything the founding fathers intended.</w:t>
      </w:r>
    </w:p>
    <w:p>
      <w:r>
        <w:rPr>
          <w:b/>
          <w:u w:val="single"/>
        </w:rPr>
        <w:t>244903</w:t>
      </w:r>
    </w:p>
    <w:p>
      <w:r>
        <w:t>@SexyHerbologist "Aww...are you that worried?" She grinned and danced around with Aurora in her arms. "What would I do all alone?"</w:t>
      </w:r>
    </w:p>
    <w:p>
      <w:r>
        <w:rPr>
          <w:b/>
          <w:u w:val="single"/>
        </w:rPr>
        <w:t>244904</w:t>
      </w:r>
    </w:p>
    <w:p>
      <w:r>
        <w:t>@Digger_forum he seems to have changed  his tune. Didn't he say last year, 'Shane is Shane' or something? Was hardly a ringing endorsement as I remember.</w:t>
      </w:r>
    </w:p>
    <w:p>
      <w:r>
        <w:rPr>
          <w:b/>
          <w:u w:val="single"/>
        </w:rPr>
        <w:t>244905</w:t>
      </w:r>
    </w:p>
    <w:p>
      <w:r>
        <w:t>My interview with @facdaniels and @FrankieKazarian talking the ROH title, TNA and what makes a great tag team https://t.co/lSDquQ1Dba</w:t>
      </w:r>
    </w:p>
    <w:p>
      <w:r>
        <w:rPr>
          <w:b/>
          <w:u w:val="single"/>
        </w:rPr>
        <w:t>244906</w:t>
      </w:r>
    </w:p>
    <w:p>
      <w:r>
        <w:t>Listen to Wiwek &amp;amp; Alvaro- Boomshakatak Ft. MC Spyder (Los Dutis Bootleg) by Worldwide Records  https://t.co/IV4J0cMvl2</w:t>
      </w:r>
    </w:p>
    <w:p>
      <w:r>
        <w:rPr>
          <w:b/>
          <w:u w:val="single"/>
        </w:rPr>
        <w:t>244907</w:t>
      </w:r>
    </w:p>
    <w:p>
      <w:r>
        <w:t>Los Angeles Abrasion Test , Why and How To Perform - I AM A STUDENT OF CIVIL ENGINEERING https://t.co/VT5qyuIwTv</w:t>
      </w:r>
    </w:p>
    <w:p>
      <w:r>
        <w:rPr>
          <w:b/>
          <w:u w:val="single"/>
        </w:rPr>
        <w:t>244908</w:t>
      </w:r>
    </w:p>
    <w:p>
      <w:r>
        <w:t>psst... @ cma awards... you should nominate him for something in November tho 😉 https://t.co/fkpMlLMPvm</w:t>
      </w:r>
    </w:p>
    <w:p>
      <w:r>
        <w:rPr>
          <w:b/>
          <w:u w:val="single"/>
        </w:rPr>
        <w:t>244909</w:t>
      </w:r>
    </w:p>
    <w:p>
      <w:r>
        <w:t>#orioles #baltimore #baltimoreorioles Dylan Bundy Made the Blue Jays Look Silly https://t.co/JzAaKoO7KD</w:t>
      </w:r>
    </w:p>
    <w:p>
      <w:r>
        <w:rPr>
          <w:b/>
          <w:u w:val="single"/>
        </w:rPr>
        <w:t>244910</w:t>
      </w:r>
    </w:p>
    <w:p>
      <w:r>
        <w:t>@ceciliakang @nytimes Podesta oil co. investments &amp;amp; board member w Russian Co. @HillaryClinton selling US Uranium for $8.75 m donation to CF</w:t>
      </w:r>
    </w:p>
    <w:p>
      <w:r>
        <w:rPr>
          <w:b/>
          <w:u w:val="single"/>
        </w:rPr>
        <w:t>244911</w:t>
      </w:r>
    </w:p>
    <w:p>
      <w:r>
        <w:t>Munster Commercial Land #Munster #IN #CRE @latitudeco https://t.co/o2KP1Ino46 https://t.co/IldozIfhNi</w:t>
      </w:r>
    </w:p>
    <w:p>
      <w:r>
        <w:rPr>
          <w:b/>
          <w:u w:val="single"/>
        </w:rPr>
        <w:t>244912</w:t>
      </w:r>
    </w:p>
    <w:p>
      <w:r>
        <w:t>#TeamStr8up</w:t>
        <w:br/>
        <w:t>Io ngoma iko poa, they need to jaz improve on a few things @tmistah @sstr8uplive @iamcheroo</w:t>
      </w:r>
    </w:p>
    <w:p>
      <w:r>
        <w:rPr>
          <w:b/>
          <w:u w:val="single"/>
        </w:rPr>
        <w:t>244913</w:t>
      </w:r>
    </w:p>
    <w:p>
      <w:r>
        <w:t>Retweeted AIKA 愛佳 (@TheRealAika1):</w:t>
        <w:br/>
        <w:br/>
        <w:t>Perseverance is not a long race; it is many short races one after another…</w:t>
      </w:r>
    </w:p>
    <w:p>
      <w:r>
        <w:rPr>
          <w:b/>
          <w:u w:val="single"/>
        </w:rPr>
        <w:t>244914</w:t>
      </w:r>
    </w:p>
    <w:p>
      <w:r>
        <w:t>Crisp and clear .... perfect Florida weather for making new bikers!! 🌞🏍👍🏼😎 @ Motorcycle Rider… https://t.co/etBIc7xghs</w:t>
      </w:r>
    </w:p>
    <w:p>
      <w:r>
        <w:rPr>
          <w:b/>
          <w:u w:val="single"/>
        </w:rPr>
        <w:t>244915</w:t>
      </w:r>
    </w:p>
    <w:p>
      <w:r>
        <w:t>@Carsten_tm lol. Almost went to play for a year w/ a Dutch team. Really should've gone but just wasn't ready for that commitment so young |&amp;gt;_&amp;lt;| #regret</w:t>
      </w:r>
    </w:p>
    <w:p>
      <w:r>
        <w:rPr>
          <w:b/>
          <w:u w:val="single"/>
        </w:rPr>
        <w:t>244916</w:t>
      </w:r>
    </w:p>
    <w:p>
      <w:r>
        <w:t>Azaleas in bloom on a beautiful #spring day. #azalea https://t.co/EHRdVViUGl https://t.co/Ma8V1gppOM</w:t>
      </w:r>
    </w:p>
    <w:p>
      <w:r>
        <w:rPr>
          <w:b/>
          <w:u w:val="single"/>
        </w:rPr>
        <w:t>244917</w:t>
      </w:r>
    </w:p>
    <w:p>
      <w:r>
        <w:t>Hey guys!! Looking for some Last Minute, Late Night Feedback On A Logo!! Vote in the reply, thank you for any additional the feedback aswell https://t.co/tXFAaepObS</w:t>
      </w:r>
    </w:p>
    <w:p>
      <w:r>
        <w:rPr>
          <w:b/>
          <w:u w:val="single"/>
        </w:rPr>
        <w:t>244918</w:t>
      </w:r>
    </w:p>
    <w:p>
      <w:r>
        <w:t>East Tucson: Chansey ♀ 57.8% (15/6/5 - Pound/Hyper Beam/normal til 17:08:11(28m 33s). https://t.co/pP0bWTBK88</w:t>
      </w:r>
    </w:p>
    <w:p>
      <w:r>
        <w:rPr>
          <w:b/>
          <w:u w:val="single"/>
        </w:rPr>
        <w:t>244919</w:t>
      </w:r>
    </w:p>
    <w:p>
      <w:r>
        <w:t>Of course poky is excluded. The "Ghetto" school in Pocatello.. this is messed https://t.co/KeqXygKNEr</w:t>
      </w:r>
    </w:p>
    <w:p>
      <w:r>
        <w:rPr>
          <w:b/>
          <w:u w:val="single"/>
        </w:rPr>
        <w:t>244920</w:t>
      </w:r>
    </w:p>
    <w:p>
      <w:r>
        <w:t>MFA Spokesman’s Comments in response to media queries on Indonesian media reports carrying… https://t.co/VvSQj4TmOE #EntertainmentMedia</w:t>
      </w:r>
    </w:p>
    <w:p>
      <w:r>
        <w:rPr>
          <w:b/>
          <w:u w:val="single"/>
        </w:rPr>
        <w:t>244921</w:t>
      </w:r>
    </w:p>
    <w:p>
      <w:r>
        <w:t>Radar looks like a disco ball this evening! Literally snowing, sleeting and raining all at the same time in #ROC. #yuck https://t.co/iL7pjHoMyU</w:t>
      </w:r>
    </w:p>
    <w:p>
      <w:r>
        <w:rPr>
          <w:b/>
          <w:u w:val="single"/>
        </w:rPr>
        <w:t>244922</w:t>
      </w:r>
    </w:p>
    <w:p>
      <w:r>
        <w:t>@nscottg @TashasEv It's a common question. I hate it.</w:t>
        <w:br/>
        <w:br/>
        <w:t>I don't want to talk about money until you're ready to make me an offer. Then we talk compensation.</w:t>
      </w:r>
    </w:p>
    <w:p>
      <w:r>
        <w:rPr>
          <w:b/>
          <w:u w:val="single"/>
        </w:rPr>
        <w:t>244923</w:t>
      </w:r>
    </w:p>
    <w:p>
      <w:r>
        <w:t xml:space="preserve">3 favorite wearables of 2017 (so far) </w:t>
        <w:br/>
        <w:t xml:space="preserve">https://t.co/5vgwpw0MPZ via @CIOonline </w:t>
        <w:br/>
        <w:t xml:space="preserve">#IoT #tech #innovation #digital </w:t>
        <w:br/>
        <w:t>#software #app #Science https://t.co/PcV8oKSKn9</w:t>
      </w:r>
    </w:p>
    <w:p>
      <w:r>
        <w:rPr>
          <w:b/>
          <w:u w:val="single"/>
        </w:rPr>
        <w:t>244924</w:t>
      </w:r>
    </w:p>
    <w:p>
      <w:r>
        <w:t xml:space="preserve">singing bc that's how i found out about her </w:t>
        <w:br/>
        <w:t>I vote for #SabrinaCarpenter "On Purpose" #XOXO https://t.co/N9zRaYf1PK</w:t>
      </w:r>
    </w:p>
    <w:p>
      <w:r>
        <w:rPr>
          <w:b/>
          <w:u w:val="single"/>
        </w:rPr>
        <w:t>244925</w:t>
      </w:r>
    </w:p>
    <w:p>
      <w:r>
        <w:t>Vibrant green against the dark black rally make this pleasure sign really special... just need lights now! #bespoke  https://t.co/NNEh56FeTz</w:t>
      </w:r>
    </w:p>
    <w:p>
      <w:r>
        <w:rPr>
          <w:b/>
          <w:u w:val="single"/>
        </w:rPr>
        <w:t>244926</w:t>
      </w:r>
    </w:p>
    <w:p>
      <w:r>
        <w:t>1pc New Lolita Girls Cat Luna Artemis Scarf Neckerchief Anime Sailor Moon Props https://t.co/RcDFkYGaV7 https://t.co/iS3Ep0WFPB</w:t>
      </w:r>
    </w:p>
    <w:p>
      <w:r>
        <w:rPr>
          <w:b/>
          <w:u w:val="single"/>
        </w:rPr>
        <w:t>244927</w:t>
      </w:r>
    </w:p>
    <w:p>
      <w:r>
        <w:t>Be careful, procrastination is a thief . It steals by the second, the minute, the hour, the day and eventually a lifetime .</w:t>
      </w:r>
    </w:p>
    <w:p>
      <w:r>
        <w:rPr>
          <w:b/>
          <w:u w:val="single"/>
        </w:rPr>
        <w:t>244928</w:t>
      </w:r>
    </w:p>
    <w:p>
      <w:r>
        <w:t>@AmyFerence @Taniel @MSNBC They do. I'd much rather watch the rebroadcast of Chris Hayes' show, which is what used to show at that hour. Williams is insufferable.</w:t>
      </w:r>
    </w:p>
    <w:p>
      <w:r>
        <w:rPr>
          <w:b/>
          <w:u w:val="single"/>
        </w:rPr>
        <w:t>244929</w:t>
      </w:r>
    </w:p>
    <w:p>
      <w:r>
        <w:t>Here's to a new season with our neighbors across the Dan Ryan, the 2017 World Series Championship @whitesox https://t.co/2f9Dpfn6u7</w:t>
      </w:r>
    </w:p>
    <w:p>
      <w:r>
        <w:rPr>
          <w:b/>
          <w:u w:val="single"/>
        </w:rPr>
        <w:t>244930</w:t>
      </w:r>
    </w:p>
    <w:p>
      <w:r>
        <w:t>provisional arrangements for disbursing oil revenues from the Development Fund for Iraq …”244 438. Mr Straw attached a revised IPU</w:t>
      </w:r>
    </w:p>
    <w:p>
      <w:r>
        <w:rPr>
          <w:b/>
          <w:u w:val="single"/>
        </w:rPr>
        <w:t>244931</w:t>
      </w:r>
    </w:p>
    <w:p>
      <w:r>
        <w:t>I think I piss everyone off when I get in a lift and press 'floor 1' lol sorry I can't walk one flight of stairs 🌚</w:t>
      </w:r>
    </w:p>
    <w:p>
      <w:r>
        <w:rPr>
          <w:b/>
          <w:u w:val="single"/>
        </w:rPr>
        <w:t>244932</w:t>
      </w:r>
    </w:p>
    <w:p>
      <w:r>
        <w:t>@girishkuber @yamasurkar 1% in a month is very good. 9.4% was annual.  Don't play jugular games with numbers.</w:t>
      </w:r>
    </w:p>
    <w:p>
      <w:r>
        <w:rPr>
          <w:b/>
          <w:u w:val="single"/>
        </w:rPr>
        <w:t>244933</w:t>
      </w:r>
    </w:p>
    <w:p>
      <w:r>
        <w:t>Shit.. Rory is in trouble at the 7th.. He has about 50ft for par after a horrible bunker shot. #themasters</w:t>
      </w:r>
    </w:p>
    <w:p>
      <w:r>
        <w:rPr>
          <w:b/>
          <w:u w:val="single"/>
        </w:rPr>
        <w:t>244934</w:t>
      </w:r>
    </w:p>
    <w:p>
      <w:r>
        <w:t>#vacature #dts #JouwBaan Senior Test Engineer for automated testing</w:t>
        <w:br/>
        <w:t>https://t.co/7uvUTPdEB5</w:t>
        <w:br/>
        <w:t>#ABB BV HQ</w:t>
      </w:r>
    </w:p>
    <w:p>
      <w:r>
        <w:rPr>
          <w:b/>
          <w:u w:val="single"/>
        </w:rPr>
        <w:t>244935</w:t>
      </w:r>
    </w:p>
    <w:p>
      <w:r>
        <w:t>Blowing kisses your way. Hope you're having a #FunWithFit kind of day! 💋💪🏾 #LipstickConfidence… https://t.co/RxuqLZWZXl</w:t>
      </w:r>
    </w:p>
    <w:p>
      <w:r>
        <w:rPr>
          <w:b/>
          <w:u w:val="single"/>
        </w:rPr>
        <w:t>244936</w:t>
      </w:r>
    </w:p>
    <w:p>
      <w:r>
        <w:t>With #Labour in disarray it's time for a pro-globalist opposition, voters need a choice in 2020 @TheEconomist</w:t>
        <w:br/>
        <w:t>https://t.co/p1OzAPaS5X</w:t>
      </w:r>
    </w:p>
    <w:p>
      <w:r>
        <w:rPr>
          <w:b/>
          <w:u w:val="single"/>
        </w:rPr>
        <w:t>244937</w:t>
      </w:r>
    </w:p>
    <w:p>
      <w:r>
        <w:t>Set of 55 Different Animal Coins With Country and Animal List.Circulated Coins  https://t.co/vMp3UFrMDT https://t.co/BRPwsyU3Go</w:t>
      </w:r>
    </w:p>
    <w:p>
      <w:r>
        <w:rPr>
          <w:b/>
          <w:u w:val="single"/>
        </w:rPr>
        <w:t>244938</w:t>
      </w:r>
    </w:p>
    <w:p>
      <w:r>
        <w:t>@classical_glam will see😁 until then not sure if to  what my eyes are seeing😂 was so much writing for this</w:t>
      </w:r>
    </w:p>
    <w:p>
      <w:r>
        <w:rPr>
          <w:b/>
          <w:u w:val="single"/>
        </w:rPr>
        <w:t>244939</w:t>
      </w:r>
    </w:p>
    <w:p>
      <w:r>
        <w:t>@brockgriffin1 true but, I don't want us getting killed on 3's against the Rockets. I agree w u on the Spurs</w:t>
      </w:r>
    </w:p>
    <w:p>
      <w:r>
        <w:rPr>
          <w:b/>
          <w:u w:val="single"/>
        </w:rPr>
        <w:t>244940</w:t>
      </w:r>
    </w:p>
    <w:p>
      <w:r>
        <w:t>@elenaholodny Interesting. How do the numbers look for Jordan and other tribes with flags in that part of the world. Thanks. @Mudar_Zahran @purpleline</w:t>
      </w:r>
    </w:p>
    <w:p>
      <w:r>
        <w:rPr>
          <w:b/>
          <w:u w:val="single"/>
        </w:rPr>
        <w:t>244941</w:t>
      </w:r>
    </w:p>
    <w:p>
      <w:r>
        <w:t>@DrakeMoon giveawayyyyyyy https://t.co/aejkTJ0Hgv … … … … … … giveawayyyy go join</w:t>
        <w:br/>
        <w:t>3k$ giveaway go join u see it down fdgdfg</w:t>
      </w:r>
    </w:p>
    <w:p>
      <w:r>
        <w:rPr>
          <w:b/>
          <w:u w:val="single"/>
        </w:rPr>
        <w:t>244942</w:t>
      </w:r>
    </w:p>
    <w:p>
      <w:r>
        <w:t>@JustDemocrats Let's get it done! Tons of people saw the SC post over FB. Hopefully it'll continue to spread! https://t.co/uXLxYNVhch</w:t>
      </w:r>
    </w:p>
    <w:p>
      <w:r>
        <w:rPr>
          <w:b/>
          <w:u w:val="single"/>
        </w:rPr>
        <w:t>244943</w:t>
      </w:r>
    </w:p>
    <w:p>
      <w:r>
        <w:t>There is a method to your madness as you attempt to keep every... More for Leo https://t.co/FuKCbCWTaF</w:t>
      </w:r>
    </w:p>
    <w:p>
      <w:r>
        <w:rPr>
          <w:b/>
          <w:u w:val="single"/>
        </w:rPr>
        <w:t>244944</w:t>
      </w:r>
    </w:p>
    <w:p>
      <w:r>
        <w:t>New on Ebay!! Pokemon PSA 10 Charizard! Reverse Holo Box Topper Legendary Collection S1 NO RES https://t.co/odTtxiiCIR https://t.co/5Y78v0rWwd</w:t>
      </w:r>
    </w:p>
    <w:p>
      <w:r>
        <w:rPr>
          <w:b/>
          <w:u w:val="single"/>
        </w:rPr>
        <w:t>244945</w:t>
      </w:r>
    </w:p>
    <w:p>
      <w:r>
        <w:t>Don't be too quick to judge is the theme of my short film. GoFundMe campaign: https://t.co/Lee2pZikYB @gofundme https://t.co/HpsMmEEtRo</w:t>
      </w:r>
    </w:p>
    <w:p>
      <w:r>
        <w:rPr>
          <w:b/>
          <w:u w:val="single"/>
        </w:rPr>
        <w:t>244946</w:t>
      </w:r>
    </w:p>
    <w:p>
      <w:r>
        <w:t>Encinitas woman dead after turmeric IV infusion - https://t.co/LBvOmRMZBC KGTV ABC10 San Diego https://t.co/HdNgLPImGj</w:t>
      </w:r>
    </w:p>
    <w:p>
      <w:r>
        <w:rPr>
          <w:b/>
          <w:u w:val="single"/>
        </w:rPr>
        <w:t>244947</w:t>
      </w:r>
    </w:p>
    <w:p>
      <w:r>
        <w:t>A quartet of local talent brings the jazz compositions of George Gershwin to life in a brand new episode of “The... https://t.co/f2pt89hC93</w:t>
      </w:r>
    </w:p>
    <w:p>
      <w:r>
        <w:rPr>
          <w:b/>
          <w:u w:val="single"/>
        </w:rPr>
        <w:t>244948</w:t>
      </w:r>
    </w:p>
    <w:p>
      <w:r>
        <w:t>Of course, you want to be recognized for your contributions on... More for Pisces https://t.co/tFd4qKxATu</w:t>
      </w:r>
    </w:p>
    <w:p>
      <w:r>
        <w:rPr>
          <w:b/>
          <w:u w:val="single"/>
        </w:rPr>
        <w:t>244949</w:t>
      </w:r>
    </w:p>
    <w:p>
      <w:r>
        <w:t>DUR 1    AGS 8 [Top 7th] [0 Out] [0 balls] [0 strikes] ... No one on [P: Carlos Chavez] [B: #51 Jesus Vega]</w:t>
      </w:r>
    </w:p>
    <w:p>
      <w:r>
        <w:rPr>
          <w:b/>
          <w:u w:val="single"/>
        </w:rPr>
        <w:t>244950</w:t>
      </w:r>
    </w:p>
    <w:p>
      <w:r>
        <w:t>Trump donates 3 months' salary to Interior Dept., offsetting 0.005% of proposed budget cut https://t.co/m7Cc05jXj2</w:t>
      </w:r>
    </w:p>
    <w:p>
      <w:r>
        <w:rPr>
          <w:b/>
          <w:u w:val="single"/>
        </w:rPr>
        <w:t>244951</w:t>
      </w:r>
    </w:p>
    <w:p>
      <w:r>
        <w:t>@RooseveltChaun lmao i remember watching that OKC GS game last year in reg season and being FURIOUS at currys performance😂</w:t>
      </w:r>
    </w:p>
    <w:p>
      <w:r>
        <w:rPr>
          <w:b/>
          <w:u w:val="single"/>
        </w:rPr>
        <w:t>244952</w:t>
      </w:r>
    </w:p>
    <w:p>
      <w:r>
        <w:t>@AherneMike95  lets hope its a quick transition with permanent manager in place soon.  Brian Kerr &amp;amp; @tommybarrett7 would be fantastic</w:t>
      </w:r>
    </w:p>
    <w:p>
      <w:r>
        <w:rPr>
          <w:b/>
          <w:u w:val="single"/>
        </w:rPr>
        <w:t>244953</w:t>
      </w:r>
    </w:p>
    <w:p>
      <w:r>
        <w:t>I've done this routinely.  PTA business, political business, and even just as platonic friends getting together.  It's normal and healthy. https://t.co/yQmCbBpeP7</w:t>
      </w:r>
    </w:p>
    <w:p>
      <w:r>
        <w:rPr>
          <w:b/>
          <w:u w:val="single"/>
        </w:rPr>
        <w:t>244954</w:t>
      </w:r>
    </w:p>
    <w:p>
      <w:r>
        <w:t>Alfani NEW Blue Women's Size 4X25 Front-Tab Seamed Cropped Capri Pants $69 #305 https://t.co/e54azcVVYz https://t.co/kQbcEMlkqb</w:t>
      </w:r>
    </w:p>
    <w:p>
      <w:r>
        <w:rPr>
          <w:b/>
          <w:u w:val="single"/>
        </w:rPr>
        <w:t>244955</w:t>
      </w:r>
    </w:p>
    <w:p>
      <w:r>
        <w:t>Something might not be an accomplishment to you but it is to other people stfu &amp;amp; mind ya business</w:t>
      </w:r>
    </w:p>
    <w:p>
      <w:r>
        <w:rPr>
          <w:b/>
          <w:u w:val="single"/>
        </w:rPr>
        <w:t>244956</w:t>
      </w:r>
    </w:p>
    <w:p>
      <w:r>
        <w:t>How are the benefits as regards investing way in tucson disendowment homes yet method upon probe a lay fee?: uDWTl https://t.co/baAy0HsrKR</w:t>
      </w:r>
    </w:p>
    <w:p>
      <w:r>
        <w:rPr>
          <w:b/>
          <w:u w:val="single"/>
        </w:rPr>
        <w:t>244957</w:t>
      </w:r>
    </w:p>
    <w:p>
      <w:r>
        <w:t>Today I've Been Getting Friend Requests From 'Mafikeng Boys' ^_^</w:t>
        <w:br/>
        <w:t>- Keng Ka Bana Bako Magaeng Today , Le Utlwileng Ka Nna ? :v</w:t>
      </w:r>
    </w:p>
    <w:p>
      <w:r>
        <w:rPr>
          <w:b/>
          <w:u w:val="single"/>
        </w:rPr>
        <w:t>244958</w:t>
      </w:r>
    </w:p>
    <w:p>
      <w:r>
        <w:t>@Gillylancs thanks John for the great support 💫 Keep doing good stuff and making a difference 👍 ~Russ @RussHogarth</w:t>
      </w:r>
    </w:p>
    <w:p>
      <w:r>
        <w:rPr>
          <w:b/>
          <w:u w:val="single"/>
        </w:rPr>
        <w:t>244959</w:t>
      </w:r>
    </w:p>
    <w:p>
      <w:r>
        <w:t>Can anyone tell me whether or not to play the walking dead season 2 first before I do season 3 for my youtube channal</w:t>
      </w:r>
    </w:p>
    <w:p>
      <w:r>
        <w:rPr>
          <w:b/>
          <w:u w:val="single"/>
        </w:rPr>
        <w:t>244960</w:t>
      </w:r>
    </w:p>
    <w:p>
      <w:r>
        <w:t>Got an impressive service to promote in #Edmondbyers? Let us help you get it noticed #Healthcare https://t.co/ZCJemm3xNJ https://t.co/PqsWoiXAsa</w:t>
      </w:r>
    </w:p>
    <w:p>
      <w:r>
        <w:rPr>
          <w:b/>
          <w:u w:val="single"/>
        </w:rPr>
        <w:t>244961</w:t>
      </w:r>
    </w:p>
    <w:p>
      <w:r>
        <w:t>@ProjetoooHelp @sotoakipelaoned @radiodisney vinte</w:t>
        <w:br/>
        <w:t>SIGN OF THE TIMES</w:t>
        <w:br/>
        <w:t>#OneDirection #YouKnowYouLoveThem @radiodisney</w:t>
      </w:r>
    </w:p>
    <w:p>
      <w:r>
        <w:rPr>
          <w:b/>
          <w:u w:val="single"/>
        </w:rPr>
        <w:t>244962</w:t>
      </w:r>
    </w:p>
    <w:p>
      <w:r>
        <w:t>Erica Scoville and her husband Mike never thought they'd be trend-setters. But the Richland, Washington, coupl... https://t.co/vFE2u0fpM9</w:t>
      </w:r>
    </w:p>
    <w:p>
      <w:r>
        <w:rPr>
          <w:b/>
          <w:u w:val="single"/>
        </w:rPr>
        <w:t>244963</w:t>
      </w:r>
    </w:p>
    <w:p>
      <w:r>
        <w:t>Portraits as reliquaries - vessels containing a splinter of the body, as a way of transferring divine experience #DisArtSymposium</w:t>
      </w:r>
    </w:p>
    <w:p>
      <w:r>
        <w:rPr>
          <w:b/>
          <w:u w:val="single"/>
        </w:rPr>
        <w:t>244964</w:t>
      </w:r>
    </w:p>
    <w:p>
      <w:r>
        <w:t>#Recap NEW MUSIC: Rayce - One For Me (Prod. by Popito) Jebons Record newest artiste, Rayce has releas https://t.co/EDMb4oeSYb #Afromixx</w:t>
      </w:r>
    </w:p>
    <w:p>
      <w:r>
        <w:rPr>
          <w:b/>
          <w:u w:val="single"/>
        </w:rPr>
        <w:t>244965</w:t>
      </w:r>
    </w:p>
    <w:p>
      <w:r>
        <w:t>Driving around hunting pokémon, reading smut, and eating junk food while enjoying the lovely sunshine ❤ https://t.co/mgViPAQJXK</w:t>
      </w:r>
    </w:p>
    <w:p>
      <w:r>
        <w:rPr>
          <w:b/>
          <w:u w:val="single"/>
        </w:rPr>
        <w:t>244966</w:t>
      </w:r>
    </w:p>
    <w:p>
      <w:r>
        <w:t>Prince Jackson Just Paid Tribute To Michael With A Tattoo Of The King Of Pop: Of the many tattoos Paris Jackson… https://t.co/Qw3MGEoInS https://t.co/6KxyHnAUjd</w:t>
      </w:r>
    </w:p>
    <w:p>
      <w:r>
        <w:rPr>
          <w:b/>
          <w:u w:val="single"/>
        </w:rPr>
        <w:t>244967</w:t>
      </w:r>
    </w:p>
    <w:p>
      <w:r>
        <w:t>Thanks for the recent follow @MatthewHoward8 @melrudy64_beck @kw_bgl Happy to connect :) have a great Wednesday. 🔶 https://t.co/S1Or8l8GLp</w:t>
      </w:r>
    </w:p>
    <w:p>
      <w:r>
        <w:rPr>
          <w:b/>
          <w:u w:val="single"/>
        </w:rPr>
        <w:t>244968</w:t>
      </w:r>
    </w:p>
    <w:p>
      <w:r>
        <w:t>In today's Trump Update:Trump warns China he is ready to act alone over North Korea nukes https://t.co/85vfgb8XGE https://t.co/PRFo14B08i</w:t>
      </w:r>
    </w:p>
    <w:p>
      <w:r>
        <w:rPr>
          <w:b/>
          <w:u w:val="single"/>
        </w:rPr>
        <w:t>244969</w:t>
      </w:r>
    </w:p>
    <w:p>
      <w:r>
        <w:t>@KanthanPillay Ok wise one, so how did we end up here coz dearest Gordhan was at the helm "implementing"???</w:t>
      </w:r>
    </w:p>
    <w:p>
      <w:r>
        <w:rPr>
          <w:b/>
          <w:u w:val="single"/>
        </w:rPr>
        <w:t>244970</w:t>
      </w:r>
    </w:p>
    <w:p>
      <w:r>
        <w:t>@CllrAMalloy Good news. Original decision of Metro to have platform level entry has been expensive, as trams have to be custom built, easy supertrams</w:t>
      </w:r>
    </w:p>
    <w:p>
      <w:r>
        <w:rPr>
          <w:b/>
          <w:u w:val="single"/>
        </w:rPr>
        <w:t>244971</w:t>
      </w:r>
    </w:p>
    <w:p>
      <w:r>
        <w:t xml:space="preserve">New post (Codecanyon | </w:t>
        <w:br/>
        <w:t>Campusly - Go to the events you love with your ...) has been published on  - https://t.co/ilJ02XM6r7 https://t.co/PAXa1mtiEG</w:t>
      </w:r>
    </w:p>
    <w:p>
      <w:r>
        <w:rPr>
          <w:b/>
          <w:u w:val="single"/>
        </w:rPr>
        <w:t>244972</w:t>
      </w:r>
    </w:p>
    <w:p>
      <w:r>
        <w:t>.@pewinternet It showed gossip network users got news or headlines from those networks, that's not "their news."</w:t>
      </w:r>
    </w:p>
    <w:p>
      <w:r>
        <w:rPr>
          <w:b/>
          <w:u w:val="single"/>
        </w:rPr>
        <w:t>244973</w:t>
      </w:r>
    </w:p>
    <w:p>
      <w:r>
        <w:t>I won at Los Angeles stage with 98 points! Challenge me now![https://t.co/i3q5q8mEfb] #Bowling_King https://t.co/SlbCXCzzMF</w:t>
      </w:r>
    </w:p>
    <w:p>
      <w:r>
        <w:rPr>
          <w:b/>
          <w:u w:val="single"/>
        </w:rPr>
        <w:t>244974</w:t>
      </w:r>
    </w:p>
    <w:p>
      <w:r>
        <w:t>Get ready for #MUFC v Everton: https://t.co/51WbbZD5fM by #ManUtd via @c0nvey https://t.co/yZEDINM08g</w:t>
      </w:r>
    </w:p>
    <w:p>
      <w:r>
        <w:rPr>
          <w:b/>
          <w:u w:val="single"/>
        </w:rPr>
        <w:t>244975</w:t>
      </w:r>
    </w:p>
    <w:p>
      <w:r>
        <w:t>{KILLER!! Photos Of The Lady Suspect In The Murder Of The Jumia Delivery Agent https://t.co/cswUoSuZwM</w:t>
      </w:r>
    </w:p>
    <w:p>
      <w:r>
        <w:rPr>
          <w:b/>
          <w:u w:val="single"/>
        </w:rPr>
        <w:t>244976</w:t>
      </w:r>
    </w:p>
    <w:p>
      <w:r>
        <w:t>@BBCRadMac Hallo chaps, just to say that I saw @Idlesband in Aberdeen last week and very entertaining they were too, Well done!</w:t>
      </w:r>
    </w:p>
    <w:p>
      <w:r>
        <w:rPr>
          <w:b/>
          <w:u w:val="single"/>
        </w:rPr>
        <w:t>244977</w:t>
      </w:r>
    </w:p>
    <w:p>
      <w:r>
        <w:t>Official winners are still a ways off, but I submitted my @cleancareseal Clean Beauty Awards… https://t.co/mof97D2MGM</w:t>
      </w:r>
    </w:p>
    <w:p>
      <w:r>
        <w:rPr>
          <w:b/>
          <w:u w:val="single"/>
        </w:rPr>
        <w:t>244978</w:t>
      </w:r>
    </w:p>
    <w:p>
      <w:r>
        <w:t>Thank you to all who attended our demo today! If you missed out, next Saturday we have a Sennelier Watercolour Paints Demo! https://t.co/NIbsjwXc9c</w:t>
      </w:r>
    </w:p>
    <w:p>
      <w:r>
        <w:rPr>
          <w:b/>
          <w:u w:val="single"/>
        </w:rPr>
        <w:t>244979</w:t>
      </w:r>
    </w:p>
    <w:p>
      <w:r>
        <w:t>Upon further review, it was just me.  Still no better way to describe this administration.</w:t>
        <w:br/>
        <w:t>#TheClownOfSuspicion https://t.co/CuKBWnFRPn</w:t>
      </w:r>
    </w:p>
    <w:p>
      <w:r>
        <w:rPr>
          <w:b/>
          <w:u w:val="single"/>
        </w:rPr>
        <w:t>244980</w:t>
      </w:r>
    </w:p>
    <w:p>
      <w:r>
        <w:t>Amazon, Big Basket, Grofers get nod from Centre, set to invest $695 mn in food retail https://t.co/vUwEXxGtYb</w:t>
      </w:r>
    </w:p>
    <w:p>
      <w:r>
        <w:rPr>
          <w:b/>
          <w:u w:val="single"/>
        </w:rPr>
        <w:t>244981</w:t>
      </w:r>
    </w:p>
    <w:p>
      <w:r>
        <w:t>Get 20% off at https://t.co/aybEW8JPSr with my discount code Closingwinter20 #afflink #bloggerstribe #lbloggers https://t.co/KFozI1YIEJ</w:t>
      </w:r>
    </w:p>
    <w:p>
      <w:r>
        <w:rPr>
          <w:b/>
          <w:u w:val="single"/>
        </w:rPr>
        <w:t>244982</w:t>
      </w:r>
    </w:p>
    <w:p>
      <w:r>
        <w:t>Can't wait for certain people to get the reality check they deserve when they leave Newport and they aren't the hot shit they think they are</w:t>
      </w:r>
    </w:p>
    <w:p>
      <w:r>
        <w:rPr>
          <w:b/>
          <w:u w:val="single"/>
        </w:rPr>
        <w:t>244983</w:t>
      </w:r>
    </w:p>
    <w:p>
      <w:r>
        <w:t>@GuthrieParkTTC We are missing you on https://t.co/ybMY9OsNrt. Put yourself on the map, so #tabletennis fans like us can find your new club https://t.co/nHMkQQpWw2</w:t>
      </w:r>
    </w:p>
    <w:p>
      <w:r>
        <w:rPr>
          <w:b/>
          <w:u w:val="single"/>
        </w:rPr>
        <w:t>244984</w:t>
      </w:r>
    </w:p>
    <w:p>
      <w:r>
        <w:t>Well I fell back in love again and got burned again. Can't be mad for genuine emotion. No Regrets. So glad I have a supportive family.</w:t>
      </w:r>
    </w:p>
    <w:p>
      <w:r>
        <w:rPr>
          <w:b/>
          <w:u w:val="single"/>
        </w:rPr>
        <w:t>244985</w:t>
      </w:r>
    </w:p>
    <w:p>
      <w:r>
        <w:t>You guys! Mortal Musings is in the top 100 FREE #ParanormalRomance category on Amazon!!</w:t>
        <w:br/>
        <w:br/>
        <w:t>https://t.co/0af2ky07WG #freebooks #romance https://t.co/BW1X5fu3EE</w:t>
      </w:r>
    </w:p>
    <w:p>
      <w:r>
        <w:rPr>
          <w:b/>
          <w:u w:val="single"/>
        </w:rPr>
        <w:t>244986</w:t>
      </w:r>
    </w:p>
    <w:p>
      <w:r>
        <w:t>@madipup A lot of my art friends don't talk to me much. I don't approach people online a lot because I am afraid of scaring them off.</w:t>
      </w:r>
    </w:p>
    <w:p>
      <w:r>
        <w:rPr>
          <w:b/>
          <w:u w:val="single"/>
        </w:rPr>
        <w:t>244987</w:t>
      </w:r>
    </w:p>
    <w:p>
      <w:r>
        <w:t>Pit for 4039 MakeShift Robotics who will competing in the playoff eliminations at FIRST FRC Western University Event https://t.co/c0HC719Foc</w:t>
      </w:r>
    </w:p>
    <w:p>
      <w:r>
        <w:rPr>
          <w:b/>
          <w:u w:val="single"/>
        </w:rPr>
        <w:t>244988</w:t>
      </w:r>
    </w:p>
    <w:p>
      <w:r>
        <w:t>@MattHaronian How did the editors think this was worth sharing? This apparently isn't the only video they've made.</w:t>
      </w:r>
    </w:p>
    <w:p>
      <w:r>
        <w:rPr>
          <w:b/>
          <w:u w:val="single"/>
        </w:rPr>
        <w:t>244989</w:t>
      </w:r>
    </w:p>
    <w:p>
      <w:r>
        <w:t>*A MUST READ FOR EVERY FACEBOOK USERS*</w:t>
        <w:br/>
        <w:br/>
        <w:t>The little girl in this picture was about crossing</w:t>
        <w:br/>
        <w:t>the road, not knowing... https://t.co/Hn7Dy4t6FQ</w:t>
      </w:r>
    </w:p>
    <w:p>
      <w:r>
        <w:rPr>
          <w:b/>
          <w:u w:val="single"/>
        </w:rPr>
        <w:t>244990</w:t>
      </w:r>
    </w:p>
    <w:p>
      <w:r>
        <w:t>@rosedunkirk asks "Will @Harry_Styles make someone happy and follow @femaleharry today?" #OuijaMovie Own it Now https://t.co/ntA9Fo27iL</w:t>
      </w:r>
    </w:p>
    <w:p>
      <w:r>
        <w:rPr>
          <w:b/>
          <w:u w:val="single"/>
        </w:rPr>
        <w:t>244991</w:t>
      </w:r>
    </w:p>
    <w:p>
      <w:r>
        <w:t xml:space="preserve">Guest lecture from PhD student Kim Wilson. Microbiome and Colonization of the GI tract. </w:t>
        <w:br/>
        <w:t>#healthygut</w:t>
        <w:br/>
        <w:t>#OARDC</w:t>
        <w:br/>
        <w:t>#ohiostateATI https://t.co/NJzDq41MMn</w:t>
      </w:r>
    </w:p>
    <w:p>
      <w:r>
        <w:rPr>
          <w:b/>
          <w:u w:val="single"/>
        </w:rPr>
        <w:t>244992</w:t>
      </w:r>
    </w:p>
    <w:p>
      <w:r>
        <w:t>JASON X BY INDEPENDANT HORROR ARTIST JAYSTEAD79😈, GET YOURS NOW FROM MANIAC MASKS ON ETSY… https://t.co/pCn7d2qndO</w:t>
      </w:r>
    </w:p>
    <w:p>
      <w:r>
        <w:rPr>
          <w:b/>
          <w:u w:val="single"/>
        </w:rPr>
        <w:t>244993</w:t>
      </w:r>
    </w:p>
    <w:p>
      <w:r>
        <w:t>Wow, the Hotel New York #Rotterdam - stories galore of new beginnings @potteriestiles @FunPalaces @HotelNewYork https://t.co/U7X9OwNvIP</w:t>
      </w:r>
    </w:p>
    <w:p>
      <w:r>
        <w:rPr>
          <w:b/>
          <w:u w:val="single"/>
        </w:rPr>
        <w:t>244994</w:t>
      </w:r>
    </w:p>
    <w:p>
      <w:r>
        <w:t>Enter to #win a set of LED Candles and a sleek glass candle holder from Avon! @GlimpseReviews  #giveaway ends 4/19 https://t.co/sD71EOszRD</w:t>
      </w:r>
    </w:p>
    <w:p>
      <w:r>
        <w:rPr>
          <w:b/>
          <w:u w:val="single"/>
        </w:rPr>
        <w:t>244995</w:t>
      </w:r>
    </w:p>
    <w:p>
      <w:r>
        <w:t>all those smiles</w:t>
        <w:br/>
        <w:t>and tears</w:t>
        <w:br/>
        <w:t>I store in here</w:t>
        <w:br/>
        <w:t>a multitude of sins</w:t>
        <w:br/>
        <w:t>won't let them out</w:t>
        <w:br/>
        <w:t>you and me</w:t>
        <w:br/>
        <w:t xml:space="preserve">were </w:t>
        <w:br/>
        <w:t>something</w:t>
        <w:br/>
        <w:t>#micropoetry #museinlove</w:t>
      </w:r>
    </w:p>
    <w:p>
      <w:r>
        <w:rPr>
          <w:b/>
          <w:u w:val="single"/>
        </w:rPr>
        <w:t>244996</w:t>
      </w:r>
    </w:p>
    <w:p>
      <w:r>
        <w:t>Appeal Court Strike Out Ize Iyamu’s Bid For Ballot Recount https://t.co/ocHggxNjTx https://t.co/qDogvXp6ej</w:t>
      </w:r>
    </w:p>
    <w:p>
      <w:r>
        <w:rPr>
          <w:b/>
          <w:u w:val="single"/>
        </w:rPr>
        <w:t>244997</w:t>
      </w:r>
    </w:p>
    <w:p>
      <w:r>
        <w:t>he ainn say "we just want" he said "i just want" das yall fault for expectin niggaz to follow in his footsteps https://t.co/dqqDfDbaUJ</w:t>
      </w:r>
    </w:p>
    <w:p>
      <w:r>
        <w:rPr>
          <w:b/>
          <w:u w:val="single"/>
        </w:rPr>
        <w:t>244998</w:t>
      </w:r>
    </w:p>
    <w:p>
      <w:r>
        <w:t xml:space="preserve">This weekend in #HongKong: our bricks at #MakerFaire </w:t>
        <w:br/>
        <w:t>#BOOTH CD11 #Presentation on Sunday at 1:45 pm! Join us!</w:t>
        <w:br/>
        <w:t>https://t.co/xAUYVVljXh https://t.co/uFX9bWoEqn</w:t>
      </w:r>
    </w:p>
    <w:p>
      <w:r>
        <w:rPr>
          <w:b/>
          <w:u w:val="single"/>
        </w:rPr>
        <w:t>244999</w:t>
      </w:r>
    </w:p>
    <w:p>
      <w:r>
        <w:t>@Brandon817Texas @MagaFeed @realDonaldTrump what evidence..deleted emails can be retrieved. What is the smoking gun. If there was one u can be sure the GOP would have convicted</w:t>
      </w:r>
    </w:p>
    <w:p>
      <w:r>
        <w:rPr>
          <w:b/>
          <w:u w:val="single"/>
        </w:rPr>
        <w:t>245000</w:t>
      </w:r>
    </w:p>
    <w:p>
      <w:r>
        <w:t xml:space="preserve">American bilingualism was portrayed through positive, patriotic characters on #DesignatedSurvivor. </w:t>
        <w:br/>
        <w:t>Thank you @ABCNetwork</w:t>
      </w:r>
    </w:p>
    <w:p>
      <w:r>
        <w:rPr>
          <w:b/>
          <w:u w:val="single"/>
        </w:rPr>
        <w:t>245001</w:t>
      </w:r>
    </w:p>
    <w:p>
      <w:r>
        <w:t>We lost the funniest man who ever lived today in Don Rickles. He's your favorite #comedian 's… https://t.co/VLkd1NDePJ</w:t>
      </w:r>
    </w:p>
    <w:p>
      <w:r>
        <w:rPr>
          <w:b/>
          <w:u w:val="single"/>
        </w:rPr>
        <w:t>245002</w:t>
      </w:r>
    </w:p>
    <w:p>
      <w:r>
        <w:t>A try to make a way for progress to an place where peace and progress is most needed now it's their time to use this way #Tunnel2Progress https://t.co/H6IPztKzKs</w:t>
      </w:r>
    </w:p>
    <w:p>
      <w:r>
        <w:rPr>
          <w:b/>
          <w:u w:val="single"/>
        </w:rPr>
        <w:t>245003</w:t>
      </w:r>
    </w:p>
    <w:p>
      <w:r>
        <w:t>You can't help but feel a twinge of longing when you dream abo... More for Virgo https://t.co/m4RtOQKP7a</w:t>
      </w:r>
    </w:p>
    <w:p>
      <w:r>
        <w:rPr>
          <w:b/>
          <w:u w:val="single"/>
        </w:rPr>
        <w:t>245004</w:t>
      </w:r>
    </w:p>
    <w:p>
      <w:r>
        <w:t>#MLB Wire: Cutch stars on D, confident hits will come https://t.co/FD4nCBAPWm https://t.co/KbU6kwbNae</w:t>
      </w:r>
    </w:p>
    <w:p>
      <w:r>
        <w:rPr>
          <w:b/>
          <w:u w:val="single"/>
        </w:rPr>
        <w:t>245005</w:t>
      </w:r>
    </w:p>
    <w:p>
      <w:r>
        <w:t>3/ And he's a vaccine conspiracy theorist, who defended that stance in a nationally televised debate...</w:t>
      </w:r>
    </w:p>
    <w:p>
      <w:r>
        <w:rPr>
          <w:b/>
          <w:u w:val="single"/>
        </w:rPr>
        <w:t>245006</w:t>
      </w:r>
    </w:p>
    <w:p>
      <w:r>
        <w:t>Derek Hudson's best photograph: a Death Squad mercenary stops for lunch in El Salvador https://t.co/CQ2fMQBmvi</w:t>
      </w:r>
    </w:p>
    <w:p>
      <w:r>
        <w:rPr>
          <w:b/>
          <w:u w:val="single"/>
        </w:rPr>
        <w:t>245007</w:t>
      </w:r>
    </w:p>
    <w:p>
      <w:r>
        <w:t>Arrogance, for it will help them since the number of passion and one final result in our country that passion in 1951. #Liffey</w:t>
      </w:r>
    </w:p>
    <w:p>
      <w:r>
        <w:rPr>
          <w:b/>
          <w:u w:val="single"/>
        </w:rPr>
        <w:t>245008</w:t>
      </w:r>
    </w:p>
    <w:p>
      <w:r>
        <w:t>Sexy, downtown Penthouse residence project coming along beautifully. #lovemyjob #lovemyclients #lovetheview https://t.co/5lKExLRAw2</w:t>
      </w:r>
    </w:p>
    <w:p>
      <w:r>
        <w:rPr>
          <w:b/>
          <w:u w:val="single"/>
        </w:rPr>
        <w:t>245009</w:t>
      </w:r>
    </w:p>
    <w:p>
      <w:r>
        <w:t>Cannot disagree with @solomonster that the Taker Roman story could have been told in a better way #soundoff #Wrestlemania</w:t>
      </w:r>
    </w:p>
    <w:p>
      <w:r>
        <w:rPr>
          <w:b/>
          <w:u w:val="single"/>
        </w:rPr>
        <w:t>245010</w:t>
      </w:r>
    </w:p>
    <w:p>
      <w:r>
        <w:t>@JaySekulow DJT is trying his damn best 2 make r country a better place for everyone!But Ppl like Rice that lie&amp;amp;cheat r vindictive&amp;amp;just angry mean ppl!!</w:t>
      </w:r>
    </w:p>
    <w:p>
      <w:r>
        <w:rPr>
          <w:b/>
          <w:u w:val="single"/>
        </w:rPr>
        <w:t>245011</w:t>
      </w:r>
    </w:p>
    <w:p>
      <w:r>
        <w:t>We are pleased to introduce the program for European Congress of Research Ethics Committees.Register and Participate!https://t.co/zExFmfpraJ https://t.co/w531Ijfv5H</w:t>
      </w:r>
    </w:p>
    <w:p>
      <w:r>
        <w:rPr>
          <w:b/>
          <w:u w:val="single"/>
        </w:rPr>
        <w:t>245012</w:t>
      </w:r>
    </w:p>
    <w:p>
      <w:r>
        <w:t>#FLpmhCon2017 No OB codes for just #anxiety or #depression in AHCA! That offers a reason for why OBs aren't treating during pregnancy!</w:t>
      </w:r>
    </w:p>
    <w:p>
      <w:r>
        <w:rPr>
          <w:b/>
          <w:u w:val="single"/>
        </w:rPr>
        <w:t>245013</w:t>
      </w:r>
    </w:p>
    <w:p>
      <w:r>
        <w:t>@DetonicsMKV @Bodytalk_Now Sigh,....too bad it won't. It's hard to not give up on our justice &amp;amp; political systems...or rather justice for political ellite traitors.</w:t>
      </w:r>
    </w:p>
    <w:p>
      <w:r>
        <w:rPr>
          <w:b/>
          <w:u w:val="single"/>
        </w:rPr>
        <w:t>245014</w:t>
      </w:r>
    </w:p>
    <w:p>
      <w:r>
        <w:t>@phasesofrobyn I legit had one of those notes posted to me through a different postal service instead of them attempting to deliver.</w:t>
      </w:r>
    </w:p>
    <w:p>
      <w:r>
        <w:rPr>
          <w:b/>
          <w:u w:val="single"/>
        </w:rPr>
        <w:t>245015</w:t>
      </w:r>
    </w:p>
    <w:p>
      <w:r>
        <w:t>Saint Francis (CA) - LB @joshypakola in the Top 247 prospects for the Class of 2019 per @247Sports! https://t.co/pHOpzsAVnM</w:t>
      </w:r>
    </w:p>
    <w:p>
      <w:r>
        <w:rPr>
          <w:b/>
          <w:u w:val="single"/>
        </w:rPr>
        <w:t>245016</w:t>
      </w:r>
    </w:p>
    <w:p>
      <w:r>
        <w:t>Dark Souls III DLC: The Ringed City pt27 - Pyromancer Rematch &amp;amp; REVENGE ... https://t.co/4vrOyDO79H via @YouTube</w:t>
      </w:r>
    </w:p>
    <w:p>
      <w:r>
        <w:rPr>
          <w:b/>
          <w:u w:val="single"/>
        </w:rPr>
        <w:t>245017</w:t>
      </w:r>
    </w:p>
    <w:p>
      <w:r>
        <w:t>These are the cosmic waves you've been waiting for, so grab yo... More for Aries https://t.co/u9e86M7UFP</w:t>
      </w:r>
    </w:p>
    <w:p>
      <w:r>
        <w:rPr>
          <w:b/>
          <w:u w:val="single"/>
        </w:rPr>
        <w:t>245018</w:t>
      </w:r>
    </w:p>
    <w:p>
      <w:r>
        <w:t>...Also I really don't want to disparage people because of their age, but when I thought it couldn't get any worse, he spoke in voice chat</w:t>
      </w:r>
    </w:p>
    <w:p>
      <w:r>
        <w:rPr>
          <w:b/>
          <w:u w:val="single"/>
        </w:rPr>
        <w:t>245019</w:t>
      </w:r>
    </w:p>
    <w:p>
      <w:r>
        <w:t>Hyped for our first #FinalFour? Click #UnitedWeZag below to reveal a message from a couple of your favorite Zags! https://t.co/JAyoDPTBYm</w:t>
      </w:r>
    </w:p>
    <w:p>
      <w:r>
        <w:rPr>
          <w:b/>
          <w:u w:val="single"/>
        </w:rPr>
        <w:t>245020</w:t>
      </w:r>
    </w:p>
    <w:p>
      <w:r>
        <w:t>📷 itscuteust: Magnus saved him and when he saved him immediately he was the first person to come to see... https://t.co/8AeSa97QIh</w:t>
      </w:r>
    </w:p>
    <w:p>
      <w:r>
        <w:rPr>
          <w:b/>
          <w:u w:val="single"/>
        </w:rPr>
        <w:t>245021</w:t>
      </w:r>
    </w:p>
    <w:p>
      <w:r>
        <w:t>SwaddleDesigns Cotton Flannel Sleeping Wearable Blankets Sack, Made in USA,  https://t.co/6IePYNw8Tg https://t.co/WSBkmxyy0L</w:t>
      </w:r>
    </w:p>
    <w:p>
      <w:r>
        <w:rPr>
          <w:b/>
          <w:u w:val="single"/>
        </w:rPr>
        <w:t>245022</w:t>
      </w:r>
    </w:p>
    <w:p>
      <w:r>
        <w:t>#Jersey #MLB Tampa Bay Rays Black Leather Women’s Tote https://t.co/Kwv9GQip12 #sports https://t.co/9HjSkylptt</w:t>
      </w:r>
    </w:p>
    <w:p>
      <w:r>
        <w:rPr>
          <w:b/>
          <w:u w:val="single"/>
        </w:rPr>
        <w:t>245023</w:t>
      </w:r>
    </w:p>
    <w:p>
      <w:r>
        <w:t>ZeroHedge: Stockman Warns "'Stimulus-Blinded' Mules Don't See What's Coming At All" https://t.co/1uA1ucYju4</w:t>
      </w:r>
    </w:p>
    <w:p>
      <w:r>
        <w:rPr>
          <w:b/>
          <w:u w:val="single"/>
        </w:rPr>
        <w:t>245024</w:t>
      </w:r>
    </w:p>
    <w:p>
      <w:r>
        <w:t>if theres something i miss from homsetuck it was the excitment of my notifier showing me there was an update</w:t>
      </w:r>
    </w:p>
    <w:p>
      <w:r>
        <w:rPr>
          <w:b/>
          <w:u w:val="single"/>
        </w:rPr>
        <w:t>245025</w:t>
      </w:r>
    </w:p>
    <w:p>
      <w:r>
        <w:t>Feds Abandon Effort To Force Twitter To Identify Owner Of Anonymous Anti-Trump Account https://t.co/j99UBXFu2j</w:t>
      </w:r>
    </w:p>
    <w:p>
      <w:r>
        <w:rPr>
          <w:b/>
          <w:u w:val="single"/>
        </w:rPr>
        <w:t>245026</w:t>
      </w:r>
    </w:p>
    <w:p>
      <w:r>
        <w:t>Just over 30` under they are underway at Aintree #GrandNational</w:t>
        <w:br/>
        <w:br/>
        <w:t>Where class chaser Blacklion vies for favouritsm https://t.co/nwmYQx1Ael https://t.co/ogFAEBgDCo</w:t>
      </w:r>
    </w:p>
    <w:p>
      <w:r>
        <w:rPr>
          <w:b/>
          <w:u w:val="single"/>
        </w:rPr>
        <w:t>245027</w:t>
      </w:r>
    </w:p>
    <w:p>
      <w:r>
        <w:t>Funds are available to help your WV #smallbiz find #export sales: https://t.co/fzqKlfVJb8 #WVexports @WVcommerce</w:t>
      </w:r>
    </w:p>
    <w:p>
      <w:r>
        <w:rPr>
          <w:b/>
          <w:u w:val="single"/>
        </w:rPr>
        <w:t>245028</w:t>
      </w:r>
    </w:p>
    <w:p>
      <w:r>
        <w:t>#GoodNews: Chicago court rules #LGBT people are protection from discrimination under the Civil Rights Act! #LoveWins https://t.co/tmLsC7KmnZ</w:t>
      </w:r>
    </w:p>
    <w:p>
      <w:r>
        <w:rPr>
          <w:b/>
          <w:u w:val="single"/>
        </w:rPr>
        <w:t>245029</w:t>
      </w:r>
    </w:p>
    <w:p>
      <w:r>
        <w:t>@shondarhimes So grateful I get to sing in your amazing shows-it's changed my whole life. When we meet someday, expect an awkwardly long hug</w:t>
      </w:r>
    </w:p>
    <w:p>
      <w:r>
        <w:rPr>
          <w:b/>
          <w:u w:val="single"/>
        </w:rPr>
        <w:t>245030</w:t>
      </w:r>
    </w:p>
    <w:p>
      <w:r>
        <w:t>This $BTC #Bitcoin call was useful. Many trading ops off of that level. I don't have a view on $BTC at the moment. https://t.co/nu0hAXLEGP</w:t>
      </w:r>
    </w:p>
    <w:p>
      <w:r>
        <w:rPr>
          <w:b/>
          <w:u w:val="single"/>
        </w:rPr>
        <w:t>245031</w:t>
      </w:r>
    </w:p>
    <w:p>
      <w:r>
        <w:t>WHO IS GETTING EXCITED FOR THIS WEEKENDS SPRING MINI SESSIONS ???</w:t>
        <w:br/>
        <w:br/>
        <w:t>I know we are!  If you were still interested... https://t.co/il6x5g0IT7</w:t>
      </w:r>
    </w:p>
    <w:p>
      <w:r>
        <w:rPr>
          <w:b/>
          <w:u w:val="single"/>
        </w:rPr>
        <w:t>245032</w:t>
      </w:r>
    </w:p>
    <w:p>
      <w:r>
        <w:t>Yr2 enjoyed visiting St Mary's Church to experience awe &amp;amp; wonder. Thank you Fr Marc @Swanbrec @ChurchinWales https://t.co/2NxnJ47AWc</w:t>
      </w:r>
    </w:p>
    <w:p>
      <w:r>
        <w:rPr>
          <w:b/>
          <w:u w:val="single"/>
        </w:rPr>
        <w:t>245033</w:t>
      </w:r>
    </w:p>
    <w:p>
      <w:r>
        <w:t>6 April 2017:</w:t>
        <w:br/>
        <w:br/>
        <w:t>The servery hatch was fitted today.</w:t>
        <w:br/>
        <w:t>There was also a teach-in on the various heating, lighting and... https://t.co/XdDvBIgKnZ</w:t>
      </w:r>
    </w:p>
    <w:p>
      <w:r>
        <w:rPr>
          <w:b/>
          <w:u w:val="single"/>
        </w:rPr>
        <w:t>245034</w:t>
      </w:r>
    </w:p>
    <w:p>
      <w:r>
        <w:t>#Repost @SafePlace4Youth with @repostapp</w:t>
        <w:br/>
        <w:t>・・・</w:t>
        <w:br/>
        <w:t>Save the Date for SPYs 2nd Annual Gala HEROES !… https://t.co/eEAowfxlgT</w:t>
      </w:r>
    </w:p>
    <w:p>
      <w:r>
        <w:rPr>
          <w:b/>
          <w:u w:val="single"/>
        </w:rPr>
        <w:t>245035</w:t>
      </w:r>
    </w:p>
    <w:p>
      <w:r>
        <w:t>And finally she decided to change her story and step into a new one.</w:t>
        <w:br/>
        <w:t>.</w:t>
        <w:br/>
        <w:t>I just came back from my… https://t.co/hNEZrslj8L</w:t>
      </w:r>
    </w:p>
    <w:p>
      <w:r>
        <w:rPr>
          <w:b/>
          <w:u w:val="single"/>
        </w:rPr>
        <w:t>245036</w:t>
      </w:r>
    </w:p>
    <w:p>
      <w:r>
        <w:t>Event von heute 14:00 Uhr: Long Live the King! #Messe, #Ausstellung #Schweiz #Event https://t.co/zPRwX3FAB3</w:t>
      </w:r>
    </w:p>
    <w:p>
      <w:r>
        <w:rPr>
          <w:b/>
          <w:u w:val="single"/>
        </w:rPr>
        <w:t>245037</w:t>
      </w:r>
    </w:p>
    <w:p>
      <w:r>
        <w:t>Massive and beautiful, this city's true wealth comes from its deep and long history of… https://t.co/O8ljpcWHBj</w:t>
      </w:r>
    </w:p>
    <w:p>
      <w:r>
        <w:rPr>
          <w:b/>
          <w:u w:val="single"/>
        </w:rPr>
        <w:t>245038</w:t>
      </w:r>
    </w:p>
    <w:p>
      <w:r>
        <w:t>my favorite thing about all of this is there are people who genuinely believe this is a good thing for memphis basketball</w:t>
      </w:r>
    </w:p>
    <w:p>
      <w:r>
        <w:rPr>
          <w:b/>
          <w:u w:val="single"/>
        </w:rPr>
        <w:t>245039</w:t>
      </w:r>
    </w:p>
    <w:p>
      <w:r>
        <w:t>New book argues we're becoming addicted to social media https://t.co/xDtZLDblbO https://t.co/jvkLjooM3o</w:t>
      </w:r>
    </w:p>
    <w:p>
      <w:r>
        <w:rPr>
          <w:b/>
          <w:u w:val="single"/>
        </w:rPr>
        <w:t>245040</w:t>
      </w:r>
    </w:p>
    <w:p>
      <w:r>
        <w:t>@HolyManCS Yeah sounds good, just added you on Twitter so you can either DM me on here or on Twitch if you prefer :D</w:t>
      </w:r>
    </w:p>
    <w:p>
      <w:r>
        <w:rPr>
          <w:b/>
          <w:u w:val="single"/>
        </w:rPr>
        <w:t>245041</w:t>
      </w:r>
    </w:p>
    <w:p>
      <w:r>
        <w:t>I liked a @YouTube video https://t.co/QsZnEtWEch Black The Ripper &amp;amp; Jeeday Jawz - Swear Down (AFRO SAMURAI)</w:t>
      </w:r>
    </w:p>
    <w:p>
      <w:r>
        <w:rPr>
          <w:b/>
          <w:u w:val="single"/>
        </w:rPr>
        <w:t>245042</w:t>
      </w:r>
    </w:p>
    <w:p>
      <w:r>
        <w:t>.@MercyHealthPHL nurse built her own hospital more than 4,000 miles away – in her former homeland in West Africa. https://t.co/8GAcnCx6m0 https://t.co/ftB84kcBAo</w:t>
      </w:r>
    </w:p>
    <w:p>
      <w:r>
        <w:rPr>
          <w:b/>
          <w:u w:val="single"/>
        </w:rPr>
        <w:t>245043</w:t>
      </w:r>
    </w:p>
    <w:p>
      <w:r>
        <w:t>Guitar Gods on now! Buckethead - Imprint (Dedicated to Takashi Miike) #guitar #radio https://t.co/5qQwXuUj4e</w:t>
      </w:r>
    </w:p>
    <w:p>
      <w:r>
        <w:rPr>
          <w:b/>
          <w:u w:val="single"/>
        </w:rPr>
        <w:t>245044</w:t>
      </w:r>
    </w:p>
    <w:p>
      <w:r>
        <w:t>I love u all friends .. Because friendship is the only circle in which a person can share every type of secret.ance again Love u all .ba by</w:t>
      </w:r>
    </w:p>
    <w:p>
      <w:r>
        <w:rPr>
          <w:b/>
          <w:u w:val="single"/>
        </w:rPr>
        <w:t>245045</w:t>
      </w:r>
    </w:p>
    <w:p>
      <w:r>
        <w:t>Gohmert Claims Ryan, Priebus Ruined the Freedom Caucus's Meetings With Trump https://t.co/AA6pcszful</w:t>
      </w:r>
    </w:p>
    <w:p>
      <w:r>
        <w:rPr>
          <w:b/>
          <w:u w:val="single"/>
        </w:rPr>
        <w:t>245046</w:t>
      </w:r>
    </w:p>
    <w:p>
      <w:r>
        <w:t>Not long until Easter! Let me know if you need Easter cupcakes or a celebration cake 🐰🐥🐤🐇 https://t.co/ZoG99aZ1Pz</w:t>
      </w:r>
    </w:p>
    <w:p>
      <w:r>
        <w:rPr>
          <w:b/>
          <w:u w:val="single"/>
        </w:rPr>
        <w:t>245047</w:t>
      </w:r>
    </w:p>
    <w:p>
      <w:r>
        <w:t>I lowkey can speak Spanish . Because me and my Spanish customers be having full conversation, laughing and everything lol .</w:t>
      </w:r>
    </w:p>
    <w:p>
      <w:r>
        <w:rPr>
          <w:b/>
          <w:u w:val="single"/>
        </w:rPr>
        <w:t>245048</w:t>
      </w:r>
    </w:p>
    <w:p>
      <w:r>
        <w:t>Leicester City 2 Stoke City 0: Craig Shakespeare writes name into Premier League history as Foxes revival continue… https://t.co/wHtOKuhcyY</w:t>
      </w:r>
    </w:p>
    <w:p>
      <w:r>
        <w:rPr>
          <w:b/>
          <w:u w:val="single"/>
        </w:rPr>
        <w:t>245049</w:t>
      </w:r>
    </w:p>
    <w:p>
      <w:r>
        <w:t>Wind 2.0 mph SSE. Barometer 30.010 in, Falling Rapidly. Temperature 76.0 °F. Rain today 0.00 in. Humidity 39%</w:t>
      </w:r>
    </w:p>
    <w:p>
      <w:r>
        <w:rPr>
          <w:b/>
          <w:u w:val="single"/>
        </w:rPr>
        <w:t>245050</w:t>
      </w:r>
    </w:p>
    <w:p>
      <w:r>
        <w:t>Yup striking out democracy with every tie-break on bullshit bills that can't even get a simple majority in a majority controlled gov't. FAIL https://t.co/qQovvwmoiA</w:t>
      </w:r>
    </w:p>
    <w:p>
      <w:r>
        <w:rPr>
          <w:b/>
          <w:u w:val="single"/>
        </w:rPr>
        <w:t>245051</w:t>
      </w:r>
    </w:p>
    <w:p>
      <w:r>
        <w:t>Found a Transponder Snail!</w:t>
        <w:br/>
        <w:t>Giants, sea monsters and other amazing encounters!</w:t>
        <w:br/>
        <w:t>https://t.co/2YcZlOWs4w #TreCru https://t.co/SxMd744cb8</w:t>
      </w:r>
    </w:p>
    <w:p>
      <w:r>
        <w:rPr>
          <w:b/>
          <w:u w:val="single"/>
        </w:rPr>
        <w:t>245052</w:t>
      </w:r>
    </w:p>
    <w:p>
      <w:r>
        <w:t>@damon_musha @Karoli @goldengateblond "didn't know" in alt right land means "won't acknowledge existence".</w:t>
      </w:r>
    </w:p>
    <w:p>
      <w:r>
        <w:rPr>
          <w:b/>
          <w:u w:val="single"/>
        </w:rPr>
        <w:t>245053</w:t>
      </w:r>
    </w:p>
    <w:p>
      <w:r>
        <w:t>'Shark Tank' investor Barbara Corcoran reveals her top 3 productivity tricks https://t.co/Y1E55deHgI #productivity #todolist #getthingsdone</w:t>
      </w:r>
    </w:p>
    <w:p>
      <w:r>
        <w:rPr>
          <w:b/>
          <w:u w:val="single"/>
        </w:rPr>
        <w:t>245054</w:t>
      </w:r>
    </w:p>
    <w:p>
      <w:r>
        <w:t>You may try to assert your authority by reclaiming your power,... More for Virgo https://t.co/TfcLltQEdU</w:t>
      </w:r>
    </w:p>
    <w:p>
      <w:r>
        <w:rPr>
          <w:b/>
          <w:u w:val="single"/>
        </w:rPr>
        <w:t>245055</w:t>
      </w:r>
    </w:p>
    <w:p>
      <w:r>
        <w:t>'Unparalleled' number of dinosaur tracks found in Australia</w:t>
        <w:br/>
        <w:t>https://t.co/u0GOhDvX83 https://t.co/HrmRTLoNlh</w:t>
      </w:r>
    </w:p>
    <w:p>
      <w:r>
        <w:rPr>
          <w:b/>
          <w:u w:val="single"/>
        </w:rPr>
        <w:t>245056</w:t>
      </w:r>
    </w:p>
    <w:p>
      <w:r>
        <w:t>@BillKristol Give it time, Bill; after Hillary's "reset" and Obama's, behind-the-curtain dealings, it will take a bit of time to sort things out. Right?</w:t>
      </w:r>
    </w:p>
    <w:p>
      <w:r>
        <w:rPr>
          <w:b/>
          <w:u w:val="single"/>
        </w:rPr>
        <w:t>245057</w:t>
      </w:r>
    </w:p>
    <w:p>
      <w:r>
        <w:t>Check out my broadcast from my PlayStation 4! #PS4live (Call of Duty®: Black Ops III)  live at https://t.co/dDksKQ1jqe</w:t>
      </w:r>
    </w:p>
    <w:p>
      <w:r>
        <w:rPr>
          <w:b/>
          <w:u w:val="single"/>
        </w:rPr>
        <w:t>245058</w:t>
      </w:r>
    </w:p>
    <w:p>
      <w:r>
        <w:t>@realDonaldTrump Geez you haters seems to have a direct line to Twitter just asking how did you get so fucking stupid? Will you ever for being soros shills?</w:t>
      </w:r>
    </w:p>
    <w:p>
      <w:r>
        <w:rPr>
          <w:b/>
          <w:u w:val="single"/>
        </w:rPr>
        <w:t>245059</w:t>
      </w:r>
    </w:p>
    <w:p>
      <w:r>
        <w:t>It's official the United States is a dictatorship.Trump and republicans do what they want,voting is null and void.</w:t>
      </w:r>
    </w:p>
    <w:p>
      <w:r>
        <w:rPr>
          <w:b/>
          <w:u w:val="single"/>
        </w:rPr>
        <w:t>245060</w:t>
      </w:r>
    </w:p>
    <w:p>
      <w:r>
        <w:t>You are as steady as a rock today and people close to you feel... More for Aquarius https://t.co/fp9ZZ4ymwT</w:t>
      </w:r>
    </w:p>
    <w:p>
      <w:r>
        <w:rPr>
          <w:b/>
          <w:u w:val="single"/>
        </w:rPr>
        <w:t>245061</w:t>
      </w:r>
    </w:p>
    <w:p>
      <w:r>
        <w:t>It's not long now until @RoboBusinessEU Be sure to come and talk to the team at Stand C290  #Robotics #LiDAR #RoboBusiness #IRW17</w:t>
      </w:r>
    </w:p>
    <w:p>
      <w:r>
        <w:rPr>
          <w:b/>
          <w:u w:val="single"/>
        </w:rPr>
        <w:t>245062</w:t>
      </w:r>
    </w:p>
    <w:p>
      <w:r>
        <w:t>He got hit in the neck by a pigeon, but it didn't stop him from enjoying the rest of the roller coaster.</w:t>
        <w:br/>
        <w:br/>
        <w:t>https://t.co/AdKtEHysAh</w:t>
      </w:r>
    </w:p>
    <w:p>
      <w:r>
        <w:rPr>
          <w:b/>
          <w:u w:val="single"/>
        </w:rPr>
        <w:t>245063</w:t>
      </w:r>
    </w:p>
    <w:p>
      <w:r>
        <w:t>Foldable Wireless Bluetooth Stereo Headset Handsfree Headphones Mic BU https://t.co/ckDUj7b0Vw https://t.co/StbFBMRlMx</w:t>
      </w:r>
    </w:p>
    <w:p>
      <w:r>
        <w:rPr>
          <w:b/>
          <w:u w:val="single"/>
        </w:rPr>
        <w:t>245064</w:t>
      </w:r>
    </w:p>
    <w:p>
      <w:r>
        <w:t>@Bariik_Jp @gonzo420x Ya know what most animals are cute so I'll just take that as ur calling them cute :-)</w:t>
      </w:r>
    </w:p>
    <w:p>
      <w:r>
        <w:rPr>
          <w:b/>
          <w:u w:val="single"/>
        </w:rPr>
        <w:t>245065</w:t>
      </w:r>
    </w:p>
    <w:p>
      <w:r>
        <w:t>Why do girls choose the bad boy type of guys man? I mean, in real life indi sya bla sadya charot hahahaha find a decent one. Charot again</w:t>
      </w:r>
    </w:p>
    <w:p>
      <w:r>
        <w:rPr>
          <w:b/>
          <w:u w:val="single"/>
        </w:rPr>
        <w:t>245066</w:t>
      </w:r>
    </w:p>
    <w:p>
      <w:r>
        <w:t>Way to go story about our gym and our trainer in today's lapresse!! Way to go Delphine Cadaux https://t.co/qwCR5zGmK7</w:t>
      </w:r>
    </w:p>
    <w:p>
      <w:r>
        <w:rPr>
          <w:b/>
          <w:u w:val="single"/>
        </w:rPr>
        <w:t>245067</w:t>
      </w:r>
    </w:p>
    <w:p>
      <w:r>
        <w:t>I'm a freshman in college just trying to grind and make it out in four years💯 https://t.co/C5vjqSuP0a</w:t>
      </w:r>
    </w:p>
    <w:p>
      <w:r>
        <w:rPr>
          <w:b/>
          <w:u w:val="single"/>
        </w:rPr>
        <w:t>245068</w:t>
      </w:r>
    </w:p>
    <w:p>
      <w:r>
        <w:t>OrthoIndy employees are getting started on building a home for a Veteran this morning! We love working with @IndyHabitat and all involved! https://t.co/5Fn2D9IYQc</w:t>
      </w:r>
    </w:p>
    <w:p>
      <w:r>
        <w:rPr>
          <w:b/>
          <w:u w:val="single"/>
        </w:rPr>
        <w:t>245069</w:t>
      </w:r>
    </w:p>
    <w:p>
      <w:r>
        <w:t>"Razbliuto" is a Russian word to describe that empty feeling you have for someone you once loved, but no longer love.</w:t>
      </w:r>
    </w:p>
    <w:p>
      <w:r>
        <w:rPr>
          <w:b/>
          <w:u w:val="single"/>
        </w:rPr>
        <w:t>245070</w:t>
      </w:r>
    </w:p>
    <w:p>
      <w:r>
        <w:t>What is Nomvula Mokonyane doing about the Lesotho Highlands Water  Project Phase 2?</w:t>
        <w:br/>
        <w:t xml:space="preserve">@DWS_RSA </w:t>
        <w:br/>
        <w:t xml:space="preserve">@Trevor_Balzer </w:t>
        <w:br/>
        <w:t>👇👇👇👇 https://t.co/AcgIVIdy9V</w:t>
      </w:r>
    </w:p>
    <w:p>
      <w:r>
        <w:rPr>
          <w:b/>
          <w:u w:val="single"/>
        </w:rPr>
        <w:t>245071</w:t>
      </w:r>
    </w:p>
    <w:p>
      <w:r>
        <w:t>I am sure that reasonable arguments work well with the blacksmith Brexit bunch https://t.co/lmkZmJoDd1</w:t>
      </w:r>
    </w:p>
    <w:p>
      <w:r>
        <w:rPr>
          <w:b/>
          <w:u w:val="single"/>
        </w:rPr>
        <w:t>245072</w:t>
      </w:r>
    </w:p>
    <w:p>
      <w:r>
        <w:t>that's how fucked-up our thinking has become because we're conditioned to compete for the attention of men, kadiri talaga sobra</w:t>
      </w:r>
    </w:p>
    <w:p>
      <w:r>
        <w:rPr>
          <w:b/>
          <w:u w:val="single"/>
        </w:rPr>
        <w:t>245073</w:t>
      </w:r>
    </w:p>
    <w:p>
      <w:r>
        <w:t>#HouseHunters #couples Poetry like prose style site:Should women stay @ home or #work What does this womensbible say https://t.co/CWPlgWW2Ft</w:t>
      </w:r>
    </w:p>
    <w:p>
      <w:r>
        <w:rPr>
          <w:b/>
          <w:u w:val="single"/>
        </w:rPr>
        <w:t>245074</w:t>
      </w:r>
    </w:p>
    <w:p>
      <w:r>
        <w:t>Historians are unsure when April Fools began-Possibly 16thcentury-New Year's Day moved from April 1 to Jan1 w/adoption of Gregorian calendar</w:t>
      </w:r>
    </w:p>
    <w:p>
      <w:r>
        <w:rPr>
          <w:b/>
          <w:u w:val="single"/>
        </w:rPr>
        <w:t>245075</w:t>
      </w:r>
    </w:p>
    <w:p>
      <w:r>
        <w:t>#newarrivals part 3! So much more to see! Come by soon for the best selection...over 300 titles… https://t.co/1Tpjp6Un4T</w:t>
      </w:r>
    </w:p>
    <w:p>
      <w:r>
        <w:rPr>
          <w:b/>
          <w:u w:val="single"/>
        </w:rPr>
        <w:t>245076</w:t>
      </w:r>
    </w:p>
    <w:p>
      <w:r>
        <w:t>New edition of ipl under new administrators no,cheer leaders no Bollywood tadka https://t.co/vSGqJJzqXL</w:t>
      </w:r>
    </w:p>
    <w:p>
      <w:r>
        <w:rPr>
          <w:b/>
          <w:u w:val="single"/>
        </w:rPr>
        <w:t>245077</w:t>
      </w:r>
    </w:p>
    <w:p>
      <w:r>
        <w:t>WOMANOLOGY, The Art of Marketing to Woman</w:t>
        <w:br/>
        <w:br/>
        <w:t>Fast Respond :</w:t>
        <w:br/>
        <w:t>SMS, WA : 0852-9070-8928</w:t>
        <w:br/>
        <w:t>Line :… https://t.co/SZUACbABOQ</w:t>
      </w:r>
    </w:p>
    <w:p>
      <w:r>
        <w:rPr>
          <w:b/>
          <w:u w:val="single"/>
        </w:rPr>
        <w:t>245078</w:t>
      </w:r>
    </w:p>
    <w:p>
      <w:r>
        <w:t>'No one's going to listen to a bunch of old southern Confederate apologists beating on their God-hates-gays drum' https://t.co/mV4jyzUkWq</w:t>
      </w:r>
    </w:p>
    <w:p>
      <w:r>
        <w:rPr>
          <w:b/>
          <w:u w:val="single"/>
        </w:rPr>
        <w:t>245079</w:t>
      </w:r>
    </w:p>
    <w:p>
      <w:r>
        <w:t>@Aliforsyth94 Aw no :( can you DM me the barcode, store name, your More card number and home address? - Polly</w:t>
      </w:r>
    </w:p>
    <w:p>
      <w:r>
        <w:rPr>
          <w:b/>
          <w:u w:val="single"/>
        </w:rPr>
        <w:t>245080</w:t>
      </w:r>
    </w:p>
    <w:p>
      <w:r>
        <w:t>Found a Transponder Snail!</w:t>
        <w:br/>
        <w:t>Candid shots of the Straw Hats on their new ship!</w:t>
        <w:br/>
        <w:t>https://t.co/LGXbtCxhOh #TreCru https://t.co/RA8VSdesht</w:t>
      </w:r>
    </w:p>
    <w:p>
      <w:r>
        <w:rPr>
          <w:b/>
          <w:u w:val="single"/>
        </w:rPr>
        <w:t>245081</w:t>
      </w:r>
    </w:p>
    <w:p>
      <w:r>
        <w:t>(To Kushina about sealing the Nine-Tails inside Naruto) "Have a little faith! He is our son after all!"</w:t>
      </w:r>
    </w:p>
    <w:p>
      <w:r>
        <w:rPr>
          <w:b/>
          <w:u w:val="single"/>
        </w:rPr>
        <w:t>245082</w:t>
      </w:r>
    </w:p>
    <w:p>
      <w:r>
        <w:t>@OpCrackdown this person nearly took tye front of the car off forgetting they had a trailer on when cutting in https://t.co/vDmnlfv2ON</w:t>
      </w:r>
    </w:p>
    <w:p>
      <w:r>
        <w:rPr>
          <w:b/>
          <w:u w:val="single"/>
        </w:rPr>
        <w:t>245083</w:t>
      </w:r>
    </w:p>
    <w:p>
      <w:r>
        <w:t>Your life is a study of extremes today. On one hand, you're in... More for Virgo https://t.co/kGlDXC4a5v</w:t>
      </w:r>
    </w:p>
    <w:p>
      <w:r>
        <w:rPr>
          <w:b/>
          <w:u w:val="single"/>
        </w:rPr>
        <w:t>245084</w:t>
      </w:r>
    </w:p>
    <w:p>
      <w:r>
        <w:t>@AnonyInfo @CassandraRules Nothing like posing as someone who values freedom of information and telling someone to keep their mouth shut at the same time 😂 https://t.co/vj5bKMCdxV</w:t>
      </w:r>
    </w:p>
    <w:p>
      <w:r>
        <w:rPr>
          <w:b/>
          <w:u w:val="single"/>
        </w:rPr>
        <w:t>245085</w:t>
      </w:r>
    </w:p>
    <w:p>
      <w:r>
        <w:t>📷 Crumpled !  My raku pottery Crackle glaze with copper carbonate (reduction) https://t.co/EFmb4XTZZc</w:t>
      </w:r>
    </w:p>
    <w:p>
      <w:r>
        <w:rPr>
          <w:b/>
          <w:u w:val="single"/>
        </w:rPr>
        <w:t>245086</w:t>
      </w:r>
    </w:p>
    <w:p>
      <w:r>
        <w:t>You are a force to be reckoned with wherever you go  now, and ... More for Aries https://t.co/sKMKpBNZrB</w:t>
      </w:r>
    </w:p>
    <w:p>
      <w:r>
        <w:rPr>
          <w:b/>
          <w:u w:val="single"/>
        </w:rPr>
        <w:t>245087</w:t>
      </w:r>
    </w:p>
    <w:p>
      <w:r>
        <w:t>#Honolulu #Hilo #Wailuku America’s Syria strike ‘on verge of military clash’ with Russia – PM Medvedev https://t.co/QXCBAB6XxN</w:t>
      </w:r>
    </w:p>
    <w:p>
      <w:r>
        <w:rPr>
          <w:b/>
          <w:u w:val="single"/>
        </w:rPr>
        <w:t>245088</w:t>
      </w:r>
    </w:p>
    <w:p>
      <w:r>
        <w:t>Accident cleared in #Downtown on I-45 NB before 69, stop and go traffic back to Telephone Rd., delay of 9 mins #traffic</w:t>
      </w:r>
    </w:p>
    <w:p>
      <w:r>
        <w:rPr>
          <w:b/>
          <w:u w:val="single"/>
        </w:rPr>
        <w:t>245089</w:t>
      </w:r>
    </w:p>
    <w:p>
      <w:r>
        <w:t>Nonprofits Helping Illegal Immigrants Took $291 Million From Taxpayers https://t.co/9l5EyWaI2g via @dailycaller</w:t>
      </w:r>
    </w:p>
    <w:p>
      <w:r>
        <w:rPr>
          <w:b/>
          <w:u w:val="single"/>
        </w:rPr>
        <w:t>245090</w:t>
      </w:r>
    </w:p>
    <w:p>
      <w:r>
        <w:t>If you have the space, adding a mudroom to your home can be extremely useful. Having a "drop zone" where you can... https://t.co/fU8eQ58VhV</w:t>
      </w:r>
    </w:p>
    <w:p>
      <w:r>
        <w:rPr>
          <w:b/>
          <w:u w:val="single"/>
        </w:rPr>
        <w:t>245091</w:t>
      </w:r>
    </w:p>
    <w:p>
      <w:r>
        <w:t>We'll be on your lawn holding a jukebox over our heads until then. #NoShameInOurTacoLovingGame https://t.co/pGblqTsvz9</w:t>
      </w:r>
    </w:p>
    <w:p>
      <w:r>
        <w:rPr>
          <w:b/>
          <w:u w:val="single"/>
        </w:rPr>
        <w:t>245092</w:t>
      </w:r>
    </w:p>
    <w:p>
      <w:r>
        <w:t>☼✰ Do you have a #communion or #baptism coming up? Get your unique #rosary here!  https://t.co/hCKwvQktYF https://t.co/q2LBnDIvvc</w:t>
      </w:r>
    </w:p>
    <w:p>
      <w:r>
        <w:rPr>
          <w:b/>
          <w:u w:val="single"/>
        </w:rPr>
        <w:t>245093</w:t>
      </w:r>
    </w:p>
    <w:p>
      <w:r>
        <w:t>Come in to save your spot, Mickey wouldn't want you to miss out 🐭🇺🇸🏰https://t.co/dxMWSCTIp3 https://t.co/J4z28JJG2o</w:t>
      </w:r>
    </w:p>
    <w:p>
      <w:r>
        <w:rPr>
          <w:b/>
          <w:u w:val="single"/>
        </w:rPr>
        <w:t>245094</w:t>
      </w:r>
    </w:p>
    <w:p>
      <w:r>
        <w:t>@AmbalaCnW @drmumb @RailMinIndia @IR_ENHM @sureshpprabhu @narendramodi @PMOIndia @rajnathsingh @RashtrapatiBhvn Resolve a complaint as minor as this was, I can imagine how apathy and governance keep moving from one table to another with almost zero</w:t>
      </w:r>
    </w:p>
    <w:p>
      <w:r>
        <w:rPr>
          <w:b/>
          <w:u w:val="single"/>
        </w:rPr>
        <w:t>245095</w:t>
      </w:r>
    </w:p>
    <w:p>
      <w:r>
        <w:t>@SenateMajLdr Russian Connection: Podesta $35M deal, HRC &amp;amp; BHO plutonium deal, &amp;amp; Bill C speaking $ with RUSSIA ! every time!</w:t>
      </w:r>
    </w:p>
    <w:p>
      <w:r>
        <w:rPr>
          <w:b/>
          <w:u w:val="single"/>
        </w:rPr>
        <w:t>245096</w:t>
      </w:r>
    </w:p>
    <w:p>
      <w:r>
        <w:t>4/6/2017 03:30 AM: No Precip. Temp: 55 Pressure: 29.539 Winds: 6.0  Rain: 0.000 #weather #WeatherDisplay #WNCweather</w:t>
      </w:r>
    </w:p>
    <w:p>
      <w:r>
        <w:rPr>
          <w:b/>
          <w:u w:val="single"/>
        </w:rPr>
        <w:t>245097</w:t>
      </w:r>
    </w:p>
    <w:p>
      <w:r>
        <w:t>"Sky Rocket Your Business With The Marketing Rule of 7" Learn more: https://t.co/P8WWqjBX8u #marketing #smallbiz</w:t>
      </w:r>
    </w:p>
    <w:p>
      <w:r>
        <w:rPr>
          <w:b/>
          <w:u w:val="single"/>
        </w:rPr>
        <w:t>245098</w:t>
      </w:r>
    </w:p>
    <w:p>
      <w:r>
        <w:t>Galvanized votive holder is perfect for your indoor or outdoor entertaining. https://t.co/oCFeCbNFgr</w:t>
      </w:r>
    </w:p>
    <w:p>
      <w:r>
        <w:rPr>
          <w:b/>
          <w:u w:val="single"/>
        </w:rPr>
        <w:t>245099</w:t>
      </w:r>
    </w:p>
    <w:p>
      <w:r>
        <w:t>I'm hoping to win the Zelda &amp;amp; Overwatch Prize Pack thanks to @pjsgames! #giveaways #freebies #sweepstakes #contest https://t.co/9KQSMyAMN1</w:t>
      </w:r>
    </w:p>
    <w:p>
      <w:r>
        <w:rPr>
          <w:b/>
          <w:u w:val="single"/>
        </w:rPr>
        <w:t>245100</w:t>
      </w:r>
    </w:p>
    <w:p>
      <w:r>
        <w:t>@Plesmer_ The spaces are irrelivant, if it's the same letters / numbers in the same order no matter where you put spaces it won't work</w:t>
      </w:r>
    </w:p>
    <w:p>
      <w:r>
        <w:rPr>
          <w:b/>
          <w:u w:val="single"/>
        </w:rPr>
        <w:t>245101</w:t>
      </w:r>
    </w:p>
    <w:p>
      <w:r>
        <w:t>BURTON DRYRIDE RISER Mens GREEN &amp;amp; WHITE STRIPE SNOWBOARD SKI LS POLO SHIRT NWT S https://t.co/9BPkbWAQ73 https://t.co/1DfAErCLXv</w:t>
      </w:r>
    </w:p>
    <w:p>
      <w:r>
        <w:rPr>
          <w:b/>
          <w:u w:val="single"/>
        </w:rPr>
        <w:t>245102</w:t>
      </w:r>
    </w:p>
    <w:p>
      <w:r>
        <w:t>@Antonio_IA7 Ik :/ I havent done enough research on Obama tho to be able to contribute much to a conversation ab him&amp;amp;immigration but he's not gr8 either</w:t>
      </w:r>
    </w:p>
    <w:p>
      <w:r>
        <w:rPr>
          <w:b/>
          <w:u w:val="single"/>
        </w:rPr>
        <w:t>245103</w:t>
      </w:r>
    </w:p>
    <w:p>
      <w:r>
        <w:t>Tigers wing defence needs some work. That's 3/3 tries to the dragons cause of this #NRLTigersDragons</w:t>
      </w:r>
    </w:p>
    <w:p>
      <w:r>
        <w:rPr>
          <w:b/>
          <w:u w:val="single"/>
        </w:rPr>
        <w:t>245104</w:t>
      </w:r>
    </w:p>
    <w:p>
      <w:r>
        <w:t>Marmara Paros Weather now: Wind 18.2 km/h, Direction NE, Temperature 17.0 C, Humidity 69%, Barometer 1015.5 hPa Falling slowly, Rain today 0</w:t>
      </w:r>
    </w:p>
    <w:p>
      <w:r>
        <w:rPr>
          <w:b/>
          <w:u w:val="single"/>
        </w:rPr>
        <w:t>245105</w:t>
      </w:r>
    </w:p>
    <w:p>
      <w:r>
        <w:t>particularly frustrating because u know a big reason is to prevent homeless people from sleeping and resting which is fucked up !!!!!</w:t>
      </w:r>
    </w:p>
    <w:p>
      <w:r>
        <w:rPr>
          <w:b/>
          <w:u w:val="single"/>
        </w:rPr>
        <w:t>245106</w:t>
      </w:r>
    </w:p>
    <w:p>
      <w:r>
        <w:t>@TimesNow No @_sabanaqvi, you are wrong after #Yogi, India is talking about pigs a lot. Pork is going to be national meal that can heal you and Owaisi</w:t>
      </w:r>
    </w:p>
    <w:p>
      <w:r>
        <w:rPr>
          <w:b/>
          <w:u w:val="single"/>
        </w:rPr>
        <w:t>245107</w:t>
      </w:r>
    </w:p>
    <w:p>
      <w:r>
        <w:t>Printable #wedding table numbers! Get yours today! https://t.co/bE9jckllCY #weddingprints #events #partyprints #weddingdecor https://t.co/uF4YsbyrX1</w:t>
      </w:r>
    </w:p>
    <w:p>
      <w:r>
        <w:rPr>
          <w:b/>
          <w:u w:val="single"/>
        </w:rPr>
        <w:t>245108</w:t>
      </w:r>
    </w:p>
    <w:p>
      <w:r>
        <w:t>Joanna Gardner - Watching You...</w:t>
        <w:br/>
        <w:t>on Diva Radio FUNK https://t.co/VPl4fbuzKY #NOWPLAYING #FUNK #RADIO #MUSIC</w:t>
      </w:r>
    </w:p>
    <w:p>
      <w:r>
        <w:rPr>
          <w:b/>
          <w:u w:val="single"/>
        </w:rPr>
        <w:t>245109</w:t>
      </w:r>
    </w:p>
    <w:p>
      <w:r>
        <w:t>I never understood his role. Like I understand there are supporting characters but he didn't support shit. And he beat up my baby alex https://t.co/2bNRqXwUcL</w:t>
      </w:r>
    </w:p>
    <w:p>
      <w:r>
        <w:rPr>
          <w:b/>
          <w:u w:val="single"/>
        </w:rPr>
        <w:t>245110</w:t>
      </w:r>
    </w:p>
    <w:p>
      <w:r>
        <w:t>Do you love #xxx? Or something #hot? This #video is much better: https://t.co/HxDpJduemO https://t.co/EhbR9uDHol</w:t>
      </w:r>
    </w:p>
    <w:p>
      <w:r>
        <w:rPr>
          <w:b/>
          <w:u w:val="single"/>
        </w:rPr>
        <w:t>245111</w:t>
      </w:r>
    </w:p>
    <w:p>
      <w:r>
        <w:t>@FoxNews @IngrahamAngle As we are learning the Obama administration was very corrupt, he was trying to break America down then change America to socialism</w:t>
      </w:r>
    </w:p>
    <w:p>
      <w:r>
        <w:rPr>
          <w:b/>
          <w:u w:val="single"/>
        </w:rPr>
        <w:t>245112</w:t>
      </w:r>
    </w:p>
    <w:p>
      <w:r>
        <w:t>You Can Win The Battle But We Will Win The War!!!</w:t>
        <w:br/>
        <w:t>S/S'17 Dropping Soon @humanxsheep #sheepatwar... https://t.co/cynfBcgZtU</w:t>
      </w:r>
    </w:p>
    <w:p>
      <w:r>
        <w:rPr>
          <w:b/>
          <w:u w:val="single"/>
        </w:rPr>
        <w:t>245113</w:t>
      </w:r>
    </w:p>
    <w:p>
      <w:r>
        <w:t>Starting at 1pm, tomorrow's lunchtime talk will focus on Stubbs's 'Whistlejacket' in Room 34: https://t.co/w1oTxceIHX https://t.co/dsZewm9Y3u</w:t>
      </w:r>
    </w:p>
    <w:p>
      <w:r>
        <w:rPr>
          <w:b/>
          <w:u w:val="single"/>
        </w:rPr>
        <w:t>245114</w:t>
      </w:r>
    </w:p>
    <w:p>
      <w:r>
        <w:t>But good lord this morning was the first time I've ever resented the special snowflakes and keyboard warriors this much.</w:t>
      </w:r>
    </w:p>
    <w:p>
      <w:r>
        <w:rPr>
          <w:b/>
          <w:u w:val="single"/>
        </w:rPr>
        <w:t>245115</w:t>
      </w:r>
    </w:p>
    <w:p>
      <w:r>
        <w:t>Florida Blue is pursuing an Internal Communications Strategist. Based in Jacksonville, FL. Apply: https://t.co/5n5skFe1m7</w:t>
      </w:r>
    </w:p>
    <w:p>
      <w:r>
        <w:rPr>
          <w:b/>
          <w:u w:val="single"/>
        </w:rPr>
        <w:t>245116</w:t>
      </w:r>
    </w:p>
    <w:p>
      <w:r>
        <w:t>12:44 BST: Temperature: 13.7°C, Wind: S, 0 mph (ave), 0 mph (gust), Humidity: 93%, Rain (hourly) 0.3 mm, Pressure: 1011 hPa, falling slowly</w:t>
      </w:r>
    </w:p>
    <w:p>
      <w:r>
        <w:rPr>
          <w:b/>
          <w:u w:val="single"/>
        </w:rPr>
        <w:t>245117</w:t>
      </w:r>
    </w:p>
    <w:p>
      <w:r>
        <w:t>@realDonaldTrump I don't want to worry you but in this spanish tv show #equipoTrump they say you're a liar.</w:t>
        <w:br/>
        <w:t>Spanish fake news.</w:t>
      </w:r>
    </w:p>
    <w:p>
      <w:r>
        <w:rPr>
          <w:b/>
          <w:u w:val="single"/>
        </w:rPr>
        <w:t>245118</w:t>
      </w:r>
    </w:p>
    <w:p>
      <w:r>
        <w:t>.@__schmidt_ @xoitsleo But it's also around finals so I knew they had homework and stuff to do especially since we had a day off of school. So I was inderstanding.</w:t>
      </w:r>
    </w:p>
    <w:p>
      <w:r>
        <w:rPr>
          <w:b/>
          <w:u w:val="single"/>
        </w:rPr>
        <w:t>245119</w:t>
      </w:r>
    </w:p>
    <w:p>
      <w:r>
        <w:t>Being a cog in a larger set of gear works might upset someone ... More for Virgo https://t.co/1TeYrIFlOv</w:t>
      </w:r>
    </w:p>
    <w:p>
      <w:r>
        <w:rPr>
          <w:b/>
          <w:u w:val="single"/>
        </w:rPr>
        <w:t>245120</w:t>
      </w:r>
    </w:p>
    <w:p>
      <w:r>
        <w:t>I just entered to win a copy of A Short Guide To Veganism from @thehecticvegan you can too: https://t.co/wM2foSFWor</w:t>
      </w:r>
    </w:p>
    <w:p>
      <w:r>
        <w:rPr>
          <w:b/>
          <w:u w:val="single"/>
        </w:rPr>
        <w:t>245121</w:t>
      </w:r>
    </w:p>
    <w:p>
      <w:r>
        <w:t>New post: North Korea Fires #missile Ahead of Trump-Xi Meeting https://t.co/l3WJu4ibuO https://t.co/XTUsCNEpVy</w:t>
      </w:r>
    </w:p>
    <w:p>
      <w:r>
        <w:rPr>
          <w:b/>
          <w:u w:val="single"/>
        </w:rPr>
        <w:t>245122</w:t>
      </w:r>
    </w:p>
    <w:p>
      <w:r>
        <w:t>Tornado Watch for the WTVA Weather Authority viewing area in AL until 9:00pm. Track it: https://t.co/MU4iabG6WX</w:t>
      </w:r>
    </w:p>
    <w:p>
      <w:r>
        <w:rPr>
          <w:b/>
          <w:u w:val="single"/>
        </w:rPr>
        <w:t>245123</w:t>
      </w:r>
    </w:p>
    <w:p>
      <w:r>
        <w:t>Mr. McMahon names Raw's new General Manager: Raw, April 3, 2017 https://t.co/1hyPZ66HUV via @YouTube</w:t>
      </w:r>
    </w:p>
    <w:p>
      <w:r>
        <w:rPr>
          <w:b/>
          <w:u w:val="single"/>
        </w:rPr>
        <w:t>245124</w:t>
      </w:r>
    </w:p>
    <w:p>
      <w:r>
        <w:t>Which Broker(s) should you choose to get the highest Cash-Back Rebates each month? Check the answer at: https://t.co/vU1tFnJW0a</w:t>
      </w:r>
    </w:p>
    <w:p>
      <w:r>
        <w:rPr>
          <w:b/>
          <w:u w:val="single"/>
        </w:rPr>
        <w:t>245125</w:t>
      </w:r>
    </w:p>
    <w:p>
      <w:r>
        <w:t>@Noochone did you get the link I send you? Hope you like it and I can publish it very soon! Just waiting for your go. :)</w:t>
      </w:r>
    </w:p>
    <w:p>
      <w:r>
        <w:rPr>
          <w:b/>
          <w:u w:val="single"/>
        </w:rPr>
        <w:t>245126</w:t>
      </w:r>
    </w:p>
    <w:p>
      <w:r>
        <w:t>Planning on graduating &amp;amp; participating in May commencement? Reviewed this checklist? Tomorrow is a big deadline day https://t.co/6Ape72XWx7 https://t.co/WeYZsJZckh</w:t>
      </w:r>
    </w:p>
    <w:p>
      <w:r>
        <w:rPr>
          <w:b/>
          <w:u w:val="single"/>
        </w:rPr>
        <w:t>245127</w:t>
      </w:r>
    </w:p>
    <w:p>
      <w:r>
        <w:t>Great to see #Sustainable tourism in action @mashpilodge supporting #local communities and projects #amazinghotels</w:t>
      </w:r>
    </w:p>
    <w:p>
      <w:r>
        <w:rPr>
          <w:b/>
          <w:u w:val="single"/>
        </w:rPr>
        <w:t>245128</w:t>
      </w:r>
    </w:p>
    <w:p>
      <w:r>
        <w:t>@RobbyP87 Robert ,just a note to thank you for following.The only marketing and business you will find is a lot of talented young people</w:t>
      </w:r>
    </w:p>
    <w:p>
      <w:r>
        <w:rPr>
          <w:b/>
          <w:u w:val="single"/>
        </w:rPr>
        <w:t>245129</w:t>
      </w:r>
    </w:p>
    <w:p>
      <w:r>
        <w:t xml:space="preserve">Living with depression is a constant battle. Never forget you are worth the fight! </w:t>
        <w:br/>
        <w:br/>
        <w:t xml:space="preserve">#AlwaysKeepFighting </w:t>
        <w:br/>
        <w:t>@jarpad @JensenAckles</w:t>
      </w:r>
    </w:p>
    <w:p>
      <w:r>
        <w:rPr>
          <w:b/>
          <w:u w:val="single"/>
        </w:rPr>
        <w:t>245130</w:t>
      </w:r>
    </w:p>
    <w:p>
      <w:r>
        <w:t>Happy 53rd Anniversary in service to GOD and humanity,Bro.Soriano! May GOD bless you more years of faithful service!#MCGIThankfulWithBroEli https://t.co/AdvEg0wSNU</w:t>
      </w:r>
    </w:p>
    <w:p>
      <w:r>
        <w:rPr>
          <w:b/>
          <w:u w:val="single"/>
        </w:rPr>
        <w:t>245131</w:t>
      </w:r>
    </w:p>
    <w:p>
      <w:r>
        <w:t>Nude model causes stir in Australian butcher's photo shoot https://t.co/eV6NkkIJMv https://t.co/qi77xnjLo8</w:t>
      </w:r>
    </w:p>
    <w:p>
      <w:r>
        <w:rPr>
          <w:b/>
          <w:u w:val="single"/>
        </w:rPr>
        <w:t>245132</w:t>
      </w:r>
    </w:p>
    <w:p>
      <w:r>
        <w:t>#Law Legal Aid of North Carolina could be hurt by President Donald Trump's budget proposal https://t.co/yQxHZQoZ7J</w:t>
      </w:r>
    </w:p>
    <w:p>
      <w:r>
        <w:rPr>
          <w:b/>
          <w:u w:val="single"/>
        </w:rPr>
        <w:t>245133</w:t>
      </w:r>
    </w:p>
    <w:p>
      <w:r>
        <w:t>1st day in #NewYork...Swip 🔛 Airplane ride, NYC❤️, first thing you do in #NYC get pizza, and… https://t.co/Hupiwrc5QT</w:t>
      </w:r>
    </w:p>
    <w:p>
      <w:r>
        <w:rPr>
          <w:b/>
          <w:u w:val="single"/>
        </w:rPr>
        <w:t>245134</w:t>
      </w:r>
    </w:p>
    <w:p>
      <w:r>
        <w:t>#Low-income earners are left with fewer affordable #housing options https://t.co/52H2N7Uafp https://t.co/AQDeDOMbWG</w:t>
      </w:r>
    </w:p>
    <w:p>
      <w:r>
        <w:rPr>
          <w:b/>
          <w:u w:val="single"/>
        </w:rPr>
        <w:t>245135</w:t>
      </w:r>
    </w:p>
    <w:p>
      <w:r>
        <w:t>Congrats @Dan_Norton4 well deserved!! One of the best 7s players around!! 👏🏼🏉🌹 https://t.co/VDVcCus02E</w:t>
      </w:r>
    </w:p>
    <w:p>
      <w:r>
        <w:rPr>
          <w:b/>
          <w:u w:val="single"/>
        </w:rPr>
        <w:t>245136</w:t>
      </w:r>
    </w:p>
    <w:p>
      <w:r>
        <w:t>@MesutOzil1088 Gute Spiel, a good team performance... Now get us some goals too... 👍 See you on Wednesday..</w:t>
      </w:r>
    </w:p>
    <w:p>
      <w:r>
        <w:rPr>
          <w:b/>
          <w:u w:val="single"/>
        </w:rPr>
        <w:t>245137</w:t>
      </w:r>
    </w:p>
    <w:p>
      <w:r>
        <w:t>Win tickets to the @NewYorkBabyShow! #NewYorkBabyShow #mtbloggerlounge #ad https://t.co/3DQ79Q3Y61 https://t.co/N7ZkMDqpzv</w:t>
      </w:r>
    </w:p>
    <w:p>
      <w:r>
        <w:rPr>
          <w:b/>
          <w:u w:val="single"/>
        </w:rPr>
        <w:t>245138</w:t>
      </w:r>
    </w:p>
    <w:p>
      <w:r>
        <w:t>Prayers up for the innocent lives lost in #Syria Our condolences to the families who lost loved ones during this senseless attack! 🙏</w:t>
      </w:r>
    </w:p>
    <w:p>
      <w:r>
        <w:rPr>
          <w:b/>
          <w:u w:val="single"/>
        </w:rPr>
        <w:t>245139</w:t>
      </w:r>
    </w:p>
    <w:p>
      <w:r>
        <w:t>You may be licking your emotional wounds today as you replay r... More for Leo https://t.co/queNwvRZcG</w:t>
      </w:r>
    </w:p>
    <w:p>
      <w:r>
        <w:rPr>
          <w:b/>
          <w:u w:val="single"/>
        </w:rPr>
        <w:t>245140</w:t>
      </w:r>
    </w:p>
    <w:p>
      <w:r>
        <w:t>@kevlennon1 thank you! Have already inhaled a Maccy Ds in Manc and will be doing the same to a Domino's (+ 🍺🍺) when back home!!!</w:t>
      </w:r>
    </w:p>
    <w:p>
      <w:r>
        <w:rPr>
          <w:b/>
          <w:u w:val="single"/>
        </w:rPr>
        <w:t>245141</w:t>
      </w:r>
    </w:p>
    <w:p>
      <w:r>
        <w:t>atleast once a year. It's wild that schools smaller and with less money than us can put on these big concerts and we can't/ won't.</w:t>
      </w:r>
    </w:p>
    <w:p>
      <w:r>
        <w:rPr>
          <w:b/>
          <w:u w:val="single"/>
        </w:rPr>
        <w:t>245142</w:t>
      </w:r>
    </w:p>
    <w:p>
      <w:r>
        <w:t>@parker_schaible HAPPPPYYYY BIRTHHDAYYYYYYY 🎉 🎉 🍷 🍷 🥃 🥃 btw you're totally snoring rn but I'm too drunk to find my camera app and record it</w:t>
      </w:r>
    </w:p>
    <w:p>
      <w:r>
        <w:rPr>
          <w:b/>
          <w:u w:val="single"/>
        </w:rPr>
        <w:t>245143</w:t>
      </w:r>
    </w:p>
    <w:p>
      <w:r>
        <w:t>Gunslinger To Druid: "You plebians will never reach the top of the glorious mountain that is my aesthetic"-chan</w:t>
      </w:r>
    </w:p>
    <w:p>
      <w:r>
        <w:rPr>
          <w:b/>
          <w:u w:val="single"/>
        </w:rPr>
        <w:t>245144</w:t>
      </w:r>
    </w:p>
    <w:p>
      <w:r>
        <w:t>Girls Go Missing, and Washington’s Racial Divide Yawns Wider https://t.co/NM0Vlppz8G https://t.co/CoYrizsbKv</w:t>
      </w:r>
    </w:p>
    <w:p>
      <w:r>
        <w:rPr>
          <w:b/>
          <w:u w:val="single"/>
        </w:rPr>
        <w:t>245145</w:t>
      </w:r>
    </w:p>
    <w:p>
      <w:r>
        <w:t>Found a Transponder Snail!</w:t>
        <w:br/>
        <w:t>Oars comes back as a henchman of Moria?!</w:t>
        <w:br/>
        <w:t>https://t.co/PXrWwApsFW #TreCru https://t.co/aZSaJPpSlk</w:t>
      </w:r>
    </w:p>
    <w:p>
      <w:r>
        <w:rPr>
          <w:b/>
          <w:u w:val="single"/>
        </w:rPr>
        <w:t>245146</w:t>
      </w:r>
    </w:p>
    <w:p>
      <w:r>
        <w:t>@Aishamehra11 @SHABIRAHLUWALIA @sritianne @teamsritij @TeamShabirA @_bkumkum @srivishnu_vommi @kha46614042 @anosha07698682 @abhigya73 @ZeeTV evrything looks so new..first time in history of kkb..unbelievable the way both are behaving in nayi nayi prem kahani..</w:t>
      </w:r>
    </w:p>
    <w:p>
      <w:r>
        <w:rPr>
          <w:b/>
          <w:u w:val="single"/>
        </w:rPr>
        <w:t>245147</w:t>
      </w:r>
    </w:p>
    <w:p>
      <w:r>
        <w:t>If you are #online, watch a popular movie here: https://t.co/dTAkk4aGf2 No need to #download https://t.co/6sapPh3ZyG</w:t>
      </w:r>
    </w:p>
    <w:p>
      <w:r>
        <w:rPr>
          <w:b/>
          <w:u w:val="single"/>
        </w:rPr>
        <w:t>245148</w:t>
      </w:r>
    </w:p>
    <w:p>
      <w:r>
        <w:t>Is this news to you? Stay current with all the news from ASU and earn Pitchforks toward great rewards! #Sponsored https://t.co/UceclkmbA8</w:t>
      </w:r>
    </w:p>
    <w:p>
      <w:r>
        <w:rPr>
          <w:b/>
          <w:u w:val="single"/>
        </w:rPr>
        <w:t>245149</w:t>
      </w:r>
    </w:p>
    <w:p>
      <w:r>
        <w:t>petition for a picture where eva smiles (where you can see her teeth!)  @shawnsmusical https://t.co/qppTMuuN8x</w:t>
      </w:r>
    </w:p>
    <w:p>
      <w:r>
        <w:rPr>
          <w:b/>
          <w:u w:val="single"/>
        </w:rPr>
        <w:t>245150</w:t>
      </w:r>
    </w:p>
    <w:p>
      <w:r>
        <w:t xml:space="preserve">#Enlarge2017 is a Family event  and is absolutely FREE ! </w:t>
        <w:br/>
        <w:br/>
        <w:t>Venue : TBS , Onikan Lagos</w:t>
        <w:br/>
        <w:br/>
        <w:t xml:space="preserve">DAte : Sunday, 9th April </w:t>
        <w:br/>
        <w:br/>
        <w:t>Whisper to a Friend !</w:t>
      </w:r>
    </w:p>
    <w:p>
      <w:r>
        <w:rPr>
          <w:b/>
          <w:u w:val="single"/>
        </w:rPr>
        <w:t>245151</w:t>
      </w:r>
    </w:p>
    <w:p>
      <w:r>
        <w:t xml:space="preserve">Let the game BEGIN!! </w:t>
        <w:br/>
        <w:t xml:space="preserve">https://t.co/p2swEOXc0i </w:t>
        <w:br/>
        <w:br/>
        <w:t>@Small_Streamers #SupportSmallStreamers #Overwatch #OverwatchPlays https://t.co/xosS9b1RAi</w:t>
      </w:r>
    </w:p>
    <w:p>
      <w:r>
        <w:rPr>
          <w:b/>
          <w:u w:val="single"/>
        </w:rPr>
        <w:t>245152</w:t>
      </w:r>
    </w:p>
    <w:p>
      <w:r>
        <w:t>Go back and review this talk from last years PS. Powerful stuff!  The Price of Priesthood Power.  https://t.co/gLw2hwfzeW</w:t>
      </w:r>
    </w:p>
    <w:p>
      <w:r>
        <w:rPr>
          <w:b/>
          <w:u w:val="single"/>
        </w:rPr>
        <w:t>245153</w:t>
      </w:r>
    </w:p>
    <w:p>
      <w:r>
        <w:t>New USB Data Cable Charger Cord Lead for Samsung Galaxy S4 S3 S2 Note 2#2 https://t.co/gPvqMN8A4U https://t.co/BxaemYjAJe</w:t>
      </w:r>
    </w:p>
    <w:p>
      <w:r>
        <w:rPr>
          <w:b/>
          <w:u w:val="single"/>
        </w:rPr>
        <w:t>245154</w:t>
      </w:r>
    </w:p>
    <w:p>
      <w:r>
        <w:t>The latest The Systemyk Daily! https://t.co/SXfuj11uj3 Thanks to @Haydnpress @DoomGolly @GazNeon #enjoybradford #feq50</w:t>
      </w:r>
    </w:p>
    <w:p>
      <w:r>
        <w:rPr>
          <w:b/>
          <w:u w:val="single"/>
        </w:rPr>
        <w:t>245155</w:t>
      </w:r>
    </w:p>
    <w:p>
      <w:r>
        <w:t>Too many companies understimate attackers or are blind how they operate/attack. You will never defend the right way #CyberSecurity #infosec</w:t>
      </w:r>
    </w:p>
    <w:p>
      <w:r>
        <w:rPr>
          <w:b/>
          <w:u w:val="single"/>
        </w:rPr>
        <w:t>245156</w:t>
      </w:r>
    </w:p>
    <w:p>
      <w:r>
        <w:t xml:space="preserve">Pak ambassador to US appreciates students to serve community </w:t>
        <w:br/>
        <w:t>https://t.co/pGqCBCtjHh https://t.co/zD7GwWbEeL</w:t>
      </w:r>
    </w:p>
    <w:p>
      <w:r>
        <w:rPr>
          <w:b/>
          <w:u w:val="single"/>
        </w:rPr>
        <w:t>245157</w:t>
      </w:r>
    </w:p>
    <w:p>
      <w:r>
        <w:t>@PixelJunkieCO @summit1g Picking a game for my next world record wins. Just checking the who i have to compete with, the legend himself. sumCreeper d3nCreep</w:t>
      </w:r>
    </w:p>
    <w:p>
      <w:r>
        <w:rPr>
          <w:b/>
          <w:u w:val="single"/>
        </w:rPr>
        <w:t>245158</w:t>
      </w:r>
    </w:p>
    <w:p>
      <w:r>
        <w:t>@DebbieBMoon I loved the first one, with the ratings most followed by San Junipero. I thought the weakest was the soldier one.</w:t>
      </w:r>
    </w:p>
    <w:p>
      <w:r>
        <w:rPr>
          <w:b/>
          <w:u w:val="single"/>
        </w:rPr>
        <w:t>245159</w:t>
      </w:r>
    </w:p>
    <w:p>
      <w:r>
        <w:t>What are investors thinking?! Insights on priced rounds https://t.co/7SkRL8MuRo #angelinvesting #angelfunding #startup #entrepreneur .</w:t>
      </w:r>
    </w:p>
    <w:p>
      <w:r>
        <w:rPr>
          <w:b/>
          <w:u w:val="single"/>
        </w:rPr>
        <w:t>245160</w:t>
      </w:r>
    </w:p>
    <w:p>
      <w:r>
        <w:t>@RoyalNavyNews @RoundDoor If that's true you're really going to need some strong #SoulCenteredLeadership - better attend :)</w:t>
      </w:r>
    </w:p>
    <w:p>
      <w:r>
        <w:rPr>
          <w:b/>
          <w:u w:val="single"/>
        </w:rPr>
        <w:t>245161</w:t>
      </w:r>
    </w:p>
    <w:p>
      <w:r>
        <w:t>Precisely one person went to see Shia's movie in the UK. This is not a joke it is just a fact. It grossed 7 British moneys.</w:t>
      </w:r>
    </w:p>
    <w:p>
      <w:r>
        <w:rPr>
          <w:b/>
          <w:u w:val="single"/>
        </w:rPr>
        <w:t>245162</w:t>
      </w:r>
    </w:p>
    <w:p>
      <w:r>
        <w:t>Stop by Brennen Elementary for the Crosshill Community Disaster Awareness event from 9a-Noon. The First Nazareth Disaster Team is also here! https://t.co/ZVBplAB7ye</w:t>
      </w:r>
    </w:p>
    <w:p>
      <w:r>
        <w:rPr>
          <w:b/>
          <w:u w:val="single"/>
        </w:rPr>
        <w:t>245163</w:t>
      </w:r>
    </w:p>
    <w:p>
      <w:r>
        <w:t>A handful of patience is worth a bushel of brains" - Dutch Proverb - here ฿฿฿  $ell/฿uy https://t.co/xep6jCexxa #Bitcoin</w:t>
      </w:r>
    </w:p>
    <w:p>
      <w:r>
        <w:rPr>
          <w:b/>
          <w:u w:val="single"/>
        </w:rPr>
        <w:t>245164</w:t>
      </w:r>
    </w:p>
    <w:p>
      <w:r>
        <w:t>It's as if you're stepping out of the shadows and into the lig... More for Virgo https://t.co/ojL6uqXgWA</w:t>
      </w:r>
    </w:p>
    <w:p>
      <w:r>
        <w:rPr>
          <w:b/>
          <w:u w:val="single"/>
        </w:rPr>
        <w:t>245165</w:t>
      </w:r>
    </w:p>
    <w:p>
      <w:r>
        <w:t>Meet the HIV Positive Beauty Queen Crowned Miss Congo UK 2017 (Photos) https://t.co/RreO1bxFg3 https://t.co/a6zlavqfra</w:t>
      </w:r>
    </w:p>
    <w:p>
      <w:r>
        <w:rPr>
          <w:b/>
          <w:u w:val="single"/>
        </w:rPr>
        <w:t>245166</w:t>
      </w:r>
    </w:p>
    <w:p>
      <w:r>
        <w:t>You might have plans for a peaceful day of rest and relaxation... More for Cancer https://t.co/UtxnZH15My</w:t>
      </w:r>
    </w:p>
    <w:p>
      <w:r>
        <w:rPr>
          <w:b/>
          <w:u w:val="single"/>
        </w:rPr>
        <w:t>245167</w:t>
      </w:r>
    </w:p>
    <w:p>
      <w:r>
        <w:t>@tonyblackburn @BBCRadio2 tony please give us a mention  ann &amp;amp; david carrick brother and sis love your choice of tunes please give a shout  love your tunes glad u bac</w:t>
      </w:r>
    </w:p>
    <w:p>
      <w:r>
        <w:rPr>
          <w:b/>
          <w:u w:val="single"/>
        </w:rPr>
        <w:t>245168</w:t>
      </w:r>
    </w:p>
    <w:p>
      <w:r>
        <w:t>The show isn't even out! Don't spoil the story @inversedotcom @LaurenSarner. https://t.co/EiGP0HflD4</w:t>
      </w:r>
    </w:p>
    <w:p>
      <w:r>
        <w:rPr>
          <w:b/>
          <w:u w:val="single"/>
        </w:rPr>
        <w:t>245169</w:t>
      </w:r>
    </w:p>
    <w:p>
      <w:r>
        <w:t>India believes in globalisation, not protectionism: NITI Aayog CEO Amitabh Kant https://t.co/HOr47kD5Ej via @economictimes</w:t>
      </w:r>
    </w:p>
    <w:p>
      <w:r>
        <w:rPr>
          <w:b/>
          <w:u w:val="single"/>
        </w:rPr>
        <w:t>245170</w:t>
      </w:r>
    </w:p>
    <w:p>
      <w:r>
        <w:t>Pretty sure we just ran Farrell out of town with his team on pace to go unbeaten. Good to have baseball back. https://t.co/kFTKSam27I</w:t>
      </w:r>
    </w:p>
    <w:p>
      <w:r>
        <w:rPr>
          <w:b/>
          <w:u w:val="single"/>
        </w:rPr>
        <w:t>245171</w:t>
      </w:r>
    </w:p>
    <w:p>
      <w:r>
        <w:t>Brighton Music Conference reveals full programme of panels and speakers https://t.co/7FiVgPpBlj Andrew Rafter #MoM https://t.co/nueHQvTITh</w:t>
      </w:r>
    </w:p>
    <w:p>
      <w:r>
        <w:rPr>
          <w:b/>
          <w:u w:val="single"/>
        </w:rPr>
        <w:t>245172</w:t>
      </w:r>
    </w:p>
    <w:p>
      <w:r>
        <w:t>If you Dont " chase em you replace em " why you hating and taking credit for something that didn't involve your opinion 🤔</w:t>
      </w:r>
    </w:p>
    <w:p>
      <w:r>
        <w:rPr>
          <w:b/>
          <w:u w:val="single"/>
        </w:rPr>
        <w:t>245173</w:t>
      </w:r>
    </w:p>
    <w:p>
      <w:r>
        <w:t>since i suck and i can't match a picture of mine and one of jikook's not even once, i think ill do one with jungkook and then with jimin</w:t>
      </w:r>
    </w:p>
    <w:p>
      <w:r>
        <w:rPr>
          <w:b/>
          <w:u w:val="single"/>
        </w:rPr>
        <w:t>245174</w:t>
      </w:r>
    </w:p>
    <w:p>
      <w:r>
        <w:t xml:space="preserve">Neanderthal artist revealed in a finely carved raven bone https://t.co/Lh1VNakQfu </w:t>
        <w:br/>
        <w:br/>
        <w:t>It just needed to evolve like everything else..</w:t>
      </w:r>
    </w:p>
    <w:p>
      <w:r>
        <w:rPr>
          <w:b/>
          <w:u w:val="single"/>
        </w:rPr>
        <w:t>245175</w:t>
      </w:r>
    </w:p>
    <w:p>
      <w:r>
        <w:t>Man Utd Set to Beat City Rivals With Shirt Sleeve Sponsor Worth Four Times More a Season &amp;gt;&amp;gt; https://t.co/wy9NVkKCz7 https://t.co/G2xSmsW1jr</w:t>
      </w:r>
    </w:p>
    <w:p>
      <w:r>
        <w:rPr>
          <w:b/>
          <w:u w:val="single"/>
        </w:rPr>
        <w:t>245176</w:t>
      </w:r>
    </w:p>
    <w:p>
      <w:r>
        <w:t>Shocking images of dogs/puppies sold/cooked in #SouthKorea #KoreanDogsVideo https://t.co/XCY0QOKWx0 https://t.co/krMm3T4T1T</w:t>
      </w:r>
    </w:p>
    <w:p>
      <w:r>
        <w:rPr>
          <w:b/>
          <w:u w:val="single"/>
        </w:rPr>
        <w:t>245177</w:t>
      </w:r>
    </w:p>
    <w:p>
      <w:r>
        <w:t>Shortage of job candidates with fluency in data science requires major changes by universities and employers alike. https://t.co/DPlRmV4wmQ</w:t>
      </w:r>
    </w:p>
    <w:p>
      <w:r>
        <w:rPr>
          <w:b/>
          <w:u w:val="single"/>
        </w:rPr>
        <w:t>245178</w:t>
      </w:r>
    </w:p>
    <w:p>
      <w:r>
        <w:t>Junior Ruckus with Free Deck of Standard Playing Cards https://t.co/oTMrnIgOXW https://t.co/uSDluU9qdN</w:t>
      </w:r>
    </w:p>
    <w:p>
      <w:r>
        <w:rPr>
          <w:b/>
          <w:u w:val="single"/>
        </w:rPr>
        <w:t>245179</w:t>
      </w:r>
    </w:p>
    <w:p>
      <w:r>
        <w:t>$HBR ✍ $V:What can those with EQ lower scores do to improve their intrapersonal and interpersonal skills? https://t.co/wPIiNsRdQr</w:t>
      </w:r>
    </w:p>
    <w:p>
      <w:r>
        <w:rPr>
          <w:b/>
          <w:u w:val="single"/>
        </w:rPr>
        <w:t>245180</w:t>
      </w:r>
    </w:p>
    <w:p>
      <w:r>
        <w:t>@ImIncorrigible @mrjamesob @LBC As per usual it wasn't at all. Expected him to use Rotherham which was lazy cops &amp;amp; stereotyping of care Home girls not PC gone mad either.</w:t>
      </w:r>
    </w:p>
    <w:p>
      <w:r>
        <w:rPr>
          <w:b/>
          <w:u w:val="single"/>
        </w:rPr>
        <w:t>245181</w:t>
      </w:r>
    </w:p>
    <w:p>
      <w:r>
        <w:t>You might be surprised by what I chose as movie of the week on @IrelandAMTV3 #GhostInTheShell #BossBaby #FreeFire https://t.co/SaVYalCrPW</w:t>
      </w:r>
    </w:p>
    <w:p>
      <w:r>
        <w:rPr>
          <w:b/>
          <w:u w:val="single"/>
        </w:rPr>
        <w:t>245182</w:t>
      </w:r>
    </w:p>
    <w:p>
      <w:r>
        <w:t>"Therefore, we are ambassadors for Christ, God making His appeal through us. We implore you on behalf of Christ, be reconciled to God."2Cor5</w:t>
      </w:r>
    </w:p>
    <w:p>
      <w:r>
        <w:rPr>
          <w:b/>
          <w:u w:val="single"/>
        </w:rPr>
        <w:t>245183</w:t>
      </w:r>
    </w:p>
    <w:p>
      <w:r>
        <w:t>You prefer to work with others now as part of a team on a larg... More for Libra https://t.co/yVQ7dSL0bL</w:t>
      </w:r>
    </w:p>
    <w:p>
      <w:r>
        <w:rPr>
          <w:b/>
          <w:u w:val="single"/>
        </w:rPr>
        <w:t>245184</w:t>
      </w:r>
    </w:p>
    <w:p>
      <w:r>
        <w:t>Sir Jack Brabham was born on this day in 1926. He remains the only driver to have won the #F1 WDC racing in his own car. #UBSstaturday https://t.co/q2VviovIlI</w:t>
      </w:r>
    </w:p>
    <w:p>
      <w:r>
        <w:rPr>
          <w:b/>
          <w:u w:val="single"/>
        </w:rPr>
        <w:t>245185</w:t>
      </w:r>
    </w:p>
    <w:p>
      <w:r>
        <w:t>Missions Place is where the global church meets your local community. Learn more about their model for partnership: https://t.co/BWuGvWgtHE https://t.co/pGKjtbhiyt</w:t>
      </w:r>
    </w:p>
    <w:p>
      <w:r>
        <w:rPr>
          <w:b/>
          <w:u w:val="single"/>
        </w:rPr>
        <w:t>245186</w:t>
      </w:r>
    </w:p>
    <w:p>
      <w:r>
        <w:t>@geoffreyyork @maggsnaidu #IPID should investigate these @SAPoliceService officers who are allegedly abusing their positions</w:t>
      </w:r>
    </w:p>
    <w:p>
      <w:r>
        <w:rPr>
          <w:b/>
          <w:u w:val="single"/>
        </w:rPr>
        <w:t>245187</w:t>
      </w:r>
    </w:p>
    <w:p>
      <w:r>
        <w:t>@MarkSuppelsa As an old guy who's been a hockey fan since [REDACTED], I say without hesitation this is one of the best games I've ever watched. #2017WCC</w:t>
      </w:r>
    </w:p>
    <w:p>
      <w:r>
        <w:rPr>
          <w:b/>
          <w:u w:val="single"/>
        </w:rPr>
        <w:t>245188</w:t>
      </w:r>
    </w:p>
    <w:p>
      <w:r>
        <w:t>Lor Scoota would have killed that Kodak black - tunnel vision, on god I know he would have bodied it, I can hear his voice in my head😩🤦🏽‍♀️</w:t>
      </w:r>
    </w:p>
    <w:p>
      <w:r>
        <w:rPr>
          <w:b/>
          <w:u w:val="single"/>
        </w:rPr>
        <w:t>245189</w:t>
      </w:r>
    </w:p>
    <w:p>
      <w:r>
        <w:t>Silva, Delph, Kompany and the tunnel row all included in the highlights of Guardiola's press conference https://t.co/22L1RXvw02</w:t>
      </w:r>
    </w:p>
    <w:p>
      <w:r>
        <w:rPr>
          <w:b/>
          <w:u w:val="single"/>
        </w:rPr>
        <w:t>245190</w:t>
      </w:r>
    </w:p>
    <w:p>
      <w:r>
        <w:t>Peri: ....</w:t>
        <w:br/>
        <w:t>Xander: Peri! It's not what it looks like, I can expla-</w:t>
        <w:br/>
        <w:t>Peri: I'm sorry milord...</w:t>
        <w:br/>
        <w:t>Xander: Peri no- https://t.co/wfLIw12yeo</w:t>
      </w:r>
    </w:p>
    <w:p>
      <w:r>
        <w:rPr>
          <w:b/>
          <w:u w:val="single"/>
        </w:rPr>
        <w:t>245191</w:t>
      </w:r>
    </w:p>
    <w:p>
      <w:r>
        <w:t>Trump:"I think we’ve had one of the most successful 13 weeks in the history of the presidency,” who has been in office for  only 11 weeks.</w:t>
      </w:r>
    </w:p>
    <w:p>
      <w:r>
        <w:rPr>
          <w:b/>
          <w:u w:val="single"/>
        </w:rPr>
        <w:t>245192</w:t>
      </w:r>
    </w:p>
    <w:p>
      <w:r>
        <w:t>@PoppyParfait1 @BroccoliGoth2 @AsparagusGoth @KyleVanderbilt @Malia_Richards1 @parkervanderb Wcif Malia's pose?</w:t>
      </w:r>
    </w:p>
    <w:p>
      <w:r>
        <w:rPr>
          <w:b/>
          <w:u w:val="single"/>
        </w:rPr>
        <w:t>245193</w:t>
      </w:r>
    </w:p>
    <w:p>
      <w:r>
        <w:t>Check out my most recent video uploaded on @rude_com https://t.co/uJgb6cgzie https://t.co/L3XADyky2O</w:t>
      </w:r>
    </w:p>
    <w:p>
      <w:r>
        <w:rPr>
          <w:b/>
          <w:u w:val="single"/>
        </w:rPr>
        <w:t>245194</w:t>
      </w:r>
    </w:p>
    <w:p>
      <w:r>
        <w:t>16:30 Israel Women - Lithuania Women live stream at Bet365 for all funded accounts https://t.co/DFv6vhAFRK</w:t>
      </w:r>
    </w:p>
    <w:p>
      <w:r>
        <w:rPr>
          <w:b/>
          <w:u w:val="single"/>
        </w:rPr>
        <w:t>245195</w:t>
      </w:r>
    </w:p>
    <w:p>
      <w:r>
        <w:t>#Gujarat has made provision of Rs.466 cr in budget for free medicines to all patients visiting govt hospitals.   https://t.co/J9jy3r3TCs</w:t>
      </w:r>
    </w:p>
    <w:p>
      <w:r>
        <w:rPr>
          <w:b/>
          <w:u w:val="single"/>
        </w:rPr>
        <w:t>245196</w:t>
      </w:r>
    </w:p>
    <w:p>
      <w:r>
        <w:t>Kimani Ichungwa thinks that the more he mentions Raila the more he is viewed as a hero in house of Mumbi. Bure Kabisa! #OpinionCourt</w:t>
      </w:r>
    </w:p>
    <w:p>
      <w:r>
        <w:rPr>
          <w:b/>
          <w:u w:val="single"/>
        </w:rPr>
        <w:t>245197</w:t>
      </w:r>
    </w:p>
    <w:p>
      <w:r>
        <w:t>We will be streaming @Hodgebristol @peverelist &amp;amp; @Chris_Farrell_ in @idlehandsrecs ahead of their @A_rcadia sets - https://t.co/rThgvyXbFy https://t.co/DASItYhwAE</w:t>
      </w:r>
    </w:p>
    <w:p>
      <w:r>
        <w:rPr>
          <w:b/>
          <w:u w:val="single"/>
        </w:rPr>
        <w:t>245198</w:t>
      </w:r>
    </w:p>
    <w:p>
      <w:r>
        <w:t>"Somebody breeeak it uuup" she was scared after talking all that shit. He was right idc 😂🤷🏽‍♀️ https://t.co/zrXXk2nPiP</w:t>
      </w:r>
    </w:p>
    <w:p>
      <w:r>
        <w:rPr>
          <w:b/>
          <w:u w:val="single"/>
        </w:rPr>
        <w:t>245199</w:t>
      </w:r>
    </w:p>
    <w:p>
      <w:r>
        <w:t>#Football News Eiland a Different Dog for Spring - It’s assumed. Freshmen linemen will redshirt. Everyone under... https://t.co/B0sieS6BCl</w:t>
      </w:r>
    </w:p>
    <w:p>
      <w:r>
        <w:rPr>
          <w:b/>
          <w:u w:val="single"/>
        </w:rPr>
        <w:t>245200</w:t>
      </w:r>
    </w:p>
    <w:p>
      <w:r>
        <w:t>Grassyknoll - BEX ALERT - Pro-ISIS Group Draws Up ‘Kill List’ Of US Targets, Threatens Trump https://t.co/4UkQiQ7JE6</w:t>
      </w:r>
    </w:p>
    <w:p>
      <w:r>
        <w:rPr>
          <w:b/>
          <w:u w:val="single"/>
        </w:rPr>
        <w:t>245201</w:t>
      </w:r>
    </w:p>
    <w:p>
      <w:r>
        <w:t>You can arrive at a more accurate conclusion on your own than ... More for Taurus https://t.co/lhsPwOQlqO</w:t>
      </w:r>
    </w:p>
    <w:p>
      <w:r>
        <w:rPr>
          <w:b/>
          <w:u w:val="single"/>
        </w:rPr>
        <w:t>245202</w:t>
      </w:r>
    </w:p>
    <w:p>
      <w:r>
        <w:t>@miner333 @POTUS @realDonaldTrump Highly anticipated @GOP BIG-REVEAL Health-Care-Bill disappointment, courtesy, Ryan;disastrous for our brand.</w:t>
      </w:r>
    </w:p>
    <w:p>
      <w:r>
        <w:rPr>
          <w:b/>
          <w:u w:val="single"/>
        </w:rPr>
        <w:t>245203</w:t>
      </w:r>
    </w:p>
    <w:p>
      <w:r>
        <w:t>@niveauk very hard choice, all fab! They all have us in tears, so did Tom tonight.. Mo to win for me x</w:t>
      </w:r>
    </w:p>
    <w:p>
      <w:r>
        <w:rPr>
          <w:b/>
          <w:u w:val="single"/>
        </w:rPr>
        <w:t>245204</w:t>
      </w:r>
    </w:p>
    <w:p>
      <w:r>
        <w:t>@Smanga_Kumalo No mention of Oliphant, Ramatlodi. I keep hearing PG and DH for his part in tabling a motion for the recall of the Pres.</w:t>
      </w:r>
    </w:p>
    <w:p>
      <w:r>
        <w:rPr>
          <w:b/>
          <w:u w:val="single"/>
        </w:rPr>
        <w:t>245205</w:t>
      </w:r>
    </w:p>
    <w:p>
      <w:r>
        <w:t>Follower -1, Unfollowers - 0. I didn't know I was this awesome. Get your daily stats via https://t.co/ZvkF89nqmr.</w:t>
      </w:r>
    </w:p>
    <w:p>
      <w:r>
        <w:rPr>
          <w:b/>
          <w:u w:val="single"/>
        </w:rPr>
        <w:t>245206</w:t>
      </w:r>
    </w:p>
    <w:p>
      <w:r>
        <w:t>@BFMTV @dupontaignan is an annoying whinny wimp all he can do is whinw whine whine #LeGrandDebat what a SAD loser</w:t>
      </w:r>
    </w:p>
    <w:p>
      <w:r>
        <w:rPr>
          <w:b/>
          <w:u w:val="single"/>
        </w:rPr>
        <w:t>245207</w:t>
      </w:r>
    </w:p>
    <w:p>
      <w:r>
        <w:t xml:space="preserve">Official Shopkins Backpack </w:t>
        <w:br/>
        <w:br/>
        <w:t>❤Just £7❤</w:t>
        <w:br/>
        <w:br/>
        <w:t xml:space="preserve">@ShopkinsWorld #Shopkins </w:t>
        <w:br/>
        <w:br/>
        <w:t>https://t.co/pdPxNwtgKZ https://t.co/9t4xO1TSGZ</w:t>
      </w:r>
    </w:p>
    <w:p>
      <w:r>
        <w:rPr>
          <w:b/>
          <w:u w:val="single"/>
        </w:rPr>
        <w:t>245208</w:t>
      </w:r>
    </w:p>
    <w:p>
      <w:r>
        <w:t>FD Recruit are #recruiting for a #Finance Director, based in #Basildon, #Essex https://t.co/gUwJLiPXdI</w:t>
      </w:r>
    </w:p>
    <w:p>
      <w:r>
        <w:rPr>
          <w:b/>
          <w:u w:val="single"/>
        </w:rPr>
        <w:t>245209</w:t>
      </w:r>
    </w:p>
    <w:p>
      <w:r>
        <w:t>Experiencing Blogging Block? Then You Need These 6 Tips and Tools. https://t.co/5rnTRi23xe via Ann Smarty</w:t>
      </w:r>
    </w:p>
    <w:p>
      <w:r>
        <w:rPr>
          <w:b/>
          <w:u w:val="single"/>
        </w:rPr>
        <w:t>245210</w:t>
      </w:r>
    </w:p>
    <w:p>
      <w:r>
        <w:t>I see you, weekend!  It's been an extra busy week playing catch-up at work so I'm looking forward to a little down… https://t.co/3OnmnQGpF6 https://t.co/Y3xyh86PTb</w:t>
      </w:r>
    </w:p>
    <w:p>
      <w:r>
        <w:rPr>
          <w:b/>
          <w:u w:val="single"/>
        </w:rPr>
        <w:t>245211</w:t>
      </w:r>
    </w:p>
    <w:p>
      <w:r>
        <w:t>Inches from doom: Are these the luckiest people EVER? https://t.co/tzRBwbthdv https://t.co/jfMH0ubOwr</w:t>
      </w:r>
    </w:p>
    <w:p>
      <w:r>
        <w:rPr>
          <w:b/>
          <w:u w:val="single"/>
        </w:rPr>
        <w:t>245212</w:t>
      </w:r>
    </w:p>
    <w:p>
      <w:r>
        <w:t>Economists, CEOs are upbeat on Indian economy</w:t>
        <w:br/>
        <w:t>https://t.co/KiQYXJAgQb</w:t>
        <w:br/>
        <w:br/>
        <w:t>via NMApp https://t.co/R6yTukqq7j</w:t>
      </w:r>
    </w:p>
    <w:p>
      <w:r>
        <w:rPr>
          <w:b/>
          <w:u w:val="single"/>
        </w:rPr>
        <w:t>245213</w:t>
      </w:r>
    </w:p>
    <w:p>
      <w:r>
        <w:t>@deejm22 No 🙄🙄 I have to go to South Carolina cause my family wanted to pick up and move. But we still own our house so I'm gonna go back some</w:t>
      </w:r>
    </w:p>
    <w:p>
      <w:r>
        <w:rPr>
          <w:b/>
          <w:u w:val="single"/>
        </w:rPr>
        <w:t>245214</w:t>
      </w:r>
    </w:p>
    <w:p>
      <w:r>
        <w:t>#SA is now run by youth frm ministers to opposition players #respect .we need to learn a thing or 2 frm #Mzansi</w:t>
      </w:r>
    </w:p>
    <w:p>
      <w:r>
        <w:rPr>
          <w:b/>
          <w:u w:val="single"/>
        </w:rPr>
        <w:t>245215</w:t>
      </w:r>
    </w:p>
    <w:p>
      <w:r>
        <w:t>@eggsandbeer Fun fact: The cylinder HAS to be frozen, otherwise it loses its integrity and crumbles off.</w:t>
      </w:r>
    </w:p>
    <w:p>
      <w:r>
        <w:rPr>
          <w:b/>
          <w:u w:val="single"/>
        </w:rPr>
        <w:t>245216</w:t>
      </w:r>
    </w:p>
    <w:p>
      <w:r>
        <w:t>The ambassador must stop spreading fake news. Kenyans don't support Nkurunziza. Period https://t.co/aHXPzegQc9</w:t>
      </w:r>
    </w:p>
    <w:p>
      <w:r>
        <w:rPr>
          <w:b/>
          <w:u w:val="single"/>
        </w:rPr>
        <w:t>245217</w:t>
      </w:r>
    </w:p>
    <w:p>
      <w:r>
        <w:t>@Akers_Acres I was implying that the Internet community has minimal privacy as is, and is now it's exposed furthermore.</w:t>
      </w:r>
    </w:p>
    <w:p>
      <w:r>
        <w:rPr>
          <w:b/>
          <w:u w:val="single"/>
        </w:rPr>
        <w:t>245218</w:t>
      </w:r>
    </w:p>
    <w:p>
      <w:r>
        <w:t>lozenger8: You know when professional writers say, “We’re not writing fan fiction”? My immediate reaction... https://t.co/s0qyk2ijfx</w:t>
      </w:r>
    </w:p>
    <w:p>
      <w:r>
        <w:rPr>
          <w:b/>
          <w:u w:val="single"/>
        </w:rPr>
        <w:t>245219</w:t>
      </w:r>
    </w:p>
    <w:p>
      <w:r>
        <w:t>Here's our angle of Dante Exum getting fouled (no call), landing on hip, and having to run to the locker room in obvious pain. Didn't return https://t.co/FVk6P0il1q</w:t>
      </w:r>
    </w:p>
    <w:p>
      <w:r>
        <w:rPr>
          <w:b/>
          <w:u w:val="single"/>
        </w:rPr>
        <w:t>245220</w:t>
      </w:r>
    </w:p>
    <w:p>
      <w:r>
        <w:t>I think young thug is handsome lmfao . I use to think he was ugly when he came out with stoner . Maybe it's cause I like his style idk 😭</w:t>
      </w:r>
    </w:p>
    <w:p>
      <w:r>
        <w:rPr>
          <w:b/>
          <w:u w:val="single"/>
        </w:rPr>
        <w:t>245221</w:t>
      </w:r>
    </w:p>
    <w:p>
      <w:r>
        <w:t>@mickeyhsPRG Thx for enrolling in #AmexTravel offer. Spend w/connected Card &amp;amp; receive credit. Terms: https://t.co/waaHCY2h14</w:t>
      </w:r>
    </w:p>
    <w:p>
      <w:r>
        <w:rPr>
          <w:b/>
          <w:u w:val="single"/>
        </w:rPr>
        <w:t>245222</w:t>
      </w:r>
    </w:p>
    <w:p>
      <w:r>
        <w:t>A simple mood change could turn your day upside down, pulling ... More for Cancer https://t.co/DqjZ9X1KHM</w:t>
      </w:r>
    </w:p>
    <w:p>
      <w:r>
        <w:rPr>
          <w:b/>
          <w:u w:val="single"/>
        </w:rPr>
        <w:t>245223</w:t>
      </w:r>
    </w:p>
    <w:p>
      <w:r>
        <w:t>We want to take a time out, to pause and share some exciting news that we have promoted Dennis as our manager at... https://t.co/A5wfqp5lsK</w:t>
      </w:r>
    </w:p>
    <w:p>
      <w:r>
        <w:rPr>
          <w:b/>
          <w:u w:val="single"/>
        </w:rPr>
        <w:t>245224</w:t>
      </w:r>
    </w:p>
    <w:p>
      <w:r>
        <w:t>Scherzer throwing 8 straight balls is a sight you don't see very often. Mike Maddux out to chat with the righty, but he'll stay in the game.</w:t>
      </w:r>
    </w:p>
    <w:p>
      <w:r>
        <w:rPr>
          <w:b/>
          <w:u w:val="single"/>
        </w:rPr>
        <w:t>245225</w:t>
      </w:r>
    </w:p>
    <w:p>
      <w:r>
        <w:t>Islamic State Taunts Trump: America Being ‘Run by an Idiot’: ISIS has finally made its first official comments… https://t.co/SMRj6O928Z</w:t>
      </w:r>
    </w:p>
    <w:p>
      <w:r>
        <w:rPr>
          <w:b/>
          <w:u w:val="single"/>
        </w:rPr>
        <w:t>245226</w:t>
      </w:r>
    </w:p>
    <w:p>
      <w:r>
        <w:t>It's as if someone turned up the volume on your emotions today... More for Aries https://t.co/WOJix8D77X</w:t>
      </w:r>
    </w:p>
    <w:p>
      <w:r>
        <w:rPr>
          <w:b/>
          <w:u w:val="single"/>
        </w:rPr>
        <w:t>245227</w:t>
      </w:r>
    </w:p>
    <w:p>
      <w:r>
        <w:t>@jondooooe @SportsCenter "LeBron James Haters United" Cool you have little a fan club to hate on him, that's a lot of dedication you have there</w:t>
      </w:r>
    </w:p>
    <w:p>
      <w:r>
        <w:rPr>
          <w:b/>
          <w:u w:val="single"/>
        </w:rPr>
        <w:t>245228</w:t>
      </w:r>
    </w:p>
    <w:p>
      <w:r>
        <w:t>jotaro wont run away from people he just hisses and scratches/bites. not even because he feels rly threatened he just doesnt want to move</w:t>
      </w:r>
    </w:p>
    <w:p>
      <w:r>
        <w:rPr>
          <w:b/>
          <w:u w:val="single"/>
        </w:rPr>
        <w:t>245229</w:t>
      </w:r>
    </w:p>
    <w:p>
      <w:r>
        <w:t>i woke up crying because i had a dream patrick and spongebob performed this big elaborate memorial thing because gary died</w:t>
      </w:r>
    </w:p>
    <w:p>
      <w:r>
        <w:rPr>
          <w:b/>
          <w:u w:val="single"/>
        </w:rPr>
        <w:t>245230</w:t>
      </w:r>
    </w:p>
    <w:p>
      <w:r>
        <w:t>Very poor from Ozil followed by more abysmal defending. What a joke this team are #wengerout #AFCvMCFC</w:t>
      </w:r>
    </w:p>
    <w:p>
      <w:r>
        <w:rPr>
          <w:b/>
          <w:u w:val="single"/>
        </w:rPr>
        <w:t>245231</w:t>
      </w:r>
    </w:p>
    <w:p>
      <w:r>
        <w:t xml:space="preserve">🙌 YASSS It's time for a great show 💎 SpicaVeli 💎:#FeatureMe </w:t>
        <w:br/>
        <w:t>https://t.co/NZw6Z9jMix https://t.co/ChaEW16uVP</w:t>
      </w:r>
    </w:p>
    <w:p>
      <w:r>
        <w:rPr>
          <w:b/>
          <w:u w:val="single"/>
        </w:rPr>
        <w:t>245232</w:t>
      </w:r>
    </w:p>
    <w:p>
      <w:r>
        <w:t>Good morning ☀️</w:t>
        <w:br/>
        <w:t>Don't forget to drink your water, be positive, &amp;amp; let go of the things you can't change.</w:t>
        <w:br/>
        <w:br/>
        <w:t>Thank me later.</w:t>
      </w:r>
    </w:p>
    <w:p>
      <w:r>
        <w:rPr>
          <w:b/>
          <w:u w:val="single"/>
        </w:rPr>
        <w:t>245233</w:t>
      </w:r>
    </w:p>
    <w:p>
      <w:r>
        <w:t>Got some good shots of @KingStxtuS at the studio today! Taking orders now hmu!! https://t.co/HjulpVared</w:t>
      </w:r>
    </w:p>
    <w:p>
      <w:r>
        <w:rPr>
          <w:b/>
          <w:u w:val="single"/>
        </w:rPr>
        <w:t>245234</w:t>
      </w:r>
    </w:p>
    <w:p>
      <w:r>
        <w:t>Apple's new $329 iPad features a display 44% brighter than the iPad Air 1 https://t.co/gAd37a5wcP via @ChanceHMiller</w:t>
      </w:r>
    </w:p>
    <w:p>
      <w:r>
        <w:rPr>
          <w:b/>
          <w:u w:val="single"/>
        </w:rPr>
        <w:t>245235</w:t>
      </w:r>
    </w:p>
    <w:p>
      <w:r>
        <w:t>@TimesNow @PMOIndia @narendramodi  It's seems after today's revoke of a politician from no fly list. There is no law for VIP in this State.</w:t>
      </w:r>
    </w:p>
    <w:p>
      <w:r>
        <w:rPr>
          <w:b/>
          <w:u w:val="single"/>
        </w:rPr>
        <w:t>245236</w:t>
      </w:r>
    </w:p>
    <w:p>
      <w:r>
        <w:t>#NowPlaying Bake Sale (Feat. Travis Scott) (Clean) by @wizkhalifa on https://t.co/CePYQb26kO https://t.co/RNuaaQbtRp</w:t>
      </w:r>
    </w:p>
    <w:p>
      <w:r>
        <w:rPr>
          <w:b/>
          <w:u w:val="single"/>
        </w:rPr>
        <w:t>245237</w:t>
      </w:r>
    </w:p>
    <w:p>
      <w:r>
        <w:t>"The Resurrection of Eddard ("Ned") Stark" #GotS7 #got #GameofThrones @GameOfThrones https://t.co/ZTMoVIuo0S</w:t>
      </w:r>
    </w:p>
    <w:p>
      <w:r>
        <w:rPr>
          <w:b/>
          <w:u w:val="single"/>
        </w:rPr>
        <w:t>245238</w:t>
      </w:r>
    </w:p>
    <w:p>
      <w:r>
        <w:t>🙌 YASSS It's time for a great show Stefanie💫is2H4L:waking up is hard</w:t>
        <w:br/>
        <w:t>https://t.co/RVqIpb2MEe https://t.co/kJVPm4elTS</w:t>
      </w:r>
    </w:p>
    <w:p>
      <w:r>
        <w:rPr>
          <w:b/>
          <w:u w:val="single"/>
        </w:rPr>
        <w:t>245239</w:t>
      </w:r>
    </w:p>
    <w:p>
      <w:r>
        <w:t>@JonathanJoly that is so cute Emilia and Edwardo are going to be a gait help to the new baby</w:t>
        <w:br/>
        <w:t>i love you x</w:t>
      </w:r>
    </w:p>
    <w:p>
      <w:r>
        <w:rPr>
          <w:b/>
          <w:u w:val="single"/>
        </w:rPr>
        <w:t>245240</w:t>
      </w:r>
    </w:p>
    <w:p>
      <w:r>
        <w:t xml:space="preserve">RAINY DAY FLASH SALE March 30th and 31st </w:t>
        <w:br/>
        <w:t>3 PC Set Regularly $24.99 SALE $18.99</w:t>
        <w:br/>
        <w:t>Sizes 3 mth, 6 mth, 9 mth, 12 mth... https://t.co/S3Vm7kxLer</w:t>
      </w:r>
    </w:p>
    <w:p>
      <w:r>
        <w:rPr>
          <w:b/>
          <w:u w:val="single"/>
        </w:rPr>
        <w:t>245241</w:t>
      </w:r>
    </w:p>
    <w:p>
      <w:r>
        <w:t>Last night I cried tossed and turned, woke up with dry eyes.</w:t>
        <w:br/>
        <w:t>My mind was racing,feet were pacing.</w:t>
        <w:br/>
        <w:t>Lord help me please tell #MyMusicMyArsenal</w:t>
      </w:r>
    </w:p>
    <w:p>
      <w:r>
        <w:rPr>
          <w:b/>
          <w:u w:val="single"/>
        </w:rPr>
        <w:t>245242</w:t>
      </w:r>
    </w:p>
    <w:p>
      <w:r>
        <w:t>Does #AyaanHirsiAli have anything new to add, when we heard her repeatedly? Views challenging hers aren't aired enough. @SaraSalehOz #auspol https://t.co/tMy2p7fozR</w:t>
      </w:r>
    </w:p>
    <w:p>
      <w:r>
        <w:rPr>
          <w:b/>
          <w:u w:val="single"/>
        </w:rPr>
        <w:t>245243</w:t>
      </w:r>
    </w:p>
    <w:p>
      <w:r>
        <w:t>Descending into uncertainty is a healthy journey today, even i... More for Gemini https://t.co/G8ztRoH6yl</w:t>
      </w:r>
    </w:p>
    <w:p>
      <w:r>
        <w:rPr>
          <w:b/>
          <w:u w:val="single"/>
        </w:rPr>
        <w:t>245244</w:t>
      </w:r>
    </w:p>
    <w:p>
      <w:r>
        <w:t>Trump could be the unlikely saviour of Syria as he puts his missiles where his mouth is https://t.co/XNlOLcselT https://t.co/3lkP53repi</w:t>
      </w:r>
    </w:p>
    <w:p>
      <w:r>
        <w:rPr>
          <w:b/>
          <w:u w:val="single"/>
        </w:rPr>
        <w:t>245245</w:t>
      </w:r>
    </w:p>
    <w:p>
      <w:r>
        <w:t>You want to dig in your heels today and resist change, especia... More for Libra https://t.co/QEj3zrhZcy</w:t>
      </w:r>
    </w:p>
    <w:p>
      <w:r>
        <w:rPr>
          <w:b/>
          <w:u w:val="single"/>
        </w:rPr>
        <w:t>245246</w:t>
      </w:r>
    </w:p>
    <w:p>
      <w:r>
        <w:t>Donny wants the National enquirer to win a Pulitzer prize. Lol. #Trumprussia  #impeachtrump https://t.co/MYPgeHrUMf</w:t>
      </w:r>
    </w:p>
    <w:p>
      <w:r>
        <w:rPr>
          <w:b/>
          <w:u w:val="single"/>
        </w:rPr>
        <w:t>245247</w:t>
      </w:r>
    </w:p>
    <w:p>
      <w:r>
        <w:t>Find popular hotels and best hotels in London with best accommodation to visitors with best prices https://t.co/qWaib0Px1U . https://t.co/vFQO0NfBPb</w:t>
      </w:r>
    </w:p>
    <w:p>
      <w:r>
        <w:rPr>
          <w:b/>
          <w:u w:val="single"/>
        </w:rPr>
        <w:t>245248</w:t>
      </w:r>
    </w:p>
    <w:p>
      <w:r>
        <w:t>I liked a @YouTube video https://t.co/DqWGIp6lSh Top 10 Raw moments: WWE Top 10 April 3 2017 | Reactions</w:t>
      </w:r>
    </w:p>
    <w:p>
      <w:r>
        <w:rPr>
          <w:b/>
          <w:u w:val="single"/>
        </w:rPr>
        <w:t>245249</w:t>
      </w:r>
    </w:p>
    <w:p>
      <w:r>
        <w:t>Let's defeat the "BACKSTAGE PIXIE" Archwitch in the card battle &amp;amp; mini-garden game "Valkyrie Crusade"!</w:t>
      </w:r>
    </w:p>
    <w:p>
      <w:r>
        <w:rPr>
          <w:b/>
          <w:u w:val="single"/>
        </w:rPr>
        <w:t>245250</w:t>
      </w:r>
    </w:p>
    <w:p>
      <w:r>
        <w:t>@dtdpodcast @dtdpodcast just like OKC thought he legitimately loved us. Our view is like wow he could just hop out of town without a inkling of care.</w:t>
      </w:r>
    </w:p>
    <w:p>
      <w:r>
        <w:rPr>
          <w:b/>
          <w:u w:val="single"/>
        </w:rPr>
        <w:t>245251</w:t>
      </w:r>
    </w:p>
    <w:p>
      <w:r>
        <w:t>Hon'ble Co-operative Minister Shri Alok Kumar Mehta inaugurating Silver Jubilee Foundation day of Astric Group of Companies. https://t.co/doyEgJPKP3</w:t>
      </w:r>
    </w:p>
    <w:p>
      <w:r>
        <w:rPr>
          <w:b/>
          <w:u w:val="single"/>
        </w:rPr>
        <w:t>245252</w:t>
      </w:r>
    </w:p>
    <w:p>
      <w:r>
        <w:t>DEWALT TASSELLATORE A BATTERIA 24V DC223KA ROTOSTOP {price_with_red https://t.co/XMav6ZS1ZU https://t.co/pNiOWIlpAI https://t.co/jnNKtZUr77</w:t>
      </w:r>
    </w:p>
    <w:p>
      <w:r>
        <w:rPr>
          <w:b/>
          <w:u w:val="single"/>
        </w:rPr>
        <w:t>245253</w:t>
      </w:r>
    </w:p>
    <w:p>
      <w:r>
        <w:t>Recent @Google initiative aims to promote mobile #app innovation in #Egypt, address growing demand for #Arabic apps: https://t.co/AKTWDixCDb https://t.co/4BryLgp4CQ</w:t>
      </w:r>
    </w:p>
    <w:p>
      <w:r>
        <w:rPr>
          <w:b/>
          <w:u w:val="single"/>
        </w:rPr>
        <w:t>245254</w:t>
      </w:r>
    </w:p>
    <w:p>
      <w:r>
        <w:t>Bassrock19 shared this with us: anikasleem CosmicBrace Human4Animals ckarr2 mistyrosemb calminsensehypn SArmstrong… https://t.co/oYSis1gCyp</w:t>
      </w:r>
    </w:p>
    <w:p>
      <w:r>
        <w:rPr>
          <w:b/>
          <w:u w:val="single"/>
        </w:rPr>
        <w:t>245255</w:t>
      </w:r>
    </w:p>
    <w:p>
      <w:r>
        <w:t>Dear @espn: Please gag the Commisioner. Has he ever watched a game? Just admitted he'd never been to St. Louis? Walk him out. @NiseiLounge</w:t>
      </w:r>
    </w:p>
    <w:p>
      <w:r>
        <w:rPr>
          <w:b/>
          <w:u w:val="single"/>
        </w:rPr>
        <w:t>245256</w:t>
      </w:r>
    </w:p>
    <w:p>
      <w:r>
        <w:t>Venezuelans march after opposition leader banned from office https://t.co/yL7CyoX7VZ by #lobaoeletrico via @c0nvey https://t.co/9kI0ZwVWKC</w:t>
      </w:r>
    </w:p>
    <w:p>
      <w:r>
        <w:rPr>
          <w:b/>
          <w:u w:val="single"/>
        </w:rPr>
        <w:t>245257</w:t>
      </w:r>
    </w:p>
    <w:p>
      <w:r>
        <w:t>https://t.co/cUUsudbH7c Live on battleground @Twitch_RT @RETWEETDNR @DeadlyNoRespect @RTDNR @GamerRetweeters @HyperRTs</w:t>
      </w:r>
    </w:p>
    <w:p>
      <w:r>
        <w:rPr>
          <w:b/>
          <w:u w:val="single"/>
        </w:rPr>
        <w:t>245258</w:t>
      </w:r>
    </w:p>
    <w:p>
      <w:r>
        <w:t>Communication with family members and friends may seem constra... More for Libra https://t.co/kNqjlOzGrw</w:t>
      </w:r>
    </w:p>
    <w:p>
      <w:r>
        <w:rPr>
          <w:b/>
          <w:u w:val="single"/>
        </w:rPr>
        <w:t>245259</w:t>
      </w:r>
    </w:p>
    <w:p>
      <w:r>
        <w:t>@TheMightyRib @espn Keuchel was filthy. Fitting that it's a groin problem for Felix, considering we seem to junk punch him when he pitches against us.</w:t>
      </w:r>
    </w:p>
    <w:p>
      <w:r>
        <w:rPr>
          <w:b/>
          <w:u w:val="single"/>
        </w:rPr>
        <w:t>245260</w:t>
      </w:r>
    </w:p>
    <w:p>
      <w:r>
        <w:t>Hi @OttLegalRebels! Whenever in Northern Italy, stop by our winery and have a chat &amp;amp; alchemic wine sip. Cheers! #belsitwine #rawwine https://t.co/yk9ITT4AFO</w:t>
      </w:r>
    </w:p>
    <w:p>
      <w:r>
        <w:rPr>
          <w:b/>
          <w:u w:val="single"/>
        </w:rPr>
        <w:t>245261</w:t>
      </w:r>
    </w:p>
    <w:p>
      <w:r>
        <w:t>LaChouett Interviews Catherine Doyle, author of the YA Blood for Blood series https://t.co/u7I7Xy4Y56 https://t.co/sWL0HI4ivc</w:t>
      </w:r>
    </w:p>
    <w:p>
      <w:r>
        <w:rPr>
          <w:b/>
          <w:u w:val="single"/>
        </w:rPr>
        <w:t>245262</w:t>
      </w:r>
    </w:p>
    <w:p>
      <w:r>
        <w:t>New Event - John Davis and The Cicadas</w:t>
        <w:br/>
        <w:t>30-06-2017 22:00</w:t>
        <w:br/>
        <w:t>Multi-instrumentalist John Davis kennen we van The Folk https://t.co/yLraCkRInM https://t.co/dI2CsHyCjP</w:t>
      </w:r>
    </w:p>
    <w:p>
      <w:r>
        <w:rPr>
          <w:b/>
          <w:u w:val="single"/>
        </w:rPr>
        <w:t>245263</w:t>
      </w:r>
    </w:p>
    <w:p>
      <w:r>
        <w:t>@Raber2793 NEW TASK UNLOCKED: Un-jumble the OnePlus slogan to win 1 Cr #OneCroreOnePlus https://t.co/fbMKG7Nw51</w:t>
      </w:r>
    </w:p>
    <w:p>
      <w:r>
        <w:rPr>
          <w:b/>
          <w:u w:val="single"/>
        </w:rPr>
        <w:t>245264</w:t>
      </w:r>
    </w:p>
    <w:p>
      <w:r>
        <w:t>"The best preparation for tomorrow is doing your best today." -H. Jackson Brown Jr. #wisdomwednesday #southernicee https://t.co/QdsmsMwu0f</w:t>
      </w:r>
    </w:p>
    <w:p>
      <w:r>
        <w:rPr>
          <w:b/>
          <w:u w:val="single"/>
        </w:rPr>
        <w:t>245265</w:t>
      </w:r>
    </w:p>
    <w:p>
      <w:r>
        <w:t>Happy to know my bro-host made it to the game in time to get his pulled pork.😆If you listened to the #podcast you'd get it.😉 @RaysBaseball https://t.co/SzerLD3T84</w:t>
      </w:r>
    </w:p>
    <w:p>
      <w:r>
        <w:rPr>
          <w:b/>
          <w:u w:val="single"/>
        </w:rPr>
        <w:t>245266</w:t>
      </w:r>
    </w:p>
    <w:p>
      <w:r>
        <w:t>Do you even realize how sick it is to tell someone to kill themselves just because they posted the song on twitter? https://t.co/bxW1qZ8qz8</w:t>
      </w:r>
    </w:p>
    <w:p>
      <w:r>
        <w:rPr>
          <w:b/>
          <w:u w:val="single"/>
        </w:rPr>
        <w:t>245267</w:t>
      </w:r>
    </w:p>
    <w:p>
      <w:r>
        <w:t>I am tired of LGBT+ characters being killed off by fucking white women. Im sick and tired of LGBT+ not... https://t.co/yGGvK5z73c</w:t>
      </w:r>
    </w:p>
    <w:p>
      <w:r>
        <w:rPr>
          <w:b/>
          <w:u w:val="single"/>
        </w:rPr>
        <w:t>245268</w:t>
      </w:r>
    </w:p>
    <w:p>
      <w:r>
        <w:t>@JennaJulienPod the fight thing yall did awhile ago but with ur dogs vs everybody elses dogs, and why urs would win</w:t>
      </w:r>
    </w:p>
    <w:p>
      <w:r>
        <w:rPr>
          <w:b/>
          <w:u w:val="single"/>
        </w:rPr>
        <w:t>245269</w:t>
      </w:r>
    </w:p>
    <w:p>
      <w:r>
        <w:t>Qi Wireless Charging Charger Pad For Samsung Galaxy S7/S7 Edge Black https://t.co/wxzPVXg6SV https://t.co/nxQ5fe3XWM</w:t>
      </w:r>
    </w:p>
    <w:p>
      <w:r>
        <w:rPr>
          <w:b/>
          <w:u w:val="single"/>
        </w:rPr>
        <w:t>245270</w:t>
      </w:r>
    </w:p>
    <w:p>
      <w:r>
        <w:t>This Employer Got Hoisted in Effigy by Anti-Trump Protesters</w:t>
        <w:br/>
        <w:t>https://t.co/2uJuP88BFp https://t.co/zCWiUVGTMx</w:t>
      </w:r>
    </w:p>
    <w:p>
      <w:r>
        <w:rPr>
          <w:b/>
          <w:u w:val="single"/>
        </w:rPr>
        <w:t>245271</w:t>
      </w:r>
    </w:p>
    <w:p>
      <w:r>
        <w:t>I played the Sandy Caps mini game in Paradise Island 2, and my score was: 166 #ParadiseIsland2 #GameInsight https://t.co/ddBLZrdMKp</w:t>
      </w:r>
    </w:p>
    <w:p>
      <w:r>
        <w:rPr>
          <w:b/>
          <w:u w:val="single"/>
        </w:rPr>
        <w:t>245272</w:t>
      </w:r>
    </w:p>
    <w:p>
      <w:r>
        <w:t>@Tremik I almost let him go last round. Too much coin for low output. Glad the aikae stepped up haha</w:t>
      </w:r>
    </w:p>
    <w:p>
      <w:r>
        <w:rPr>
          <w:b/>
          <w:u w:val="single"/>
        </w:rPr>
        <w:t>245273</w:t>
      </w:r>
    </w:p>
    <w:p>
      <w:r>
        <w:t>Posted a new song: "Hennessy Got Me In My Feelings (Love, Laugh, Live)" https://t.co/8Trj6PAon8 https://t.co/SAqQi6j9hb</w:t>
      </w:r>
    </w:p>
    <w:p>
      <w:r>
        <w:rPr>
          <w:b/>
          <w:u w:val="single"/>
        </w:rPr>
        <w:t>245274</w:t>
      </w:r>
    </w:p>
    <w:p>
      <w:r>
        <w:t>U.S. House of Representatives: Make Melania Trump stay in the White House or pay for the expenses herself - Sign... https://t.co/sgowwidjPL</w:t>
      </w:r>
    </w:p>
    <w:p>
      <w:r>
        <w:rPr>
          <w:b/>
          <w:u w:val="single"/>
        </w:rPr>
        <w:t>245275</w:t>
      </w:r>
    </w:p>
    <w:p>
      <w:r>
        <w:t>So, the f*cked-up idiot driver who killed 13 nice people aboard a bus was texting while driving....  #rage #disgust</w:t>
      </w:r>
    </w:p>
    <w:p>
      <w:r>
        <w:rPr>
          <w:b/>
          <w:u w:val="single"/>
        </w:rPr>
        <w:t>245276</w:t>
      </w:r>
    </w:p>
    <w:p>
      <w:r>
        <w:t>Nigerian Pilot at long last accomplishes his life-long ambition of becoming the first African to fly around the… https://t.co/WLtgCn9Ead https://t.co/cM3Rcg2fUL</w:t>
      </w:r>
    </w:p>
    <w:p>
      <w:r>
        <w:rPr>
          <w:b/>
          <w:u w:val="single"/>
        </w:rPr>
        <w:t>245277</w:t>
      </w:r>
    </w:p>
    <w:p>
      <w:r>
        <w:t>@TellamZN @Abramjee @mgigaba. So in your logic Treasury will sign a deal before it even exist because they provide a guarantee?</w:t>
      </w:r>
    </w:p>
    <w:p>
      <w:r>
        <w:rPr>
          <w:b/>
          <w:u w:val="single"/>
        </w:rPr>
        <w:t>245278</w:t>
      </w:r>
    </w:p>
    <w:p>
      <w:r>
        <w:t>It's astonishing how many ppl go 20 km's under the speed limit in this town. Ugh. 🐢 #RoadRage #notdrivingatm 😆</w:t>
      </w:r>
    </w:p>
    <w:p>
      <w:r>
        <w:rPr>
          <w:b/>
          <w:u w:val="single"/>
        </w:rPr>
        <w:t>245279</w:t>
      </w:r>
    </w:p>
    <w:p>
      <w:r>
        <w:t>@illiniclc @ABJR29 @takhtehchianmd @ILLINIBASKETBA3 It's okay to have an opinion, but it's wrong to make it fact.</w:t>
      </w:r>
    </w:p>
    <w:p>
      <w:r>
        <w:rPr>
          <w:b/>
          <w:u w:val="single"/>
        </w:rPr>
        <w:t>245280</w:t>
      </w:r>
    </w:p>
    <w:p>
      <w:r>
        <w:t xml:space="preserve">Come get some bird bites at our Gadsden branch and party with us today, April 4th from 3pm until close! </w:t>
        <w:br/>
        <w:t>For more... https://t.co/zTHPfs0rMV</w:t>
      </w:r>
    </w:p>
    <w:p>
      <w:r>
        <w:rPr>
          <w:b/>
          <w:u w:val="single"/>
        </w:rPr>
        <w:t>245281</w:t>
      </w:r>
    </w:p>
    <w:p>
      <w:r>
        <w:t>If I get pikin like me wey dey use idle time lose ceiling fan then I will engage u https://t.co/R8AcF8s5CE</w:t>
      </w:r>
    </w:p>
    <w:p>
      <w:r>
        <w:rPr>
          <w:b/>
          <w:u w:val="single"/>
        </w:rPr>
        <w:t>245282</w:t>
      </w:r>
    </w:p>
    <w:p>
      <w:r>
        <w:t>@norse_phoenix Closes the doors to the cupboard</w:t>
        <w:br/>
        <w:br/>
        <w:t xml:space="preserve">Clenches onto the penguin and prays for her life </w:t>
        <w:br/>
        <w:br/>
        <w:t>Who knows whats in Nora's mind when she's like this</w:t>
      </w:r>
    </w:p>
    <w:p>
      <w:r>
        <w:rPr>
          <w:b/>
          <w:u w:val="single"/>
        </w:rPr>
        <w:t>245283</w:t>
      </w:r>
    </w:p>
    <w:p>
      <w:r>
        <w:t>I am very sorry to hear this news &amp;amp; loss. My sincere condolences to family who face loss. #Colombia #landslide death https://t.co/VMkY6ZDj3O</w:t>
      </w:r>
    </w:p>
    <w:p>
      <w:r>
        <w:rPr>
          <w:b/>
          <w:u w:val="single"/>
        </w:rPr>
        <w:t>245284</w:t>
      </w:r>
    </w:p>
    <w:p>
      <w:r>
        <w:t>@MirandaPaananen Beautiful, Amazing Friend,Can make you laugh when you need one, Great sense of Humor&amp;amp; A Very Caring Person!.always there if you need someone</w:t>
      </w:r>
    </w:p>
    <w:p>
      <w:r>
        <w:rPr>
          <w:b/>
          <w:u w:val="single"/>
        </w:rPr>
        <w:t>245285</w:t>
      </w:r>
    </w:p>
    <w:p>
      <w:r>
        <w:t>Coachella Inspired - Mermaid Halo Eye Makeup Tutorial | Manny MUA https://t.co/ghTpSEOJ1U via @YouTube</w:t>
      </w:r>
    </w:p>
    <w:p>
      <w:r>
        <w:rPr>
          <w:b/>
          <w:u w:val="single"/>
        </w:rPr>
        <w:t>245286</w:t>
      </w:r>
    </w:p>
    <w:p>
      <w:r>
        <w:t>@ColinMair3 Once again, publication can be by any means (anyone). Info was restricted because it dealt with issues raised by the referendum etc.</w:t>
      </w:r>
    </w:p>
    <w:p>
      <w:r>
        <w:rPr>
          <w:b/>
          <w:u w:val="single"/>
        </w:rPr>
        <w:t>245287</w:t>
      </w:r>
    </w:p>
    <w:p>
      <w:r>
        <w:t>Anyone know where I can improve on this team for weekend league? @NepentheZ @Nick28T @bateson87 @Castro1021 https://t.co/rgBz5po1f4</w:t>
      </w:r>
    </w:p>
    <w:p>
      <w:r>
        <w:rPr>
          <w:b/>
          <w:u w:val="single"/>
        </w:rPr>
        <w:t>245288</w:t>
      </w:r>
    </w:p>
    <w:p>
      <w:r>
        <w:t>Relatively Pricey: Einstein Letter Fetches $54K at Auction</w:t>
        <w:br/>
        <w:br/>
        <w:t>A letter from Einstein to a physics teacher written... https://t.co/xSUS93tMsj</w:t>
      </w:r>
    </w:p>
    <w:p>
      <w:r>
        <w:rPr>
          <w:b/>
          <w:u w:val="single"/>
        </w:rPr>
        <w:t>245289</w:t>
      </w:r>
    </w:p>
    <w:p>
      <w:r>
        <w:t>@JuliaEMcKenzie @steve_hamm5 @MarshallRTeague @Ksrnv @stacey_macgowan @pratt_rosalyn @RoryWilton @jongarysteele @raby_traci @SaraMD15 TY, Julia. A lovely day to you!😘☀️</w:t>
      </w:r>
    </w:p>
    <w:p>
      <w:r>
        <w:rPr>
          <w:b/>
          <w:u w:val="single"/>
        </w:rPr>
        <w:t>245290</w:t>
      </w:r>
    </w:p>
    <w:p>
      <w:r>
        <w:t>Check out these great children’s books about spring and read to your preschooler about the beauty of this season... https://t.co/9DdK3eS2I8</w:t>
      </w:r>
    </w:p>
    <w:p>
      <w:r>
        <w:rPr>
          <w:b/>
          <w:u w:val="single"/>
        </w:rPr>
        <w:t>245291</w:t>
      </w:r>
    </w:p>
    <w:p>
      <w:r>
        <w:t>@DjStoresssss @RasberryCPI @Pingu15cool @BloxorzCP That's what I keep telling people. I'm obsessed with the island and find so many interesting things that intrigue me more every day.</w:t>
      </w:r>
    </w:p>
    <w:p>
      <w:r>
        <w:rPr>
          <w:b/>
          <w:u w:val="single"/>
        </w:rPr>
        <w:t>245292</w:t>
      </w:r>
    </w:p>
    <w:p>
      <w:r>
        <w:t>From now on to Partner and Monetize YouTube Videos you will Need 10000 Views - Fstoppers https://t.co/9FWkra8apT #youtube</w:t>
      </w:r>
    </w:p>
    <w:p>
      <w:r>
        <w:rPr>
          <w:b/>
          <w:u w:val="single"/>
        </w:rPr>
        <w:t>245293</w:t>
      </w:r>
    </w:p>
    <w:p>
      <w:r>
        <w:t>@scientificusrex @randlight @smh No end to the bastards' bastardry...whoever voted Librat must be hanging their heads in shame..</w:t>
      </w:r>
    </w:p>
    <w:p>
      <w:r>
        <w:rPr>
          <w:b/>
          <w:u w:val="single"/>
        </w:rPr>
        <w:t>245294</w:t>
      </w:r>
    </w:p>
    <w:p>
      <w:r>
        <w:t>Our Easter services are family-friendly and welcoming to all newcomers! Please join us during one of our 3 services Easter weekend. https://t.co/vqgiWUVQse</w:t>
      </w:r>
    </w:p>
    <w:p>
      <w:r>
        <w:rPr>
          <w:b/>
          <w:u w:val="single"/>
        </w:rPr>
        <w:t>245295</w:t>
      </w:r>
    </w:p>
    <w:p>
      <w:r>
        <w:t>Only 10 days to go till our Easter Sunday show at @midtownbayside we can't wait to see everyone… https://t.co/grbNdC9GQr</w:t>
      </w:r>
    </w:p>
    <w:p>
      <w:r>
        <w:rPr>
          <w:b/>
          <w:u w:val="single"/>
        </w:rPr>
        <w:t>245296</w:t>
      </w:r>
    </w:p>
    <w:p>
      <w:r>
        <w:t>So great that you included one couple that wasn't "Bachelor Nation". There are so many of us over 50. Kudos to Ellen and Drew #FirstDates</w:t>
      </w:r>
    </w:p>
    <w:p>
      <w:r>
        <w:rPr>
          <w:b/>
          <w:u w:val="single"/>
        </w:rPr>
        <w:t>245297</w:t>
      </w:r>
    </w:p>
    <w:p>
      <w:r>
        <w:t>The answer to yesterday's quiz was: You Can Tune a Piano, But You Can't Tuna Fish by rockers #ReoSpeedwagon! https://t.co/xLbGcjUZEV</w:t>
      </w:r>
    </w:p>
    <w:p>
      <w:r>
        <w:rPr>
          <w:b/>
          <w:u w:val="single"/>
        </w:rPr>
        <w:t>245298</w:t>
      </w:r>
    </w:p>
    <w:p>
      <w:r>
        <w:t>First day off in a while and feeling so very proud of all my amazing little froglets in @HonkMusical company!</w:t>
      </w:r>
    </w:p>
    <w:p>
      <w:r>
        <w:rPr>
          <w:b/>
          <w:u w:val="single"/>
        </w:rPr>
        <w:t>245299</w:t>
      </w:r>
    </w:p>
    <w:p>
      <w:r>
        <w:t>@gg4419 @ClaireAngelinaL You have to be the most dedicated person I know Gareth, please Claire don't throw more things in the mix for him to think about 🙈 #Goals</w:t>
      </w:r>
    </w:p>
    <w:p>
      <w:r>
        <w:rPr>
          <w:b/>
          <w:u w:val="single"/>
        </w:rPr>
        <w:t>245300</w:t>
      </w:r>
    </w:p>
    <w:p>
      <w:r>
        <w:t>@RealDLHughley trump doctrine, don't fuck with trump! Finally a strong president that doesn't play with evil fuckers.</w:t>
      </w:r>
    </w:p>
    <w:p>
      <w:r>
        <w:rPr>
          <w:b/>
          <w:u w:val="single"/>
        </w:rPr>
        <w:t>245301</w:t>
      </w:r>
    </w:p>
    <w:p>
      <w:r>
        <w:t>How to win at Corporate/Startup Collaboration. Take a look at our Webinar. @imaginatikuki @imaginatik https://t.co/krgIIZCbLM</w:t>
      </w:r>
    </w:p>
    <w:p>
      <w:r>
        <w:rPr>
          <w:b/>
          <w:u w:val="single"/>
        </w:rPr>
        <w:t>245302</w:t>
      </w:r>
    </w:p>
    <w:p>
      <w:r>
        <w:t>#astronomy Is dark matter hiding a mirror world? | ... - https://t.co/0KL1BrRTnG #RT #Retweet https://t.co/KheHEFYzzz</w:t>
      </w:r>
    </w:p>
    <w:p>
      <w:r>
        <w:rPr>
          <w:b/>
          <w:u w:val="single"/>
        </w:rPr>
        <w:t>245303</w:t>
      </w:r>
    </w:p>
    <w:p>
      <w:r>
        <w:t>@GhettoThunderJS I'm gonna try it out and see how it goes. Persona has such crazy shit going on at all times, and so many branching paths.</w:t>
      </w:r>
    </w:p>
    <w:p>
      <w:r>
        <w:rPr>
          <w:b/>
          <w:u w:val="single"/>
        </w:rPr>
        <w:t>245304</w:t>
      </w:r>
    </w:p>
    <w:p>
      <w:r>
        <w:t>So this week I'm bringing back a series to my channel. I'm excited to see what people think. Long time viewers might be able to guess it.</w:t>
      </w:r>
    </w:p>
    <w:p>
      <w:r>
        <w:rPr>
          <w:b/>
          <w:u w:val="single"/>
        </w:rPr>
        <w:t>245305</w:t>
      </w:r>
    </w:p>
    <w:p>
      <w:r>
        <w:t>#Larvitar ♂ 35.6% (5/6/5)</w:t>
        <w:br/>
        <w:t>Moves: [Rock Smash | Crunch]</w:t>
        <w:br/>
        <w:t>City: [Westmont]</w:t>
        <w:br/>
        <w:t>Timer: [07:49:22am]-(20m 58s) https://t.co/DIqpRtKy69</w:t>
      </w:r>
    </w:p>
    <w:p>
      <w:r>
        <w:rPr>
          <w:b/>
          <w:u w:val="single"/>
        </w:rPr>
        <w:t>245306</w:t>
      </w:r>
    </w:p>
    <w:p>
      <w:r>
        <w:t>An overdose of enthusiasm is particularly troublesome for you ... More for Taurus https://t.co/9vkMKhDXgQ</w:t>
      </w:r>
    </w:p>
    <w:p>
      <w:r>
        <w:rPr>
          <w:b/>
          <w:u w:val="single"/>
        </w:rPr>
        <w:t>245307</w:t>
      </w:r>
    </w:p>
    <w:p>
      <w:r>
        <w:t>CERAMIC Bottle Neck Decanter MARKER label name tag GIN BOURBON lot of 3 vintage | eBay https://t.co/uFFgBVfakG</w:t>
      </w:r>
    </w:p>
    <w:p>
      <w:r>
        <w:rPr>
          <w:b/>
          <w:u w:val="single"/>
        </w:rPr>
        <w:t>245308</w:t>
      </w:r>
    </w:p>
    <w:p>
      <w:r>
        <w:t>@georgeeaton The previous offer of free owls resulted in …… Corbyn. And no owls. https://t.co/Hjr9Fx7ZFI</w:t>
      </w:r>
    </w:p>
    <w:p>
      <w:r>
        <w:rPr>
          <w:b/>
          <w:u w:val="single"/>
        </w:rPr>
        <w:t>245309</w:t>
      </w:r>
    </w:p>
    <w:p>
      <w:r>
        <w:t>palmbeachpost​.com &amp;gt;&amp;gt; Miami Dolphins’ 2013 NFL Draft class an epic failure, finally gone https://t.co/92T1yLDCOt</w:t>
      </w:r>
    </w:p>
    <w:p>
      <w:r>
        <w:rPr>
          <w:b/>
          <w:u w:val="single"/>
        </w:rPr>
        <w:t>245310</w:t>
      </w:r>
    </w:p>
    <w:p>
      <w:r>
        <w:t>Editorial: Try something new during Westminster Restaurant Week - Carroll County… https://t.co/WjHoiBGG9s #mdwine</w:t>
      </w:r>
    </w:p>
    <w:p>
      <w:r>
        <w:rPr>
          <w:b/>
          <w:u w:val="single"/>
        </w:rPr>
        <w:t>245311</w:t>
      </w:r>
    </w:p>
    <w:p>
      <w:r>
        <w:t>Official San Antonio Spurs Merchandise</w:t>
        <w:br/>
        <w:br/>
        <w:t>https://t.co/dmqyu6j1zA</w:t>
        <w:br/>
        <w:br/>
        <w:t>RT's Appreciated and Welcomed https://t.co/kctMhZkRtI</w:t>
      </w:r>
    </w:p>
    <w:p>
      <w:r>
        <w:rPr>
          <w:b/>
          <w:u w:val="single"/>
        </w:rPr>
        <w:t>245312</w:t>
      </w:r>
    </w:p>
    <w:p>
      <w:r>
        <w:t>@DisneysSecrets @yummycuisines I used to watch it everyday over the summer when I was in 2nd grade. I would eat mint ice cream and sing along!</w:t>
      </w:r>
    </w:p>
    <w:p>
      <w:r>
        <w:rPr>
          <w:b/>
          <w:u w:val="single"/>
        </w:rPr>
        <w:t>245313</w:t>
      </w:r>
    </w:p>
    <w:p>
      <w:r>
        <w:t>Jones New York sport 16W shorts blue pleated womens NWT https://t.co/6Hqd70OL0h https://t.co/3J63tqc1Tc</w:t>
      </w:r>
    </w:p>
    <w:p>
      <w:r>
        <w:rPr>
          <w:b/>
          <w:u w:val="single"/>
        </w:rPr>
        <w:t>245314</w:t>
      </w:r>
    </w:p>
    <w:p>
      <w:r>
        <w:t>LightningAsic wants to hire lawyer to challenge Bitmain ASICBOOST patent https://t.co/XsdkO6Ku88 https://t.co/mDx6refGE4</w:t>
      </w:r>
    </w:p>
    <w:p>
      <w:r>
        <w:rPr>
          <w:b/>
          <w:u w:val="single"/>
        </w:rPr>
        <w:t>245315</w:t>
      </w:r>
    </w:p>
    <w:p>
      <w:r>
        <w:t>I have signed! Have you?  I have checked to see where my Rep stands. Have you? This is so important! #MedicareForAll https://t.co/kKjUaF0Htn</w:t>
      </w:r>
    </w:p>
    <w:p>
      <w:r>
        <w:rPr>
          <w:b/>
          <w:u w:val="single"/>
        </w:rPr>
        <w:t>245316</w:t>
      </w:r>
    </w:p>
    <w:p>
      <w:r>
        <w:t>🏁 #AragonWorldSBK race 1 over @jonathanrea  @MarcoMelandri33 @TheRealTomSykes . Gutted for @chazdavies7 😔. Next up BSB! 😀🖒</w:t>
      </w:r>
    </w:p>
    <w:p>
      <w:r>
        <w:rPr>
          <w:b/>
          <w:u w:val="single"/>
        </w:rPr>
        <w:t>245317</w:t>
      </w:r>
    </w:p>
    <w:p>
      <w:r>
        <w:t>#Win a @Bayhar Candle &amp;amp; a Diffuser with @MelanieMse on her FAB blog, here:  https://t.co/wQVruQKBQp</w:t>
      </w:r>
    </w:p>
    <w:p>
      <w:r>
        <w:rPr>
          <w:b/>
          <w:u w:val="single"/>
        </w:rPr>
        <w:t>245318</w:t>
      </w:r>
    </w:p>
    <w:p>
      <w:r>
        <w:t>20th golden anniversary logo, twenty years birthday celebration with ring and red ribbon isolated on https://t.co/ch6wG0EQzj</w:t>
      </w:r>
    </w:p>
    <w:p>
      <w:r>
        <w:rPr>
          <w:b/>
          <w:u w:val="single"/>
        </w:rPr>
        <w:t>245319</w:t>
      </w:r>
    </w:p>
    <w:p>
      <w:r>
        <w:t>#NowPlaying I Can't Tell You Why by Eagles at https://t.co/klQtwbyuLI #oldies #lovesongs #classicrock https://t.co/oUsgNyDEvO</w:t>
      </w:r>
    </w:p>
    <w:p>
      <w:r>
        <w:rPr>
          <w:b/>
          <w:u w:val="single"/>
        </w:rPr>
        <w:t>245320</w:t>
      </w:r>
    </w:p>
    <w:p>
      <w:r>
        <w:t>Retweeted SafetyPin-Daily (@SafetyPinDaily):</w:t>
        <w:br/>
        <w:br/>
        <w:t>Solidarity Sundays: women resist Trump with monthly activism... https://t.co/VQUU3zlk0C</w:t>
      </w:r>
    </w:p>
    <w:p>
      <w:r>
        <w:rPr>
          <w:b/>
          <w:u w:val="single"/>
        </w:rPr>
        <w:t>245321</w:t>
      </w:r>
    </w:p>
    <w:p>
      <w:r>
        <w:t>@iHaveNo_Remorse HI BABES 💕SHOP @BOSSXTEND ‼️FOR THE BEST 7A and 8A HAIR EVER 😱😱COOL DEALS AND EXCLUSIVE DISCOUNTS  🎉🎉USE DISCOUNT CODE👉🏼BOSSKENNEDI 💞 https://t.co/XpTHN4AIxc</w:t>
      </w:r>
    </w:p>
    <w:p>
      <w:r>
        <w:rPr>
          <w:b/>
          <w:u w:val="single"/>
        </w:rPr>
        <w:t>245322</w:t>
      </w:r>
    </w:p>
    <w:p>
      <w:r>
        <w:t>Our latest #IVF success rates for 2016 will be available as from next week on our website: https://t.co/TysHjZt8wG</w:t>
      </w:r>
    </w:p>
    <w:p>
      <w:r>
        <w:rPr>
          <w:b/>
          <w:u w:val="single"/>
        </w:rPr>
        <w:t>245323</w:t>
      </w:r>
    </w:p>
    <w:p>
      <w:r>
        <w:t>Come join our Lindsay team.  Employment opportunities available on our website: https://t.co/cdha23C56S #LoveItAtLindsay</w:t>
      </w:r>
    </w:p>
    <w:p>
      <w:r>
        <w:rPr>
          <w:b/>
          <w:u w:val="single"/>
        </w:rPr>
        <w:t>245324</w:t>
      </w:r>
    </w:p>
    <w:p>
      <w:r>
        <w:t>@sambinoo Hello, can you DM us your MileagePlus number so we can take a look? ^MD https://t.co/Y6hG6uklaR</w:t>
      </w:r>
    </w:p>
    <w:p>
      <w:r>
        <w:rPr>
          <w:b/>
          <w:u w:val="single"/>
        </w:rPr>
        <w:t>245325</w:t>
      </w:r>
    </w:p>
    <w:p>
      <w:r>
        <w:t>NFL players team up with Veterans to help make a difference in the world. #doingbigthingsonandoffthefield https://t.co/zsK3ocuaXf</w:t>
      </w:r>
    </w:p>
    <w:p>
      <w:r>
        <w:rPr>
          <w:b/>
          <w:u w:val="single"/>
        </w:rPr>
        <w:t>245326</w:t>
      </w:r>
    </w:p>
    <w:p>
      <w:r>
        <w:t>cuz i just talked to my dad for like an hour about a bunch of stuff and one thing was that ADHD means memory problems and his mind was blown</w:t>
      </w:r>
    </w:p>
    <w:p>
      <w:r>
        <w:rPr>
          <w:b/>
          <w:u w:val="single"/>
        </w:rPr>
        <w:t>245327</w:t>
      </w:r>
    </w:p>
    <w:p>
      <w:r>
        <w:t>1967 Intrepid Americas Cup Twelve-Meter Sloop Olin Stephens Melbourne Smith   https://t.co/LRwC7ykIYd https://t.co/5iPdhCTwoZ</w:t>
      </w:r>
    </w:p>
    <w:p>
      <w:r>
        <w:rPr>
          <w:b/>
          <w:u w:val="single"/>
        </w:rPr>
        <w:t>245328</w:t>
      </w:r>
    </w:p>
    <w:p>
      <w:r>
        <w:t xml:space="preserve">↳   Hyungwon </w:t>
        <w:br/>
        <w:t>◦ likes to touch your butt</w:t>
        <w:br/>
        <w:t>◦  makes noises</w:t>
        <w:br/>
        <w:t>◦  " i like messing with you "</w:t>
        <w:br/>
        <w:t>◦ lazy sex https://t.co/kfQNtngm8O</w:t>
      </w:r>
    </w:p>
    <w:p>
      <w:r>
        <w:rPr>
          <w:b/>
          <w:u w:val="single"/>
        </w:rPr>
        <w:t>245329</w:t>
      </w:r>
    </w:p>
    <w:p>
      <w:r>
        <w:t>@CHLiquid @tamsysam79 @grayjam68 @danTHFCuk @colinwright1959 Haha and peculiar a lethal combination https://t.co/XqgLDs0BdA</w:t>
      </w:r>
    </w:p>
    <w:p>
      <w:r>
        <w:rPr>
          <w:b/>
          <w:u w:val="single"/>
        </w:rPr>
        <w:t>245330</w:t>
      </w:r>
    </w:p>
    <w:p>
      <w:r>
        <w:t>'Free speech' is a blunt instrument. Let's break it up https://t.co/DStY7XBiPy #culture https://t.co/7u685Gdjdx</w:t>
      </w:r>
    </w:p>
    <w:p>
      <w:r>
        <w:rPr>
          <w:b/>
          <w:u w:val="single"/>
        </w:rPr>
        <w:t>245331</w:t>
      </w:r>
    </w:p>
    <w:p>
      <w:r>
        <w:t>Swedish greats @INVSNMUSIC release "I Dreamt Music" via @brooklynvegan ! Perfect 80s goth vibes &amp;lt;3 https://t.co/soqwdJePUI</w:t>
      </w:r>
    </w:p>
    <w:p>
      <w:r>
        <w:rPr>
          <w:b/>
          <w:u w:val="single"/>
        </w:rPr>
        <w:t>245332</w:t>
      </w:r>
    </w:p>
    <w:p>
      <w:r>
        <w:t>I'm raising money for Help with startup business. Click to Donate:  https://t.co/tvq0LgwEpG via @gofundme</w:t>
      </w:r>
    </w:p>
    <w:p>
      <w:r>
        <w:rPr>
          <w:b/>
          <w:u w:val="single"/>
        </w:rPr>
        <w:t>245333</w:t>
      </w:r>
    </w:p>
    <w:p>
      <w:r>
        <w:t>Some punctuality and some care for the customer well done #Bollywood #pvrkurla and team #naamshabana - 8</w:t>
      </w:r>
    </w:p>
    <w:p>
      <w:r>
        <w:rPr>
          <w:b/>
          <w:u w:val="single"/>
        </w:rPr>
        <w:t>245334</w:t>
      </w:r>
    </w:p>
    <w:p>
      <w:r>
        <w:t>Some girls really be puttin out to the point they become a hoe, expecting a prince with open arms to come sweep her off her feet. 🤷🏽‍♂️🤦🏽‍♂️</w:t>
      </w:r>
    </w:p>
    <w:p>
      <w:r>
        <w:rPr>
          <w:b/>
          <w:u w:val="single"/>
        </w:rPr>
        <w:t>245335</w:t>
      </w:r>
    </w:p>
    <w:p>
      <w:r>
        <w:t>This tea tastes like garbage but if the model on the front got a snatched waist ya girl about to have one too</w:t>
      </w:r>
    </w:p>
    <w:p>
      <w:r>
        <w:rPr>
          <w:b/>
          <w:u w:val="single"/>
        </w:rPr>
        <w:t>245336</w:t>
      </w:r>
    </w:p>
    <w:p>
      <w:r>
        <w:t>NAVYS ON RADIO DISNEY |</w:t>
        <w:br/>
        <w:br/>
        <w:t>I vote for #Rihanna "Work" #StuckInOurHeads @radiodisney https://t.co/15khlpfGHG</w:t>
      </w:r>
    </w:p>
    <w:p>
      <w:r>
        <w:rPr>
          <w:b/>
          <w:u w:val="single"/>
        </w:rPr>
        <w:t>245337</w:t>
      </w:r>
    </w:p>
    <w:p>
      <w:r>
        <w:t xml:space="preserve">🔵🔵 Leicester's league form: </w:t>
        <w:br/>
        <w:br/>
        <w:t xml:space="preserve">🇼️🇼️🇼️ </w:t>
        <w:br/>
        <w:br/>
        <w:t>Will they make it 4️⃣ in a row v Stoke? https://t.co/Fho66K7IZJ</w:t>
      </w:r>
    </w:p>
    <w:p>
      <w:r>
        <w:rPr>
          <w:b/>
          <w:u w:val="single"/>
        </w:rPr>
        <w:t>245338</w:t>
      </w:r>
    </w:p>
    <w:p>
      <w:r>
        <w:t>@Tommy_Simmons98 @thatsmyname_duh I am not ashamed. Hannah Montana hits home with some of my emotions 😂😂😂</w:t>
      </w:r>
    </w:p>
    <w:p>
      <w:r>
        <w:rPr>
          <w:b/>
          <w:u w:val="single"/>
        </w:rPr>
        <w:t>245339</w:t>
      </w:r>
    </w:p>
    <w:p>
      <w:r>
        <w:t>@Iuthorlena @IenaIvthor @danversIuthors @bandsnphanstuff @MELlSSABEN0lST @flirshyluthor @ssupergay i feel like if it was put in the vagina itd shrivel up and fall off</w:t>
      </w:r>
    </w:p>
    <w:p>
      <w:r>
        <w:rPr>
          <w:b/>
          <w:u w:val="single"/>
        </w:rPr>
        <w:t>245340</w:t>
      </w:r>
    </w:p>
    <w:p>
      <w:r>
        <w:t>Projections on Ecuador election based on province by province results. But it's close and could get closer.</w:t>
      </w:r>
    </w:p>
    <w:p>
      <w:r>
        <w:rPr>
          <w:b/>
          <w:u w:val="single"/>
        </w:rPr>
        <w:t>245341</w:t>
      </w:r>
    </w:p>
    <w:p>
      <w:r>
        <w:t>@JuliaLivesey That's odd. You can try another browser or you can get updates on our status line here 0800 561 0061. AL</w:t>
      </w:r>
    </w:p>
    <w:p>
      <w:r>
        <w:rPr>
          <w:b/>
          <w:u w:val="single"/>
        </w:rPr>
        <w:t>245342</w:t>
      </w:r>
    </w:p>
    <w:p>
      <w:r>
        <w:t>#TBT to after many years of controversy, the government has finally requested the Peter Nygard apply for permits... https://t.co/nxHjNMQjhX</w:t>
      </w:r>
    </w:p>
    <w:p>
      <w:r>
        <w:rPr>
          <w:b/>
          <w:u w:val="single"/>
        </w:rPr>
        <w:t>245343</w:t>
      </w:r>
    </w:p>
    <w:p>
      <w:r>
        <w:t>People who wait to have kids until they're ready are confusing. Everyone has the ability to pick up trash and yell while no one listens.</w:t>
      </w:r>
    </w:p>
    <w:p>
      <w:r>
        <w:rPr>
          <w:b/>
          <w:u w:val="single"/>
        </w:rPr>
        <w:t>245344</w:t>
      </w:r>
    </w:p>
    <w:p>
      <w:r>
        <w:t>@maruahui Every Persona game takes me MONTHS so I bet I'll still be stuck somewhere and screaming with you when you start 🙏🏻</w:t>
      </w:r>
    </w:p>
    <w:p>
      <w:r>
        <w:rPr>
          <w:b/>
          <w:u w:val="single"/>
        </w:rPr>
        <w:t>245345</w:t>
      </w:r>
    </w:p>
    <w:p>
      <w:r>
        <w:t>Omg thank you @musicallyapp  🔥🔥🔥🔥🔥🔥🔥 fixed the sideways error!!! @ Noggin Entertainment https://t.co/GD0YJcVhI8</w:t>
      </w:r>
    </w:p>
    <w:p>
      <w:r>
        <w:rPr>
          <w:b/>
          <w:u w:val="single"/>
        </w:rPr>
        <w:t>245346</w:t>
      </w:r>
    </w:p>
    <w:p>
      <w:r>
        <w:t>@Botrublu @USArmy @USArmyReserve @USNavy @usairforce @USMC @USCG No dumb ass, I mean what I said. You speak for yourself, I'll speak for me. Tweet your own tweets!</w:t>
      </w:r>
    </w:p>
    <w:p>
      <w:r>
        <w:rPr>
          <w:b/>
          <w:u w:val="single"/>
        </w:rPr>
        <w:t>245347</w:t>
      </w:r>
    </w:p>
    <w:p>
      <w:r>
        <w:t>@AlliSayles For sure. Just take a moment whenever you start feeling stressed and think about that moment standing in front of all but only seeing him.</w:t>
      </w:r>
    </w:p>
    <w:p>
      <w:r>
        <w:rPr>
          <w:b/>
          <w:u w:val="single"/>
        </w:rPr>
        <w:t>245348</w:t>
      </w:r>
    </w:p>
    <w:p>
      <w:r>
        <w:t>Decorative Spheres Blue Yellow as well as Cream Rattan Ball Vase Filler Ornament Decoration Bowl Filler By Wreaths… https://t.co/GlvyqX9g1x</w:t>
      </w:r>
    </w:p>
    <w:p>
      <w:r>
        <w:rPr>
          <w:b/>
          <w:u w:val="single"/>
        </w:rPr>
        <w:t>245349</w:t>
      </w:r>
    </w:p>
    <w:p>
      <w:r>
        <w:t>.@Dena #RedLines #Syria How many more children must die before Assad is stopped? https://t.co/UVI98V0Fx1</w:t>
      </w:r>
    </w:p>
    <w:p>
      <w:r>
        <w:rPr>
          <w:b/>
          <w:u w:val="single"/>
        </w:rPr>
        <w:t>245350</w:t>
      </w:r>
    </w:p>
    <w:p>
      <w:r>
        <w:t>@AndyLevang We had that once in Portland about 7 years back: snowstorm, late refs, faceoff was after 9:00 I think</w:t>
      </w:r>
    </w:p>
    <w:p>
      <w:r>
        <w:rPr>
          <w:b/>
          <w:u w:val="single"/>
        </w:rPr>
        <w:t>245351</w:t>
      </w:r>
    </w:p>
    <w:p>
      <w:r>
        <w:t>New..Gabriel Conte video you guys should watch it.it's beautiful.https://t.co/b06wec8lrJ https://t.co/7kD1maUck1</w:t>
      </w:r>
    </w:p>
    <w:p>
      <w:r>
        <w:rPr>
          <w:b/>
          <w:u w:val="single"/>
        </w:rPr>
        <w:t>245352</w:t>
      </w:r>
    </w:p>
    <w:p>
      <w:r>
        <w:t>@YFPFP @UclaDodgerFrank @jamestingstrom @NoRulezWCast I hope all of Shaq's entourage and family is making fun of him right now. Somewhere in L.A., Kobe is laughing HARD!</w:t>
      </w:r>
    </w:p>
    <w:p>
      <w:r>
        <w:rPr>
          <w:b/>
          <w:u w:val="single"/>
        </w:rPr>
        <w:t>245353</w:t>
      </w:r>
    </w:p>
    <w:p>
      <w:r>
        <w:t>@Lupus_Chat Thank you. This was the wrist I broke last year. Had no idea flare-up was arthritis/lupus-related. May not go to work tomorrow. #LupusChat</w:t>
      </w:r>
    </w:p>
    <w:p>
      <w:r>
        <w:rPr>
          <w:b/>
          <w:u w:val="single"/>
        </w:rPr>
        <w:t>245354</w:t>
      </w:r>
    </w:p>
    <w:p>
      <w:r>
        <w:t>Thank you.  I appreciate the kind words but these kids deserve our best effort just like we want to see theirs. https://t.co/RYFb5Gka0K</w:t>
      </w:r>
    </w:p>
    <w:p>
      <w:r>
        <w:rPr>
          <w:b/>
          <w:u w:val="single"/>
        </w:rPr>
        <w:t>245355</w:t>
      </w:r>
    </w:p>
    <w:p>
      <w:r>
        <w:t>@r7runde @FoxNews @realDonaldTrump As long as they are there for a photo-op he's cool!  How long you have served? Or do you just cower under the trailer and play hero on Xbox?</w:t>
      </w:r>
    </w:p>
    <w:p>
      <w:r>
        <w:rPr>
          <w:b/>
          <w:u w:val="single"/>
        </w:rPr>
        <w:t>245356</w:t>
      </w:r>
    </w:p>
    <w:p>
      <w:r>
        <w:t>Home sick today, due to having to work thru a tummy flareup yesterday, which means it didn't really *stop* :-/ Now waiting for Dr to call.</w:t>
      </w:r>
    </w:p>
    <w:p>
      <w:r>
        <w:rPr>
          <w:b/>
          <w:u w:val="single"/>
        </w:rPr>
        <w:t>245357</w:t>
      </w:r>
    </w:p>
    <w:p>
      <w:r>
        <w:t>Angus Redmond Garners 2nd WCHA Rookie of the Month Award #FollowTheHuskies https://t.co/QCCnPFK2oz https://t.co/MSGe4YBx5B</w:t>
      </w:r>
    </w:p>
    <w:p>
      <w:r>
        <w:rPr>
          <w:b/>
          <w:u w:val="single"/>
        </w:rPr>
        <w:t>245358</w:t>
      </w:r>
    </w:p>
    <w:p>
      <w:r>
        <w:t>This mother's face after delivering an 11-pound baby says it all https://t.co/CKGUzYAHNq #Photography #Parenting #Baby https://t.co/EtOEqA0d6X</w:t>
      </w:r>
    </w:p>
    <w:p>
      <w:r>
        <w:rPr>
          <w:b/>
          <w:u w:val="single"/>
        </w:rPr>
        <w:t>245359</w:t>
      </w:r>
    </w:p>
    <w:p>
      <w:r>
        <w:t>@KarenKomarinski @sylvainreynard @SerendipitousMC @RandomCran @PenningtonJoyce Wow...they look incredible KK. 😍😍</w:t>
      </w:r>
    </w:p>
    <w:p>
      <w:r>
        <w:rPr>
          <w:b/>
          <w:u w:val="single"/>
        </w:rPr>
        <w:t>245360</w:t>
      </w:r>
    </w:p>
    <w:p>
      <w:r>
        <w:t>@moviemazz Nah but in all seriousness I quite like them, but I can see why people wouldn't 😎🤔 https://t.co/dWaANTFQgI</w:t>
      </w:r>
    </w:p>
    <w:p>
      <w:r>
        <w:rPr>
          <w:b/>
          <w:u w:val="single"/>
        </w:rPr>
        <w:t>245361</w:t>
      </w:r>
    </w:p>
    <w:p>
      <w:r>
        <w:t>Vote: @JeffHighSports' Jack Ellis up for CJ Athlete of the Week Award presented by @Norton_Health. #CJSportsAwards https://t.co/45602T8q5M</w:t>
      </w:r>
    </w:p>
    <w:p>
      <w:r>
        <w:rPr>
          <w:b/>
          <w:u w:val="single"/>
        </w:rPr>
        <w:t>245362</w:t>
      </w:r>
    </w:p>
    <w:p>
      <w:r>
        <w:t>Top 10 Best Commercial Aircrafts in the World, Largest Passenger https://t.co/s3YGOQdH4F #moviemovie #news #story</w:t>
      </w:r>
    </w:p>
    <w:p>
      <w:r>
        <w:rPr>
          <w:b/>
          <w:u w:val="single"/>
        </w:rPr>
        <w:t>245363</w:t>
      </w:r>
    </w:p>
    <w:p>
      <w:r>
        <w:t>Fashion blogger Veronika Lipar of Brunette From Wall Street sharing how to wear red and pink in one  https://t.co/pVlEj1xz6I</w:t>
      </w:r>
    </w:p>
    <w:p>
      <w:r>
        <w:rPr>
          <w:b/>
          <w:u w:val="single"/>
        </w:rPr>
        <w:t>245364</w:t>
      </w:r>
    </w:p>
    <w:p>
      <w:r>
        <w:t>msalina (7 photos) https://t.co/1LZuYtnrpa is Online Now! in #PhoenixEscorts Contact her :) https://t.co/Bg160llN9q</w:t>
      </w:r>
    </w:p>
    <w:p>
      <w:r>
        <w:rPr>
          <w:b/>
          <w:u w:val="single"/>
        </w:rPr>
        <w:t>245365</w:t>
      </w:r>
    </w:p>
    <w:p>
      <w:r>
        <w:t>Thanks for the shout out, @lastweektonight #hereliesdotcom #johnoliver #lastweektonight https://t.co/8xhS3YgMC7 https://t.co/VcoH6vEWru</w:t>
      </w:r>
    </w:p>
    <w:p>
      <w:r>
        <w:rPr>
          <w:b/>
          <w:u w:val="single"/>
        </w:rPr>
        <w:t>245366</w:t>
      </w:r>
    </w:p>
    <w:p>
      <w:r>
        <w:t xml:space="preserve">Chase after me, as a panorama that rises into view </w:t>
        <w:br/>
        <w:t xml:space="preserve">Far better than a choir, a shooting star </w:t>
        <w:br/>
        <w:t>Will sing now, shine upon me, SPiCa</w:t>
      </w:r>
    </w:p>
    <w:p>
      <w:r>
        <w:rPr>
          <w:b/>
          <w:u w:val="single"/>
        </w:rPr>
        <w:t>245367</w:t>
      </w:r>
    </w:p>
    <w:p>
      <w:r>
        <w:t>Trump can pull money from his businesses whenever he wants — without ever telling us https://t.co/D8qclm8rBm</w:t>
      </w:r>
    </w:p>
    <w:p>
      <w:r>
        <w:rPr>
          <w:b/>
          <w:u w:val="single"/>
        </w:rPr>
        <w:t>245368</w:t>
      </w:r>
    </w:p>
    <w:p>
      <w:r>
        <w:t>Claudia Cardinale brushes off furore over retouched Cannes festival photo  | Read: https://t.co/qPK8BaANhn by Telegraph</w:t>
      </w:r>
    </w:p>
    <w:p>
      <w:r>
        <w:rPr>
          <w:b/>
          <w:u w:val="single"/>
        </w:rPr>
        <w:t>245369</w:t>
      </w:r>
    </w:p>
    <w:p>
      <w:r>
        <w:t>Microsoft advises Windows Insiders to check their settings ahead of Creators Update release Andy Weir of Neowin post https://t.co/huZj0cb990</w:t>
      </w:r>
    </w:p>
    <w:p>
      <w:r>
        <w:rPr>
          <w:b/>
          <w:u w:val="single"/>
        </w:rPr>
        <w:t>245370</w:t>
      </w:r>
    </w:p>
    <w:p>
      <w:r>
        <w:t>@Razer @NVIDIAGeForce I wouldn't mind this sitting next to one of my monitors.  #PleaseBeReal #IsIt?#IdBuyIt</w:t>
      </w:r>
    </w:p>
    <w:p>
      <w:r>
        <w:rPr>
          <w:b/>
          <w:u w:val="single"/>
        </w:rPr>
        <w:t>245371</w:t>
      </w:r>
    </w:p>
    <w:p>
      <w:r>
        <w:t>@BryanJFischer @SB_MikeMay Am I the only one who immediately thinks about @rickygervais reading Noah's Ark?!?! 😂😂</w:t>
      </w:r>
    </w:p>
    <w:p>
      <w:r>
        <w:rPr>
          <w:b/>
          <w:u w:val="single"/>
        </w:rPr>
        <w:t>245372</w:t>
      </w:r>
    </w:p>
    <w:p>
      <w:r>
        <w:t>Republicans change US Senate rules to clear way for confirmation of Trump Supreme... https://t.co/c8ZUlU0cYc by #BBCNews via @c0nvey</w:t>
      </w:r>
    </w:p>
    <w:p>
      <w:r>
        <w:rPr>
          <w:b/>
          <w:u w:val="single"/>
        </w:rPr>
        <w:t>245373</w:t>
      </w:r>
    </w:p>
    <w:p>
      <w:r>
        <w:t>You are a force to be reckoned with wherever you go  now, and ... More for Aries https://t.co/lGEswra9lx</w:t>
      </w:r>
    </w:p>
    <w:p>
      <w:r>
        <w:rPr>
          <w:b/>
          <w:u w:val="single"/>
        </w:rPr>
        <w:t>245374</w:t>
      </w:r>
    </w:p>
    <w:p>
      <w:r>
        <w:t>Brett K Smith has a show on 04/02/2017 at 03:00 PM @ Dawg House Saloon in Nashville, TN https://t.co/TLFL44aqXK #concert</w:t>
      </w:r>
    </w:p>
    <w:p>
      <w:r>
        <w:rPr>
          <w:b/>
          <w:u w:val="single"/>
        </w:rPr>
        <w:t>245375</w:t>
      </w:r>
    </w:p>
    <w:p>
      <w:r>
        <w:t>@myogiadityanath jee why not we have FARMERS RELIEF FUND scheme for state and offer government employees to give one day salary in this</w:t>
      </w:r>
    </w:p>
    <w:p>
      <w:r>
        <w:rPr>
          <w:b/>
          <w:u w:val="single"/>
        </w:rPr>
        <w:t>245376</w:t>
      </w:r>
    </w:p>
    <w:p>
      <w:r>
        <w:t>@GloriousAllianc @terrymonbleau Yesssss!!! I just got home and it's going out tomorrow. Also the $100 cash is going out tomorrow too @rustyandsue</w:t>
      </w:r>
    </w:p>
    <w:p>
      <w:r>
        <w:rPr>
          <w:b/>
          <w:u w:val="single"/>
        </w:rPr>
        <w:t>245377</w:t>
      </w:r>
    </w:p>
    <w:p>
      <w:r>
        <w:t>Remember them #LockheedMartin did the last #UK #Census - so yes, 'they' do know who you are! https://t.co/iMgoDY1mkE</w:t>
      </w:r>
    </w:p>
    <w:p>
      <w:r>
        <w:rPr>
          <w:b/>
          <w:u w:val="single"/>
        </w:rPr>
        <w:t>245378</w:t>
      </w:r>
    </w:p>
    <w:p>
      <w:r>
        <w:t>Sorting through my #Seville pics ..: there are so many!!!! #psblogger#psfashion… https://t.co/oFwhSAQxgG</w:t>
      </w:r>
    </w:p>
    <w:p>
      <w:r>
        <w:rPr>
          <w:b/>
          <w:u w:val="single"/>
        </w:rPr>
        <w:t>245379</w:t>
      </w:r>
    </w:p>
    <w:p>
      <w:r>
        <w:t>LIFT UP CHILDREN: My alma mater, The Ohio State University, will be offering Summer Camps for STEM (Science,... https://t.co/w8iczj4hKG</w:t>
      </w:r>
    </w:p>
    <w:p>
      <w:r>
        <w:rPr>
          <w:b/>
          <w:u w:val="single"/>
        </w:rPr>
        <w:t>245380</w:t>
      </w:r>
    </w:p>
    <w:p>
      <w:r>
        <w:t>@briansikma @JayWeber3 @VickiMcKenna I trust the codes to our nuclear weapons to teenagers before I trust them to a democrat #CantTrustDems</w:t>
      </w:r>
    </w:p>
    <w:p>
      <w:r>
        <w:rPr>
          <w:b/>
          <w:u w:val="single"/>
        </w:rPr>
        <w:t>245381</w:t>
      </w:r>
    </w:p>
    <w:p>
      <w:r>
        <w:t>Check out New! Yayoi Kusama Pass Case Dot Yellow Strap with Reel Japan F/S #Asian https://t.co/GaDOPAnPiH via @eBay</w:t>
      </w:r>
    </w:p>
    <w:p>
      <w:r>
        <w:rPr>
          <w:b/>
          <w:u w:val="single"/>
        </w:rPr>
        <w:t>245382</w:t>
      </w:r>
    </w:p>
    <w:p>
      <w:r>
        <w:t xml:space="preserve">@myogiadityanath  Well come 4 well done to unearth eating of poor cause Dhan </w:t>
        <w:br/>
        <w:t>looted 'Dream Project 'D9d poor 'Sarak, Makan , Bijli Pani' https://t.co/o2mmw8xHP2</w:t>
      </w:r>
    </w:p>
    <w:p>
      <w:r>
        <w:rPr>
          <w:b/>
          <w:u w:val="single"/>
        </w:rPr>
        <w:t>245383</w:t>
      </w:r>
    </w:p>
    <w:p>
      <w:r>
        <w:t>Seeing as @ProfBrianCox hasn't been off the box this week, my son and I decided to make this. https://t.co/bKT3XXJPoT</w:t>
      </w:r>
    </w:p>
    <w:p>
      <w:r>
        <w:rPr>
          <w:b/>
          <w:u w:val="single"/>
        </w:rPr>
        <w:t>245384</w:t>
      </w:r>
    </w:p>
    <w:p>
      <w:r>
        <w:t>Mourinho: "The way we play at Old Trafford, dominate opponents, play in the box, I think Chicharito would have scored 20 goals easy." #MUFC https://t.co/KEMMUC5JZj</w:t>
      </w:r>
    </w:p>
    <w:p>
      <w:r>
        <w:rPr>
          <w:b/>
          <w:u w:val="single"/>
        </w:rPr>
        <w:t>245385</w:t>
      </w:r>
    </w:p>
    <w:p>
      <w:r>
        <w:t>If you just call it the Affordable Care Act instead of Obamacare, you'll probably be ok w/ it. Call it Trumpcare &amp;amp; you'll be in love w/ it. https://t.co/RWd0NfMbme</w:t>
      </w:r>
    </w:p>
    <w:p>
      <w:r>
        <w:rPr>
          <w:b/>
          <w:u w:val="single"/>
        </w:rPr>
        <w:t>245386</w:t>
      </w:r>
    </w:p>
    <w:p>
      <w:r>
        <w:t>The movie ‘Napoleon Dynamite’ only had a budget of $400,000 – Jon Heder was only paid $1,000 to star Napoleon.</w:t>
      </w:r>
    </w:p>
    <w:p>
      <w:r>
        <w:rPr>
          <w:b/>
          <w:u w:val="single"/>
        </w:rPr>
        <w:t>245387</w:t>
      </w:r>
    </w:p>
    <w:p>
      <w:r>
        <w:t>At Denny's and awkwardly listening on some guys conversation about cosplay for Wondercon..... Lol. What are the odds 😅</w:t>
      </w:r>
    </w:p>
    <w:p>
      <w:r>
        <w:rPr>
          <w:b/>
          <w:u w:val="single"/>
        </w:rPr>
        <w:t>245388</w:t>
      </w:r>
    </w:p>
    <w:p>
      <w:r>
        <w:t>A3:Put your bills on auto-pay so you don’t miss a payment &amp;amp; pay down debt to 30% of your available credit to boost your score #AutoLoanChat https://t.co/5qTW3AlYtL</w:t>
      </w:r>
    </w:p>
    <w:p>
      <w:r>
        <w:rPr>
          <w:b/>
          <w:u w:val="single"/>
        </w:rPr>
        <w:t>245389</w:t>
      </w:r>
    </w:p>
    <w:p>
      <w:r>
        <w:t>I know I say this all the time, but seriously wes is the best person I know I'm so thankful for his kind self</w:t>
      </w:r>
    </w:p>
    <w:p>
      <w:r>
        <w:rPr>
          <w:b/>
          <w:u w:val="single"/>
        </w:rPr>
        <w:t>245390</w:t>
      </w:r>
    </w:p>
    <w:p>
      <w:r>
        <w:t>When your old coach still keeps in touch with you and says "still one of the prettiest swings I've ever seen" 😭🤘🏼💖⚾️</w:t>
      </w:r>
    </w:p>
    <w:p>
      <w:r>
        <w:rPr>
          <w:b/>
          <w:u w:val="single"/>
        </w:rPr>
        <w:t>245391</w:t>
      </w:r>
    </w:p>
    <w:p>
      <w:r>
        <w:t>Found a Transponder Snail!</w:t>
        <w:br/>
        <w:t>Exclusive Profile: Those who follow their dreams!</w:t>
        <w:br/>
        <w:t>https://t.co/9akrDEbO0A #TreCru https://t.co/tNivFR97gB</w:t>
      </w:r>
    </w:p>
    <w:p>
      <w:r>
        <w:rPr>
          <w:b/>
          <w:u w:val="single"/>
        </w:rPr>
        <w:t>245392</w:t>
      </w:r>
    </w:p>
    <w:p>
      <w:r>
        <w:t>T1: Two ground outs and a liner back to the mound give Ladrech a 1-2-3 inning in the 1st. Bears grab the bats for the first time today.</w:t>
      </w:r>
    </w:p>
    <w:p>
      <w:r>
        <w:rPr>
          <w:b/>
          <w:u w:val="single"/>
        </w:rPr>
        <w:t>245393</w:t>
      </w:r>
    </w:p>
    <w:p>
      <w:r>
        <w:t>Today's Training Schedule:</w:t>
        <w:br/>
        <w:t>Thursday 6th April -</w:t>
        <w:br/>
        <w:t>U12 girls football from 5.30 to 6.30 at The Scarvey.</w:t>
        <w:br/>
        <w:t>U7 boys... https://t.co/cXZOSGrlTU</w:t>
      </w:r>
    </w:p>
    <w:p>
      <w:r>
        <w:rPr>
          <w:b/>
          <w:u w:val="single"/>
        </w:rPr>
        <w:t>245394</w:t>
      </w:r>
    </w:p>
    <w:p>
      <w:r>
        <w:t>the 2nd AC on this set literally slaps the sticks on the slate so damn hard every time we're about to go in i think i'm going deaf</w:t>
      </w:r>
    </w:p>
    <w:p>
      <w:r>
        <w:rPr>
          <w:b/>
          <w:u w:val="single"/>
        </w:rPr>
        <w:t>245395</w:t>
      </w:r>
    </w:p>
    <w:p>
      <w:r>
        <w:t>A happy and a blessed Wednesday morning to all of us ! God Bless us all</w:t>
        <w:br/>
        <w:t>always... keep safe ADN !  #ALDUBxDTBYSabotahe</w:t>
      </w:r>
    </w:p>
    <w:p>
      <w:r>
        <w:rPr>
          <w:b/>
          <w:u w:val="single"/>
        </w:rPr>
        <w:t>245396</w:t>
      </w:r>
    </w:p>
    <w:p>
      <w:r>
        <w:t>@claudiaaceved0 same 😂 when i went to the Purple Rain celebration last August here in LA, everyone laughed at this part lol.</w:t>
      </w:r>
    </w:p>
    <w:p>
      <w:r>
        <w:rPr>
          <w:b/>
          <w:u w:val="single"/>
        </w:rPr>
        <w:t>245397</w:t>
      </w:r>
    </w:p>
    <w:p>
      <w:r>
        <w:t>Bitch, dont make a fckn twitter, message me about ur man(my ex) that hes fcking arnd, subtweet me all the goddam time, &amp;amp; WONT fckn@ me🤦🏻‍♀️</w:t>
      </w:r>
    </w:p>
    <w:p>
      <w:r>
        <w:rPr>
          <w:b/>
          <w:u w:val="single"/>
        </w:rPr>
        <w:t>245398</w:t>
      </w:r>
    </w:p>
    <w:p>
      <w:r>
        <w:t>Rubio: Russian hackers targeted campaign staff twice https://t.co/yuwsBKFRvq https://t.co/nElrh7xOy1</w:t>
      </w:r>
    </w:p>
    <w:p>
      <w:r>
        <w:rPr>
          <w:b/>
          <w:u w:val="single"/>
        </w:rPr>
        <w:t>245399</w:t>
      </w:r>
    </w:p>
    <w:p>
      <w:r>
        <w:t>#KualaLumpurPost #News Germany cracks down on foreign child marriages https://t.co/ipnzqu7byc https://t.co/nHY0qv2a62</w:t>
      </w:r>
    </w:p>
    <w:p>
      <w:r>
        <w:rPr>
          <w:b/>
          <w:u w:val="single"/>
        </w:rPr>
        <w:t>245400</w:t>
      </w:r>
    </w:p>
    <w:p>
      <w:r>
        <w:t>Today's Lunch Menu</w:t>
        <w:br/>
        <w:br/>
        <w:t>Chef's Special:</w:t>
        <w:br/>
        <w:t>Chicken &amp;amp; Waffles</w:t>
        <w:br/>
        <w:t>BBQ Sauce</w:t>
        <w:br/>
        <w:t>Seasoned Peas</w:t>
        <w:br/>
        <w:br/>
        <w:t>Grill Special:</w:t>
        <w:br/>
        <w:t>Hot Ham &amp;amp; Cheese Sandwich</w:t>
        <w:br/>
        <w:br/>
        <w:t>Xtra:</w:t>
        <w:br/>
        <w:t>Strawberries</w:t>
      </w:r>
    </w:p>
    <w:p>
      <w:r>
        <w:rPr>
          <w:b/>
          <w:u w:val="single"/>
        </w:rPr>
        <w:t>245401</w:t>
      </w:r>
    </w:p>
    <w:p>
      <w:r>
        <w:t>Chocolate mousse anyone? 😊 Made with aquafaba and even better than my 1st attempt 💚 #vegan #eggfree #dairyfree https://t.co/THCMeGht5v</w:t>
      </w:r>
    </w:p>
    <w:p>
      <w:r>
        <w:rPr>
          <w:b/>
          <w:u w:val="single"/>
        </w:rPr>
        <w:t>245402</w:t>
      </w:r>
    </w:p>
    <w:p>
      <w:r>
        <w:t xml:space="preserve">"To play a wrong note is insignificant; To play without passion is inexcusable." - Ludwig Van Beethoven    </w:t>
        <w:br/>
        <w:t>#quotes #life #music</w:t>
      </w:r>
    </w:p>
    <w:p>
      <w:r>
        <w:rPr>
          <w:b/>
          <w:u w:val="single"/>
        </w:rPr>
        <w:t>245403</w:t>
      </w:r>
    </w:p>
    <w:p>
      <w:r>
        <w:t>@auroraeosrose maybe private properties shoudnt be iterated over since thats literally how they break</w:t>
      </w:r>
    </w:p>
    <w:p>
      <w:r>
        <w:rPr>
          <w:b/>
          <w:u w:val="single"/>
        </w:rPr>
        <w:t>245404</w:t>
      </w:r>
    </w:p>
    <w:p>
      <w:r>
        <w:t>My heart goes out to the victims of this heinous crime against humanity.  I also condemn those who show a blind eye</w:t>
        <w:br/>
        <w:br/>
        <w:t>https://t.co/bNTsiSS5F9</w:t>
      </w:r>
    </w:p>
    <w:p>
      <w:r>
        <w:rPr>
          <w:b/>
          <w:u w:val="single"/>
        </w:rPr>
        <w:t>245405</w:t>
      </w:r>
    </w:p>
    <w:p>
      <w:r>
        <w:t>@afcr__ In the meantime, clear the cache of your browser and try again. Should same thing happen, kindly use another browser or (2/3)</w:t>
      </w:r>
    </w:p>
    <w:p>
      <w:r>
        <w:rPr>
          <w:b/>
          <w:u w:val="single"/>
        </w:rPr>
        <w:t>245406</w:t>
      </w:r>
    </w:p>
    <w:p>
      <w:r>
        <w:t>Fliss Kitson (the Nightingales) top 8 favourite drummers... - Louder Than War https://t.co/bjXYWX4Khj</w:t>
      </w:r>
    </w:p>
    <w:p>
      <w:r>
        <w:rPr>
          <w:b/>
          <w:u w:val="single"/>
        </w:rPr>
        <w:t>245407</w:t>
      </w:r>
    </w:p>
    <w:p>
      <w:r>
        <w:t>Apple Watch 2 Nike Series 2</w:t>
        <w:br/>
        <w:t>Size : 42mm</w:t>
        <w:br/>
        <w:t>Warna : Black</w:t>
        <w:br/>
        <w:t>Kondisi : … (w/ maulinasari, Andi, &amp;amp; 3 others) [pic] — https://t.co/NeZrcZbpd9</w:t>
      </w:r>
    </w:p>
    <w:p>
      <w:r>
        <w:rPr>
          <w:b/>
          <w:u w:val="single"/>
        </w:rPr>
        <w:t>245408</w:t>
      </w:r>
    </w:p>
    <w:p>
      <w:r>
        <w:t>@KodiTV Hi! Do newer versions support special features? I’m still running an older version for the now unsupported VideoExtras addon-Thanks!</w:t>
      </w:r>
    </w:p>
    <w:p>
      <w:r>
        <w:rPr>
          <w:b/>
          <w:u w:val="single"/>
        </w:rPr>
        <w:t>245409</w:t>
      </w:r>
    </w:p>
    <w:p>
      <w:r>
        <w:t>Do you ever feel this way? Do you want to keep your energy going all day? Take the plexus 7 Day… https://t.co/pboGLo5cR5</w:t>
      </w:r>
    </w:p>
    <w:p>
      <w:r>
        <w:rPr>
          <w:b/>
          <w:u w:val="single"/>
        </w:rPr>
        <w:t>245410</w:t>
      </w:r>
    </w:p>
    <w:p>
      <w:r>
        <w:t>Happier People are Raised by Parents Who Do 1 Important Thing, According to Science @jeff_haden https://t.co/X6KuR4cjVm via @Inc</w:t>
      </w:r>
    </w:p>
    <w:p>
      <w:r>
        <w:rPr>
          <w:b/>
          <w:u w:val="single"/>
        </w:rPr>
        <w:t>245411</w:t>
      </w:r>
    </w:p>
    <w:p>
      <w:r>
        <w:t>The only person I agree with is Treach. No Jada? Where's his sister? Why didn't his sister do the speech?</w:t>
      </w:r>
    </w:p>
    <w:p>
      <w:r>
        <w:rPr>
          <w:b/>
          <w:u w:val="single"/>
        </w:rPr>
        <w:t>245412</w:t>
      </w:r>
    </w:p>
    <w:p>
      <w:r>
        <w:t>@daliafleming Should have had bananas ! 😳🍌Come back and we will make another one on us!! Sorry #softlaunch #stilltraining x @adria_wu</w:t>
      </w:r>
    </w:p>
    <w:p>
      <w:r>
        <w:rPr>
          <w:b/>
          <w:u w:val="single"/>
        </w:rPr>
        <w:t>245413</w:t>
      </w:r>
    </w:p>
    <w:p>
      <w:r>
        <w:t>@FLOTUS praying for your husband and family I know these  hard times in our country he is strong I am ready to come to DC and serve with him</w:t>
      </w:r>
    </w:p>
    <w:p>
      <w:r>
        <w:rPr>
          <w:b/>
          <w:u w:val="single"/>
        </w:rPr>
        <w:t>245414</w:t>
      </w:r>
    </w:p>
    <w:p>
      <w:r>
        <w:t>In your opinion, which actors deserved national award for their performances in the last 15 years? #AskIBOCommunit… https://t.co/co1Gz9b7sk</w:t>
      </w:r>
    </w:p>
    <w:p>
      <w:r>
        <w:rPr>
          <w:b/>
          <w:u w:val="single"/>
        </w:rPr>
        <w:t>245415</w:t>
      </w:r>
    </w:p>
    <w:p>
      <w:r>
        <w:t>@PBS America like #BBC, no adverts, but paid by donations &amp;amp; not #TVlicelnce tax. @BBC, SUBSCRIPTION due.</w:t>
      </w:r>
    </w:p>
    <w:p>
      <w:r>
        <w:rPr>
          <w:b/>
          <w:u w:val="single"/>
        </w:rPr>
        <w:t>245416</w:t>
      </w:r>
    </w:p>
    <w:p>
      <w:r>
        <w:t>One guy was hoping Trump kicks out all Mexicans and builds the wall when he himself is Hispanic. People hurt my brain.</w:t>
      </w:r>
    </w:p>
    <w:p>
      <w:r>
        <w:rPr>
          <w:b/>
          <w:u w:val="single"/>
        </w:rPr>
        <w:t>245417</w:t>
      </w:r>
    </w:p>
    <w:p>
      <w:r>
        <w:t>Is everyone in Minneapolis as hung over as I am today? Woof. 60 degrees in MN on a Saturday is some dangerous shit.</w:t>
      </w:r>
    </w:p>
    <w:p>
      <w:r>
        <w:rPr>
          <w:b/>
          <w:u w:val="single"/>
        </w:rPr>
        <w:t>245418</w:t>
      </w:r>
    </w:p>
    <w:p>
      <w:r>
        <w:t>This hour we host a great young couple, the Kinara's who are sharing the testimony of their marriage.</w:t>
        <w:br/>
        <w:t>#AriseOnHot https://t.co/RuomOrTzT4</w:t>
      </w:r>
    </w:p>
    <w:p>
      <w:r>
        <w:rPr>
          <w:b/>
          <w:u w:val="single"/>
        </w:rPr>
        <w:t>245419</w:t>
      </w:r>
    </w:p>
    <w:p>
      <w:r>
        <w:t>And here is his "Beyond Vietnam" speech, given on this date in 1967: https://t.co/utoLSG10rr</w:t>
        <w:br/>
        <w:br/>
        <w:t>#twitterstorians #blktwitterstorians</w:t>
      </w:r>
    </w:p>
    <w:p>
      <w:r>
        <w:rPr>
          <w:b/>
          <w:u w:val="single"/>
        </w:rPr>
        <w:t>245420</w:t>
      </w:r>
    </w:p>
    <w:p>
      <w:r>
        <w:t>Don't have a dress for an upcoming formal or prom❓Stop by Cinderella's Closet April 11th from 6pm-8pm at the 11/12 cafeteria❗️👗✨</w:t>
      </w:r>
    </w:p>
    <w:p>
      <w:r>
        <w:rPr>
          <w:b/>
          <w:u w:val="single"/>
        </w:rPr>
        <w:t>245421</w:t>
      </w:r>
    </w:p>
    <w:p>
      <w:r>
        <w:t>@DaveClark_AFP</w:t>
        <w:br/>
        <w:br/>
        <w:t>🤣Says #Tillerson while #Iraqi #Syrian civilian deaths skyrocket from US attacks under #Trump</w:t>
        <w:br/>
        <w:br/>
        <w:t>https://t.co/svpTHME6ig</w:t>
      </w:r>
    </w:p>
    <w:p>
      <w:r>
        <w:rPr>
          <w:b/>
          <w:u w:val="single"/>
        </w:rPr>
        <w:t>245422</w:t>
      </w:r>
    </w:p>
    <w:p>
      <w:r>
        <w:t>@SingerElite 🖒Awesome scope! I think everyone can relate to some degree. I would never guess that You are an introvert. Really?🖒</w:t>
      </w:r>
    </w:p>
    <w:p>
      <w:r>
        <w:rPr>
          <w:b/>
          <w:u w:val="single"/>
        </w:rPr>
        <w:t>245423</w:t>
      </w:r>
    </w:p>
    <w:p>
      <w:r>
        <w:t>Pls keep voting for the queen to win the money... We can do it Bossnation .. https://t.co/J2w3lIXUHV</w:t>
      </w:r>
    </w:p>
    <w:p>
      <w:r>
        <w:rPr>
          <w:b/>
          <w:u w:val="single"/>
        </w:rPr>
        <w:t>245424</w:t>
      </w:r>
    </w:p>
    <w:p>
      <w:r>
        <w:t>#federer loosening up a bit now after looking a bit stiff early,#krygios match took a lot out of him coupled with recent run #ATPMiami</w:t>
      </w:r>
    </w:p>
    <w:p>
      <w:r>
        <w:rPr>
          <w:b/>
          <w:u w:val="single"/>
        </w:rPr>
        <w:t>245425</w:t>
      </w:r>
    </w:p>
    <w:p>
      <w:r>
        <w:t>@TeamLopeOnBB @ShipperFools @sharonbyram1 being #teamdamie or #teamjamelia is sad! Just get on with your own lives! Just enjoy the franchise</w:t>
      </w:r>
    </w:p>
    <w:p>
      <w:r>
        <w:rPr>
          <w:b/>
          <w:u w:val="single"/>
        </w:rPr>
        <w:t>245426</w:t>
      </w:r>
    </w:p>
    <w:p>
      <w:r>
        <w:t>#twitter -  Bengaluru cops' twitter handle in ethical storm - Economic Times https://t.co/pPh9VbDTTH</w:t>
      </w:r>
    </w:p>
    <w:p>
      <w:r>
        <w:rPr>
          <w:b/>
          <w:u w:val="single"/>
        </w:rPr>
        <w:t>245427</w:t>
      </w:r>
    </w:p>
    <w:p>
      <w:r>
        <w:t>@cassiepalmers You crack an egg into a softly boiling whirlpool of water that has a splash of vinegar and let cook for 4 minutes</w:t>
      </w:r>
    </w:p>
    <w:p>
      <w:r>
        <w:rPr>
          <w:b/>
          <w:u w:val="single"/>
        </w:rPr>
        <w:t>245428</w:t>
      </w:r>
    </w:p>
    <w:p>
      <w:r>
        <w:t>when uk rappers talk about "fighting demons", they're talking about chasing the ptsd caused by the boston tea party away</w:t>
      </w:r>
    </w:p>
    <w:p>
      <w:r>
        <w:rPr>
          <w:b/>
          <w:u w:val="single"/>
        </w:rPr>
        <w:t>245429</w:t>
      </w:r>
    </w:p>
    <w:p>
      <w:r>
        <w:t>@KarlPilkington they do exist! You were looking in the wrong country! Found them in a "gas" station in California! #mexicanjumpingbeans https://t.co/nmKEb2UDwF</w:t>
      </w:r>
    </w:p>
    <w:p>
      <w:r>
        <w:rPr>
          <w:b/>
          <w:u w:val="single"/>
        </w:rPr>
        <w:t>245430</w:t>
      </w:r>
    </w:p>
    <w:p>
      <w:r>
        <w:t>SET OF 4 QUAKER OATMEAL CLEAR DRINKING GLASSES ADVERTISING (RARE ?)  https://t.co/uGTx4xqjnR https://t.co/QXL99DeSQB</w:t>
      </w:r>
    </w:p>
    <w:p>
      <w:r>
        <w:rPr>
          <w:b/>
          <w:u w:val="single"/>
        </w:rPr>
        <w:t>245431</w:t>
      </w:r>
    </w:p>
    <w:p>
      <w:r>
        <w:t>I'm minding my own business walking home from an 8 hour shift today at work and a bird decides it wants to shit on me.  How lovely.  🤦🏾‍♀️</w:t>
      </w:r>
    </w:p>
    <w:p>
      <w:r>
        <w:rPr>
          <w:b/>
          <w:u w:val="single"/>
        </w:rPr>
        <w:t>245432</w:t>
      </w:r>
    </w:p>
    <w:p>
      <w:r>
        <w:t>On the other side of things, we get to enjoy this. It is a little big for me but such a great… https://t.co/lI9tTpMpkN</w:t>
      </w:r>
    </w:p>
    <w:p>
      <w:r>
        <w:rPr>
          <w:b/>
          <w:u w:val="single"/>
        </w:rPr>
        <w:t>245433</w:t>
      </w:r>
    </w:p>
    <w:p>
      <w:r>
        <w:t>just because i tweet something doesn't mean it's relevant to my current situation.. my tweets are a reflection of my thoughts, not my life.</w:t>
      </w:r>
    </w:p>
    <w:p>
      <w:r>
        <w:rPr>
          <w:b/>
          <w:u w:val="single"/>
        </w:rPr>
        <w:t>245434</w:t>
      </w:r>
    </w:p>
    <w:p>
      <w:r>
        <w:t>Sell WES Shares Do you need to know How Much Are WES Shares Worth? We can help you with selling shares one off. Wesf https://t.co/uuJ9fRDDTB</w:t>
      </w:r>
    </w:p>
    <w:p>
      <w:r>
        <w:rPr>
          <w:b/>
          <w:u w:val="single"/>
        </w:rPr>
        <w:t>245435</w:t>
      </w:r>
    </w:p>
    <w:p>
      <w:r>
        <w:t>Wickless candles and scented fragrance wax for electric candle warmers and scented natural oils… https://t.co/W7PfhqtT3v</w:t>
      </w:r>
    </w:p>
    <w:p>
      <w:r>
        <w:rPr>
          <w:b/>
          <w:u w:val="single"/>
        </w:rPr>
        <w:t>245436</w:t>
      </w:r>
    </w:p>
    <w:p>
      <w:r>
        <w:t>People in your immediate environment may be the cause of emoti... More for Capricorn https://t.co/6e3PRl5ufl</w:t>
      </w:r>
    </w:p>
    <w:p>
      <w:r>
        <w:rPr>
          <w:b/>
          <w:u w:val="single"/>
        </w:rPr>
        <w:t>245437</w:t>
      </w:r>
    </w:p>
    <w:p>
      <w:r>
        <w:t>@manwithfasces Like Grisham? In 5secs, get this FREE by nominating it. Email in April via Amazon to give details.</w:t>
        <w:br/>
        <w:t>https://t.co/z7BCJnEFYv</w:t>
      </w:r>
    </w:p>
    <w:p>
      <w:r>
        <w:rPr>
          <w:b/>
          <w:u w:val="single"/>
        </w:rPr>
        <w:t>245438</w:t>
      </w:r>
    </w:p>
    <w:p>
      <w:r>
        <w:t>@MarvelGames @Marvel @MarvelHeroes And as with #gotgtelltail game there's no mention of #nintendoswitch edition, feel let down again. Very disappointed with @MarvelGames</w:t>
      </w:r>
    </w:p>
    <w:p>
      <w:r>
        <w:rPr>
          <w:b/>
          <w:u w:val="single"/>
        </w:rPr>
        <w:t>245439</w:t>
      </w:r>
    </w:p>
    <w:p>
      <w:r>
        <w:t>I just entered the Dream Kitchen Makeover #giveaway from Word of Mouth by @leitihsu and you should too! https://t.co/WDrujoKu9Z</w:t>
      </w:r>
    </w:p>
    <w:p>
      <w:r>
        <w:rPr>
          <w:b/>
          <w:u w:val="single"/>
        </w:rPr>
        <w:t>245440</w:t>
      </w:r>
    </w:p>
    <w:p>
      <w:r>
        <w:t>Maybe it is time to admit that #fireMatheny should be joined by #fireMabry to better the #STLCards...</w:t>
      </w:r>
    </w:p>
    <w:p>
      <w:r>
        <w:rPr>
          <w:b/>
          <w:u w:val="single"/>
        </w:rPr>
        <w:t>245441</w:t>
      </w:r>
    </w:p>
    <w:p>
      <w:r>
        <w:t>explanation: today during our meeting we started talking abt old schoolprojects so Maria showed us her presentation on masturbation</w:t>
      </w:r>
    </w:p>
    <w:p>
      <w:r>
        <w:rPr>
          <w:b/>
          <w:u w:val="single"/>
        </w:rPr>
        <w:t>245442</w:t>
      </w:r>
    </w:p>
    <w:p>
      <w:r>
        <w:t>I liked a @YouTube video from @xtooshade https://t.co/cgfX4WouIN WE LITT! 5000 LIKES AND I'LL RESET MY #1 ACCOUNT LIVE! (0/5000)</w:t>
      </w:r>
    </w:p>
    <w:p>
      <w:r>
        <w:rPr>
          <w:b/>
          <w:u w:val="single"/>
        </w:rPr>
        <w:t>245443</w:t>
      </w:r>
    </w:p>
    <w:p>
      <w:r>
        <w:t>From https://t.co/0rJ4rXPRTJ Fire Damage - East Hanover, NJ: FD O/S with a appliance fire. fire extinguished. no extension.… #BreakingNews</w:t>
      </w:r>
    </w:p>
    <w:p>
      <w:r>
        <w:rPr>
          <w:b/>
          <w:u w:val="single"/>
        </w:rPr>
        <w:t>245444</w:t>
      </w:r>
    </w:p>
    <w:p>
      <w:r>
        <w:t>Custom color Cetic RIbbon Gold CIRCLET head by DawnHillDesigns  https://t.co/8oW55LxIi2 https://t.co/Vvm34BNh6j</w:t>
      </w:r>
    </w:p>
    <w:p>
      <w:r>
        <w:rPr>
          <w:b/>
          <w:u w:val="single"/>
        </w:rPr>
        <w:t>245445</w:t>
      </w:r>
    </w:p>
    <w:p>
      <w:r>
        <w:t>earthquake - M 5.0, Mindoro, Philippines: 2017-04-04 12:58:48 13.64 120.94 10 km A https://t.co/eTzCLKsrOP</w:t>
      </w:r>
    </w:p>
    <w:p>
      <w:r>
        <w:rPr>
          <w:b/>
          <w:u w:val="single"/>
        </w:rPr>
        <w:t>245446</w:t>
      </w:r>
    </w:p>
    <w:p>
      <w:r>
        <w:t>@foxandfriends Straight to the Army learn to do battle go back home get your land back live like you want</w:t>
      </w:r>
    </w:p>
    <w:p>
      <w:r>
        <w:rPr>
          <w:b/>
          <w:u w:val="single"/>
        </w:rPr>
        <w:t>245447</w:t>
      </w:r>
    </w:p>
    <w:p>
      <w:r>
        <w:t>Former Steamers fireballer @david_bednar still giving out free gas, even against the big leaguers!   https://t.co/9z5cBQgcQo</w:t>
      </w:r>
    </w:p>
    <w:p>
      <w:r>
        <w:rPr>
          <w:b/>
          <w:u w:val="single"/>
        </w:rPr>
        <w:t>245448</w:t>
      </w:r>
    </w:p>
    <w:p>
      <w:r>
        <w:t>Jesse Williams Calls Racist 'Cotton' Promposal 'Destructive Dumbf**kery' https://t.co/1LS1E1ta4p https://t.co/jk7ePR41t8</w:t>
      </w:r>
    </w:p>
    <w:p>
      <w:r>
        <w:rPr>
          <w:b/>
          <w:u w:val="single"/>
        </w:rPr>
        <w:t>245449</w:t>
      </w:r>
    </w:p>
    <w:p>
      <w:r>
        <w:t>@NBCNews , at NBC News, trump never be  a popular figure among  "Americans", so where is this "popularity declines " coming from?</w:t>
      </w:r>
    </w:p>
    <w:p>
      <w:r>
        <w:rPr>
          <w:b/>
          <w:u w:val="single"/>
        </w:rPr>
        <w:t>245450</w:t>
      </w:r>
    </w:p>
    <w:p>
      <w:r>
        <w:t>YOU BOUTA GET BLOCKED. NO ONE IS RUDE TO MY FRIENDS. And you just really triggered me by being rude to Daniel. https://t.co/rJ95zFIffM</w:t>
      </w:r>
    </w:p>
    <w:p>
      <w:r>
        <w:rPr>
          <w:b/>
          <w:u w:val="single"/>
        </w:rPr>
        <w:t>245451</w:t>
      </w:r>
    </w:p>
    <w:p>
      <w:r>
        <w:t>@JohnTrumpFanKJV @complxgrl GOD sent TRUMP to help us and to save our Country! And We ELECTED TRUMP!</w:t>
        <w:br/>
        <w:t>GOD Bless DONALD Trump</w:t>
      </w:r>
    </w:p>
    <w:p>
      <w:r>
        <w:rPr>
          <w:b/>
          <w:u w:val="single"/>
        </w:rPr>
        <w:t>245452</w:t>
      </w:r>
    </w:p>
    <w:p>
      <w:r>
        <w:t>I just got the @bad_dragon backpack and it's literally the best thing I've ever bought from a con. It fills my pocket fetish. 🍆🍆🍆</w:t>
      </w:r>
    </w:p>
    <w:p>
      <w:r>
        <w:rPr>
          <w:b/>
          <w:u w:val="single"/>
        </w:rPr>
        <w:t>245453</w:t>
      </w:r>
    </w:p>
    <w:p>
      <w:r>
        <w:t>Just be happy with what you've been given. And if you're not you might actually have to work for it. I know shocking</w:t>
      </w:r>
    </w:p>
    <w:p>
      <w:r>
        <w:rPr>
          <w:b/>
          <w:u w:val="single"/>
        </w:rPr>
        <w:t>245454</w:t>
      </w:r>
    </w:p>
    <w:p>
      <w:r>
        <w:t>7 Awesome Things to Do in Brasov, Romania @twodriftersxo https://t.co/7P7332AIue via @2MonkeysTravel</w:t>
      </w:r>
    </w:p>
    <w:p>
      <w:r>
        <w:rPr>
          <w:b/>
          <w:u w:val="single"/>
        </w:rPr>
        <w:t>245455</w:t>
      </w:r>
    </w:p>
    <w:p>
      <w:r>
        <w:t>Have you had your taste of #ThomasStone yet?  Get yours now https://t.co/ye6sfr5fD6. Sweet! https://t.co/ECNIm8XWqW</w:t>
      </w:r>
    </w:p>
    <w:p>
      <w:r>
        <w:rPr>
          <w:b/>
          <w:u w:val="single"/>
        </w:rPr>
        <w:t>245456</w:t>
      </w:r>
    </w:p>
    <w:p>
      <w:r>
        <w:t>You want to dig in your heels today and resist change, especia... More for Libra https://t.co/IInyDdGG7w</w:t>
      </w:r>
    </w:p>
    <w:p>
      <w:r>
        <w:rPr>
          <w:b/>
          <w:u w:val="single"/>
        </w:rPr>
        <w:t>245457</w:t>
      </w:r>
    </w:p>
    <w:p>
      <w:r>
        <w:t>Benefits Specialist - Brockton, MA 02301, US #jobs #Brockton pls RT: We are looking for Benefit Specialists to… https://t.co/WIANlGSslj</w:t>
      </w:r>
    </w:p>
    <w:p>
      <w:r>
        <w:rPr>
          <w:b/>
          <w:u w:val="single"/>
        </w:rPr>
        <w:t>245458</w:t>
      </w:r>
    </w:p>
    <w:p>
      <w:r>
        <w:t>333 The Walking Dead -Season 7 SO7 Zombie Blood Hot TV Series 42"x24" Poster https://t.co/CQpt7eVPBJ https://t.co/zUV8x0kIXz</w:t>
      </w:r>
    </w:p>
    <w:p>
      <w:r>
        <w:rPr>
          <w:b/>
          <w:u w:val="single"/>
        </w:rPr>
        <w:t>245459</w:t>
      </w:r>
    </w:p>
    <w:p>
      <w:r>
        <w:t>@ShXtWizard 👋🔥😴</w:t>
        <w:br/>
        <w:t>Listen to GLXXMBOYZ - NEW GLXXM ( FLXXXGOD X MIKEGOD) by MIKEGOD #np on #SoundCloud</w:t>
        <w:br/>
        <w:t>https://t.co/DZfODq2YIE</w:t>
      </w:r>
    </w:p>
    <w:p>
      <w:r>
        <w:rPr>
          <w:b/>
          <w:u w:val="single"/>
        </w:rPr>
        <w:t>245460</w:t>
      </w:r>
    </w:p>
    <w:p>
      <w:r>
        <w:t>I was reminded again today that if a doctor tells you something that doesn't sit right, trust your gut and get a 2nd opinion, always!</w:t>
      </w:r>
    </w:p>
    <w:p>
      <w:r>
        <w:rPr>
          <w:b/>
          <w:u w:val="single"/>
        </w:rPr>
        <w:t>245461</w:t>
      </w:r>
    </w:p>
    <w:p>
      <w:r>
        <w:t>@MarcMgee @Batman_Shipman @civictrees @dericjnewman @Essexairamb @mariecurieuk The #Vw looks great!! Well done for supporting such good #charities enjoy the #weekend</w:t>
      </w:r>
    </w:p>
    <w:p>
      <w:r>
        <w:rPr>
          <w:b/>
          <w:u w:val="single"/>
        </w:rPr>
        <w:t>245462</w:t>
      </w:r>
    </w:p>
    <w:p>
      <w:r>
        <w:t>@WJRelief Such a wonderful day! Just having a little quiet time, before I head back for the finishing touches #myrelationshipwithfood</w:t>
      </w:r>
    </w:p>
    <w:p>
      <w:r>
        <w:rPr>
          <w:b/>
          <w:u w:val="single"/>
        </w:rPr>
        <w:t>245463</w:t>
      </w:r>
    </w:p>
    <w:p>
      <w:r>
        <w:t>@ArcadeStereoKC i LOVE that they start with these contrasts so early on its good character building #fmatec</w:t>
      </w:r>
    </w:p>
    <w:p>
      <w:r>
        <w:rPr>
          <w:b/>
          <w:u w:val="single"/>
        </w:rPr>
        <w:t>245464</w:t>
      </w:r>
    </w:p>
    <w:p>
      <w:r>
        <w:t>A new built subatomic particle detector has been unveiled in Japan. Scientists will use the machine to recreate the early state of universe</w:t>
      </w:r>
    </w:p>
    <w:p>
      <w:r>
        <w:rPr>
          <w:b/>
          <w:u w:val="single"/>
        </w:rPr>
        <w:t>245465</w:t>
      </w:r>
    </w:p>
    <w:p>
      <w:r>
        <w:t>God Life Ministries Int'l Donation in Epworth, 🇿🇼 powered by Dorcas Initiative Partners... https://t.co/yrCHNOkhhP</w:t>
      </w:r>
    </w:p>
    <w:p>
      <w:r>
        <w:rPr>
          <w:b/>
          <w:u w:val="single"/>
        </w:rPr>
        <w:t>245466</w:t>
      </w:r>
    </w:p>
    <w:p>
      <w:r>
        <w:t>Many of life's failures are people who did not realize how close they were to success when they gave up. - Thomas Edison</w:t>
      </w:r>
    </w:p>
    <w:p>
      <w:r>
        <w:rPr>
          <w:b/>
          <w:u w:val="single"/>
        </w:rPr>
        <w:t>245467</w:t>
      </w:r>
    </w:p>
    <w:p>
      <w:r>
        <w:t>5Pcs Nice End Cap Beads for Leather Cord Jewelry Fit 12mm Charms Golden Curved https://t.co/RiRgHkMeHr https://t.co/ZUiTZFZUVH</w:t>
      </w:r>
    </w:p>
    <w:p>
      <w:r>
        <w:rPr>
          <w:b/>
          <w:u w:val="single"/>
        </w:rPr>
        <w:t>245468</w:t>
      </w:r>
    </w:p>
    <w:p>
      <w:r>
        <w:t>Found a Transponder Snail!</w:t>
        <w:br/>
        <w:t>Get an inside look at the flashiest crew around!</w:t>
        <w:br/>
        <w:t>https://t.co/QPyurUBUrN #TreCru https://t.co/4WXDGunGkn</w:t>
      </w:r>
    </w:p>
    <w:p>
      <w:r>
        <w:rPr>
          <w:b/>
          <w:u w:val="single"/>
        </w:rPr>
        <w:t>245469</w:t>
      </w:r>
    </w:p>
    <w:p>
      <w:r>
        <w:t>It has begun. Just got my #nzxth440 Red/Black Mid tower Case and my #msib150gamingm3… https://t.co/Tyuf1uIgY1</w:t>
      </w:r>
    </w:p>
    <w:p>
      <w:r>
        <w:rPr>
          <w:b/>
          <w:u w:val="single"/>
        </w:rPr>
        <w:t>245470</w:t>
      </w:r>
    </w:p>
    <w:p>
      <w:r>
        <w:t>JACE PETERSON 2017 Topps Gypsy Queen RED BORDER 02/10 Card #53 BRAVES https://t.co/QVc3RVPGjl https://t.co/V2ApFKqd1x</w:t>
      </w:r>
    </w:p>
    <w:p>
      <w:r>
        <w:rPr>
          <w:b/>
          <w:u w:val="single"/>
        </w:rPr>
        <w:t>245471</w:t>
      </w:r>
    </w:p>
    <w:p>
      <w:r>
        <w:t>Hindustani classical vocalist Kishori Amonkar passes away at 84, funeral at Shivaji Park today https://t.co/CR4TtVRrmn</w:t>
      </w:r>
    </w:p>
    <w:p>
      <w:r>
        <w:rPr>
          <w:b/>
          <w:u w:val="single"/>
        </w:rPr>
        <w:t>245472</w:t>
      </w:r>
    </w:p>
    <w:p>
      <w:r>
        <w:t>Omarosa Gets Married at Trump Hotel: See Her Wedding Dress https://t.co/Fjnr9Mkc8d #EOnline #1138772 #1</w:t>
      </w:r>
    </w:p>
    <w:p>
      <w:r>
        <w:rPr>
          <w:b/>
          <w:u w:val="single"/>
        </w:rPr>
        <w:t>245473</w:t>
      </w:r>
    </w:p>
    <w:p>
      <w:r>
        <w:t>Found a Transponder Snail!</w:t>
        <w:br/>
        <w:t>Candid pics from the Alubarna Palace Baths!</w:t>
        <w:br/>
        <w:t>https://t.co/NJzgGjAjLi #TreCru https://t.co/tg1eTeK6iQ</w:t>
      </w:r>
    </w:p>
    <w:p>
      <w:r>
        <w:rPr>
          <w:b/>
          <w:u w:val="single"/>
        </w:rPr>
        <w:t>245474</w:t>
      </w:r>
    </w:p>
    <w:p>
      <w:r>
        <w:t>Testimony Thursday-</w:t>
        <w:br/>
        <w:br/>
        <w:t>Please share with us the amazing movement of God in your life. Past or present. https://t.co/fZhS9OMIxb</w:t>
      </w:r>
    </w:p>
    <w:p>
      <w:r>
        <w:rPr>
          <w:b/>
          <w:u w:val="single"/>
        </w:rPr>
        <w:t>245475</w:t>
      </w:r>
    </w:p>
    <w:p>
      <w:r>
        <w:t>Girls night with my bestest blonde ... #cheers to all of you winning at #life right now… https://t.co/iTVgC8WYmQ</w:t>
      </w:r>
    </w:p>
    <w:p>
      <w:r>
        <w:rPr>
          <w:b/>
          <w:u w:val="single"/>
        </w:rPr>
        <w:t>245476</w:t>
      </w:r>
    </w:p>
    <w:p>
      <w:r>
        <w:t>When it comes to selling out lands of #Karachi both #PPP &amp;amp; #MQM were complicit in the last term when they were allies (2008-13)</w:t>
      </w:r>
    </w:p>
    <w:p>
      <w:r>
        <w:rPr>
          <w:b/>
          <w:u w:val="single"/>
        </w:rPr>
        <w:t>245477</w:t>
      </w:r>
    </w:p>
    <w:p>
      <w:r>
        <w:t>To celebrate Autismawareness day I want to win A Mr Tumble With Lights and Sounds via @wendyg06 and @goldenbeartoys https://t.co/YzNDbxKt63</w:t>
      </w:r>
    </w:p>
    <w:p>
      <w:r>
        <w:rPr>
          <w:b/>
          <w:u w:val="single"/>
        </w:rPr>
        <w:t>245478</w:t>
      </w:r>
    </w:p>
    <w:p>
      <w:r>
        <w:t>[Mordialloc] Snorlax (M) (IV: 40%) until 11:44:58AM at 9 Bradshaw St https://t.co/NW6D7BHZ6h https://t.co/EAq4VOgoE7</w:t>
      </w:r>
    </w:p>
    <w:p>
      <w:r>
        <w:rPr>
          <w:b/>
          <w:u w:val="single"/>
        </w:rPr>
        <w:t>245479</w:t>
      </w:r>
    </w:p>
    <w:p>
      <w:r>
        <w:t>@DK1105 Seeing him run like this, all the weight on the outside of his feet, makes me want to hug him. Can't be a comfortable way to live.</w:t>
      </w:r>
    </w:p>
    <w:p>
      <w:r>
        <w:rPr>
          <w:b/>
          <w:u w:val="single"/>
        </w:rPr>
        <w:t>245480</w:t>
      </w:r>
    </w:p>
    <w:p>
      <w:r>
        <w:t>Found a Transponder Snail!</w:t>
        <w:br/>
        <w:t>Oars comes back as a henchman of Moria?!</w:t>
        <w:br/>
        <w:t>https://t.co/WRfefFrGnb #TreCru https://t.co/8pNW1Ldq7V</w:t>
      </w:r>
    </w:p>
    <w:p>
      <w:r>
        <w:rPr>
          <w:b/>
          <w:u w:val="single"/>
        </w:rPr>
        <w:t>245481</w:t>
      </w:r>
    </w:p>
    <w:p>
      <w:r>
        <w:t>Join @NewsLink_BSU tonight at 9 p.m. on Facebook Live or https://t.co/8iyqp24vYO! https://t.co/IxdvUbippD</w:t>
      </w:r>
    </w:p>
    <w:p>
      <w:r>
        <w:rPr>
          <w:b/>
          <w:u w:val="single"/>
        </w:rPr>
        <w:t>245482</w:t>
      </w:r>
    </w:p>
    <w:p>
      <w:r>
        <w:t>@__Sianne you'd think they would simply because some/most expose a lot, but then you realize they're just women appreciating,</w:t>
      </w:r>
    </w:p>
    <w:p>
      <w:r>
        <w:rPr>
          <w:b/>
          <w:u w:val="single"/>
        </w:rPr>
        <w:t>245483</w:t>
      </w:r>
    </w:p>
    <w:p>
      <w:r>
        <w:t>Ready for a beautiful day of Saturday Baseball.  Go Orangecrest!  #ocllproud https://t.co/OQZvWYF4Hy</w:t>
      </w:r>
    </w:p>
    <w:p>
      <w:r>
        <w:rPr>
          <w:b/>
          <w:u w:val="single"/>
        </w:rPr>
        <w:t>245484</w:t>
      </w:r>
    </w:p>
    <w:p>
      <w:r>
        <w:t>[Gowanus] Vaporeon (M) (IV: 51%) until 10:33:29PM at 85 5th St https://t.co/s5kq14T3WT https://t.co/13NSEKtprc</w:t>
      </w:r>
    </w:p>
    <w:p>
      <w:r>
        <w:rPr>
          <w:b/>
          <w:u w:val="single"/>
        </w:rPr>
        <w:t>245485</w:t>
      </w:r>
    </w:p>
    <w:p>
      <w:r>
        <w:t>Apparently he is a "Level 1" tech support, and will be sending me on to "level 2". Buckle up, gang, gonna be a bumpy ride.</w:t>
      </w:r>
    </w:p>
    <w:p>
      <w:r>
        <w:rPr>
          <w:b/>
          <w:u w:val="single"/>
        </w:rPr>
        <w:t>245486</w:t>
      </w:r>
    </w:p>
    <w:p>
      <w:r>
        <w:t>The United States House of Representatives and the United States Senate: Stop President Trump's Propo... https://t.co/aehYi6Rik3 via @Change</w:t>
      </w:r>
    </w:p>
    <w:p>
      <w:r>
        <w:rPr>
          <w:b/>
          <w:u w:val="single"/>
        </w:rPr>
        <w:t>245487</w:t>
      </w:r>
    </w:p>
    <w:p>
      <w:r>
        <w:t>Things ruining relationships: 1.IKEA 2.#Boardkings https://t.co/jKwBS88ELT https://t.co/uQtTxILNCD https://t.co/jKwBS88ELT</w:t>
      </w:r>
    </w:p>
    <w:p>
      <w:r>
        <w:rPr>
          <w:b/>
          <w:u w:val="single"/>
        </w:rPr>
        <w:t>245488</w:t>
      </w:r>
    </w:p>
    <w:p>
      <w:r>
        <w:t>@FootyClassified I know LGBT people are a protected species in the liberal media but we can't cover up scandals.  We need to investigate</w:t>
      </w:r>
    </w:p>
    <w:p>
      <w:r>
        <w:rPr>
          <w:b/>
          <w:u w:val="single"/>
        </w:rPr>
        <w:t>245489</w:t>
      </w:r>
    </w:p>
    <w:p>
      <w:r>
        <w:t>[https://t.co/Ea0nP6MYU8] Black Leather Cross body Messenger Bag 12" x 10" m #fashion @ebay https://t.co/OTlXnEH306</w:t>
      </w:r>
    </w:p>
    <w:p>
      <w:r>
        <w:rPr>
          <w:b/>
          <w:u w:val="single"/>
        </w:rPr>
        <w:t>245490</w:t>
      </w:r>
    </w:p>
    <w:p>
      <w:r>
        <w:t>'Copyright Cortex' - looks like lots of my favourite things in 1 place, copyright, open content, non-traditional publishing... #CopyrightEB</w:t>
      </w:r>
    </w:p>
    <w:p>
      <w:r>
        <w:rPr>
          <w:b/>
          <w:u w:val="single"/>
        </w:rPr>
        <w:t>245491</w:t>
      </w:r>
    </w:p>
    <w:p>
      <w:r>
        <w:t>#NowPlaying Tomorrow Jay White (feat. Rachel Eckroth) on @GospelGrind at https://t.co/ADYyt0MlM8 #gospelgrind</w:t>
      </w:r>
    </w:p>
    <w:p>
      <w:r>
        <w:rPr>
          <w:b/>
          <w:u w:val="single"/>
        </w:rPr>
        <w:t>245492</w:t>
      </w:r>
    </w:p>
    <w:p>
      <w:r>
        <w:t>@NextVR_support Would love to try next VR, Have the Oculus Rift though, any idea on when we might see it on the Rift? Soon I hope!</w:t>
      </w:r>
    </w:p>
    <w:p>
      <w:r>
        <w:rPr>
          <w:b/>
          <w:u w:val="single"/>
        </w:rPr>
        <w:t>245493</w:t>
      </w:r>
    </w:p>
    <w:p>
      <w:r>
        <w:t>St. Louis Analysis | 2017 MONSTER ENERGY SUPERCROSS: Ralph Sheheen and Jeff Emig break down all the action… https://t.co/FUaIIowkU3 #motor https://t.co/N2wyWGigty</w:t>
      </w:r>
    </w:p>
    <w:p>
      <w:r>
        <w:rPr>
          <w:b/>
          <w:u w:val="single"/>
        </w:rPr>
        <w:t>245494</w:t>
      </w:r>
    </w:p>
    <w:p>
      <w:r>
        <w:t>Another Christ Representer at one of our events! This is our Triblend Dolman Top with Rhinestone Squared Cross... … https://t.co/1DYzeMY628 https://t.co/tJ7DSK28ij</w:t>
      </w:r>
    </w:p>
    <w:p>
      <w:r>
        <w:rPr>
          <w:b/>
          <w:u w:val="single"/>
        </w:rPr>
        <w:t>245495</w:t>
      </w:r>
    </w:p>
    <w:p>
      <w:r>
        <w:t>@ultragrrl I would have to ask. I know it's been a few years for her, but she did get back at it pretty quickly. What does your surgeon say?</w:t>
      </w:r>
    </w:p>
    <w:p>
      <w:r>
        <w:rPr>
          <w:b/>
          <w:u w:val="single"/>
        </w:rPr>
        <w:t>245496</w:t>
      </w:r>
    </w:p>
    <w:p>
      <w:r>
        <w:t>Take the Kama Sutra. How many people died from the Kama Sutra as opposed to the Bible? Who wins? ― Frank Zappa</w:t>
      </w:r>
    </w:p>
    <w:p>
      <w:r>
        <w:rPr>
          <w:b/>
          <w:u w:val="single"/>
        </w:rPr>
        <w:t>245497</w:t>
      </w:r>
    </w:p>
    <w:p>
      <w:r>
        <w:t>@DesignFootyIG @GOOGZY78 @Phil_Coutinho @LFC @Anything_LFC @LFCSnapped @LFCjpg @LFCphoto @BrazilStat I have a problem where watermarks really piss me off but i guess i'll cope with it now. After all I know exactly why it's here</w:t>
      </w:r>
    </w:p>
    <w:p>
      <w:r>
        <w:rPr>
          <w:b/>
          <w:u w:val="single"/>
        </w:rPr>
        <w:t>245498</w:t>
      </w:r>
    </w:p>
    <w:p>
      <w:r>
        <w:t>The Limit Does Not Exist: Dating A Human Venn Diagram, Part 2 https://t.co/qyrreBtXfx #startup #Dubai #KSA</w:t>
      </w:r>
    </w:p>
    <w:p>
      <w:r>
        <w:rPr>
          <w:b/>
          <w:u w:val="single"/>
        </w:rPr>
        <w:t>245499</w:t>
      </w:r>
    </w:p>
    <w:p>
      <w:r>
        <w:t>@boxxingnut76 @15rndsGGranados @pjrock45 and agreed--before "officially" becoming Ali--Cooper hurt Ali bad &amp;amp; ALL u said is legend &amp;amp; very true--but Ali DID TKO Cooper very next round</w:t>
      </w:r>
    </w:p>
    <w:p>
      <w:r>
        <w:rPr>
          <w:b/>
          <w:u w:val="single"/>
        </w:rPr>
        <w:t>245500</w:t>
      </w:r>
    </w:p>
    <w:p>
      <w:r>
        <w:t>@r_cavotta She loves yoga and meditation and says ever since she started yoga she has less stress and thinks it is a greatttt method #eng400</w:t>
      </w:r>
    </w:p>
    <w:p>
      <w:r>
        <w:rPr>
          <w:b/>
          <w:u w:val="single"/>
        </w:rPr>
        <w:t>245501</w:t>
      </w:r>
    </w:p>
    <w:p>
      <w:r>
        <w:t>Senior Learning Manager (Full-Time / 12 Months Maternity Cover Contract) https://t.co/xKcAvJpoS5 https://t.co/mhUlfgJQQa</w:t>
      </w:r>
    </w:p>
    <w:p>
      <w:r>
        <w:rPr>
          <w:b/>
          <w:u w:val="single"/>
        </w:rPr>
        <w:t>245502</w:t>
      </w:r>
    </w:p>
    <w:p>
      <w:r>
        <w:t>I'm all for saving time! Throw in a pan some roasted veggies from yesterday's dinner, some fermented tofu and... https://t.co/KSzt3hKRVL</w:t>
      </w:r>
    </w:p>
    <w:p>
      <w:r>
        <w:rPr>
          <w:b/>
          <w:u w:val="single"/>
        </w:rPr>
        <w:t>245503</w:t>
      </w:r>
    </w:p>
    <w:p>
      <w:r>
        <w:t>More Cash To Help Find Killers Who Murdered Kansas City Veteran Just Walking His Dog https://t.co/OAcjblTl3h</w:t>
      </w:r>
    </w:p>
    <w:p>
      <w:r>
        <w:rPr>
          <w:b/>
          <w:u w:val="single"/>
        </w:rPr>
        <w:t>245504</w:t>
      </w:r>
    </w:p>
    <w:p>
      <w:r>
        <w:t>@GautengANC  # Kathrada Memorial is a #SaveSA rally for Zuma to fall?  Many hace fallen &amp;amp; even their memories are lost in bid to remove Zuma</w:t>
      </w:r>
    </w:p>
    <w:p>
      <w:r>
        <w:rPr>
          <w:b/>
          <w:u w:val="single"/>
        </w:rPr>
        <w:t>245505</w:t>
      </w:r>
    </w:p>
    <w:p>
      <w:r>
        <w:t>Good luck to @TommyFleetwood1 as he tees off at the #masters2017 in a few minutes. Big moment for the golfer from Southport ⛳⛳⛳</w:t>
      </w:r>
    </w:p>
    <w:p>
      <w:r>
        <w:rPr>
          <w:b/>
          <w:u w:val="single"/>
        </w:rPr>
        <w:t>245506</w:t>
      </w:r>
    </w:p>
    <w:p>
      <w:r>
        <w:t>PlayStation VR |OT2| Reloaded https://t.co/uG9XQ92P9p https://t.co/3nHmohre8F https://t.co/0aiYkCc7NZ</w:t>
      </w:r>
    </w:p>
    <w:p>
      <w:r>
        <w:rPr>
          <w:b/>
          <w:u w:val="single"/>
        </w:rPr>
        <w:t>245507</w:t>
      </w:r>
    </w:p>
    <w:p>
      <w:r>
        <w:t>I am! Forgot to mention that yesterday, nails and toes... never thought id like it as much as i do. Thank you https://t.co/G4rOzrKgh4</w:t>
      </w:r>
    </w:p>
    <w:p>
      <w:r>
        <w:rPr>
          <w:b/>
          <w:u w:val="single"/>
        </w:rPr>
        <w:t>245508</w:t>
      </w:r>
    </w:p>
    <w:p>
      <w:r>
        <w:t>Found a Transponder Snail!</w:t>
        <w:br/>
        <w:t>"I'll never forget you!!" Local cook sets sail!</w:t>
        <w:br/>
        <w:t>https://t.co/aA2PgiWRLR #TreCru https://t.co/px83gKvWks</w:t>
      </w:r>
    </w:p>
    <w:p>
      <w:r>
        <w:rPr>
          <w:b/>
          <w:u w:val="single"/>
        </w:rPr>
        <w:t>245509</w:t>
      </w:r>
    </w:p>
    <w:p>
      <w:r>
        <w:t>@KindaFunnyKevin @LPfanatic4ev @Brucewaynebrady @KindaFunnyVids @GameOverGreggy @Nick_Scarpino Ron Clancy's Phantom Recon: Woodlands</w:t>
      </w:r>
    </w:p>
    <w:p>
      <w:r>
        <w:rPr>
          <w:b/>
          <w:u w:val="single"/>
        </w:rPr>
        <w:t>245510</w:t>
      </w:r>
    </w:p>
    <w:p>
      <w:r>
        <w:t>The quickest way to do many things is to do one thing at a time. ― Christopher Westra #TeamFollowBack #RockTheReTweet #multitask #fail</w:t>
      </w:r>
    </w:p>
    <w:p>
      <w:r>
        <w:rPr>
          <w:b/>
          <w:u w:val="single"/>
        </w:rPr>
        <w:t>245511</w:t>
      </w:r>
    </w:p>
    <w:p>
      <w:r>
        <w:t>@JennCassetta Thanks for teaching us how to be a #SheBeast 💕😊 #strongisbeautiful @CCWomenLead https://t.co/hJYU2lmNxG</w:t>
      </w:r>
    </w:p>
    <w:p>
      <w:r>
        <w:rPr>
          <w:b/>
          <w:u w:val="single"/>
        </w:rPr>
        <w:t>245512</w:t>
      </w:r>
    </w:p>
    <w:p>
      <w:r>
        <w:t>Happy Birthday @HunterRowland wish you the best and i wish this could be your best bday GodBlessYou and your family be happy and positive 😂😊</w:t>
      </w:r>
    </w:p>
    <w:p>
      <w:r>
        <w:rPr>
          <w:b/>
          <w:u w:val="single"/>
        </w:rPr>
        <w:t>245513</w:t>
      </w:r>
    </w:p>
    <w:p>
      <w:r>
        <w:t>it's always awkward going into a make-up day and having to explain to the teacher u didn't learn anything in class and that's why ur there</w:t>
      </w:r>
    </w:p>
    <w:p>
      <w:r>
        <w:rPr>
          <w:b/>
          <w:u w:val="single"/>
        </w:rPr>
        <w:t>245514</w:t>
      </w:r>
    </w:p>
    <w:p>
      <w:r>
        <w:t>@feria_soraya @MarkusFeehily @RidaHotma @ro_feehily @suzielphi_suzie @me_ericasmith @novitalailia202 happy Sunday to you to  💕💕💕</w:t>
      </w:r>
    </w:p>
    <w:p>
      <w:r>
        <w:rPr>
          <w:b/>
          <w:u w:val="single"/>
        </w:rPr>
        <w:t>245515</w:t>
      </w:r>
    </w:p>
    <w:p>
      <w:r>
        <w:t>I liked a @YouTube video https://t.co/lJym4BUW5y T.O.P X Uhm Jung Hwa - ‘D.I.S.C.O’ in 2016 SBS Gayodaejun</w:t>
      </w:r>
    </w:p>
    <w:p>
      <w:r>
        <w:rPr>
          <w:b/>
          <w:u w:val="single"/>
        </w:rPr>
        <w:t>245516</w:t>
      </w:r>
    </w:p>
    <w:p>
      <w:r>
        <w:t>This could easily turn into World War 3 people in hours or days y'all better pay attention. https://t.co/UnJE5DsgNB</w:t>
      </w:r>
    </w:p>
    <w:p>
      <w:r>
        <w:rPr>
          <w:b/>
          <w:u w:val="single"/>
        </w:rPr>
        <w:t>245517</w:t>
      </w:r>
    </w:p>
    <w:p>
      <w:r>
        <w:t>White House wealth: Trump employees disclose their finances https://t.co/c12qHQEyhl #USPolitics via @NewsHour https://t.co/3rSkinKeJg</w:t>
      </w:r>
    </w:p>
    <w:p>
      <w:r>
        <w:rPr>
          <w:b/>
          <w:u w:val="single"/>
        </w:rPr>
        <w:t>245518</w:t>
      </w:r>
    </w:p>
    <w:p>
      <w:r>
        <w:t>@whatevsliz And yeah, a therapist will tell you the dame thing, but aso give you tools to get that negative self-talk out of your head.</w:t>
      </w:r>
    </w:p>
    <w:p>
      <w:r>
        <w:rPr>
          <w:b/>
          <w:u w:val="single"/>
        </w:rPr>
        <w:t>245519</w:t>
      </w:r>
    </w:p>
    <w:p>
      <w:r>
        <w:t>@fahcyx Nice! I'm glad it's good, never understood why people needed to hate it before it even came out</w:t>
      </w:r>
    </w:p>
    <w:p>
      <w:r>
        <w:rPr>
          <w:b/>
          <w:u w:val="single"/>
        </w:rPr>
        <w:t>245520</w:t>
      </w:r>
    </w:p>
    <w:p>
      <w:r>
        <w:t>@Pete_Hero @PatRunner89 @rick_b_price Agreed, where the fans are there is always opportunity.  Where is business development?   Visit our conference opponents and learn!</w:t>
      </w:r>
    </w:p>
    <w:p>
      <w:r>
        <w:rPr>
          <w:b/>
          <w:u w:val="single"/>
        </w:rPr>
        <w:t>245521</w:t>
      </w:r>
    </w:p>
    <w:p>
      <w:r>
        <w:t>Thank you Mr.President @realDonaldTrump for showing the world America will not be weak anymore! #makingAmericagreat https://t.co/NlfXmkphLi</w:t>
      </w:r>
    </w:p>
    <w:p>
      <w:r>
        <w:rPr>
          <w:b/>
          <w:u w:val="single"/>
        </w:rPr>
        <w:t>245522</w:t>
      </w:r>
    </w:p>
    <w:p>
      <w:r>
        <w:t>Unboxing a birthday present given by @ditaitsug with my future #vlogger cousin 😂🙈 https://t.co/iaMlqFt3WQ</w:t>
      </w:r>
    </w:p>
    <w:p>
      <w:r>
        <w:rPr>
          <w:b/>
          <w:u w:val="single"/>
        </w:rPr>
        <w:t>245523</w:t>
      </w:r>
    </w:p>
    <w:p>
      <w:r>
        <w:t>@JohnHuyton @FarmerBeary @colrac65 @JVCooper100 @bucketandsponge @Valley_Shark @VoVoPaPa @debsylee @jwt99412 All eyes will be on the officials for the Lions tour, here's hoping it's a fair competition</w:t>
      </w:r>
    </w:p>
    <w:p>
      <w:r>
        <w:rPr>
          <w:b/>
          <w:u w:val="single"/>
        </w:rPr>
        <w:t>245524</w:t>
      </w:r>
    </w:p>
    <w:p>
      <w:r>
        <w:t>@killerdhungel You have new Job Matches! any jobs within 25 mi. of Las Vegas, NV 89119 US https://t.co/1xKmqG5ue1</w:t>
      </w:r>
    </w:p>
    <w:p>
      <w:r>
        <w:rPr>
          <w:b/>
          <w:u w:val="single"/>
        </w:rPr>
        <w:t>245525</w:t>
      </w:r>
    </w:p>
    <w:p>
      <w:r>
        <w:t>@TanyaCarr1 Looks like our girls are having an amazing junior year!!!  Looking forward to being a Wildcat mom!!  Hoping to see you at Boo!  😀😀</w:t>
      </w:r>
    </w:p>
    <w:p>
      <w:r>
        <w:rPr>
          <w:b/>
          <w:u w:val="single"/>
        </w:rPr>
        <w:t>245526</w:t>
      </w:r>
    </w:p>
    <w:p>
      <w:r>
        <w:t>Angelus U30 Tourbillon Rattrapante | 7 Superb Luxury Watches That Redefine the “Entry Level” https://t.co/GJAfBfoD3I</w:t>
      </w:r>
    </w:p>
    <w:p>
      <w:r>
        <w:rPr>
          <w:b/>
          <w:u w:val="single"/>
        </w:rPr>
        <w:t>245527</w:t>
      </w:r>
    </w:p>
    <w:p>
      <w:r>
        <w:t>Found a Transponder Snail!</w:t>
        <w:br/>
        <w:t>What's inside? Mystery barrel's shocking secret!!</w:t>
        <w:br/>
        <w:t>https://t.co/8UD5PZrddC #TreCru https://t.co/SecPdds3DL</w:t>
      </w:r>
    </w:p>
    <w:p>
      <w:r>
        <w:rPr>
          <w:b/>
          <w:u w:val="single"/>
        </w:rPr>
        <w:t>245528</w:t>
      </w:r>
    </w:p>
    <w:p>
      <w:r>
        <w:t>@UniWestminster Don't miss out #MonsoonAirs Sympoium in 2weeks book your ticket NOW https://t.co/4EFwjfOMLj #monsoonassemblages #atmospheres</w:t>
      </w:r>
    </w:p>
    <w:p>
      <w:r>
        <w:rPr>
          <w:b/>
          <w:u w:val="single"/>
        </w:rPr>
        <w:t>245529</w:t>
      </w:r>
    </w:p>
    <w:p>
      <w:r>
        <w:t>Hope your Friday will be as awesome as I plan mine! #positivethoughts #Fridayfeeling #VacayGoals #ShotLeft https://t.co/iPt0TMU9bH</w:t>
      </w:r>
    </w:p>
    <w:p>
      <w:r>
        <w:rPr>
          <w:b/>
          <w:u w:val="single"/>
        </w:rPr>
        <w:t>245530</w:t>
      </w:r>
    </w:p>
    <w:p>
      <w:r>
        <w:t>The latest The "We're All Connected" Daily! https://t.co/bIv6KabIky Thanks to @PhilMoeller @thatdanstewart @halophoenix #ad #ai</w:t>
      </w:r>
    </w:p>
    <w:p>
      <w:r>
        <w:rPr>
          <w:b/>
          <w:u w:val="single"/>
        </w:rPr>
        <w:t>245531</w:t>
      </w:r>
    </w:p>
    <w:p>
      <w:r>
        <w:t>you know, one of my friends she faked a headache an... — Lmaoooo, that's funny asf but mean https://t.co/tC8c3TIwE3</w:t>
      </w:r>
    </w:p>
    <w:p>
      <w:r>
        <w:rPr>
          <w:b/>
          <w:u w:val="single"/>
        </w:rPr>
        <w:t>245532</w:t>
      </w:r>
    </w:p>
    <w:p>
      <w:r>
        <w:t>09:25 BST: Temperature: 16.6°C, Wind: S, 0 mph (ave), 1 mph (gust), Humidity: 48%, Rain (hourly) 0.0 mm, Pressure: 1027 hPa, rising slowly</w:t>
      </w:r>
    </w:p>
    <w:p>
      <w:r>
        <w:rPr>
          <w:b/>
          <w:u w:val="single"/>
        </w:rPr>
        <w:t>245533</w:t>
      </w:r>
    </w:p>
    <w:p>
      <w:r>
        <w:t>As the OHL Draft approaches, here's a look at how last year's top pick, Ryan Merkley has developed in his rookie yr.</w:t>
        <w:br/>
        <w:t>https://t.co/WzrJd2t9z3 https://t.co/n5DEpjKBAX</w:t>
      </w:r>
    </w:p>
    <w:p>
      <w:r>
        <w:rPr>
          <w:b/>
          <w:u w:val="single"/>
        </w:rPr>
        <w:t>245534</w:t>
      </w:r>
    </w:p>
    <w:p>
      <w:r>
        <w:t>You're more emotionally sensitive today and you prefer to avoi... More for Gemini https://t.co/kTp9dIBewj</w:t>
      </w:r>
    </w:p>
    <w:p>
      <w:r>
        <w:rPr>
          <w:b/>
          <w:u w:val="single"/>
        </w:rPr>
        <w:t>245535</w:t>
      </w:r>
    </w:p>
    <w:p>
      <w:r>
        <w:t>Explosive Ordnance Disposal 1st Class (Diver) Joseph A. McSween , 26, KIA 2007 #USNavy... https://t.co/dRaTWkt2lO</w:t>
      </w:r>
    </w:p>
    <w:p>
      <w:r>
        <w:rPr>
          <w:b/>
          <w:u w:val="single"/>
        </w:rPr>
        <w:t>245536</w:t>
      </w:r>
    </w:p>
    <w:p>
      <w:r>
        <w:t>The Heart of a Soldering Station</w:t>
        <w:br/>
        <w:br/>
        <w:t>The CSI Premier 75W soldering station is a low-cost unit that has a lot of fe https://t.co/8zuCyKWG0t https://t.co/koNdrnOeg0</w:t>
      </w:r>
    </w:p>
    <w:p>
      <w:r>
        <w:rPr>
          <w:b/>
          <w:u w:val="single"/>
        </w:rPr>
        <w:t>245537</w:t>
      </w:r>
    </w:p>
    <w:p>
      <w:r>
        <w:t>Hahaha</w:t>
        <w:br/>
        <w:br/>
        <w:t>#fakenews : You can't sit with us</w:t>
        <w:br/>
        <w:t>@Cernovich: Don't care, I'm at the cool table 💁</w:t>
        <w:br/>
        <w:br/>
        <w:t>👉Mike scooped you, get used to it https://t.co/V0SXGsnexS</w:t>
      </w:r>
    </w:p>
    <w:p>
      <w:r>
        <w:rPr>
          <w:b/>
          <w:u w:val="single"/>
        </w:rPr>
        <w:t>245538</w:t>
      </w:r>
    </w:p>
    <w:p>
      <w:r>
        <w:t>All @reliancejio apps are very worst not a basic my jio is opening smoothly taking lot of time.</w:t>
        <w:br/>
        <w:t>Loading loading and loading..</w:t>
      </w:r>
    </w:p>
    <w:p>
      <w:r>
        <w:rPr>
          <w:b/>
          <w:u w:val="single"/>
        </w:rPr>
        <w:t>245539</w:t>
      </w:r>
    </w:p>
    <w:p>
      <w:r>
        <w:t>@FoxNews @SenatorDurbin Never in history was the filibuster used against Supreme Court nominee so sit down &amp;amp; take it</w:t>
      </w:r>
    </w:p>
    <w:p>
      <w:r>
        <w:rPr>
          <w:b/>
          <w:u w:val="single"/>
        </w:rPr>
        <w:t>245540</w:t>
      </w:r>
    </w:p>
    <w:p>
      <w:r>
        <w:t>#trading #forex #binaryoptions Kite Pharma (KITE) Gaining After Presenting At AACR This Weekend - https://t.co/rrOeCYDIyC</w:t>
      </w:r>
    </w:p>
    <w:p>
      <w:r>
        <w:rPr>
          <w:b/>
          <w:u w:val="single"/>
        </w:rPr>
        <w:t>245541</w:t>
      </w:r>
    </w:p>
    <w:p>
      <w:r>
        <w:t>Working extra hard isn't a problem for you passionate Scorpios... More for Scorpio https://t.co/bbUx7VVlWr</w:t>
      </w:r>
    </w:p>
    <w:p>
      <w:r>
        <w:rPr>
          <w:b/>
          <w:u w:val="single"/>
        </w:rPr>
        <w:t>245542</w:t>
      </w:r>
    </w:p>
    <w:p>
      <w:r>
        <w:t>What's wrong with the world?? It seems new way of terrorism is to drive vehicles over pedestrian: #Stockholm stay vigilant!</w:t>
      </w:r>
    </w:p>
    <w:p>
      <w:r>
        <w:rPr>
          <w:b/>
          <w:u w:val="single"/>
        </w:rPr>
        <w:t>245543</w:t>
      </w:r>
    </w:p>
    <w:p>
      <w:r>
        <w:t>@Rabbishish Give me a Great Sign that #Jesus Christ is returning SOON to rescue His believers. OK, Here's one: https://t.co/fix4odrqWk</w:t>
      </w:r>
    </w:p>
    <w:p>
      <w:r>
        <w:rPr>
          <w:b/>
          <w:u w:val="single"/>
        </w:rPr>
        <w:t>245544</w:t>
      </w:r>
    </w:p>
    <w:p>
      <w:r>
        <w:t>Don't let your fears hold you back! Click here to find out about this great opportunity! https://t.co/J4nAdYucFL https://t.co/WckZMt9L4B</w:t>
      </w:r>
    </w:p>
    <w:p>
      <w:r>
        <w:rPr>
          <w:b/>
          <w:u w:val="single"/>
        </w:rPr>
        <w:t>245545</w:t>
      </w:r>
    </w:p>
    <w:p>
      <w:r>
        <w:t>SaaStr Podcast #110: Scott Friend, Managing Director @ Bain Capital Discusses Why Payback Period Is the Single Mos… https://t.co/cbuI71ESFP</w:t>
      </w:r>
    </w:p>
    <w:p>
      <w:r>
        <w:rPr>
          <w:b/>
          <w:u w:val="single"/>
        </w:rPr>
        <w:t>245546</w:t>
      </w:r>
    </w:p>
    <w:p>
      <w:r>
        <w:t>THE CRANBERRIES Live At London Astoria 2005 MALAYSIA EDITION DVD RARE NEW SEALED https://t.co/aMMR2unxTq https://t.co/wdlBtzXOAo</w:t>
      </w:r>
    </w:p>
    <w:p>
      <w:r>
        <w:rPr>
          <w:b/>
          <w:u w:val="single"/>
        </w:rPr>
        <w:t>245547</w:t>
      </w:r>
    </w:p>
    <w:p>
      <w:r>
        <w:t>Issues of self-doubt step out of the shadows if you run into a... More for Aries https://t.co/pNELt8IAcD</w:t>
      </w:r>
    </w:p>
    <w:p>
      <w:r>
        <w:rPr>
          <w:b/>
          <w:u w:val="single"/>
        </w:rPr>
        <w:t>245548</w:t>
      </w:r>
    </w:p>
    <w:p>
      <w:r>
        <w:t>Good Morning :) Good News :) :) :)</w:t>
        <w:br/>
        <w:t>HUAWEI GR5 is now PLAN 999</w:t>
        <w:br/>
        <w:t>Before PLAN 1299 ;) ;) ;)</w:t>
        <w:br/>
        <w:br/>
        <w:t>#PROMO pa More ...... https://t.co/CN59B6RZDj</w:t>
      </w:r>
    </w:p>
    <w:p>
      <w:r>
        <w:rPr>
          <w:b/>
          <w:u w:val="single"/>
        </w:rPr>
        <w:t>245549</w:t>
      </w:r>
    </w:p>
    <w:p>
      <w:r>
        <w:t>I was asked about cum inflation recently and didn't even realize I made a piece that already has it. One of the weird things with scheduling</w:t>
      </w:r>
    </w:p>
    <w:p>
      <w:r>
        <w:rPr>
          <w:b/>
          <w:u w:val="single"/>
        </w:rPr>
        <w:t>245550</w:t>
      </w:r>
    </w:p>
    <w:p>
      <w:r>
        <w:t>Walmart Expands Recall, Now Includes Dozens More Frozen Food Items. Here’s An Official List https://t.co/8fNPiV6BQy</w:t>
      </w:r>
    </w:p>
    <w:p>
      <w:r>
        <w:rPr>
          <w:b/>
          <w:u w:val="single"/>
        </w:rPr>
        <w:t>245551</w:t>
      </w:r>
    </w:p>
    <w:p>
      <w:r>
        <w:t>@DannyDxxx @Brazzers @vittoriarisi @sexystarMarika @martinagoldlive @JarushkaRoss @RosseVisconti please listen to me @Sophia_Knight</w:t>
      </w:r>
    </w:p>
    <w:p>
      <w:r>
        <w:rPr>
          <w:b/>
          <w:u w:val="single"/>
        </w:rPr>
        <w:t>245552</w:t>
      </w:r>
    </w:p>
    <w:p>
      <w:r>
        <w:t>El Cerrito: Larvitar ♀ 24.4% (5/1/5 - Rock Smash/Crunch - s:large) til 14:22:00(27m 26s). https://t.co/gGJxYBhQVy</w:t>
      </w:r>
    </w:p>
    <w:p>
      <w:r>
        <w:rPr>
          <w:b/>
          <w:u w:val="single"/>
        </w:rPr>
        <w:t>245553</w:t>
      </w:r>
    </w:p>
    <w:p>
      <w:r>
        <w:t>#WageGap is explained by ... men work more than women</w:t>
        <w:br/>
        <w:t>#EqualPayDay</w:t>
        <w:br/>
        <w:br/>
        <w:t>Source: https://t.co/FKO4V3khOg https://t.co/9L1Yfy12PM</w:t>
      </w:r>
    </w:p>
    <w:p>
      <w:r>
        <w:rPr>
          <w:b/>
          <w:u w:val="single"/>
        </w:rPr>
        <w:t>245554</w:t>
      </w:r>
    </w:p>
    <w:p>
      <w:r>
        <w:t>A great waste, a great woman: The destruction of Hillary Clinton: sexism, Sanders and the millennial feminists https://t.co/Wlj2oKvpfB</w:t>
      </w:r>
    </w:p>
    <w:p>
      <w:r>
        <w:rPr>
          <w:b/>
          <w:u w:val="single"/>
        </w:rPr>
        <w:t>245555</w:t>
      </w:r>
    </w:p>
    <w:p>
      <w:r>
        <w:t>@realDonaldTrump @FoxNews @FBI So there are bombings in St. Petersburg and you are more worried about fake surveillance?</w:t>
      </w:r>
    </w:p>
    <w:p>
      <w:r>
        <w:rPr>
          <w:b/>
          <w:u w:val="single"/>
        </w:rPr>
        <w:t>245556</w:t>
      </w:r>
    </w:p>
    <w:p>
      <w:r>
        <w:t>SPAAAAAAAAAAAAAAAAAAAAAAAAAAAAAAAAAAAAAAAAAAAAAAAAAAAAAAAAAACE！！！！！！！！！！！！！！！！！！！！！！！！！！！！！！！！！！！！！！！！！！！！！</w:t>
      </w:r>
    </w:p>
    <w:p>
      <w:r>
        <w:rPr>
          <w:b/>
          <w:u w:val="single"/>
        </w:rPr>
        <w:t>245557</w:t>
      </w:r>
    </w:p>
    <w:p>
      <w:r>
        <w:t>@KaineofTermina My bad, new Twitter made it hard for me to notice you were replying to the idol toku tweet. That one's real.</w:t>
      </w:r>
    </w:p>
    <w:p>
      <w:r>
        <w:rPr>
          <w:b/>
          <w:u w:val="single"/>
        </w:rPr>
        <w:t>245558</w:t>
      </w:r>
    </w:p>
    <w:p>
      <w:r>
        <w:t>Do you love #xxx? Or something #hot? How about this movie? : https://t.co/yRc0XTcwSo https://t.co/MeognK7YFZ</w:t>
      </w:r>
    </w:p>
    <w:p>
      <w:r>
        <w:rPr>
          <w:b/>
          <w:u w:val="single"/>
        </w:rPr>
        <w:t>245559</w:t>
      </w:r>
    </w:p>
    <w:p>
      <w:r>
        <w:t>@douxoreo Oh whoa, oh whoa... is it noticeable? I mean, really noticeable? I would like to keep it hidden, though.. 😵</w:t>
      </w:r>
    </w:p>
    <w:p>
      <w:r>
        <w:rPr>
          <w:b/>
          <w:u w:val="single"/>
        </w:rPr>
        <w:t>245560</w:t>
      </w:r>
    </w:p>
    <w:p>
      <w:r>
        <w:t>Nothing you’ve ever given has gone unnoticed. Every sacrifice you’ve made, every time you stopped to help someone, God saw that.</w:t>
      </w:r>
    </w:p>
    <w:p>
      <w:r>
        <w:rPr>
          <w:b/>
          <w:u w:val="single"/>
        </w:rPr>
        <w:t>245561</w:t>
      </w:r>
    </w:p>
    <w:p>
      <w:r>
        <w:t>Check out my broadcast from my PlayStation 4! #PS4live (No Man's Sky)  live at https://t.co/AfwP92nMtJ</w:t>
      </w:r>
    </w:p>
    <w:p>
      <w:r>
        <w:rPr>
          <w:b/>
          <w:u w:val="single"/>
        </w:rPr>
        <w:t>245562</w:t>
      </w:r>
    </w:p>
    <w:p>
      <w:r>
        <w:t>#NP Live: Keith Whitley - When You Say Nothing at All - Now @ https://t.co/qinNCgs5SD #NowPlaying #Music</w:t>
      </w:r>
    </w:p>
    <w:p>
      <w:r>
        <w:rPr>
          <w:b/>
          <w:u w:val="single"/>
        </w:rPr>
        <w:t>245563</w:t>
      </w:r>
    </w:p>
    <w:p>
      <w:r>
        <w:t>Canberra City: a blueprint for current A-League expansion hopefuls | Joe Gorman https://t.co/h0Qi9CAKyl https://t.co/aqPXdMZgJ8</w:t>
      </w:r>
    </w:p>
    <w:p>
      <w:r>
        <w:rPr>
          <w:b/>
          <w:u w:val="single"/>
        </w:rPr>
        <w:t>245564</w:t>
      </w:r>
    </w:p>
    <w:p>
      <w:r>
        <w:t>Thanks Obama for saving US auto industry! Psst, Donnie, can't take credit for others' work #SpecialProsecutor #resist @realDonaldTrump https://t.co/WcmeyiM1nu</w:t>
      </w:r>
    </w:p>
    <w:p>
      <w:r>
        <w:rPr>
          <w:b/>
          <w:u w:val="single"/>
        </w:rPr>
        <w:t>245565</w:t>
      </w:r>
    </w:p>
    <w:p>
      <w:r>
        <w:t>@QueenLayLow Wowwww. I just can't get past the fact that you enjoy soggy pineapple juice filled pizza.</w:t>
      </w:r>
    </w:p>
    <w:p>
      <w:r>
        <w:rPr>
          <w:b/>
          <w:u w:val="single"/>
        </w:rPr>
        <w:t>245566</w:t>
      </w:r>
    </w:p>
    <w:p>
      <w:r>
        <w:t>Your success is tied to someone else's dreams while the Sun's ... More for Pisces https://t.co/zxo9FnDuC3</w:t>
      </w:r>
    </w:p>
    <w:p>
      <w:r>
        <w:rPr>
          <w:b/>
          <w:u w:val="single"/>
        </w:rPr>
        <w:t>245567</w:t>
      </w:r>
    </w:p>
    <w:p>
      <w:r>
        <w:t>⚠ 🚙 Congestion on the #M8 through #Glasgow</w:t>
        <w:br/>
        <w:br/>
        <w:t>E/B J29 to J27 Arkleston &amp;amp; J22 to J19 Anderston X - looking dreich ☔ so #TakeCare</w:t>
        <w:br/>
        <w:br/>
        <w:t>@ScotTranserv https://t.co/iv7USwB3Xg</w:t>
      </w:r>
    </w:p>
    <w:p>
      <w:r>
        <w:rPr>
          <w:b/>
          <w:u w:val="single"/>
        </w:rPr>
        <w:t>245568</w:t>
      </w:r>
    </w:p>
    <w:p>
      <w:r>
        <w:t>Major Kenyatta Ruffin addressing the NSBE Jr members at the Pre-TORCH Awards banquet #NSBE43 https://t.co/GpsJ7n3FX8</w:t>
      </w:r>
    </w:p>
    <w:p>
      <w:r>
        <w:rPr>
          <w:b/>
          <w:u w:val="single"/>
        </w:rPr>
        <w:t>245569</w:t>
      </w:r>
    </w:p>
    <w:p>
      <w:r>
        <w:t>So tired of feeling like shit all the time. Miss being able to stream regularly. Feels like I'm constantly canceling streams. Am the worst. https://t.co/QDRnhieRhh</w:t>
      </w:r>
    </w:p>
    <w:p>
      <w:r>
        <w:rPr>
          <w:b/>
          <w:u w:val="single"/>
        </w:rPr>
        <w:t>245570</w:t>
      </w:r>
    </w:p>
    <w:p>
      <w:r>
        <w:t>Since when does a president need to 'consult with Congress' to use the powers he already has, that were granted him in Article 2?</w:t>
      </w:r>
    </w:p>
    <w:p>
      <w:r>
        <w:rPr>
          <w:b/>
          <w:u w:val="single"/>
        </w:rPr>
        <w:t>245571</w:t>
      </w:r>
    </w:p>
    <w:p>
      <w:r>
        <w:t>Found a Transponder Snail!</w:t>
        <w:br/>
        <w:t>"I'll never forget you!!" Local cook sets sail!</w:t>
        <w:br/>
        <w:t>https://t.co/LwFt3FNvNw #TreCru https://t.co/kim0Cico5R</w:t>
      </w:r>
    </w:p>
    <w:p>
      <w:r>
        <w:rPr>
          <w:b/>
          <w:u w:val="single"/>
        </w:rPr>
        <w:t>245572</w:t>
      </w:r>
    </w:p>
    <w:p>
      <w:r>
        <w:t>#BreakingNews Turkey calls for no-fly zone over Syria – president’s spokesman https://t.co/ZxP3CEb1kB #News #Headlines https://t.co/Rt8eElP9ms</w:t>
      </w:r>
    </w:p>
    <w:p>
      <w:r>
        <w:rPr>
          <w:b/>
          <w:u w:val="single"/>
        </w:rPr>
        <w:t>245573</w:t>
      </w:r>
    </w:p>
    <w:p>
      <w:r>
        <w:t>CAN’T WAIT FOR THIS SHOW! Heard a LOT about it this week when Dan was here!!! GET HYPEEEED! https://t.co/M2UNISqNkT</w:t>
      </w:r>
    </w:p>
    <w:p>
      <w:r>
        <w:rPr>
          <w:b/>
          <w:u w:val="single"/>
        </w:rPr>
        <w:t>245574</w:t>
      </w:r>
    </w:p>
    <w:p>
      <w:r>
        <w:t>@WHUFC_News @MirrorFootball Yeah they are likely to tell him that right now in our situation. What a load of crap.</w:t>
      </w:r>
    </w:p>
    <w:p>
      <w:r>
        <w:rPr>
          <w:b/>
          <w:u w:val="single"/>
        </w:rPr>
        <w:t>245575</w:t>
      </w:r>
    </w:p>
    <w:p>
      <w:r>
        <w:t>Kanpur man prevents bank robbery by spitting gutkha into the eyes of robbers, gets bravery award https://t.co/QjIwkogD5T #india</w:t>
      </w:r>
    </w:p>
    <w:p>
      <w:r>
        <w:rPr>
          <w:b/>
          <w:u w:val="single"/>
        </w:rPr>
        <w:t>245576</w:t>
      </w:r>
    </w:p>
    <w:p>
      <w:r>
        <w:t>Every CM should do What U.P's CM is doing in order to stop cow slaughter! #गौरक्षा_सबकी_जिम्मेदारी</w:t>
        <w:br/>
        <w:t>https://t.co/MPOJMsHCnq</w:t>
      </w:r>
    </w:p>
    <w:p>
      <w:r>
        <w:rPr>
          <w:b/>
          <w:u w:val="single"/>
        </w:rPr>
        <w:t>245577</w:t>
      </w:r>
    </w:p>
    <w:p>
      <w:r>
        <w:t>When you thought you'll have a doctors apt all alone today then he shows up to the doctors office 💕❤👶🏽💍</w:t>
      </w:r>
    </w:p>
    <w:p>
      <w:r>
        <w:rPr>
          <w:b/>
          <w:u w:val="single"/>
        </w:rPr>
        <w:t>245578</w:t>
      </w:r>
    </w:p>
    <w:p>
      <w:r>
        <w:t>We're here. We're ready. Let's do this, @ACMawards 💪 https://t.co/Nxtb219tIR #ACMs https://t.co/xZl6uzNpRS</w:t>
      </w:r>
    </w:p>
    <w:p>
      <w:r>
        <w:rPr>
          <w:b/>
          <w:u w:val="single"/>
        </w:rPr>
        <w:t>245579</w:t>
      </w:r>
    </w:p>
    <w:p>
      <w:r>
        <w:t>@OnFireYNk get some airport wifi and tune in to @OGDota2 vs @invgaming - game 2 on right now and IG are dominating! (OG 1-0 up tho in the series)</w:t>
      </w:r>
    </w:p>
    <w:p>
      <w:r>
        <w:rPr>
          <w:b/>
          <w:u w:val="single"/>
        </w:rPr>
        <w:t>245580</w:t>
      </w:r>
    </w:p>
    <w:p>
      <w:r>
        <w:t>Pearl West nears capacity with another office lease: Add First American Title Insurance Company to the growing list… https://t.co/8VmlxpEHRl</w:t>
      </w:r>
    </w:p>
    <w:p>
      <w:r>
        <w:rPr>
          <w:b/>
          <w:u w:val="single"/>
        </w:rPr>
        <w:t>245581</w:t>
      </w:r>
    </w:p>
    <w:p>
      <w:r>
        <w:t xml:space="preserve">Aaron Hernandez could potentially wiggle his way out of his double-murder charges. </w:t>
        <w:br/>
        <w:t>-- @DanWetzel. https://t.co/rWY7kr8yFx https://t.co/uAzXJIN3vL</w:t>
      </w:r>
    </w:p>
    <w:p>
      <w:r>
        <w:rPr>
          <w:b/>
          <w:u w:val="single"/>
        </w:rPr>
        <w:t>245582</w:t>
      </w:r>
    </w:p>
    <w:p>
      <w:r>
        <w:t>@CristinPereyra @joaquinluquep @Shumona13 @SoloJess1 @nevoghazal @lazurit_plus @jadwiga33 🌻🎉💛🍀😃🎶🌸Hi dear Cristin🌷 https://t.co/X3mFncwrIc</w:t>
      </w:r>
    </w:p>
    <w:p>
      <w:r>
        <w:rPr>
          <w:b/>
          <w:u w:val="single"/>
        </w:rPr>
        <w:t>245583</w:t>
      </w:r>
    </w:p>
    <w:p>
      <w:r>
        <w:t>I just re watched @sauce_williams @fredyehi @MichaelElgin25 @DonovanDijak seeing it ringside n now my computer screen. #hotdamn</w:t>
      </w:r>
    </w:p>
    <w:p>
      <w:r>
        <w:rPr>
          <w:b/>
          <w:u w:val="single"/>
        </w:rPr>
        <w:t>245584</w:t>
      </w:r>
    </w:p>
    <w:p>
      <w:r>
        <w:t>Awesome day already started with Key Notes!! @trekbin #JDF17 @prafulgadge @salma13391 @SharmaBhawani @abhinavguptas</w:t>
      </w:r>
    </w:p>
    <w:p>
      <w:r>
        <w:rPr>
          <w:b/>
          <w:u w:val="single"/>
        </w:rPr>
        <w:t>245585</w:t>
      </w:r>
    </w:p>
    <w:p>
      <w:r>
        <w:t>There are two kinds of people I don't trust: people who don't drink and people who collect stickers. (C. Handler) https://t.co/ERb648RJl0</w:t>
      </w:r>
    </w:p>
    <w:p>
      <w:r>
        <w:rPr>
          <w:b/>
          <w:u w:val="single"/>
        </w:rPr>
        <w:t>245586</w:t>
      </w:r>
    </w:p>
    <w:p>
      <w:r>
        <w:t>@LadyPorcuraptor @WeirdNameProd @grace_teraberry @Mad_Hattress1 @mavracax @daJoezenOne @Kori_the_Saurus @Purpl_Unicorns What I've learned from these is that no one is friends with any other L names</w:t>
      </w:r>
    </w:p>
    <w:p>
      <w:r>
        <w:rPr>
          <w:b/>
          <w:u w:val="single"/>
        </w:rPr>
        <w:t>245587</w:t>
      </w:r>
    </w:p>
    <w:p>
      <w:r>
        <w:t>What happens when he's the bigger threat to the woman &amp;amp; kid he loves? Nowhere to Hide @louiselyndon1 https://t.co/Mkq1Ys4DlW https://t.co/K6VcYQLNwA</w:t>
      </w:r>
    </w:p>
    <w:p>
      <w:r>
        <w:rPr>
          <w:b/>
          <w:u w:val="single"/>
        </w:rPr>
        <w:t>245588</w:t>
      </w:r>
    </w:p>
    <w:p>
      <w:r>
        <w:t>#CLUB933 w/ @DJC_RIZ is LIVE till 3 AM PT!! - @Channel933 (KHTS HD-1) | @iHeartRadio: https://t.co/m4GXmMWugf 👍😀📱📻🎉💻🎧⌚️🎙</w:t>
      </w:r>
    </w:p>
    <w:p>
      <w:r>
        <w:rPr>
          <w:b/>
          <w:u w:val="single"/>
        </w:rPr>
        <w:t>245589</w:t>
      </w:r>
    </w:p>
    <w:p>
      <w:r>
        <w:t>@BDUTT @sardesairajdeep Why not media raising questions to Youtube for video which had been taken down for no reason?? https://t.co/sZX53VBp3s</w:t>
      </w:r>
    </w:p>
    <w:p>
      <w:r>
        <w:rPr>
          <w:b/>
          <w:u w:val="single"/>
        </w:rPr>
        <w:t>245590</w:t>
      </w:r>
    </w:p>
    <w:p>
      <w:r>
        <w:t>Our @IlyaBonic on The ‘Change-Agile’ Organization: Growth Through Employee Empowerment https://t.co/587FR2Eg4B https://t.co/Y0CZlf4ePV</w:t>
      </w:r>
    </w:p>
    <w:p>
      <w:r>
        <w:rPr>
          <w:b/>
          <w:u w:val="single"/>
        </w:rPr>
        <w:t>245591</w:t>
      </w:r>
    </w:p>
    <w:p>
      <w:r>
        <w:t xml:space="preserve">Fresh at your fingertips. </w:t>
        <w:br/>
        <w:t>Handmade and cooked in our woodfire oven.</w:t>
        <w:br/>
        <w:t>#Theitaliankitchen #merchant city https://t.co/JWdOUoCWZP</w:t>
      </w:r>
    </w:p>
    <w:p>
      <w:r>
        <w:rPr>
          <w:b/>
          <w:u w:val="single"/>
        </w:rPr>
        <w:t>245592</w:t>
      </w:r>
    </w:p>
    <w:p>
      <w:r>
        <w:t>Collect your #Free_Weight_Equipment from #eshopperex.com</w:t>
        <w:br/>
        <w:br/>
        <w:t>For more check the link:</w:t>
        <w:br/>
        <w:br/>
        <w:t>https://t.co/Yij3rvYBkp</w:t>
        <w:br/>
        <w:br/>
        <w:t>#eshopperex #Weight_Equipments https://t.co/slvcHfkGho</w:t>
      </w:r>
    </w:p>
    <w:p>
      <w:r>
        <w:rPr>
          <w:b/>
          <w:u w:val="single"/>
        </w:rPr>
        <w:t>245593</w:t>
      </w:r>
    </w:p>
    <w:p>
      <w:r>
        <w:t>B4: Denham Springs 1, Zachary 1. Tyler Jackson doubles in run, but Brock Batty gets out of further trouble. @LPNews1898</w:t>
      </w:r>
    </w:p>
    <w:p>
      <w:r>
        <w:rPr>
          <w:b/>
          <w:u w:val="single"/>
        </w:rPr>
        <w:t>245594</w:t>
      </w:r>
    </w:p>
    <w:p>
      <w:r>
        <w:t>@unlikevalentine @DarkNunn @Rye_Online @SaoInferno This is by far the best thing Bobby has ever tweeted</w:t>
      </w:r>
    </w:p>
    <w:p>
      <w:r>
        <w:rPr>
          <w:b/>
          <w:u w:val="single"/>
        </w:rPr>
        <w:t>245595</w:t>
      </w:r>
    </w:p>
    <w:p>
      <w:r>
        <w:t>I entered @VSPVisionCare EnVision Sweeps for my chance to win an Apple Watch Series 2™. https://t.co/0tAo8IKmEK</w:t>
      </w:r>
    </w:p>
    <w:p>
      <w:r>
        <w:rPr>
          <w:b/>
          <w:u w:val="single"/>
        </w:rPr>
        <w:t>245596</w:t>
      </w:r>
    </w:p>
    <w:p>
      <w:r>
        <w:t>One of the greatest and original props ever.  The Skyline Money tree.  They are very rare and players literally... https://t.co/Y4mbgb7OBc</w:t>
      </w:r>
    </w:p>
    <w:p>
      <w:r>
        <w:rPr>
          <w:b/>
          <w:u w:val="single"/>
        </w:rPr>
        <w:t>245597</w:t>
      </w:r>
    </w:p>
    <w:p>
      <w:r>
        <w:t>Lol she got upset and her and the people she was with walked away from me. I rly feel so bad for some reason even tho it never happened 😩😂</w:t>
      </w:r>
    </w:p>
    <w:p>
      <w:r>
        <w:rPr>
          <w:b/>
          <w:u w:val="single"/>
        </w:rPr>
        <w:t>245598</w:t>
      </w:r>
    </w:p>
    <w:p>
      <w:r>
        <w:t>@BCU_IT_HELP Hi guys, I can't login to icity with the my email address. It's saying my password has changed but I haven't changed it.. 1/2</w:t>
      </w:r>
    </w:p>
    <w:p>
      <w:r>
        <w:rPr>
          <w:b/>
          <w:u w:val="single"/>
        </w:rPr>
        <w:t>245599</w:t>
      </w:r>
    </w:p>
    <w:p>
      <w:r>
        <w:t>It could seem like there are invisible boundaries in place tha... More for Aquarius https://t.co/6R6L36dVnM</w:t>
      </w:r>
    </w:p>
    <w:p>
      <w:r>
        <w:rPr>
          <w:b/>
          <w:u w:val="single"/>
        </w:rPr>
        <w:t>245600</w:t>
      </w:r>
    </w:p>
    <w:p>
      <w:r>
        <w:t>@SherifanMatthew @Emma_Louise50 @Rainey_k1 @BeingBoycie @shacksgirl @loutimmons @FunnyGirl_UK Thank you Matthew have a great weekend 😊👍xx</w:t>
      </w:r>
    </w:p>
    <w:p>
      <w:r>
        <w:rPr>
          <w:b/>
          <w:u w:val="single"/>
        </w:rPr>
        <w:t>245601</w:t>
      </w:r>
    </w:p>
    <w:p>
      <w:r>
        <w:t>It's now way in line with what the UI Apple uses in iTunes for the longest time. https://t.co/DBFpeprnTK</w:t>
      </w:r>
    </w:p>
    <w:p>
      <w:r>
        <w:rPr>
          <w:b/>
          <w:u w:val="single"/>
        </w:rPr>
        <w:t>245602</w:t>
      </w:r>
    </w:p>
    <w:p>
      <w:r>
        <w:t>@ejuc8or @NA_Dellsey @CarlaShalaby @ChrisThinnes @susanjane19 Susan blogs at https://t.co/3V6DTWsuQr.</w:t>
      </w:r>
    </w:p>
    <w:p>
      <w:r>
        <w:rPr>
          <w:b/>
          <w:u w:val="single"/>
        </w:rPr>
        <w:t>245603</w:t>
      </w:r>
    </w:p>
    <w:p>
      <w:r>
        <w:t xml:space="preserve">ICYMI: @hollywood_hoops Is Magc the Bad Cop, Rob Pelinka Good Cop for LA Lakers? w/@taniaganguli &amp;amp; @JoshMartinNBA </w:t>
        <w:br/>
        <w:t>https://t.co/MxUOCgI6nK</w:t>
      </w:r>
    </w:p>
    <w:p>
      <w:r>
        <w:rPr>
          <w:b/>
          <w:u w:val="single"/>
        </w:rPr>
        <w:t>245604</w:t>
      </w:r>
    </w:p>
    <w:p>
      <w:r>
        <w:t>TOP 7 Critical SEO Mistakes to Avoid</w:t>
        <w:br/>
        <w:t>https://t.co/mFIeP9CimP</w:t>
        <w:br/>
        <w:t>#seo #content</w:t>
        <w:br/>
        <w:t>#marketing https://t.co/Pqvf60ZtnY</w:t>
      </w:r>
    </w:p>
    <w:p>
      <w:r>
        <w:rPr>
          <w:b/>
          <w:u w:val="single"/>
        </w:rPr>
        <w:t>245605</w:t>
      </w:r>
    </w:p>
    <w:p>
      <w:r>
        <w:t>You aren't yet ready to round up people to help you bring your... More for Virgo https://t.co/YcrCVdTRUE</w:t>
      </w:r>
    </w:p>
    <w:p>
      <w:r>
        <w:rPr>
          <w:b/>
          <w:u w:val="single"/>
        </w:rPr>
        <w:t>245606</w:t>
      </w:r>
    </w:p>
    <w:p>
      <w:r>
        <w:t>Best feeling is when you know you're gonna wake up on your birthday with your bestfriend right by your side 💖</w:t>
      </w:r>
    </w:p>
    <w:p>
      <w:r>
        <w:rPr>
          <w:b/>
          <w:u w:val="single"/>
        </w:rPr>
        <w:t>245607</w:t>
      </w:r>
    </w:p>
    <w:p>
      <w:r>
        <w:t>@TWEETORACLE Nigerians just can't pull off something without any form of partiality or foul play...BBNAIJA we dey watch una</w:t>
      </w:r>
    </w:p>
    <w:p>
      <w:r>
        <w:rPr>
          <w:b/>
          <w:u w:val="single"/>
        </w:rPr>
        <w:t>245608</w:t>
      </w:r>
    </w:p>
    <w:p>
      <w:r>
        <w:t>Now playing on #thebaselive @akaworldwide &amp;amp; @diamondplatnumz - Make Me Sing -just click     https://t.co/p3IPQnMcCg</w:t>
      </w:r>
    </w:p>
    <w:p>
      <w:r>
        <w:rPr>
          <w:b/>
          <w:u w:val="single"/>
        </w:rPr>
        <w:t>245609</w:t>
      </w:r>
    </w:p>
    <w:p>
      <w:r>
        <w:t>#US   #HRW Hi, on 6-7 Feb 17, The independent UK published my legal #complaint https://t.co/hzSgHu01cd https://t.co/qdQPTfcBjW https://t.co/UhRfKsyuwL</w:t>
      </w:r>
    </w:p>
    <w:p>
      <w:r>
        <w:rPr>
          <w:b/>
          <w:u w:val="single"/>
        </w:rPr>
        <w:t>245610</w:t>
      </w:r>
    </w:p>
    <w:p>
      <w:r>
        <w:t>The Spring Sale is on at: https://t.co/C7UNec7z73</w:t>
        <w:br/>
        <w:t>Use Code: LTY1127 for 5% off of your FULL order..! https://t.co/JPWrkhnTvz</w:t>
      </w:r>
    </w:p>
    <w:p>
      <w:r>
        <w:rPr>
          <w:b/>
          <w:u w:val="single"/>
        </w:rPr>
        <w:t>245611</w:t>
      </w:r>
    </w:p>
    <w:p>
      <w:r>
        <w:t>@CNNPolitics once u took office,U r responsible for everything that has happened on your watch,&amp;amp;what will happen because of your ignorance</w:t>
      </w:r>
    </w:p>
    <w:p>
      <w:r>
        <w:rPr>
          <w:b/>
          <w:u w:val="single"/>
        </w:rPr>
        <w:t>245612</w:t>
      </w:r>
    </w:p>
    <w:p>
      <w:r>
        <w:t xml:space="preserve">"RT ipfconline1: How #MachineLearning Will Unlock #BigData's Full Potential </w:t>
        <w:br/>
        <w:t>https://t.co/zv4ksN4BPd   [via evank… https://t.co/QK6eX9lgfa"</w:t>
      </w:r>
    </w:p>
    <w:p>
      <w:r>
        <w:rPr>
          <w:b/>
          <w:u w:val="single"/>
        </w:rPr>
        <w:t>245613</w:t>
      </w:r>
    </w:p>
    <w:p>
      <w:r>
        <w:t>@Rakulpreet today is my frnd PRUDHVI RAJU Bday...he is a diehard fan of u ...plzz put a tweet wishing him d wishes...hoping u will reply</w:t>
      </w:r>
    </w:p>
    <w:p>
      <w:r>
        <w:rPr>
          <w:b/>
          <w:u w:val="single"/>
        </w:rPr>
        <w:t>245614</w:t>
      </w:r>
    </w:p>
    <w:p>
      <w:r>
        <w:t>@rockyandmayur Better than Paradise and Pista house, not sure of Shadab, Hyderabadis swear by its name. Well, hope you tried Rayalseema Ruchulu too :)</w:t>
      </w:r>
    </w:p>
    <w:p>
      <w:r>
        <w:rPr>
          <w:b/>
          <w:u w:val="single"/>
        </w:rPr>
        <w:t>245615</w:t>
      </w:r>
    </w:p>
    <w:p>
      <w:r>
        <w:t>Data 20:00 Pressure 1025.7 hpa Temp 11.9C Hum 61pct Wind 1.6 mph SW Rain today   0.0 mm Month 0.0 mm Snowfall today 0.0 Snow Depth0</w:t>
      </w:r>
    </w:p>
    <w:p>
      <w:r>
        <w:rPr>
          <w:b/>
          <w:u w:val="single"/>
        </w:rPr>
        <w:t>245616</w:t>
      </w:r>
    </w:p>
    <w:p>
      <w:r>
        <w:t>Album to Commute by: #75DollarBill - 'Wood/Metal/ Plastic/Pattern/Rhythm/Rock’ - Gritty riffs from NYC! ihttps://75dollarbill.bandcamp.com https://t.co/2bdY1Cp9bY</w:t>
      </w:r>
    </w:p>
    <w:p>
      <w:r>
        <w:rPr>
          <w:b/>
          <w:u w:val="single"/>
        </w:rPr>
        <w:t>245617</w:t>
      </w:r>
    </w:p>
    <w:p>
      <w:r>
        <w:t>#Podcast: Why it’s Dangerous to Date Mr. “Good On Paper” https://t.co/TIMfMPUSPb #DWD #DatingAdvice https://t.co/7VzfAm8AYx</w:t>
      </w:r>
    </w:p>
    <w:p>
      <w:r>
        <w:rPr>
          <w:b/>
          <w:u w:val="single"/>
        </w:rPr>
        <w:t>245618</w:t>
      </w:r>
    </w:p>
    <w:p>
      <w:r>
        <w:t>This argument about families scrapping to pay for private school is a very weak one. But ppl will buy it anyway</w:t>
      </w:r>
    </w:p>
    <w:p>
      <w:r>
        <w:rPr>
          <w:b/>
          <w:u w:val="single"/>
        </w:rPr>
        <w:t>245619</w:t>
      </w:r>
    </w:p>
    <w:p>
      <w:r>
        <w:t>@studentactivism At some point "How did we fuck up a slam dunk in 2016, and how do we start doing better?" is necessary.</w:t>
      </w:r>
    </w:p>
    <w:p>
      <w:r>
        <w:rPr>
          <w:b/>
          <w:u w:val="single"/>
        </w:rPr>
        <w:t>245620</w:t>
      </w:r>
    </w:p>
    <w:p>
      <w:r>
        <w:t>Damn, i lost or misplaced my Dark Souls 1 xbox360 disc... i was gonna give it to my coworker since him and his kid were debating playing it</w:t>
      </w:r>
    </w:p>
    <w:p>
      <w:r>
        <w:rPr>
          <w:b/>
          <w:u w:val="single"/>
        </w:rPr>
        <w:t>245621</w:t>
      </w:r>
    </w:p>
    <w:p>
      <w:r>
        <w:t>* "The food is to die for!"</w:t>
        <w:br/>
        <w:t>* "Gorgeous style and fragrance!"</w:t>
        <w:br/>
        <w:t>* "My face tastes beautiful!"</w:t>
        <w:br/>
        <w:t>* (... these are all Mettaton.)</w:t>
      </w:r>
    </w:p>
    <w:p>
      <w:r>
        <w:rPr>
          <w:b/>
          <w:u w:val="single"/>
        </w:rPr>
        <w:t>245622</w:t>
      </w:r>
    </w:p>
    <w:p>
      <w:r>
        <w:t>Not many of us can imagine an honest and good man when they see someone sleeping on the street. At least not ...</w:t>
        <w:br/>
        <w:t>https://t.co/3LwYwu9KUF https://t.co/bJ2JzUsp6D</w:t>
      </w:r>
    </w:p>
    <w:p>
      <w:r>
        <w:rPr>
          <w:b/>
          <w:u w:val="single"/>
        </w:rPr>
        <w:t>245623</w:t>
      </w:r>
    </w:p>
    <w:p>
      <w:r>
        <w:t>You are as steady as a rock today and people close to you feel... More for Aquarius https://t.co/A654Abq6Lm</w:t>
      </w:r>
    </w:p>
    <w:p>
      <w:r>
        <w:rPr>
          <w:b/>
          <w:u w:val="single"/>
        </w:rPr>
        <w:t>245624</w:t>
      </w:r>
    </w:p>
    <w:p>
      <w:r>
        <w:t>@prospect_clark Now a lot of the budget going on huge PFI payments from that time and will continue for very long time.</w:t>
      </w:r>
    </w:p>
    <w:p>
      <w:r>
        <w:rPr>
          <w:b/>
          <w:u w:val="single"/>
        </w:rPr>
        <w:t>245625</w:t>
      </w:r>
    </w:p>
    <w:p>
      <w:r>
        <w:t>🙌 YASSS It's time for a great show ☣BigGayJohn:BGJ ENDED UP IN HOSPIT</w:t>
        <w:br/>
        <w:t>https://t.co/AgQLmaoYwR https://t.co/9E3CobT4ru</w:t>
      </w:r>
    </w:p>
    <w:p>
      <w:r>
        <w:rPr>
          <w:b/>
          <w:u w:val="single"/>
        </w:rPr>
        <w:t>245626</w:t>
      </w:r>
    </w:p>
    <w:p>
      <w:r>
        <w:t>THE BRUTAL SEAL MASSACRE STARTED TWO DAYS AGO, THIS IS A VICTIM OF ONE OF THE DERANGED ZOOSADISTS...clubbed to... https://t.co/6oWLOUwalK</w:t>
      </w:r>
    </w:p>
    <w:p>
      <w:r>
        <w:rPr>
          <w:b/>
          <w:u w:val="single"/>
        </w:rPr>
        <w:t>245627</w:t>
      </w:r>
    </w:p>
    <w:p>
      <w:r>
        <w:t>@WoCharLog even if you didn't agree with her views, you need not have used such language to prove your point.</w:t>
      </w:r>
    </w:p>
    <w:p>
      <w:r>
        <w:rPr>
          <w:b/>
          <w:u w:val="single"/>
        </w:rPr>
        <w:t>245628</w:t>
      </w:r>
    </w:p>
    <w:p>
      <w:r>
        <w:t>Severe Thunderstorm Warning including Newton MS, Decatur MS, Conehatta MS until 7:00 AM CDT https://t.co/ytxa4bkZdM</w:t>
      </w:r>
    </w:p>
    <w:p>
      <w:r>
        <w:rPr>
          <w:b/>
          <w:u w:val="single"/>
        </w:rPr>
        <w:t>245629</w:t>
      </w:r>
    </w:p>
    <w:p>
      <w:r>
        <w:t>4PCS 1.4M Modern Flowers Hand-painted Frameless On Canvas Wall Art Oil Painting https://t.co/DD4oCfPF34 https://t.co/Xf2Qxfpn0W</w:t>
      </w:r>
    </w:p>
    <w:p>
      <w:r>
        <w:rPr>
          <w:b/>
          <w:u w:val="single"/>
        </w:rPr>
        <w:t>245630</w:t>
      </w:r>
    </w:p>
    <w:p>
      <w:r>
        <w:t>@N_Distractions Well. This is the way I see it. If they're thick enough to work for the NRA the chances are they were looking for the *this end up* sticker</w:t>
      </w:r>
    </w:p>
    <w:p>
      <w:r>
        <w:rPr>
          <w:b/>
          <w:u w:val="single"/>
        </w:rPr>
        <w:t>245631</w:t>
      </w:r>
    </w:p>
    <w:p>
      <w:r>
        <w:t>"We are forging a path to make homelessness rare, brief and non-recurring." #DCValues #SODA17 https://t.co/JwSV1nf7AM</w:t>
      </w:r>
    </w:p>
    <w:p>
      <w:r>
        <w:rPr>
          <w:b/>
          <w:u w:val="single"/>
        </w:rPr>
        <w:t>245632</w:t>
      </w:r>
    </w:p>
    <w:p>
      <w:r>
        <w:t>Celebrate spring with savings! Contact your Co-op Fuel Team in Prince Albert, Kinistino, Shellbrook or Domremy. https://t.co/qdhHKVFJnf https://t.co/fC6lrQlNF2</w:t>
      </w:r>
    </w:p>
    <w:p>
      <w:r>
        <w:rPr>
          <w:b/>
          <w:u w:val="single"/>
        </w:rPr>
        <w:t>245633</w:t>
      </w:r>
    </w:p>
    <w:p>
      <w:r>
        <w:t>🇺🇸American Engineers</w:t>
        <w:br/>
        <w:t>Are Everywhere!</w:t>
        <w:br/>
        <w:t>•Quit Using Staff &amp;amp; Dev. Import Head-Hunters &amp;amp; Go Straight To Universities &amp;amp; Cultivate Other</w:t>
        <w:br/>
        <w:t>Leads. https://t.co/TeEzMVrzd9</w:t>
      </w:r>
    </w:p>
    <w:p>
      <w:r>
        <w:rPr>
          <w:b/>
          <w:u w:val="single"/>
        </w:rPr>
        <w:t>245634</w:t>
      </w:r>
    </w:p>
    <w:p>
      <w:r>
        <w:t>Rejected baseball game ideas:</w:t>
        <w:br/>
        <w:t>Nolan Ryan's Punch-Out</w:t>
        <w:br/>
        <w:t>Mark and Jose's Juice 'Em Up</w:t>
        <w:br/>
        <w:t>David Ross Dance Dance Revolution</w:t>
        <w:br/>
        <w:t>#baseball #rejected</w:t>
      </w:r>
    </w:p>
    <w:p>
      <w:r>
        <w:rPr>
          <w:b/>
          <w:u w:val="single"/>
        </w:rPr>
        <w:t>245635</w:t>
      </w:r>
    </w:p>
    <w:p>
      <w:r>
        <w:t>@big_picture Design creative logos in 12 hours https://t.co/0RnK4A6d5A</w:t>
        <w:br/>
        <w:t>#LogoDesign #Logo #GraphicDesign</w:t>
      </w:r>
    </w:p>
    <w:p>
      <w:r>
        <w:rPr>
          <w:b/>
          <w:u w:val="single"/>
        </w:rPr>
        <w:t>245636</w:t>
      </w:r>
    </w:p>
    <w:p>
      <w:r>
        <w:t>@dieselking69 Mate you can't even spell her name😂 Can guarantee she's doing much better in life than you ever will, dickhead.☺️👏🏼</w:t>
      </w:r>
    </w:p>
    <w:p>
      <w:r>
        <w:rPr>
          <w:b/>
          <w:u w:val="single"/>
        </w:rPr>
        <w:t>245637</w:t>
      </w:r>
    </w:p>
    <w:p>
      <w:r>
        <w:t>Three new Trader Joe’s stores are set to open in NYC this year https://t.co/Yli1SLIcZF (via @timeoutnewyork) https://t.co/oLFG5y3XkI</w:t>
      </w:r>
    </w:p>
    <w:p>
      <w:r>
        <w:rPr>
          <w:b/>
          <w:u w:val="single"/>
        </w:rPr>
        <w:t>245638</w:t>
      </w:r>
    </w:p>
    <w:p>
      <w:r>
        <w:t>@Lucasiooo ya but if u dont know what items to buy then no point hahaha but i prefer marksman tho . glass cannon</w:t>
      </w:r>
    </w:p>
    <w:p>
      <w:r>
        <w:rPr>
          <w:b/>
          <w:u w:val="single"/>
        </w:rPr>
        <w:t>245639</w:t>
      </w:r>
    </w:p>
    <w:p>
      <w:r>
        <w:t>I love how fanbases and fellow PH ARMY coordinate to report the current situation on variuos ticketing sites. Taob ang GMA at ABS. 💕</w:t>
      </w:r>
    </w:p>
    <w:p>
      <w:r>
        <w:rPr>
          <w:b/>
          <w:u w:val="single"/>
        </w:rPr>
        <w:t>245640</w:t>
      </w:r>
    </w:p>
    <w:p>
      <w:r>
        <w:t>@JTiberio11 @DiegoVill Early rd2 he may be available. I doubt anyone wants to move up to 22, so I don't see this happening...just dreaming 😇</w:t>
      </w:r>
    </w:p>
    <w:p>
      <w:r>
        <w:rPr>
          <w:b/>
          <w:u w:val="single"/>
        </w:rPr>
        <w:t>245641</w:t>
      </w:r>
    </w:p>
    <w:p>
      <w:r>
        <w:t>China's Xi has one big message for Donald Trump: Chinese President Xi Jinping will likely… https://t.co/uW8PPaLjrs</w:t>
      </w:r>
    </w:p>
    <w:p>
      <w:r>
        <w:rPr>
          <w:b/>
          <w:u w:val="single"/>
        </w:rPr>
        <w:t>245642</w:t>
      </w:r>
    </w:p>
    <w:p>
      <w:r>
        <w:t>Now we are playing Unknown artist - Track 3 on hillbrow radio the only radio that plays more African music #noxenophobia</w:t>
      </w:r>
    </w:p>
    <w:p>
      <w:r>
        <w:rPr>
          <w:b/>
          <w:u w:val="single"/>
        </w:rPr>
        <w:t>245643</w:t>
      </w:r>
    </w:p>
    <w:p>
      <w:r>
        <w:t>8 Year Old Girl Draws Pictures of Her Life with Blind Cat  Until Her Parents Let Her Adopt Her..... https://t.co/pNGgPIH44P https://t.co/eYMX3HcpHq</w:t>
      </w:r>
    </w:p>
    <w:p>
      <w:r>
        <w:rPr>
          <w:b/>
          <w:u w:val="single"/>
        </w:rPr>
        <w:t>245644</w:t>
      </w:r>
    </w:p>
    <w:p>
      <w:r>
        <w:t>Amazing Bargain, Limited Supply! #3: Les… https://t.co/nmrp4Quk42 ⥷ CLICK THE LINK! #jewellery #giftideas #rings #ring #fashion #style https://t.co/uqdlnn8CFE</w:t>
      </w:r>
    </w:p>
    <w:p>
      <w:r>
        <w:rPr>
          <w:b/>
          <w:u w:val="single"/>
        </w:rPr>
        <w:t>245645</w:t>
      </w:r>
    </w:p>
    <w:p>
      <w:r>
        <w:t>"love u more" wtf the guy beat his (now) ex gf and now he was caught driving drunk, do you understand that he could have killed someone? https://t.co/NFixQncptI</w:t>
      </w:r>
    </w:p>
    <w:p>
      <w:r>
        <w:rPr>
          <w:b/>
          <w:u w:val="single"/>
        </w:rPr>
        <w:t>245646</w:t>
      </w:r>
    </w:p>
    <w:p>
      <w:r>
        <w:t>#LiveFromTheRoaring20s White men must always be saved from their folly in Trump's America. https://t.co/bqsKNBLYQb</w:t>
      </w:r>
    </w:p>
    <w:p>
      <w:r>
        <w:rPr>
          <w:b/>
          <w:u w:val="single"/>
        </w:rPr>
        <w:t>245647</w:t>
      </w:r>
    </w:p>
    <w:p>
      <w:r>
        <w:t>Free dirt free delivery all bay area services bobcat tractor... https://t.co/O4PjxEGuGJ https://t.co/ytAdcp5l1q</w:t>
      </w:r>
    </w:p>
    <w:p>
      <w:r>
        <w:rPr>
          <w:b/>
          <w:u w:val="single"/>
        </w:rPr>
        <w:t>245648</w:t>
      </w:r>
    </w:p>
    <w:p>
      <w:r>
        <w:t>I voted #DesiBeautyStar in @VictoriasSecret’s #WhatIsSexy List &amp;amp; so can you: https://t.co/m8dP9WCiXJ</w:t>
      </w:r>
    </w:p>
    <w:p>
      <w:r>
        <w:rPr>
          <w:b/>
          <w:u w:val="single"/>
        </w:rPr>
        <w:t>245649</w:t>
      </w:r>
    </w:p>
    <w:p>
      <w:r>
        <w:t>And it's not the Ryu's fault, it's the poor officiating of the @LPGA that put her in this spot. https://t.co/bACW3f1mz3</w:t>
      </w:r>
    </w:p>
    <w:p>
      <w:r>
        <w:rPr>
          <w:b/>
          <w:u w:val="single"/>
        </w:rPr>
        <w:t>245650</w:t>
      </w:r>
    </w:p>
    <w:p>
      <w:r>
        <w:t>When you're a straight female but you and your guy friends still stare at ass together #AssForDays #friends #Guyfriend</w:t>
      </w:r>
    </w:p>
    <w:p>
      <w:r>
        <w:rPr>
          <w:b/>
          <w:u w:val="single"/>
        </w:rPr>
        <w:t>245651</w:t>
      </w:r>
    </w:p>
    <w:p>
      <w:r>
        <w:t>Today is a sad/sick day. Lord knows I'm not showering, I'm not leaving my house, and I'm not talking to no snakes</w:t>
      </w:r>
    </w:p>
    <w:p>
      <w:r>
        <w:rPr>
          <w:b/>
          <w:u w:val="single"/>
        </w:rPr>
        <w:t>245652</w:t>
      </w:r>
    </w:p>
    <w:p>
      <w:r>
        <w:t>@DroptheAword @waze @end_dd @wesavelives_ @Visionzeronet @VisionZeroNYC @PeterCasey @carolinesampo @VTDMV @VisionZeroCA someone has to lead and change that to "criminal negligence"</w:t>
      </w:r>
    </w:p>
    <w:p>
      <w:r>
        <w:rPr>
          <w:b/>
          <w:u w:val="single"/>
        </w:rPr>
        <w:t>245653</w:t>
      </w:r>
    </w:p>
    <w:p>
      <w:r>
        <w:t>Big gift for this #MaheshBabuFansDay</w:t>
        <w:br/>
        <w:t>From #mb23 team</w:t>
        <w:br/>
        <w:t>Spyder title registered officially for #mb23</w:t>
        <w:br/>
        <w:t>Spyder fix ayindi pilla fans now 🏃🏃🏃</w:t>
      </w:r>
    </w:p>
    <w:p>
      <w:r>
        <w:rPr>
          <w:b/>
          <w:u w:val="single"/>
        </w:rPr>
        <w:t>245654</w:t>
      </w:r>
    </w:p>
    <w:p>
      <w:r>
        <w:t>RETWEET #방탄소년단bts and MAKE on https://t.co/QCTFhyFqWQ to show how much you want a show in your city! #NowMaking</w:t>
      </w:r>
    </w:p>
    <w:p>
      <w:r>
        <w:rPr>
          <w:b/>
          <w:u w:val="single"/>
        </w:rPr>
        <w:t>245655</w:t>
      </w:r>
    </w:p>
    <w:p>
      <w:r>
        <w:t>@JustinRaimondo Dead victim opens eyes. &amp;gt; Media Goes Quiet as Russia Exposes US Lies at Security Council: https://t.co/8TWHi8ndyr</w:t>
      </w:r>
    </w:p>
    <w:p>
      <w:r>
        <w:rPr>
          <w:b/>
          <w:u w:val="single"/>
        </w:rPr>
        <w:t>245656</w:t>
      </w:r>
    </w:p>
    <w:p>
      <w:r>
        <w:t>since my style has become almost exclusively tshirts and jeans/shorts i can't fathom some of the style trends i see in person or online</w:t>
      </w:r>
    </w:p>
    <w:p>
      <w:r>
        <w:rPr>
          <w:b/>
          <w:u w:val="single"/>
        </w:rPr>
        <w:t>245657</w:t>
      </w:r>
    </w:p>
    <w:p>
      <w:r>
        <w:t>How awesome would it be if... @MalcolmWHW came back next episode #GameChangers @survivorcbs @MalcolmWHW #bringhimback 😘😘</w:t>
      </w:r>
    </w:p>
    <w:p>
      <w:r>
        <w:rPr>
          <w:b/>
          <w:u w:val="single"/>
        </w:rPr>
        <w:t>245658</w:t>
      </w:r>
    </w:p>
    <w:p>
      <w:r>
        <w:t>Sometimes, periods of peace and prosperity lead to complacency. God uses individuals, good and evil, to make huge... https://t.co/YT0ruQjJgm</w:t>
      </w:r>
    </w:p>
    <w:p>
      <w:r>
        <w:rPr>
          <w:b/>
          <w:u w:val="single"/>
        </w:rPr>
        <w:t>245659</w:t>
      </w:r>
    </w:p>
    <w:p>
      <w:r>
        <w:t xml:space="preserve">Good morning however believes </w:t>
        <w:br/>
        <w:t>In Christ</w:t>
        <w:br/>
        <w:t>Romans 9:1  I am speaking the truth; I belong to Christ and I do not... https://t.co/WAgbAY0rVG</w:t>
      </w:r>
    </w:p>
    <w:p>
      <w:r>
        <w:rPr>
          <w:b/>
          <w:u w:val="single"/>
        </w:rPr>
        <w:t>245660</w:t>
      </w:r>
    </w:p>
    <w:p>
      <w:r>
        <w:t>From this Thursday the UK government is cutting support for third or more children in 'just about managing'... https://t.co/Hx8HgOjgBm</w:t>
      </w:r>
    </w:p>
    <w:p>
      <w:r>
        <w:rPr>
          <w:b/>
          <w:u w:val="single"/>
        </w:rPr>
        <w:t>245661</w:t>
      </w:r>
    </w:p>
    <w:p>
      <w:r>
        <w:t>You aren't yet ready to round up people to help you bring your... More for Virgo https://t.co/Mtrnzd3tuu</w:t>
      </w:r>
    </w:p>
    <w:p>
      <w:r>
        <w:rPr>
          <w:b/>
          <w:u w:val="single"/>
        </w:rPr>
        <w:t>245662</w:t>
      </w:r>
    </w:p>
    <w:p>
      <w:r>
        <w:t>This boy is everything I've ever dreamed of #doglife #myboy #lovehim #dogsofinsta https://t.co/G5DGYzFalA</w:t>
      </w:r>
    </w:p>
    <w:p>
      <w:r>
        <w:rPr>
          <w:b/>
          <w:u w:val="single"/>
        </w:rPr>
        <w:t>245663</w:t>
      </w:r>
    </w:p>
    <w:p>
      <w:r>
        <w:t>Congratulations to @BuengerHall SRA and third-year RA Hannah Sheppard on winning our department's highest honor. It is so well-deserved! https://t.co/kaxTTtyVPE</w:t>
      </w:r>
    </w:p>
    <w:p>
      <w:r>
        <w:rPr>
          <w:b/>
          <w:u w:val="single"/>
        </w:rPr>
        <w:t>245664</w:t>
      </w:r>
    </w:p>
    <w:p>
      <w:r>
        <w:t>@LouDobbs @Ohboyboy22 @AnnCoulter @POTUS @AnnCoulter @LouDobbs The "loser side" of the GOP is part of the swamp he promised to drain #disappointed</w:t>
      </w:r>
    </w:p>
    <w:p>
      <w:r>
        <w:rPr>
          <w:b/>
          <w:u w:val="single"/>
        </w:rPr>
        <w:t>245665</w:t>
      </w:r>
    </w:p>
    <w:p>
      <w:r>
        <w:t>@LarryJungle I know what you're trying to do...you're trying to kill me so you can take my PS4 and anime so you can sell for your Corgi Obsession</w:t>
      </w:r>
    </w:p>
    <w:p>
      <w:r>
        <w:rPr>
          <w:b/>
          <w:u w:val="single"/>
        </w:rPr>
        <w:t>245666</w:t>
      </w:r>
    </w:p>
    <w:p>
      <w:r>
        <w:t>A lovely day to think about a break by the sea &amp;amp; New Forest at this lovely holiday apartment. Perfect all year https://t.co/3vJHVCL5eM #87RT https://t.co/4W7WU4Xafr</w:t>
      </w:r>
    </w:p>
    <w:p>
      <w:r>
        <w:rPr>
          <w:b/>
          <w:u w:val="single"/>
        </w:rPr>
        <w:t>245667</w:t>
      </w:r>
    </w:p>
    <w:p>
      <w:r>
        <w:t>@ToastFundraiser Hi Simon, we're sorry for our delayed operations, rest assured our agent is doing his best to get you on your way ASAP. /aa</w:t>
      </w:r>
    </w:p>
    <w:p>
      <w:r>
        <w:rPr>
          <w:b/>
          <w:u w:val="single"/>
        </w:rPr>
        <w:t>245668</w:t>
      </w:r>
    </w:p>
    <w:p>
      <w:r>
        <w:t>@TommeeTippee_NA a2-yes, i have. Imagine all my hard works !! 😭😭 #ScaryPumpRooms #Contest https://t.co/9ugrxEM6c2</w:t>
      </w:r>
    </w:p>
    <w:p>
      <w:r>
        <w:rPr>
          <w:b/>
          <w:u w:val="single"/>
        </w:rPr>
        <w:t>245669</w:t>
      </w:r>
    </w:p>
    <w:p>
      <w:r>
        <w:t>Reversing flow of our tax dollars, away from war and militarism, to funding human and environmental needs. sign this https://t.co/JARXZCfI5d</w:t>
      </w:r>
    </w:p>
    <w:p>
      <w:r>
        <w:rPr>
          <w:b/>
          <w:u w:val="single"/>
        </w:rPr>
        <w:t>245670</w:t>
      </w:r>
    </w:p>
    <w:p>
      <w:r>
        <w:t>Very good Quora answers. I was very demoralized by the Bay Area's cost of living, unfriendliness, tech monoculture, inequality, &amp;amp; burnout.</w:t>
      </w:r>
    </w:p>
    <w:p>
      <w:r>
        <w:rPr>
          <w:b/>
          <w:u w:val="single"/>
        </w:rPr>
        <w:t>245671</w:t>
      </w:r>
    </w:p>
    <w:p>
      <w:r>
        <w:t>@paulparkinmedia @DiannaLGunn Yeah it helps in a lot of ways.  And it's easier to find 10 minutes for Twitter than 3 hours to write a post</w:t>
      </w:r>
    </w:p>
    <w:p>
      <w:r>
        <w:rPr>
          <w:b/>
          <w:u w:val="single"/>
        </w:rPr>
        <w:t>245672</w:t>
      </w:r>
    </w:p>
    <w:p>
      <w:r>
        <w:t>Organization seeks to give men “brave space” to discuss spirituality and healthy forms of  masculinity</w:t>
        <w:br/>
        <w:br/>
        <w:t>https://t.co/n7cRWDCVDe https://t.co/jEt16nrntd</w:t>
      </w:r>
    </w:p>
    <w:p>
      <w:r>
        <w:rPr>
          <w:b/>
          <w:u w:val="single"/>
        </w:rPr>
        <w:t>245673</w:t>
      </w:r>
    </w:p>
    <w:p>
      <w:r>
        <w:t>Investigate this. EVM scandal in M P: VVPAT receipt shows vote going to BJP... https://t.co/pKuGziXKFA by #basheerINC via @c0nvey</w:t>
      </w:r>
    </w:p>
    <w:p>
      <w:r>
        <w:rPr>
          <w:b/>
          <w:u w:val="single"/>
        </w:rPr>
        <w:t>245674</w:t>
      </w:r>
    </w:p>
    <w:p>
      <w:r>
        <w:t>How do look this nightmare of a photoshop job and think "yeah lets go with that one" https://t.co/K0AgPwmd7P</w:t>
      </w:r>
    </w:p>
    <w:p>
      <w:r>
        <w:rPr>
          <w:b/>
          <w:u w:val="single"/>
        </w:rPr>
        <w:t>245675</w:t>
      </w:r>
    </w:p>
    <w:p>
      <w:r>
        <w:t>One more! #heighhoadventure #pirateprincess #newmusical @lilaroseplays @AllisonStrong @matthew_mcgloin https://t.co/U6Ggphz4CE</w:t>
      </w:r>
    </w:p>
    <w:p>
      <w:r>
        <w:rPr>
          <w:b/>
          <w:u w:val="single"/>
        </w:rPr>
        <w:t>245676</w:t>
      </w:r>
    </w:p>
    <w:p>
      <w:r>
        <w:t>@gentlemindmom @cj_disabledVet @JustWhatNowWhy I sure hope so, otherwise Pence will try to make us a Dark Ages Theocracy, with Ryan &amp;amp; McConnell's help.</w:t>
      </w:r>
    </w:p>
    <w:p>
      <w:r>
        <w:rPr>
          <w:b/>
          <w:u w:val="single"/>
        </w:rPr>
        <w:t>245677</w:t>
      </w:r>
    </w:p>
    <w:p>
      <w:r>
        <w:t>Great effort by @chloegoadby this week. Looks like. A great year ahead for Scottish ladies golf. A great finish by Shannon McWilliams today</w:t>
      </w:r>
    </w:p>
    <w:p>
      <w:r>
        <w:rPr>
          <w:b/>
          <w:u w:val="single"/>
        </w:rPr>
        <w:t>245678</w:t>
      </w:r>
    </w:p>
    <w:p>
      <w:r>
        <w:t>#N▶📻 -clap u hands now @duttypaul 🔛 #KENNISFM Wt  @asp_greatness On #EVENINGDRIVE @djoscar109 @rashy_man WhenYouSayKennisYouThinkMusic #TGIF</w:t>
      </w:r>
    </w:p>
    <w:p>
      <w:r>
        <w:rPr>
          <w:b/>
          <w:u w:val="single"/>
        </w:rPr>
        <w:t>245679</w:t>
      </w:r>
    </w:p>
    <w:p>
      <w:r>
        <w:t>@agmisoag Green  Good Morning Green Hamlet  and Eggz, lol? I'm in,</w:t>
        <w:br/>
        <w:t>Only I will be  having  the  Green  Eggz-N-Hamlet https://t.co/aqXAEjd67u</w:t>
      </w:r>
    </w:p>
    <w:p>
      <w:r>
        <w:rPr>
          <w:b/>
          <w:u w:val="single"/>
        </w:rPr>
        <w:t>245680</w:t>
      </w:r>
    </w:p>
    <w:p>
      <w:r>
        <w:t>Keys to technology in #healthcare and self care - "Make it simple to try, easy to track and fun to testify," says @Bowens1435 #KREvents https://t.co/b0h90TbcCc</w:t>
      </w:r>
    </w:p>
    <w:p>
      <w:r>
        <w:rPr>
          <w:b/>
          <w:u w:val="single"/>
        </w:rPr>
        <w:t>245681</w:t>
      </w:r>
    </w:p>
    <w:p>
      <w:r>
        <w:t>@StarWarsJunk @realMarkMcGinty this is ludicrous. Phantom menace was loved and lauded long before people started tearing it to shreds</w:t>
      </w:r>
    </w:p>
    <w:p>
      <w:r>
        <w:rPr>
          <w:b/>
          <w:u w:val="single"/>
        </w:rPr>
        <w:t>245682</w:t>
      </w:r>
    </w:p>
    <w:p>
      <w:r>
        <w:t>I just checked in at 161 And The Bar 10doors with #mPLUSPlaces Download today!  https://t.co/yw9bv4ue7q</w:t>
      </w:r>
    </w:p>
    <w:p>
      <w:r>
        <w:rPr>
          <w:b/>
          <w:u w:val="single"/>
        </w:rPr>
        <w:t>245683</w:t>
      </w:r>
    </w:p>
    <w:p>
      <w:r>
        <w:t>9:23 PM Eastern 66°F  BP:29.6inHg  RH:71%  SE@3 mph(Light Air) Gst:2 mph  Rn:0.01" RnTdy:0.01" 24HrRn:0.01"   #Ohio #Weather #Lancaster</w:t>
      </w:r>
    </w:p>
    <w:p>
      <w:r>
        <w:rPr>
          <w:b/>
          <w:u w:val="single"/>
        </w:rPr>
        <w:t>245684</w:t>
      </w:r>
    </w:p>
    <w:p>
      <w:r>
        <w:t>@realDonaldTrump We don't need media to uncover how stupid you are. You are doing a fine job being an a$$hole w/o their help #impeachdrumpf</w:t>
      </w:r>
    </w:p>
    <w:p>
      <w:r>
        <w:rPr>
          <w:b/>
          <w:u w:val="single"/>
        </w:rPr>
        <w:t>245685</w:t>
      </w:r>
    </w:p>
    <w:p>
      <w:r>
        <w:t>When Im not with her I think about chilling with her but every time I'm with her,I have nothing to say to her &amp;amp; I don't wanna blom with her.</w:t>
      </w:r>
    </w:p>
    <w:p>
      <w:r>
        <w:rPr>
          <w:b/>
          <w:u w:val="single"/>
        </w:rPr>
        <w:t>245686</w:t>
      </w:r>
    </w:p>
    <w:p>
      <w:r>
        <w:t>You are as steady as a rock today and people close to you feel... More for Aquarius https://t.co/IAlNzeybl5</w:t>
      </w:r>
    </w:p>
    <w:p>
      <w:r>
        <w:rPr>
          <w:b/>
          <w:u w:val="single"/>
        </w:rPr>
        <w:t>245687</w:t>
      </w:r>
    </w:p>
    <w:p>
      <w:r>
        <w:t>@williamlegate @realDonaldTrump @Scavino45 I see he had the CAPS LOCK ON that day. So he must've meant business! 😂 #Trumpocrisy</w:t>
      </w:r>
    </w:p>
    <w:p>
      <w:r>
        <w:rPr>
          <w:b/>
          <w:u w:val="single"/>
        </w:rPr>
        <w:t>245688</w:t>
      </w:r>
    </w:p>
    <w:p>
      <w:r>
        <w:t>@public_Function @LEGOWorldsGame I was gonna buy it for me and the Mrs to get into since we finished Minecraft. Wanted to see if it is good 2 player</w:t>
      </w:r>
    </w:p>
    <w:p>
      <w:r>
        <w:rPr>
          <w:b/>
          <w:u w:val="single"/>
        </w:rPr>
        <w:t>245689</w:t>
      </w:r>
    </w:p>
    <w:p>
      <w:r>
        <w:t>just a dorkasaurus spending all her money on YouTubers' creations #bawsebook https://t.co/T6qtH7uIvW</w:t>
      </w:r>
    </w:p>
    <w:p>
      <w:r>
        <w:rPr>
          <w:b/>
          <w:u w:val="single"/>
        </w:rPr>
        <w:t>245690</w:t>
      </w:r>
    </w:p>
    <w:p>
      <w:r>
        <w:t>Mark Zuckerberg launches tools to fight revenge porn on Facebook and Instagram https://t.co/K3971lR5Yc @Lindaikeji https://t.co/YsfHMlP6Ov</w:t>
      </w:r>
    </w:p>
    <w:p>
      <w:r>
        <w:rPr>
          <w:b/>
          <w:u w:val="single"/>
        </w:rPr>
        <w:t>245691</w:t>
      </w:r>
    </w:p>
    <w:p>
      <w:r>
        <w:t>I try to change myself for the better,my friend in prison wrote me another letter,</w:t>
        <w:br/>
        <w:t>he said you better quit flippin cause everybody snitchin</w:t>
      </w:r>
    </w:p>
    <w:p>
      <w:r>
        <w:rPr>
          <w:b/>
          <w:u w:val="single"/>
        </w:rPr>
        <w:t>245692</w:t>
      </w:r>
    </w:p>
    <w:p>
      <w:r>
        <w:t>GARY SANCHEZ IS NOT HURT. GREG BIRD IS NOT HURT. THIS IS WHAT IM SAYING TO MYSELF. I DONT WANT ALL THE BABY BOMBERS ON THE DAMN DL</w:t>
      </w:r>
    </w:p>
    <w:p>
      <w:r>
        <w:rPr>
          <w:b/>
          <w:u w:val="single"/>
        </w:rPr>
        <w:t>245693</w:t>
      </w:r>
    </w:p>
    <w:p>
      <w:r>
        <w:t>Amazon's Discounting a Bunch of Popular Unlocked Smartphones For Two Days Only https://t.co/uCxOYT94FO https://t.co/U4bVcC32mA</w:t>
      </w:r>
    </w:p>
    <w:p>
      <w:r>
        <w:rPr>
          <w:b/>
          <w:u w:val="single"/>
        </w:rPr>
        <w:t>245694</w:t>
      </w:r>
    </w:p>
    <w:p>
      <w:r>
        <w:t>Found a Transponder Snail!</w:t>
        <w:br/>
        <w:t>"I'll never forget you!!" Local cook sets sail!</w:t>
        <w:br/>
        <w:t>https://t.co/qNviLPqO15 #TreCru https://t.co/hrDoNzT7rJ</w:t>
      </w:r>
    </w:p>
    <w:p>
      <w:r>
        <w:rPr>
          <w:b/>
          <w:u w:val="single"/>
        </w:rPr>
        <w:t>245695</w:t>
      </w:r>
    </w:p>
    <w:p>
      <w:r>
        <w:t>@BBCBreaking @BBCNews @theresa_may Very timid act whosoever has done it, if one wants to prove his or her power, why don't they as the leaders for hand to hand combat,</w:t>
      </w:r>
    </w:p>
    <w:p>
      <w:r>
        <w:rPr>
          <w:b/>
          <w:u w:val="single"/>
        </w:rPr>
        <w:t>245696</w:t>
      </w:r>
    </w:p>
    <w:p>
      <w:r>
        <w:t>#DJChenz_inDA_Mix #NP Coke bottle @callmechinex   on #Clubtrain Int'l with @djchenz da upbeat @uzoma_a2ma</w:t>
      </w:r>
    </w:p>
    <w:p>
      <w:r>
        <w:rPr>
          <w:b/>
          <w:u w:val="single"/>
        </w:rPr>
        <w:t>245697</w:t>
      </w:r>
    </w:p>
    <w:p>
      <w:r>
        <w:t>I plan to attend Elgin's upcoming seminar. You can help get me there. Pick up a shirt during @prowrestlingts' sale.</w:t>
        <w:br/>
        <w:br/>
        <w:t>https://t.co/amC2HxADpR https://t.co/LJY4ib8BQG</w:t>
      </w:r>
    </w:p>
    <w:p>
      <w:r>
        <w:rPr>
          <w:b/>
          <w:u w:val="single"/>
        </w:rPr>
        <w:t>245698</w:t>
      </w:r>
    </w:p>
    <w:p>
      <w:r>
        <w:t>We report on the #Weather, why? Because #Scammers follow the #storms!  Be an educated consumer and know the... https://t.co/9NoDIm3AMq</w:t>
      </w:r>
    </w:p>
    <w:p>
      <w:r>
        <w:rPr>
          <w:b/>
          <w:u w:val="single"/>
        </w:rPr>
        <w:t>245699</w:t>
      </w:r>
    </w:p>
    <w:p>
      <w:r>
        <w:t>It's filthy and absurd to use the "in the name of God" motto to justify any act of violence that certainly stems from humans' own impulses.</w:t>
      </w:r>
    </w:p>
    <w:p>
      <w:r>
        <w:rPr>
          <w:b/>
          <w:u w:val="single"/>
        </w:rPr>
        <w:t>245700</w:t>
      </w:r>
    </w:p>
    <w:p>
      <w:r>
        <w:t>Very people who demonize Putin+seek the President's destruction(Hillary Clinton, Obama+Global Corporations) armed+trained ISIS and Al Nusra! https://t.co/eCQC6GSk4c</w:t>
      </w:r>
    </w:p>
    <w:p>
      <w:r>
        <w:rPr>
          <w:b/>
          <w:u w:val="single"/>
        </w:rPr>
        <w:t>245701</w:t>
      </w:r>
    </w:p>
    <w:p>
      <w:r>
        <w:t>Tasty hydration with zero sugar and calories! For the chance to #WIN a years supply of @HIGH5Nutrition ZERO go to https://t.co/fgJyvFASnz</w:t>
      </w:r>
    </w:p>
    <w:p>
      <w:r>
        <w:rPr>
          <w:b/>
          <w:u w:val="single"/>
        </w:rPr>
        <w:t>245702</w:t>
      </w:r>
    </w:p>
    <w:p>
      <w:r>
        <w:t>Namaste Love Indian food? Enter #win 1 of 3 @TheSpiceTailor sets including new cookbook by Anjum Anand @tinnedtoms https://t.co/cCdO552ljX</w:t>
      </w:r>
    </w:p>
    <w:p>
      <w:r>
        <w:rPr>
          <w:b/>
          <w:u w:val="single"/>
        </w:rPr>
        <w:t>245703</w:t>
      </w:r>
    </w:p>
    <w:p>
      <w:r>
        <w:t>Saddle up, partners! There's only one month left to enter this year's #BakeryAwards Enter here: https://t.co/YA1o4QkD1K</w:t>
      </w:r>
    </w:p>
    <w:p>
      <w:r>
        <w:rPr>
          <w:b/>
          <w:u w:val="single"/>
        </w:rPr>
        <w:t>245704</w:t>
      </w:r>
    </w:p>
    <w:p>
      <w:r>
        <w:t>#Wedding season is fast approaching. If you’re getting hitched this year, say #yes to the #dress – not #debt. https://t.co/KUC9Dxg8f8</w:t>
      </w:r>
    </w:p>
    <w:p>
      <w:r>
        <w:rPr>
          <w:b/>
          <w:u w:val="single"/>
        </w:rPr>
        <w:t>245705</w:t>
      </w:r>
    </w:p>
    <w:p>
      <w:r>
        <w:t>6 Reasons Why Your Business Should Consider Blogging in Your Marketing Strategy https://t.co/1gFWqi97xt #social #media</w:t>
      </w:r>
    </w:p>
    <w:p>
      <w:r>
        <w:rPr>
          <w:b/>
          <w:u w:val="single"/>
        </w:rPr>
        <w:t>245706</w:t>
      </w:r>
    </w:p>
    <w:p>
      <w:r>
        <w:t>Anatolian Pink Kilim Rug,4,7&amp;amp;quot;x9,9&amp;amp;quot; Feet 297x140 Cm Home Floor Decor Turkish.. https://t.co/0ojkhktKwu #rugs #organicwool https://t.co/4OcyuSk6Pd</w:t>
      </w:r>
    </w:p>
    <w:p>
      <w:r>
        <w:rPr>
          <w:b/>
          <w:u w:val="single"/>
        </w:rPr>
        <w:t>245707</w:t>
      </w:r>
    </w:p>
    <w:p>
      <w:r>
        <w:t>@RealGermanPeter I don't think so but I just did quick match when I played. I'll check it next time I'm online.</w:t>
      </w:r>
    </w:p>
    <w:p>
      <w:r>
        <w:rPr>
          <w:b/>
          <w:u w:val="single"/>
        </w:rPr>
        <w:t>245708</w:t>
      </w:r>
    </w:p>
    <w:p>
      <w:r>
        <w:t>Today is national #WalkToWorkDay. How many of you will be adding some exercise to your daily commute? https://t.co/uLdx68qFe4</w:t>
      </w:r>
    </w:p>
    <w:p>
      <w:r>
        <w:rPr>
          <w:b/>
          <w:u w:val="single"/>
        </w:rPr>
        <w:t>245709</w:t>
      </w:r>
    </w:p>
    <w:p>
      <w:r>
        <w:t>@timfarron @guardian we've already had our say. We had a referendum and voted to leave with or without a deal &amp;amp; become independent again.</w:t>
      </w:r>
    </w:p>
    <w:p>
      <w:r>
        <w:rPr>
          <w:b/>
          <w:u w:val="single"/>
        </w:rPr>
        <w:t>245710</w:t>
      </w:r>
    </w:p>
    <w:p>
      <w:r>
        <w:t>And another shout out to my man @ThatBoysGood for catching up while I was stacking bills!! https://t.co/pObsFQJDf9</w:t>
      </w:r>
    </w:p>
    <w:p>
      <w:r>
        <w:rPr>
          <w:b/>
          <w:u w:val="single"/>
        </w:rPr>
        <w:t>245711</w:t>
      </w:r>
    </w:p>
    <w:p>
      <w:r>
        <w:t>Joe Schapker kills Wade Stenger after he fills up on skyline and takes a heroic stand against 3 of projectile disfunction's finest.</w:t>
      </w:r>
    </w:p>
    <w:p>
      <w:r>
        <w:rPr>
          <w:b/>
          <w:u w:val="single"/>
        </w:rPr>
        <w:t>245712</w:t>
      </w:r>
    </w:p>
    <w:p>
      <w:r>
        <w:t>@imVkohli @ABdeVilliers17 Miss u both.... 😉we r wtng 4 u both....... Champ............ Come back soon</w:t>
      </w:r>
    </w:p>
    <w:p>
      <w:r>
        <w:rPr>
          <w:b/>
          <w:u w:val="single"/>
        </w:rPr>
        <w:t>245713</w:t>
      </w:r>
    </w:p>
    <w:p>
      <w:r>
        <w:t>d🍊nald trump is seen on a tape describing sexual harassment. He's president I guess it doesn't make any sense pisses me off who thought</w:t>
      </w:r>
    </w:p>
    <w:p>
      <w:r>
        <w:rPr>
          <w:b/>
          <w:u w:val="single"/>
        </w:rPr>
        <w:t>245714</w:t>
      </w:r>
    </w:p>
    <w:p>
      <w:r>
        <w:t>@shandersonfilm I read something about an elderly Trump voter who's being negatively impacted by new policies but would vote for him again in 2020. idgi</w:t>
      </w:r>
    </w:p>
    <w:p>
      <w:r>
        <w:rPr>
          <w:b/>
          <w:u w:val="single"/>
        </w:rPr>
        <w:t>245715</w:t>
      </w:r>
    </w:p>
    <w:p>
      <w:r>
        <w:t xml:space="preserve">Just in! We have recently added a 2007 Lexus RX 350 to our inventory. Check it out : </w:t>
        <w:br/>
        <w:t>https://t.co/vcOyVmnCgy</w:t>
      </w:r>
    </w:p>
    <w:p>
      <w:r>
        <w:rPr>
          <w:b/>
          <w:u w:val="single"/>
        </w:rPr>
        <w:t>245716</w:t>
      </w:r>
    </w:p>
    <w:p>
      <w:r>
        <w:t>The OC All-Star football game will be cancelled this summer. Very sad news. Worked extra hours 2 help fill North OC roster, but all for not.</w:t>
      </w:r>
    </w:p>
    <w:p>
      <w:r>
        <w:rPr>
          <w:b/>
          <w:u w:val="single"/>
        </w:rPr>
        <w:t>245717</w:t>
      </w:r>
    </w:p>
    <w:p>
      <w:r>
        <w:t>I need to sleep!thanks dear Lord for the Saturday!</w:t>
        <w:br/>
        <w:t>I'll be back just in time for the reports! I'll be very receptive to spoilers this year..</w:t>
      </w:r>
    </w:p>
    <w:p>
      <w:r>
        <w:rPr>
          <w:b/>
          <w:u w:val="single"/>
        </w:rPr>
        <w:t>245718</w:t>
      </w:r>
    </w:p>
    <w:p>
      <w:r>
        <w:t>Class A CDL - Route Delivery Driver job at McLane Company - Lockbourne https://t.co/3HOrzAM1Lh #Indeed #jobs</w:t>
      </w:r>
    </w:p>
    <w:p>
      <w:r>
        <w:rPr>
          <w:b/>
          <w:u w:val="single"/>
        </w:rPr>
        <w:t>245719</w:t>
      </w:r>
    </w:p>
    <w:p>
      <w:r>
        <w:t xml:space="preserve">Good News for the future democratic Bangladesh who they are waiting for the Light at the End of the Tunnel. </w:t>
        <w:br/>
        <w:br/>
        <w:t>https://t.co/q3fzMtSZ4X</w:t>
      </w:r>
    </w:p>
    <w:p>
      <w:r>
        <w:rPr>
          <w:b/>
          <w:u w:val="single"/>
        </w:rPr>
        <w:t>245720</w:t>
      </w:r>
    </w:p>
    <w:p>
      <w:r>
        <w:t>#donuts in the office now!! Stop by for a treat while supplies last. #flashevents are the best!  #elementliving #bestlivingoutthere https://t.co/LolRC71Ym1</w:t>
      </w:r>
    </w:p>
    <w:p>
      <w:r>
        <w:rPr>
          <w:b/>
          <w:u w:val="single"/>
        </w:rPr>
        <w:t>245721</w:t>
      </w:r>
    </w:p>
    <w:p>
      <w:r>
        <w:t>Even within all systems gods and goddess found perfection unattainable for most 2395739027523907532097235097325297090724524942(7</w:t>
      </w:r>
    </w:p>
    <w:p>
      <w:r>
        <w:rPr>
          <w:b/>
          <w:u w:val="single"/>
        </w:rPr>
        <w:t>245722</w:t>
      </w:r>
    </w:p>
    <w:p>
      <w:r>
        <w:t>ANNA STORELLI HAS HER OLD NUDE VIDEOS FOUND ONLINE - Double Toasted Funny Podcast Highlight: https://t.co/2s0W3qxiAh via @YouTube</w:t>
      </w:r>
    </w:p>
    <w:p>
      <w:r>
        <w:rPr>
          <w:b/>
          <w:u w:val="single"/>
        </w:rPr>
        <w:t>245723</w:t>
      </w:r>
    </w:p>
    <w:p>
      <w:r>
        <w:t>We have a #dogfriendly directory we would ❤️ to have your #dogfriendly parks join4free so our 🐶friends can find you! https://t.co/JIXrYxik05 https://t.co/cDVTy1ezNh</w:t>
      </w:r>
    </w:p>
    <w:p>
      <w:r>
        <w:rPr>
          <w:b/>
          <w:u w:val="single"/>
        </w:rPr>
        <w:t>245724</w:t>
      </w:r>
    </w:p>
    <w:p>
      <w:r>
        <w:t>@BostonGlobe BIRDS OF THE SAME FEATHER, FLOCK TOGETHER, I'M JUST GLAD THAT O'REILY'S HOLD CARD HAS BEEN PEEPED</w:t>
      </w:r>
    </w:p>
    <w:p>
      <w:r>
        <w:rPr>
          <w:b/>
          <w:u w:val="single"/>
        </w:rPr>
        <w:t>245725</w:t>
      </w:r>
    </w:p>
    <w:p>
      <w:r>
        <w:t>[Westmead] Forretress (F) (IV: 51%) until 10:14:58PM at 2-6 Mowle St https://t.co/F02lDKPQaX https://t.co/fNOJtviNhH</w:t>
      </w:r>
    </w:p>
    <w:p>
      <w:r>
        <w:rPr>
          <w:b/>
          <w:u w:val="single"/>
        </w:rPr>
        <w:t>245726</w:t>
      </w:r>
    </w:p>
    <w:p>
      <w:r>
        <w:t>It's tempting to create an action plan based on the bright blu... More for Aquarius https://t.co/iE3CoS4FAG</w:t>
      </w:r>
    </w:p>
    <w:p>
      <w:r>
        <w:rPr>
          <w:b/>
          <w:u w:val="single"/>
        </w:rPr>
        <w:t>245727</w:t>
      </w:r>
    </w:p>
    <w:p>
      <w:r>
        <w:t>HARVARD, teach your subjects not politics that fit professor beliefs. You are becoming unprofessional with dark clouds over your campus.</w:t>
      </w:r>
    </w:p>
    <w:p>
      <w:r>
        <w:rPr>
          <w:b/>
          <w:u w:val="single"/>
        </w:rPr>
        <w:t>245728</w:t>
      </w:r>
    </w:p>
    <w:p>
      <w:r>
        <w:t>What are your favorite @sketchapp plugins now? Something that you use regularly and makes your life easier?</w:t>
      </w:r>
    </w:p>
    <w:p>
      <w:r>
        <w:rPr>
          <w:b/>
          <w:u w:val="single"/>
        </w:rPr>
        <w:t>245729</w:t>
      </w:r>
    </w:p>
    <w:p>
      <w:r>
        <w:t>There are many places where you can buy hardwood flooring. One of the places is in your local stores. You should vi https://t.co/VWu4BaSq7c</w:t>
      </w:r>
    </w:p>
    <w:p>
      <w:r>
        <w:rPr>
          <w:b/>
          <w:u w:val="single"/>
        </w:rPr>
        <w:t>245730</w:t>
      </w:r>
    </w:p>
    <w:p>
      <w:r>
        <w:t>Archaeology Society meeting to discuss 'Archaeological Fakes and Frauds' - Foothills Focus https://t.co/2tukqJRjku</w:t>
      </w:r>
    </w:p>
    <w:p>
      <w:r>
        <w:rPr>
          <w:b/>
          <w:u w:val="single"/>
        </w:rPr>
        <w:t>245731</w:t>
      </w:r>
    </w:p>
    <w:p>
      <w:r>
        <w:t xml:space="preserve">New headwraps! </w:t>
        <w:br/>
        <w:t>Support your local artist. In this case it's Artist, YouTuber, and Runner… https://t.co/TLdlSBMALx</w:t>
      </w:r>
    </w:p>
    <w:p>
      <w:r>
        <w:rPr>
          <w:b/>
          <w:u w:val="single"/>
        </w:rPr>
        <w:t>245732</w:t>
      </w:r>
    </w:p>
    <w:p>
      <w:r>
        <w:t xml:space="preserve">3     ether4-local-slave  ether            1500  1524 </w:t>
        <w:br/>
        <w:t>4     ether5-local-slave  ether            1500  1524</w:t>
        <w:br/>
        <w:t>#Eksnacomindo.ga #isnaaaaa</w:t>
      </w:r>
    </w:p>
    <w:p>
      <w:r>
        <w:rPr>
          <w:b/>
          <w:u w:val="single"/>
        </w:rPr>
        <w:t>245733</w:t>
      </w:r>
    </w:p>
    <w:p>
      <w:r>
        <w:t>cuarenta y dos</w:t>
        <w:br/>
        <w:t>I vote for #SteveAoki &amp;amp; #LouisTomlinson “Just Hold On” #Mashup @radiodisney</w:t>
        <w:br/>
        <w:t>LETS JUST HOLD ON</w:t>
        <w:br/>
        <w:t>SIGN OF THE TIMES</w:t>
      </w:r>
    </w:p>
    <w:p>
      <w:r>
        <w:rPr>
          <w:b/>
          <w:u w:val="single"/>
        </w:rPr>
        <w:t>245734</w:t>
      </w:r>
    </w:p>
    <w:p>
      <w:r>
        <w:t>Chuckles. "Reputation would've been good enough to say, prince—er, king. Just because shortcake said it doesn't mean you have to." https://t.co/6RZZn2C2x9</w:t>
      </w:r>
    </w:p>
    <w:p>
      <w:r>
        <w:rPr>
          <w:b/>
          <w:u w:val="single"/>
        </w:rPr>
        <w:t>245735</w:t>
      </w:r>
    </w:p>
    <w:p>
      <w:r>
        <w:t>Check it out! aafsarhossain will 12 page product catalog, magazine, booklet... for $5 on #Fiverr https://t.co/ubXXPdcSd3</w:t>
      </w:r>
    </w:p>
    <w:p>
      <w:r>
        <w:rPr>
          <w:b/>
          <w:u w:val="single"/>
        </w:rPr>
        <w:t>245736</w:t>
      </w:r>
    </w:p>
    <w:p>
      <w:r>
        <w:t>@rowandean Guess @benpobjie didn't read all the way to the end of your article. No Jeff Kennett mention</w:t>
      </w:r>
    </w:p>
    <w:p>
      <w:r>
        <w:rPr>
          <w:b/>
          <w:u w:val="single"/>
        </w:rPr>
        <w:t>245737</w:t>
      </w:r>
    </w:p>
    <w:p>
      <w:r>
        <w:t>@aravelle Just focus on the people who are positive influences in your life....... And Alvin,  even though he's a cunt.</w:t>
      </w:r>
    </w:p>
    <w:p>
      <w:r>
        <w:rPr>
          <w:b/>
          <w:u w:val="single"/>
        </w:rPr>
        <w:t>245738</w:t>
      </w:r>
    </w:p>
    <w:p>
      <w:r>
        <w:t>@MLBTV what's with audio rewinding over feed constantly? Happening on #BlueJays feed - reallllly annoying!</w:t>
      </w:r>
    </w:p>
    <w:p>
      <w:r>
        <w:rPr>
          <w:b/>
          <w:u w:val="single"/>
        </w:rPr>
        <w:t>245739</w:t>
      </w:r>
    </w:p>
    <w:p>
      <w:r>
        <w:t>Meet the Obama Holdovers Who Survived Trump’s Clean Sweep https://t.co/G1oCiEvJaN https://t.co/BiDptYgMUI</w:t>
      </w:r>
    </w:p>
    <w:p>
      <w:r>
        <w:rPr>
          <w:b/>
          <w:u w:val="single"/>
        </w:rPr>
        <w:t>245740</w:t>
      </w:r>
    </w:p>
    <w:p>
      <w:r>
        <w:t>@Shaiblack_ @Vonchalant true man the quote tweet to fuck people's mojo up was sick twitter jail though god damn that's too much tweeting</w:t>
      </w:r>
    </w:p>
    <w:p>
      <w:r>
        <w:rPr>
          <w:b/>
          <w:u w:val="single"/>
        </w:rPr>
        <w:t>245741</w:t>
      </w:r>
    </w:p>
    <w:p>
      <w:r>
        <w:t>A female will try to capture the best Electric type of developer Niantic's North Koreamapping region, making the first appeared</w:t>
      </w:r>
    </w:p>
    <w:p>
      <w:r>
        <w:rPr>
          <w:b/>
          <w:u w:val="single"/>
        </w:rPr>
        <w:t>245742</w:t>
      </w:r>
    </w:p>
    <w:p>
      <w:r>
        <w:t>2005 Upper Deck Ice #107 Ryan Getzlaf Anaheim Ducks (Mighty of Anaheim) RC Card https://t.co/ETjZd6EpxB https://t.co/nlMm5iG5ek</w:t>
      </w:r>
    </w:p>
    <w:p>
      <w:r>
        <w:rPr>
          <w:b/>
          <w:u w:val="single"/>
        </w:rPr>
        <w:t>245743</w:t>
      </w:r>
    </w:p>
    <w:p>
      <w:r>
        <w:t>@wowitsnuzak whets fans appetites with classic tune 'Nuzak - Olowolayemo ’ https://t.co/fXQvqd7OOe cc @shollycole @itsroyalempire_</w:t>
      </w:r>
    </w:p>
    <w:p>
      <w:r>
        <w:rPr>
          <w:b/>
          <w:u w:val="single"/>
        </w:rPr>
        <w:t>245744</w:t>
      </w:r>
    </w:p>
    <w:p>
      <w:r>
        <w:t>Find of the Day: 1987 #Mitsubishi Starion ESI-R #Turbo for Sale https://t.co/I7fYz0U0Y6 https://t.co/SXP3sJKrR7</w:t>
      </w:r>
    </w:p>
    <w:p>
      <w:r>
        <w:rPr>
          <w:b/>
          <w:u w:val="single"/>
        </w:rPr>
        <w:t>245745</w:t>
      </w:r>
    </w:p>
    <w:p>
      <w:r>
        <w:t>@CulturalGutter Im not making border runs for you this time! No smuggling insulin, like after you hijacked that toffee truck. I wont sink that low again.</w:t>
      </w:r>
    </w:p>
    <w:p>
      <w:r>
        <w:rPr>
          <w:b/>
          <w:u w:val="single"/>
        </w:rPr>
        <w:t>245746</w:t>
      </w:r>
    </w:p>
    <w:p>
      <w:r>
        <w:t>Wind 2.5 mph NNW. 1027.50 mb, Rising slowly. Temp 13.6°C Rain 0.0 mm. Humid 66%. UV 1.8. Solar 461. #CM2Weather</w:t>
      </w:r>
    </w:p>
    <w:p>
      <w:r>
        <w:rPr>
          <w:b/>
          <w:u w:val="single"/>
        </w:rPr>
        <w:t>245747</w:t>
      </w:r>
    </w:p>
    <w:p>
      <w:r>
        <w:t>At least 4 Long-tailed Ducks still today but no further sighting of Redstart &amp;amp; no Richard's Pipits since Thursday.</w:t>
      </w:r>
    </w:p>
    <w:p>
      <w:r>
        <w:rPr>
          <w:b/>
          <w:u w:val="single"/>
        </w:rPr>
        <w:t>245748</w:t>
      </w:r>
    </w:p>
    <w:p>
      <w:r>
        <w:t>"AFSAC Dangerous Goods Continues For The 4th Day" https://t.co/WLCx5nSFvd by @AFSACAfsac on @LinkedIn</w:t>
      </w:r>
    </w:p>
    <w:p>
      <w:r>
        <w:rPr>
          <w:b/>
          <w:u w:val="single"/>
        </w:rPr>
        <w:t>245749</w:t>
      </w:r>
    </w:p>
    <w:p>
      <w:r>
        <w:t>just incase you were having a bad day, watch this video of a baby fox learning to sit 😭😭https://t.co/S7whujdgmI</w:t>
      </w:r>
    </w:p>
    <w:p>
      <w:r>
        <w:rPr>
          <w:b/>
          <w:u w:val="single"/>
        </w:rPr>
        <w:t>245750</w:t>
      </w:r>
    </w:p>
    <w:p>
      <w:r>
        <w:t>@CR16Madrid @HypaGemie @Jhe_Rollins @abbey_muse @IshwaryaQueen @RachMon_ @V_DevilsSky @scotty1234xx @NehaSharma__ @OriginalWWEFan @Divya_Raw @ambrollinsgirl @Rollins_IsWwe Love this</w:t>
      </w:r>
    </w:p>
    <w:p>
      <w:r>
        <w:rPr>
          <w:b/>
          <w:u w:val="single"/>
        </w:rPr>
        <w:t>245751</w:t>
      </w:r>
    </w:p>
    <w:p>
      <w:r>
        <w:t>April 4, 2017 at 11:22AM Tritech Sells Gemini 720is to STR https://t.co/B0wYFixBe9 Subsea Technology &amp;amp; Rentals Ltd (STR) has purchased Tri…</w:t>
      </w:r>
    </w:p>
    <w:p>
      <w:r>
        <w:rPr>
          <w:b/>
          <w:u w:val="single"/>
        </w:rPr>
        <w:t>245752</w:t>
      </w:r>
    </w:p>
    <w:p>
      <w:r>
        <w:t>You may try to assert your authority by reclaiming your power,... More for Virgo https://t.co/ED6UF4RjYn</w:t>
      </w:r>
    </w:p>
    <w:p>
      <w:r>
        <w:rPr>
          <w:b/>
          <w:u w:val="single"/>
        </w:rPr>
        <w:t>245753</w:t>
      </w:r>
    </w:p>
    <w:p>
      <w:r>
        <w:t>I need my chocolate fix this Easter - Enter to win a Hotel Chocolat hamper with @hibabyblog https://t.co/VE9FsL5BO9</w:t>
      </w:r>
    </w:p>
    <w:p>
      <w:r>
        <w:rPr>
          <w:b/>
          <w:u w:val="single"/>
        </w:rPr>
        <w:t>245754</w:t>
      </w:r>
    </w:p>
    <w:p>
      <w:r>
        <w:t>@silviads0110 @67Chester @AHeartofVirtue @TonyLopez1263 @vikingsrule185 @LordJesus111 @windowgatribble @elliesangelwing @reeves5150 @deborah_berned @BWSchank @annamagnelli @beautifulblusky @lemoncandys @BarryBnd2 @get2nojesus @lilo623 Sleep well Silvia. May the love of God abide with you through the night filling your every thought and dream with the peace of God forever.</w:t>
      </w:r>
    </w:p>
    <w:p>
      <w:r>
        <w:rPr>
          <w:b/>
          <w:u w:val="single"/>
        </w:rPr>
        <w:t>245755</w:t>
      </w:r>
    </w:p>
    <w:p>
      <w:r>
        <w:t>@SirenofBrixton @mojopono At this conference, there were lots of tweets about early intervention + non-prison, non-institutional, non-pill approaches.</w:t>
      </w:r>
    </w:p>
    <w:p>
      <w:r>
        <w:rPr>
          <w:b/>
          <w:u w:val="single"/>
        </w:rPr>
        <w:t>245756</w:t>
      </w:r>
    </w:p>
    <w:p>
      <w:r>
        <w:t>Animation wise Teen Titans was probably one of the weaker films but it was definately a fun watch. https://t.co/akZrDhciaa</w:t>
      </w:r>
    </w:p>
    <w:p>
      <w:r>
        <w:rPr>
          <w:b/>
          <w:u w:val="single"/>
        </w:rPr>
        <w:t>245757</w:t>
      </w:r>
    </w:p>
    <w:p>
      <w:r>
        <w:t>@BevHillsAntifa UR another misguided BY DESIGN LIBTARD who blames Trump for anything from falling stars 2 new sea monsters! Sit down, SHADDUP &amp;amp; use mirror!</w:t>
      </w:r>
    </w:p>
    <w:p>
      <w:r>
        <w:rPr>
          <w:b/>
          <w:u w:val="single"/>
        </w:rPr>
        <w:t>245758</w:t>
      </w:r>
    </w:p>
    <w:p>
      <w:r>
        <w:t>@Scottdavies_7 @johnmerro1 Dont think youll see Galloway in an EFC shirt again. Loaned out cos RK didnt rate him, loan a failure cos Pulis didnt rate him either. #Sold</w:t>
      </w:r>
    </w:p>
    <w:p>
      <w:r>
        <w:rPr>
          <w:b/>
          <w:u w:val="single"/>
        </w:rPr>
        <w:t>245759</w:t>
      </w:r>
    </w:p>
    <w:p>
      <w:r>
        <w:t>If you feel you're a victim of unfair "character assassination", to do the same to others is a horrible and disgusting irony. #sarnia</w:t>
      </w:r>
    </w:p>
    <w:p>
      <w:r>
        <w:rPr>
          <w:b/>
          <w:u w:val="single"/>
        </w:rPr>
        <w:t>245760</w:t>
      </w:r>
    </w:p>
    <w:p>
      <w:r>
        <w:t>@mikeparry8 @TheTwoMikes completely agree with Porky's thoughts re the Cock/Rock Paul Burrell in heroes and villains</w:t>
      </w:r>
    </w:p>
    <w:p>
      <w:r>
        <w:rPr>
          <w:b/>
          <w:u w:val="single"/>
        </w:rPr>
        <w:t>245761</w:t>
      </w:r>
    </w:p>
    <w:p>
      <w:r>
        <w:t>@nanosounds "What's a hatfilms??"</w:t>
        <w:br/>
        <w:br/>
        <w:t>A group consisting of a catfish, a pillar of salt, and a man with dog vision.</w:t>
        <w:br/>
        <w:br/>
        <w:t>"Why does it suck?"</w:t>
        <w:br/>
        <w:br/>
        <w:t>Cash and fun.</w:t>
      </w:r>
    </w:p>
    <w:p>
      <w:r>
        <w:rPr>
          <w:b/>
          <w:u w:val="single"/>
        </w:rPr>
        <w:t>245762</w:t>
      </w:r>
    </w:p>
    <w:p>
      <w:r>
        <w:t>@RenukaJain6 Yes. For that we respect him.That doesn't mean we should behave like his slaves. cricketer &amp;amp; MP duties r different. He shud fulfil MP duties</w:t>
      </w:r>
    </w:p>
    <w:p>
      <w:r>
        <w:rPr>
          <w:b/>
          <w:u w:val="single"/>
        </w:rPr>
        <w:t>245763</w:t>
      </w:r>
    </w:p>
    <w:p>
      <w:r>
        <w:t>Creating a tight agenda for the day is only one piece of the p... More for Pisces https://t.co/N2C8B3d36N</w:t>
      </w:r>
    </w:p>
    <w:p>
      <w:r>
        <w:rPr>
          <w:b/>
          <w:u w:val="single"/>
        </w:rPr>
        <w:t>245764</w:t>
      </w:r>
    </w:p>
    <w:p>
      <w:r>
        <w:t>I added a video to a @YouTube playlist https://t.co/3iTEXrT0ag Erotic Lucid Dreaming Binaural Beats | Dreamgasm | Wet Dreams |</w:t>
      </w:r>
    </w:p>
    <w:p>
      <w:r>
        <w:rPr>
          <w:b/>
          <w:u w:val="single"/>
        </w:rPr>
        <w:t>245765</w:t>
      </w:r>
    </w:p>
    <w:p>
      <w:r>
        <w:t>Same.</w:t>
        <w:br/>
        <w:br/>
        <w:t xml:space="preserve">I'm </w:t>
        <w:br/>
        <w:t>#NotAOncer</w:t>
        <w:br/>
        <w:t>#NotAnEvilRegal</w:t>
        <w:br/>
        <w:t>#NotAnUglyDuckling</w:t>
        <w:br/>
        <w:t>The only place I have felt at home, really at home in this fandom is with #Swen https://t.co/IRjvQeXykM</w:t>
      </w:r>
    </w:p>
    <w:p>
      <w:r>
        <w:rPr>
          <w:b/>
          <w:u w:val="single"/>
        </w:rPr>
        <w:t>245766</w:t>
      </w:r>
    </w:p>
    <w:p>
      <w:r>
        <w:t>Arctic ice: Photos from NASA flights are beautiful and fearsome - The Mercury News https://t.co/utadADIhMN</w:t>
      </w:r>
    </w:p>
    <w:p>
      <w:r>
        <w:rPr>
          <w:b/>
          <w:u w:val="single"/>
        </w:rPr>
        <w:t>245767</w:t>
      </w:r>
    </w:p>
    <w:p>
      <w:r>
        <w:t>Gingrich: ‘Idea That Somehow Nunes Is’ More Partisan Than Schiff ‘Is Baloney’ [VIDEO] https://t.co/UhNYskQVL5 via @dailycaller</w:t>
      </w:r>
    </w:p>
    <w:p>
      <w:r>
        <w:rPr>
          <w:b/>
          <w:u w:val="single"/>
        </w:rPr>
        <w:t>245768</w:t>
      </w:r>
    </w:p>
    <w:p>
      <w:r>
        <w:t>Celebrate easter with the awesomeness of God in this years #TeensConference2017. powered by  Christ Embassy. https://t.co/6rjSCTvtrp</w:t>
      </w:r>
    </w:p>
    <w:p>
      <w:r>
        <w:rPr>
          <w:b/>
          <w:u w:val="single"/>
        </w:rPr>
        <w:t>245769</w:t>
      </w:r>
    </w:p>
    <w:p>
      <w:r>
        <w:t>@LBC I just want to know how Tories keeping getting in over lib dems, greens, UKIP, labour?? People really believe rich should get a free pass? https://t.co/AOgqFrhtYF</w:t>
      </w:r>
    </w:p>
    <w:p>
      <w:r>
        <w:rPr>
          <w:b/>
          <w:u w:val="single"/>
        </w:rPr>
        <w:t>245770</w:t>
      </w:r>
    </w:p>
    <w:p>
      <w:r>
        <w:t>Flawless Rancho Mirage day.  Hope everyone is having a great Sunday!  #sundayfunday #RanchoMirage #palmsprings #coachellavalley  #california https://t.co/t3woiM6lY4</w:t>
      </w:r>
    </w:p>
    <w:p>
      <w:r>
        <w:rPr>
          <w:b/>
          <w:u w:val="single"/>
        </w:rPr>
        <w:t>245771</w:t>
      </w:r>
    </w:p>
    <w:p>
      <w:r>
        <w:t>@EileenDucksbury Yes well I went to visit my Grandma but I kinda stood out because of my colouring so people came over for a pat!</w:t>
      </w:r>
    </w:p>
    <w:p>
      <w:r>
        <w:rPr>
          <w:b/>
          <w:u w:val="single"/>
        </w:rPr>
        <w:t>245772</w:t>
      </w:r>
    </w:p>
    <w:p>
      <w:r>
        <w:t>I just entered the Mederma® Instant Win! Enter now and you could win a $500 GC and I may get a bonus entry! https://t.co/YkXF6tWFrW</w:t>
      </w:r>
    </w:p>
    <w:p>
      <w:r>
        <w:rPr>
          <w:b/>
          <w:u w:val="single"/>
        </w:rPr>
        <w:t>245773</w:t>
      </w:r>
    </w:p>
    <w:p>
      <w:r>
        <w:t>@osaka_no_rezu @DoneReasoning @TuxicHamster @HarmfulOpinions To me he sounds like Benny Hill. Our Baptists are nothing like him.</w:t>
      </w:r>
    </w:p>
    <w:p>
      <w:r>
        <w:rPr>
          <w:b/>
          <w:u w:val="single"/>
        </w:rPr>
        <w:t>245774</w:t>
      </w:r>
    </w:p>
    <w:p>
      <w:r>
        <w:t>@RipperItIs —presence.</w:t>
        <w:br/>
        <w:t>"Malik..." it was only a whisper and within the next second, she finds herself smashed hard against the wall. Her—</w:t>
      </w:r>
    </w:p>
    <w:p>
      <w:r>
        <w:rPr>
          <w:b/>
          <w:u w:val="single"/>
        </w:rPr>
        <w:t>245775</w:t>
      </w:r>
    </w:p>
    <w:p>
      <w:r>
        <w:t>@cdashiell LOL not buying into the Russia hysteria and supporting Trump aren't the same thing. Nice try, tho. https://t.co/aNpWyXRL15</w:t>
      </w:r>
    </w:p>
    <w:p>
      <w:r>
        <w:rPr>
          <w:b/>
          <w:u w:val="single"/>
        </w:rPr>
        <w:t>245776</w:t>
      </w:r>
    </w:p>
    <w:p>
      <w:r>
        <w:t>#zoo turned into #sanctuary for animals from fur farms &amp;amp; circuses - harassed by veterinary inspector. Support @PoznanZoo and @otwarteklatki https://t.co/bNLk6CfhZQ</w:t>
      </w:r>
    </w:p>
    <w:p>
      <w:r>
        <w:rPr>
          <w:b/>
          <w:u w:val="single"/>
        </w:rPr>
        <w:t>245777</w:t>
      </w:r>
    </w:p>
    <w:p>
      <w:r>
        <w:t>Paris management circumstance sparks new questions #playing period #John Osborne conflicts  https://t.co/LUFFxsR1sz</w:t>
      </w:r>
    </w:p>
    <w:p>
      <w:r>
        <w:rPr>
          <w:b/>
          <w:u w:val="single"/>
        </w:rPr>
        <w:t>245778</w:t>
      </w:r>
    </w:p>
    <w:p>
      <w:r>
        <w:t>@bsnl_karnataka Are these plans still valid and what will happen if i recharge for 549 today ? https://t.co/LxyiOCJkVS</w:t>
      </w:r>
    </w:p>
    <w:p>
      <w:r>
        <w:rPr>
          <w:b/>
          <w:u w:val="single"/>
        </w:rPr>
        <w:t>245779</w:t>
      </w:r>
    </w:p>
    <w:p>
      <w:r>
        <w:t>The best hockey team in Colorado plays again Saturday night...and so do the @Avalanche. @DU_Hockey plays in #frozenfour finals at 6p! #DU</w:t>
      </w:r>
    </w:p>
    <w:p>
      <w:r>
        <w:rPr>
          <w:b/>
          <w:u w:val="single"/>
        </w:rPr>
        <w:t>245780</w:t>
      </w:r>
    </w:p>
    <w:p>
      <w:r>
        <w:t>Listening to tomorrow's set list. Hopefully I'll make it to church in time for the sound check at 10. Big truck,small crew.</w:t>
      </w:r>
    </w:p>
    <w:p>
      <w:r>
        <w:rPr>
          <w:b/>
          <w:u w:val="single"/>
        </w:rPr>
        <w:t>245781</w:t>
      </w:r>
    </w:p>
    <w:p>
      <w:r>
        <w:t>Hey thanks @_dont_sleep for the follow! Your Rock</w:t>
        <w:br/>
        <w:t>3 steps to LinkedIn Authority! Report https://t.co/O6I8gCU6Xp</w:t>
      </w:r>
    </w:p>
    <w:p>
      <w:r>
        <w:rPr>
          <w:b/>
          <w:u w:val="single"/>
        </w:rPr>
        <w:t>245782</w:t>
      </w:r>
    </w:p>
    <w:p>
      <w:r>
        <w:t>@OswaldHIV Is he still making his one argument about how liberals can be dicks too? Really thought provoking stuff.</w:t>
      </w:r>
    </w:p>
    <w:p>
      <w:r>
        <w:rPr>
          <w:b/>
          <w:u w:val="single"/>
        </w:rPr>
        <w:t>245783</w:t>
      </w:r>
    </w:p>
    <w:p>
      <w:r>
        <w:t>#Sports SPORTKINGS SERIES B MARK MESSIER NEW YORK RANGERS SINGLE MEMORABILIA CARD https://t.co/zSFlzH1xXa #AFB https://t.co/dUvqyKxxZj</w:t>
      </w:r>
    </w:p>
    <w:p>
      <w:r>
        <w:rPr>
          <w:b/>
          <w:u w:val="single"/>
        </w:rPr>
        <w:t>245784</w:t>
      </w:r>
    </w:p>
    <w:p>
      <w:r>
        <w:t>ive been dead but id like to say i love clay jensen so much and i finished 13rw i cried several times watching it</w:t>
      </w:r>
    </w:p>
    <w:p>
      <w:r>
        <w:rPr>
          <w:b/>
          <w:u w:val="single"/>
        </w:rPr>
        <w:t>245785</w:t>
      </w:r>
    </w:p>
    <w:p>
      <w:r>
        <w:t>@ConneeStardust @Lisa_Opie @LadyCode_ Omg I checked earlier today and it was like 60 away from 26k. That's amazing!</w:t>
      </w:r>
    </w:p>
    <w:p>
      <w:r>
        <w:rPr>
          <w:b/>
          <w:u w:val="single"/>
        </w:rPr>
        <w:t>245786</w:t>
      </w:r>
    </w:p>
    <w:p>
      <w:r>
        <w:t>The Yip Yip Aliens invade Yuri's Night at the Great Lakes Science Center!</w:t>
        <w:br/>
        <w:t xml:space="preserve">. </w:t>
        <w:br/>
        <w:t xml:space="preserve">. </w:t>
        <w:br/>
        <w:t>#yurisnight… https://t.co/lctiGlCCCU</w:t>
      </w:r>
    </w:p>
    <w:p>
      <w:r>
        <w:rPr>
          <w:b/>
          <w:u w:val="single"/>
        </w:rPr>
        <w:t>245787</w:t>
      </w:r>
    </w:p>
    <w:p>
      <w:r>
        <w:t>@chinodelavin @delavinkisses NEVER STOP DREAMING &amp;amp; We'll NEVER STOP SU4TING U, like u said 2GETHER We'll RISE!</w:t>
        <w:br/>
        <w:t>KISSES ShinesAtTradeLaunch</w:t>
      </w:r>
    </w:p>
    <w:p>
      <w:r>
        <w:rPr>
          <w:b/>
          <w:u w:val="single"/>
        </w:rPr>
        <w:t>245788</w:t>
      </w:r>
    </w:p>
    <w:p>
      <w:r>
        <w:t>Turnpike Traffic Alert on Pennsylvania Turnpike I-76 all directions between Exit 236 - US 15 and Exit 247 - I-283/To PA 283 affecting no lan</w:t>
      </w:r>
    </w:p>
    <w:p>
      <w:r>
        <w:rPr>
          <w:b/>
          <w:u w:val="single"/>
        </w:rPr>
        <w:t>245789</w:t>
      </w:r>
    </w:p>
    <w:p>
      <w:r>
        <w:t>Going down to Brighton to pick up my race pack later but first a breakfast meeting. The beach is calling, SO not in the mood for business 😆</w:t>
      </w:r>
    </w:p>
    <w:p>
      <w:r>
        <w:rPr>
          <w:b/>
          <w:u w:val="single"/>
        </w:rPr>
        <w:t>245790</w:t>
      </w:r>
    </w:p>
    <w:p>
      <w:r>
        <w:t>@EnVy_Apathy after my internet came back up and i called them , they said everything was fine on there side but it wasnt .</w:t>
      </w:r>
    </w:p>
    <w:p>
      <w:r>
        <w:rPr>
          <w:b/>
          <w:u w:val="single"/>
        </w:rPr>
        <w:t>245791</w:t>
      </w:r>
    </w:p>
    <w:p>
      <w:r>
        <w:t>Your unwavering resolve might be the key to putting things bac... More for Taurus https://t.co/LFLMRfu0Go</w:t>
      </w:r>
    </w:p>
    <w:p>
      <w:r>
        <w:rPr>
          <w:b/>
          <w:u w:val="single"/>
        </w:rPr>
        <w:t>245792</w:t>
      </w:r>
    </w:p>
    <w:p>
      <w:r>
        <w:t>You might be disgruntled with your current social standing bec... More for Taurus https://t.co/Q76wKX3Y7r</w:t>
      </w:r>
    </w:p>
    <w:p>
      <w:r>
        <w:rPr>
          <w:b/>
          <w:u w:val="single"/>
        </w:rPr>
        <w:t>245793</w:t>
      </w:r>
    </w:p>
    <w:p>
      <w:r>
        <w:t>~*~*New Track*~*~:: ‘Hot Science + Luxi - Have No Fear’ via NiceFM on #SoundCloud #np https://t.co/KY6Hc7ANL4</w:t>
      </w:r>
    </w:p>
    <w:p>
      <w:r>
        <w:rPr>
          <w:b/>
          <w:u w:val="single"/>
        </w:rPr>
        <w:t>245794</w:t>
      </w:r>
    </w:p>
    <w:p>
      <w:r>
        <w:t>I added a video to a @YouTube playlist https://t.co/8x0eDrBxbE Filthy Rich Gang - Filthy Rich Dreams [FULL MIXTAPE + DOWNLOAD LINK]</w:t>
      </w:r>
    </w:p>
    <w:p>
      <w:r>
        <w:rPr>
          <w:b/>
          <w:u w:val="single"/>
        </w:rPr>
        <w:t>245795</w:t>
      </w:r>
    </w:p>
    <w:p>
      <w:r>
        <w:t xml:space="preserve">i also would like guts to strangle griffith homer style </w:t>
        <w:br/>
        <w:br/>
        <w:t>guts: WHY YOU LITTLE- https://t.co/8x8I5WOvCE</w:t>
      </w:r>
    </w:p>
    <w:p>
      <w:r>
        <w:rPr>
          <w:b/>
          <w:u w:val="single"/>
        </w:rPr>
        <w:t>245796</w:t>
      </w:r>
    </w:p>
    <w:p>
      <w:r>
        <w:t>Awww the lovely John Sergeant doing what he does best -Speaking the truth! Yep we did win @bbcstrictly in our own way! 💃😀 https://t.co/Oontt4Zoq3</w:t>
      </w:r>
    </w:p>
    <w:p>
      <w:r>
        <w:rPr>
          <w:b/>
          <w:u w:val="single"/>
        </w:rPr>
        <w:t>245797</w:t>
      </w:r>
    </w:p>
    <w:p>
      <w:r>
        <w:t>#엑소5래도 #5YearswithEXO Whatever you do, whoever you are and wherever you are, we will treasure you until time stop. GTJY</w:t>
      </w:r>
    </w:p>
    <w:p>
      <w:r>
        <w:rPr>
          <w:b/>
          <w:u w:val="single"/>
        </w:rPr>
        <w:t>245798</w:t>
      </w:r>
    </w:p>
    <w:p>
      <w:r>
        <w:t>@lavinjames We're having a single steak, rare, served with a glass of milk, followed by four fig rolls.</w:t>
      </w:r>
    </w:p>
    <w:p>
      <w:r>
        <w:rPr>
          <w:b/>
          <w:u w:val="single"/>
        </w:rPr>
        <w:t>245799</w:t>
      </w:r>
    </w:p>
    <w:p>
      <w:r>
        <w:t>ARE WE GONNA MAKE IT? [Ayana Ending] - Miniature Garden #09 (Let's Play) https://t.co/QzbiDeXxrn via @YouTube #miniaturegarden #VN</w:t>
      </w:r>
    </w:p>
    <w:p>
      <w:r>
        <w:rPr>
          <w:b/>
          <w:u w:val="single"/>
        </w:rPr>
        <w:t>245800</w:t>
      </w:r>
    </w:p>
    <w:p>
      <w:r>
        <w:t>(#2) Microsoft Xbox 360 S Console 4GB w/ Kinect Bar &amp;amp; 2 Games- Works/ Reset https://t.co/k79L2lsu28 https://t.co/Egs6kXiYSt</w:t>
      </w:r>
    </w:p>
    <w:p>
      <w:r>
        <w:rPr>
          <w:b/>
          <w:u w:val="single"/>
        </w:rPr>
        <w:t>245801</w:t>
      </w:r>
    </w:p>
    <w:p>
      <w:r>
        <w:t>@5secondsxxluke @HeyViolet @MirandaMiller @renalovelis @NiaLovelis @IainShipp @CaseyMoreta This is so true though</w:t>
      </w:r>
    </w:p>
    <w:p>
      <w:r>
        <w:rPr>
          <w:b/>
          <w:u w:val="single"/>
        </w:rPr>
        <w:t>245802</w:t>
      </w:r>
    </w:p>
    <w:p>
      <w:r>
        <w:t>@bgold1711 Agreed, though I still maintain that Reid should have called the GOP's bluff and forced them to keep trying to obstruct nominations.</w:t>
      </w:r>
    </w:p>
    <w:p>
      <w:r>
        <w:rPr>
          <w:b/>
          <w:u w:val="single"/>
        </w:rPr>
        <w:t>245803</w:t>
      </w:r>
    </w:p>
    <w:p>
      <w:r>
        <w:t>The Ticking Time Bomb That Will Wipe Out Virtually Every Pension Fund In America - https://t.co/3Lszm6DQOY via @Revelation1217</w:t>
      </w:r>
    </w:p>
    <w:p>
      <w:r>
        <w:rPr>
          <w:b/>
          <w:u w:val="single"/>
        </w:rPr>
        <w:t>245804</w:t>
      </w:r>
    </w:p>
    <w:p>
      <w:r>
        <w:t>@Kaon216 Literally every time I'm taken there, I lose in some way or form, and it's just a bad luck stage now.</w:t>
        <w:br/>
        <w:br/>
        <w:t>I'm done with it.</w:t>
      </w:r>
    </w:p>
    <w:p>
      <w:r>
        <w:rPr>
          <w:b/>
          <w:u w:val="single"/>
        </w:rPr>
        <w:t>245805</w:t>
      </w:r>
    </w:p>
    <w:p>
      <w:r>
        <w:t>Let's Play Assassin's Creed (Blind), Episode 16 - Gathering Intel: https://t.co/IO4HTUTrek via @YouTube</w:t>
      </w:r>
    </w:p>
    <w:p>
      <w:r>
        <w:rPr>
          <w:b/>
          <w:u w:val="single"/>
        </w:rPr>
        <w:t>245806</w:t>
      </w:r>
    </w:p>
    <w:p>
      <w:r>
        <w:t>BASE RECAP: @NinerBaseball stunned by Winthrop's three run rally in the 9th, drop 3-2 decision Tuesday night. https://t.co/0Kz0UskS0p</w:t>
      </w:r>
    </w:p>
    <w:p>
      <w:r>
        <w:rPr>
          <w:b/>
          <w:u w:val="single"/>
        </w:rPr>
        <w:t>245807</w:t>
      </w:r>
    </w:p>
    <w:p>
      <w:r>
        <w:t>Apple iPhone SE Perfectly Fine Condition 16GB all colours £149.99 @ o2 Refresh deal https://t.co/1DnQle0x6A</w:t>
      </w:r>
    </w:p>
    <w:p>
      <w:r>
        <w:rPr>
          <w:b/>
          <w:u w:val="single"/>
        </w:rPr>
        <w:t>245808</w:t>
      </w:r>
    </w:p>
    <w:p>
      <w:r>
        <w:t>Either interviews from this build area is Hugh build James is creating towards against xmen types side : Ian satan https://t.co/EFLFcXnJIb</w:t>
      </w:r>
    </w:p>
    <w:p>
      <w:r>
        <w:rPr>
          <w:b/>
          <w:u w:val="single"/>
        </w:rPr>
        <w:t>245809</w:t>
      </w:r>
    </w:p>
    <w:p>
      <w:r>
        <w:t>"I am just a girl, standing in front of a boy, asking him to love her" my all-time favorite quote from a Julia Robert movie, haha! :)</w:t>
      </w:r>
    </w:p>
    <w:p>
      <w:r>
        <w:rPr>
          <w:b/>
          <w:u w:val="single"/>
        </w:rPr>
        <w:t>245810</w:t>
      </w:r>
    </w:p>
    <w:p>
      <w:r>
        <w:t>hghhhg doing laslow's and selena's supports is bringing back a lot of bad memories of the fe:a fandom...</w:t>
      </w:r>
    </w:p>
    <w:p>
      <w:r>
        <w:rPr>
          <w:b/>
          <w:u w:val="single"/>
        </w:rPr>
        <w:t>245811</w:t>
      </w:r>
    </w:p>
    <w:p>
      <w:r>
        <w:t>The Psychology of Self-motivation https://t.co/Haj2v4rGLb  by Scott Geller – TEDxVirginiaTech https://t.co/AcRBIDwlKi</w:t>
      </w:r>
    </w:p>
    <w:p>
      <w:r>
        <w:rPr>
          <w:b/>
          <w:u w:val="single"/>
        </w:rPr>
        <w:t>245812</w:t>
      </w:r>
    </w:p>
    <w:p>
      <w:r>
        <w:t>Embracing Your Best Means Failing Along the Way by @KellyKKRoberts https://t.co/AIWTue1UqR #fitness https://t.co/JetvDohAyF</w:t>
      </w:r>
    </w:p>
    <w:p>
      <w:r>
        <w:rPr>
          <w:b/>
          <w:u w:val="single"/>
        </w:rPr>
        <w:t>245813</w:t>
      </w:r>
    </w:p>
    <w:p>
      <w:r>
        <w:t>#CyberSecurityAudits are essential for business. When did your #SME have its last #PenTest https://t.co/4MlmGabvPg https://t.co/DjHDPNgDDK</w:t>
      </w:r>
    </w:p>
    <w:p>
      <w:r>
        <w:rPr>
          <w:b/>
          <w:u w:val="single"/>
        </w:rPr>
        <w:t>245814</w:t>
      </w:r>
    </w:p>
    <w:p>
      <w:r>
        <w:t>If you don't want to go through to website to make a donation, you can venmo me $1 @ katiekatcurious #RockeTHON #FTK https://t.co/hNaHRRx9nx</w:t>
      </w:r>
    </w:p>
    <w:p>
      <w:r>
        <w:rPr>
          <w:b/>
          <w:u w:val="single"/>
        </w:rPr>
        <w:t>245815</w:t>
      </w:r>
    </w:p>
    <w:p>
      <w:r>
        <w:t>Trying to remove Assad against the will of Millions of Syrians, will mean this conflict will continue indefinitely.</w:t>
      </w:r>
    </w:p>
    <w:p>
      <w:r>
        <w:rPr>
          <w:b/>
          <w:u w:val="single"/>
        </w:rPr>
        <w:t>245816</w:t>
      </w:r>
    </w:p>
    <w:p>
      <w:r>
        <w:t>Tuesday, 04042017 21:30CET #AtleticoMadrid 1-0 #RealSociedad #LaLigaSantander https://t.co/DLtvmEEwJS</w:t>
      </w:r>
    </w:p>
    <w:p>
      <w:r>
        <w:rPr>
          <w:b/>
          <w:u w:val="single"/>
        </w:rPr>
        <w:t>245817</w:t>
      </w:r>
    </w:p>
    <w:p>
      <w:r>
        <w:t>It's 2 am and your wife's water breaks. Do you have everything ready? Here's a list, just in case: https://t.co/WVVK4Lu1YK</w:t>
      </w:r>
    </w:p>
    <w:p>
      <w:r>
        <w:rPr>
          <w:b/>
          <w:u w:val="single"/>
        </w:rPr>
        <w:t>245818</w:t>
      </w:r>
    </w:p>
    <w:p>
      <w:r>
        <w:t>Happy Birthday to #LM3ALLEM @saadlamjarred1 🎂 May your music continue to bring... https://t.co/OWTFz49LVg by #fatima_kribi via @c0nvey</w:t>
      </w:r>
    </w:p>
    <w:p>
      <w:r>
        <w:rPr>
          <w:b/>
          <w:u w:val="single"/>
        </w:rPr>
        <w:t>245819</w:t>
      </w:r>
    </w:p>
    <w:p>
      <w:r>
        <w:t>The Best Mirrorless Cameras under $500 https://t.co/b0ijigpjen</w:t>
        <w:br/>
        <w:br/>
        <w:t>#Mirrorless #Photography https://t.co/n10VXZ8tER</w:t>
      </w:r>
    </w:p>
    <w:p>
      <w:r>
        <w:rPr>
          <w:b/>
          <w:u w:val="single"/>
        </w:rPr>
        <w:t>245820</w:t>
      </w:r>
    </w:p>
    <w:p>
      <w:r>
        <w:t>#FlashMob in #Sheffield this #weekend so come on down! #Free goodies and class vouchers available! @HypeDanceCo #dance https://t.co/oBuzBSRBlV</w:t>
      </w:r>
    </w:p>
    <w:p>
      <w:r>
        <w:rPr>
          <w:b/>
          <w:u w:val="single"/>
        </w:rPr>
        <w:t>245821</w:t>
      </w:r>
    </w:p>
    <w:p>
      <w:r>
        <w:t>Luke Kennard is the latest to leave Duke, deciding to turn pro and hire an agent. https://t.co/RKIFQUM1av</w:t>
      </w:r>
    </w:p>
    <w:p>
      <w:r>
        <w:rPr>
          <w:b/>
          <w:u w:val="single"/>
        </w:rPr>
        <w:t>245822</w:t>
      </w:r>
    </w:p>
    <w:p>
      <w:r>
        <w:t>@BenjaminEnfield that's all good not how about pay the people who got you there, @LilTunechi @YoungMoneySite @NICKIMINAJ @Drake</w:t>
      </w:r>
    </w:p>
    <w:p>
      <w:r>
        <w:rPr>
          <w:b/>
          <w:u w:val="single"/>
        </w:rPr>
        <w:t>245823</w:t>
      </w:r>
    </w:p>
    <w:p>
      <w:r>
        <w:t>I'm earning #mPLUSRewards in https://t.co/qAap5fLKar for iPhone. https://t.co/upZlgL1b0W @dictionarycom</w:t>
      </w:r>
    </w:p>
    <w:p>
      <w:r>
        <w:rPr>
          <w:b/>
          <w:u w:val="single"/>
        </w:rPr>
        <w:t>245824</w:t>
      </w:r>
    </w:p>
    <w:p>
      <w:r>
        <w:t>THUNDER BAY &amp;amp; WINKLER - NEW "CONCERNED PERSONS" SUPPORT GROUPS STARTING! This group is meant for people who have... https://t.co/nzuWzEeHq5</w:t>
      </w:r>
    </w:p>
    <w:p>
      <w:r>
        <w:rPr>
          <w:b/>
          <w:u w:val="single"/>
        </w:rPr>
        <w:t>245825</w:t>
      </w:r>
    </w:p>
    <w:p>
      <w:r>
        <w:t>@washingtonpost #msm COVERUP! REFUSING to Report #SusanRice Lying Spying Collusion to Attack Our Democracy by Unmasking Opposing Political Party</w:t>
      </w:r>
    </w:p>
    <w:p>
      <w:r>
        <w:rPr>
          <w:b/>
          <w:u w:val="single"/>
        </w:rPr>
        <w:t>245826</w:t>
      </w:r>
    </w:p>
    <w:p>
      <w:r>
        <w:t>Flip your Monday around!! :D</w:t>
        <w:br/>
        <w:br/>
        <w:t>with WICKED WEEKDAYS at Cafe Mambo Goa</w:t>
        <w:br/>
        <w:br/>
        <w:t>FREE ENTRY FOR LADIES ALL NIGHT LONG..</w:t>
        <w:br/>
        <w:br/>
        <w:t>To... https://t.co/Sa5lbbiFTR</w:t>
      </w:r>
    </w:p>
    <w:p>
      <w:r>
        <w:rPr>
          <w:b/>
          <w:u w:val="single"/>
        </w:rPr>
        <w:t>245827</w:t>
      </w:r>
    </w:p>
    <w:p>
      <w:r>
        <w:t>@HayesBrown @BioTurboNick After Trumpian threats to end US funding of UN, this should not be unexpected reaction. Putin just gets to sit back &amp;amp; watch dominos fall.</w:t>
      </w:r>
    </w:p>
    <w:p>
      <w:r>
        <w:rPr>
          <w:b/>
          <w:u w:val="single"/>
        </w:rPr>
        <w:t>245828</w:t>
      </w:r>
    </w:p>
    <w:p>
      <w:r>
        <w:t>@SkySports_Keith He gave an indirect free kick from level with the pen spot. He gave it for encroachment after their player appeals. Bad bad mistake</w:t>
      </w:r>
    </w:p>
    <w:p>
      <w:r>
        <w:rPr>
          <w:b/>
          <w:u w:val="single"/>
        </w:rPr>
        <w:t>245829</w:t>
      </w:r>
    </w:p>
    <w:p>
      <w:r>
        <w:t>Hello @bobbyshaw #bigDamRun #magentoImagine #roadToImagine https://t.co/r4y8GkjItN https://t.co/MMXUlix2QV</w:t>
      </w:r>
    </w:p>
    <w:p>
      <w:r>
        <w:rPr>
          <w:b/>
          <w:u w:val="single"/>
        </w:rPr>
        <w:t>245830</w:t>
      </w:r>
    </w:p>
    <w:p>
      <w:r>
        <w:t>Here is your 2017 Women's Spiritual Retreat Brochure! - https://t.co/YHmTdy1GER For more information, visit https://t.co/SrAMRckyZe. https://t.co/9DvLJZ7nMs</w:t>
      </w:r>
    </w:p>
    <w:p>
      <w:r>
        <w:rPr>
          <w:b/>
          <w:u w:val="single"/>
        </w:rPr>
        <w:t>245831</w:t>
      </w:r>
    </w:p>
    <w:p>
      <w:r>
        <w:t>Follow @keileygregory into the wild blue yonder in a carnaval print #corpobonito #cheekybikini! https://t.co/XO76ciTjmo https://t.co/FEakJYu5bp</w:t>
      </w:r>
    </w:p>
    <w:p>
      <w:r>
        <w:rPr>
          <w:b/>
          <w:u w:val="single"/>
        </w:rPr>
        <w:t>245832</w:t>
      </w:r>
    </w:p>
    <w:p>
      <w:r>
        <w:t>@8reallyisenough @AnnCoulter @POTUS I hear ya, Tammie. But, @AnnCoulter is a big voice here. I respect her. But, she needs to be debated, imo.</w:t>
      </w:r>
    </w:p>
    <w:p>
      <w:r>
        <w:rPr>
          <w:b/>
          <w:u w:val="single"/>
        </w:rPr>
        <w:t>245833</w:t>
      </w:r>
    </w:p>
    <w:p>
      <w:r>
        <w:t>El-P's "I'll Sleep When You're Dead" turned 10. @thomasjdjohnson wrote a wonderful retrospective on it. https://t.co/hgAKRefLhI https://t.co/qNvv1Katrq</w:t>
      </w:r>
    </w:p>
    <w:p>
      <w:r>
        <w:rPr>
          <w:b/>
          <w:u w:val="single"/>
        </w:rPr>
        <w:t>245834</w:t>
      </w:r>
    </w:p>
    <w:p>
      <w:r>
        <w:t>The 7th Matrix is now on @Patreon! Support us in our mission to share + promote great indie #SFF films https://t.co/rtSFS332p1</w:t>
      </w:r>
    </w:p>
    <w:p>
      <w:r>
        <w:rPr>
          <w:b/>
          <w:u w:val="single"/>
        </w:rPr>
        <w:t>245835</w:t>
      </w:r>
    </w:p>
    <w:p>
      <w:r>
        <w:t>@UbisoftClub Just trying to raise awareness that items earned through the club remain locked in-game for some of us on PC. Thank you</w:t>
      </w:r>
    </w:p>
    <w:p>
      <w:r>
        <w:rPr>
          <w:b/>
          <w:u w:val="single"/>
        </w:rPr>
        <w:t>245836</w:t>
      </w:r>
    </w:p>
    <w:p>
      <w:r>
        <w:t>You're more emotionally sensitive today and you prefer to avoi... More for Gemini https://t.co/pSzDnuhzQk</w:t>
      </w:r>
    </w:p>
    <w:p>
      <w:r>
        <w:rPr>
          <w:b/>
          <w:u w:val="single"/>
        </w:rPr>
        <w:t>245837</w:t>
      </w:r>
    </w:p>
    <w:p>
      <w:r>
        <w:t>Medela Breastmilk Freezing &amp;amp; Storage Bulk Pack 12 Bottles and Lids NEW BPA FREE https://t.co/Fol1Z9Jz3y https://t.co/sVW12jfn7d</w:t>
      </w:r>
    </w:p>
    <w:p>
      <w:r>
        <w:rPr>
          <w:b/>
          <w:u w:val="single"/>
        </w:rPr>
        <w:t>245838</w:t>
      </w:r>
    </w:p>
    <w:p>
      <w:r>
        <w:t>@SpaceJamDorsey Gonna have to rewind it back start listening from the very beginning to stay woke. So fly gonna be LIT again lol</w:t>
      </w:r>
    </w:p>
    <w:p>
      <w:r>
        <w:rPr>
          <w:b/>
          <w:u w:val="single"/>
        </w:rPr>
        <w:t>245839</w:t>
      </w:r>
    </w:p>
    <w:p>
      <w:r>
        <w:t>Retweeted Martha Perez (@marthaperez0609):</w:t>
        <w:br/>
        <w:br/>
        <w:t>Broken Heart will appeal to readers with a passion for drama and... https://t.co/KPL8ZZBTpz</w:t>
      </w:r>
    </w:p>
    <w:p>
      <w:r>
        <w:rPr>
          <w:b/>
          <w:u w:val="single"/>
        </w:rPr>
        <w:t>245840</w:t>
      </w:r>
    </w:p>
    <w:p>
      <w:r>
        <w:t>Espresso Parts Retro Series White &amp;amp; Black Stripe Macchiato Cups &amp;amp; Saucers 4.5oz  https://t.co/h6rwHMO2DI via @eBay</w:t>
      </w:r>
    </w:p>
    <w:p>
      <w:r>
        <w:rPr>
          <w:b/>
          <w:u w:val="single"/>
        </w:rPr>
        <w:t>245841</w:t>
      </w:r>
    </w:p>
    <w:p>
      <w:r>
        <w:t>How Neurotechnology Is Helping The San Francisco Giants Train Better - PSFK (subscription) https://t.co/ulv6K87LT8</w:t>
      </w:r>
    </w:p>
    <w:p>
      <w:r>
        <w:rPr>
          <w:b/>
          <w:u w:val="single"/>
        </w:rPr>
        <w:t>245842</w:t>
      </w:r>
    </w:p>
    <w:p>
      <w:r>
        <w:t>@GarretHohl @CraigCustance You put those three - Lucic, Larsson and Kassian - on Jets in exchange for say Ehlers and Winnipeg is playoff team too IMO. Story has merit.</w:t>
      </w:r>
    </w:p>
    <w:p>
      <w:r>
        <w:rPr>
          <w:b/>
          <w:u w:val="single"/>
        </w:rPr>
        <w:t>245843</w:t>
      </w:r>
    </w:p>
    <w:p>
      <w:r>
        <w:t>#ThisDayThatYear - In 2011, “Dhoni finishes off in style. India lift the World Cup after 28 years” - in... https://t.co/0wte5hnKsC</w:t>
      </w:r>
    </w:p>
    <w:p>
      <w:r>
        <w:rPr>
          <w:b/>
          <w:u w:val="single"/>
        </w:rPr>
        <w:t>245844</w:t>
      </w:r>
    </w:p>
    <w:p>
      <w:r>
        <w:t>How company culture can make or break your business: https://t.co/pH11eySfDu #Culture #Business #CIO</w:t>
      </w:r>
    </w:p>
    <w:p>
      <w:r>
        <w:rPr>
          <w:b/>
          <w:u w:val="single"/>
        </w:rPr>
        <w:t>245845</w:t>
      </w:r>
    </w:p>
    <w:p>
      <w:r>
        <w:t>35 memes you should send to your childhood BFF right now https://t.co/vfjVkixNf0 https://t.co/2iaP29aI2U</w:t>
      </w:r>
    </w:p>
    <w:p>
      <w:r>
        <w:rPr>
          <w:b/>
          <w:u w:val="single"/>
        </w:rPr>
        <w:t>245846</w:t>
      </w:r>
    </w:p>
    <w:p>
      <w:r>
        <w:t>Normally, you're more than happy to go along with a friend on ... More for Sagittarius https://t.co/Cl33d67IeD</w:t>
      </w:r>
    </w:p>
    <w:p>
      <w:r>
        <w:rPr>
          <w:b/>
          <w:u w:val="single"/>
        </w:rPr>
        <w:t>245847</w:t>
      </w:r>
    </w:p>
    <w:p>
      <w:r>
        <w:t>Remember this? In 2013, terrorists tried to frame Assad for a gas attack so the... https://t.co/YblzMKa0zY by #Tweetwizzard via @c0nvey</w:t>
      </w:r>
    </w:p>
    <w:p>
      <w:r>
        <w:rPr>
          <w:b/>
          <w:u w:val="single"/>
        </w:rPr>
        <w:t>245848</w:t>
      </w:r>
    </w:p>
    <w:p>
      <w:r>
        <w:t>#ICYMI: Be sure to watch @AlyssaMonks​ incredible @TEDTalks. To tune in to #CYT: https://t.co/5GAtmA4FVt To watch:  https://t.co/zUBC2Ai0RN</w:t>
      </w:r>
    </w:p>
    <w:p>
      <w:r>
        <w:rPr>
          <w:b/>
          <w:u w:val="single"/>
        </w:rPr>
        <w:t>245849</w:t>
      </w:r>
    </w:p>
    <w:p>
      <w:r>
        <w:t>Ed was @AnnaAndRaven last talent show contestant, he amazed  w/ his performance of the Star Wars song with his nose https://t.co/BthHAi7fOs https://t.co/it3FHIAJTF</w:t>
      </w:r>
    </w:p>
    <w:p>
      <w:r>
        <w:rPr>
          <w:b/>
          <w:u w:val="single"/>
        </w:rPr>
        <w:t>245850</w:t>
      </w:r>
    </w:p>
    <w:p>
      <w:r>
        <w:t>04-04 Mischa Barton steps out amid claims her Volkswagen will be repossessed #MischaBarton https://t.co/YaPy4ayjNW #mischabarton</w:t>
      </w:r>
    </w:p>
    <w:p>
      <w:r>
        <w:rPr>
          <w:b/>
          <w:u w:val="single"/>
        </w:rPr>
        <w:t>245851</w:t>
      </w:r>
    </w:p>
    <w:p>
      <w:r>
        <w:t>Your current superpower is the ability to discern when to push... More for Leo https://t.co/xKYhCo53my</w:t>
      </w:r>
    </w:p>
    <w:p>
      <w:r>
        <w:rPr>
          <w:b/>
          <w:u w:val="single"/>
        </w:rPr>
        <w:t>245852</w:t>
      </w:r>
    </w:p>
    <w:p>
      <w:r>
        <w:t>We like it too! 👍 And are very appreciative of our Overleaf Advisors! Thanks for your advisorship! https://t.co/AxdipIl8cz</w:t>
      </w:r>
    </w:p>
    <w:p>
      <w:r>
        <w:rPr>
          <w:b/>
          <w:u w:val="single"/>
        </w:rPr>
        <w:t>245853</w:t>
      </w:r>
    </w:p>
    <w:p>
      <w:r>
        <w:t>I just added this to my closet on Poshmark: Sketchers slip on shoes 6 leather. https://t.co/KdTOXBc3ZD via @poshmarkapp #shopmycloset</w:t>
      </w:r>
    </w:p>
    <w:p>
      <w:r>
        <w:rPr>
          <w:b/>
          <w:u w:val="single"/>
        </w:rPr>
        <w:t>245854</w:t>
      </w:r>
    </w:p>
    <w:p>
      <w:r>
        <w:t>Our new #Tastemade video features our Avocado Crab Dip! This recipe is sure to be a hit! #AFMsweepstakes - https://t.co/pMOrlzteKz https://t.co/h4bCkSfnOX</w:t>
      </w:r>
    </w:p>
    <w:p>
      <w:r>
        <w:rPr>
          <w:b/>
          <w:u w:val="single"/>
        </w:rPr>
        <w:t>245855</w:t>
      </w:r>
    </w:p>
    <w:p>
      <w:r>
        <w:t>My pussy is yoursss….</w:t>
        <w:br/>
        <w:t>Click Here: ☞ https://t.co/wuUWcyCqpI ☜</w:t>
        <w:br/>
        <w:t>Join for Free Live Show</w:t>
        <w:br/>
        <w:t>#joinfree #nocatch #live #camgirls #xxx #porn #tits #… https://t.co/FJIyqF0E87</w:t>
      </w:r>
    </w:p>
    <w:p>
      <w:r>
        <w:rPr>
          <w:b/>
          <w:u w:val="single"/>
        </w:rPr>
        <w:t>245856</w:t>
      </w:r>
    </w:p>
    <w:p>
      <w:r>
        <w:t>Just when you're at your breaking point... you break through! #mondaymotivation #declaration #sales https://t.co/bxsSf46QO9</w:t>
      </w:r>
    </w:p>
    <w:p>
      <w:r>
        <w:rPr>
          <w:b/>
          <w:u w:val="single"/>
        </w:rPr>
        <w:t>245857</w:t>
      </w:r>
    </w:p>
    <w:p>
      <w:r>
        <w:t>u. Discover "The Anfield Man" by Peter Abrahams via BookTweeter https://t.co/yTyg89ywnt #bktwtr https://t.co/UoEKYmkv8C</w:t>
      </w:r>
    </w:p>
    <w:p>
      <w:r>
        <w:rPr>
          <w:b/>
          <w:u w:val="single"/>
        </w:rPr>
        <w:t>245858</w:t>
      </w:r>
    </w:p>
    <w:p>
      <w:r>
        <w:t>Top 5 noteworthy news stories on #STEM education from the past month.  https://t.co/ZSX5NrReuK #edchat #PBL #education https://t.co/E6olOYCTqI</w:t>
      </w:r>
    </w:p>
    <w:p>
      <w:r>
        <w:rPr>
          <w:b/>
          <w:u w:val="single"/>
        </w:rPr>
        <w:t>245859</w:t>
      </w:r>
    </w:p>
    <w:p>
      <w:r>
        <w:t>@DebbiGarrowRA @ChitterChyats @BigCityDiner @CENTURY21 THANKS for joining us Deborah! How was your food &amp;amp; service? Have a HAPPY ALOHA Friday!</w:t>
      </w:r>
    </w:p>
    <w:p>
      <w:r>
        <w:rPr>
          <w:b/>
          <w:u w:val="single"/>
        </w:rPr>
        <w:t>245860</w:t>
      </w:r>
    </w:p>
    <w:p>
      <w:r>
        <w:t>He talks about geo politics, Macaulay, the hidden British agenda, the way ahead for India. Brilliant and Courageous. @RajivMessage https://t.co/05LGiBL9zJ</w:t>
      </w:r>
    </w:p>
    <w:p>
      <w:r>
        <w:rPr>
          <w:b/>
          <w:u w:val="single"/>
        </w:rPr>
        <w:t>245861</w:t>
      </w:r>
    </w:p>
    <w:p>
      <w:r>
        <w:t>Hooray! Just Downloaded Responsive Multipurpose Bootstrap Template Free Download in 2017 from  https://t.co/M98oqcNWW1 przez @themewagon</w:t>
      </w:r>
    </w:p>
    <w:p>
      <w:r>
        <w:rPr>
          <w:b/>
          <w:u w:val="single"/>
        </w:rPr>
        <w:t>245862</w:t>
      </w:r>
    </w:p>
    <w:p>
      <w:r>
        <w:t>It's important to keep in mind that I'm talking about the "free hate", when the person in question did nothing against you.</w:t>
      </w:r>
    </w:p>
    <w:p>
      <w:r>
        <w:rPr>
          <w:b/>
          <w:u w:val="single"/>
        </w:rPr>
        <w:t>245863</w:t>
      </w:r>
    </w:p>
    <w:p>
      <w:r>
        <w:t>‘Fear The Walking Dead’ Season 3: Photos from the Premiere [SPOILERS] https://t.co/gpCUYQQgQj https://t.co/D79tMJsdYj</w:t>
      </w:r>
    </w:p>
    <w:p>
      <w:r>
        <w:rPr>
          <w:b/>
          <w:u w:val="single"/>
        </w:rPr>
        <w:t>245864</w:t>
      </w:r>
    </w:p>
    <w:p>
      <w:r>
        <w:t>"Couture, Thornton out indefinitely as Sharks gear up for playoffs" https://t.co/K23lj7Bn9F #hockey #feedly</w:t>
      </w:r>
    </w:p>
    <w:p>
      <w:r>
        <w:rPr>
          <w:b/>
          <w:u w:val="single"/>
        </w:rPr>
        <w:t>245865</w:t>
      </w:r>
    </w:p>
    <w:p>
      <w:r>
        <w:t>REALLY?!? Student Admitted to Stanford After Writing #BlackLivesMatter 100 times for his Application Essay https://t.co/7udlxnAxev</w:t>
      </w:r>
    </w:p>
    <w:p>
      <w:r>
        <w:rPr>
          <w:b/>
          <w:u w:val="single"/>
        </w:rPr>
        <w:t>245866</w:t>
      </w:r>
    </w:p>
    <w:p>
      <w:r>
        <w:t>Found a Transponder Snail!</w:t>
        <w:br/>
        <w:t>A tearful farewell: The Going Merry's last voyage.</w:t>
        <w:br/>
        <w:t>https://t.co/hVTtYRR62m #TreCru https://t.co/bkkox0Y4v8</w:t>
      </w:r>
    </w:p>
    <w:p>
      <w:r>
        <w:rPr>
          <w:b/>
          <w:u w:val="single"/>
        </w:rPr>
        <w:t>245867</w:t>
      </w:r>
    </w:p>
    <w:p>
      <w:r>
        <w:t>SB: Whiteside strands one runner in the top of 1st. Burton, Llamas, &amp;amp; DeMora due up for #WilmUSoftball</w:t>
      </w:r>
    </w:p>
    <w:p>
      <w:r>
        <w:rPr>
          <w:b/>
          <w:u w:val="single"/>
        </w:rPr>
        <w:t>245868</w:t>
      </w:r>
    </w:p>
    <w:p>
      <w:r>
        <w:t>@fraudrieux @booker711 @katyashot @hale4jesus @SheepleResist @emuaw245 @HandicapperBill @DanScavino @realDonaldTrump @justinamash Don't think any politician should get credit 4 this. Trump and the Trumpsters dividing the true conservatives from himself is bad</w:t>
      </w:r>
    </w:p>
    <w:p>
      <w:r>
        <w:rPr>
          <w:b/>
          <w:u w:val="single"/>
        </w:rPr>
        <w:t>245869</w:t>
      </w:r>
    </w:p>
    <w:p>
      <w:r>
        <w:t>@CalebReynolds @ArianaGrande @FrankieJGrande Sweet!  On another note, How can you, Malcolm and now JT be gone with Sandra still there?  Sad your off Survivor.</w:t>
      </w:r>
    </w:p>
    <w:p>
      <w:r>
        <w:rPr>
          <w:b/>
          <w:u w:val="single"/>
        </w:rPr>
        <w:t>245870</w:t>
      </w:r>
    </w:p>
    <w:p>
      <w:r>
        <w:t>#latimes 10 songs for the dark times we are living in, including the best new protest anthem. Now on Spotify. https://t.co/vcSq5bRyXx</w:t>
      </w:r>
    </w:p>
    <w:p>
      <w:r>
        <w:rPr>
          <w:b/>
          <w:u w:val="single"/>
        </w:rPr>
        <w:t>245871</w:t>
      </w:r>
    </w:p>
    <w:p>
      <w:r>
        <w:t>@KiranOpal Especially if they control oil. Syria play is about control of oil shale reserves, which extend known oil reserves by factor of 5. https://t.co/YwcrOchYlx</w:t>
      </w:r>
    </w:p>
    <w:p>
      <w:r>
        <w:rPr>
          <w:b/>
          <w:u w:val="single"/>
        </w:rPr>
        <w:t>245872</w:t>
      </w:r>
    </w:p>
    <w:p>
      <w:r>
        <w:t>@jdgreenfield @MicWesterfield @SenateMajLdr Regardless, you speak of Dems "changing rules."  Once more and with feeling: THERE IS NO SUCH RULE. There's the Constitution you ignore.</w:t>
      </w:r>
    </w:p>
    <w:p>
      <w:r>
        <w:rPr>
          <w:b/>
          <w:u w:val="single"/>
        </w:rPr>
        <w:t>245873</w:t>
      </w:r>
    </w:p>
    <w:p>
      <w:r>
        <w:t>All About Numbers - Activity BUNDLE - over 50 ready to print pages https://t.co/vknNd40VfW Did I mention... NO PREP!!!!</w:t>
      </w:r>
    </w:p>
    <w:p>
      <w:r>
        <w:rPr>
          <w:b/>
          <w:u w:val="single"/>
        </w:rPr>
        <w:t>245874</w:t>
      </w:r>
    </w:p>
    <w:p>
      <w:r>
        <w:t>@mgoldstein I come to this G platform for acoustic guitar covers and the occasional Bach violin concerto</w:t>
      </w:r>
    </w:p>
    <w:p>
      <w:r>
        <w:rPr>
          <w:b/>
          <w:u w:val="single"/>
        </w:rPr>
        <w:t>245875</w:t>
      </w:r>
    </w:p>
    <w:p>
      <w:r>
        <w:t>Watch lesbian movie: https://t.co/QqFYWgusD4</w:t>
        <w:br/>
        <w:t>Lets go inside and create a memory https://t.co/kqM4o0e7fy</w:t>
      </w:r>
    </w:p>
    <w:p>
      <w:r>
        <w:rPr>
          <w:b/>
          <w:u w:val="single"/>
        </w:rPr>
        <w:t>245876</w:t>
      </w:r>
    </w:p>
    <w:p>
      <w:r>
        <w:t>It's okay, Janina. We're fine. You can take your time. No one's rushing you. We hope you're fine, too. https://t.co/Sq0W0SAXHH</w:t>
      </w:r>
    </w:p>
    <w:p>
      <w:r>
        <w:rPr>
          <w:b/>
          <w:u w:val="single"/>
        </w:rPr>
        <w:t>245877</w:t>
      </w:r>
    </w:p>
    <w:p>
      <w:r>
        <w:t>I entered a giveaway for a chance to win "JACKYLED 5 Pieces Set 6A 125V/250V US UK AU EU ..." by JACKYLED. https://t.co/45UUBuMGaA #giveaway</w:t>
      </w:r>
    </w:p>
    <w:p>
      <w:r>
        <w:rPr>
          <w:b/>
          <w:u w:val="single"/>
        </w:rPr>
        <w:t>245878</w:t>
      </w:r>
    </w:p>
    <w:p>
      <w:r>
        <w:t>@CNNnewsroom  @wolfblitzer and those stupid bitches.  If you think you can do better Than @realDonaldTrump . expect to see your name in 2020</w:t>
      </w:r>
    </w:p>
    <w:p>
      <w:r>
        <w:rPr>
          <w:b/>
          <w:u w:val="single"/>
        </w:rPr>
        <w:t>245879</w:t>
      </w:r>
    </w:p>
    <w:p>
      <w:r>
        <w:t>Thanks for the recent follow @bit_flow @ScottMears_ Happy to connect :) have a great Sunday. &amp;gt;&amp;gt; Want this 🆓? https://t.co/EZ1RIvnZYG</w:t>
      </w:r>
    </w:p>
    <w:p>
      <w:r>
        <w:rPr>
          <w:b/>
          <w:u w:val="single"/>
        </w:rPr>
        <w:t>245880</w:t>
      </w:r>
    </w:p>
    <w:p>
      <w:r>
        <w:t>today. @livandpizza is eighteen!!! I have followed this girl for .. I'm really not sure how long. and today she is finally an adult!!! 💖💖🎉</w:t>
      </w:r>
    </w:p>
    <w:p>
      <w:r>
        <w:rPr>
          <w:b/>
          <w:u w:val="single"/>
        </w:rPr>
        <w:t>245881</w:t>
      </w:r>
    </w:p>
    <w:p>
      <w:r>
        <w:t>@realdonaldtrump @potus PARIS ACCORD IS BAD, VERY BAD! KUSHNER IS NOT THE PRESIDENT! IVANKA IS YOUR DAUGHTER, I GET IT, but she not presiden</w:t>
      </w:r>
    </w:p>
    <w:p>
      <w:r>
        <w:rPr>
          <w:b/>
          <w:u w:val="single"/>
        </w:rPr>
        <w:t>245882</w:t>
      </w:r>
    </w:p>
    <w:p>
      <w:r>
        <w:t xml:space="preserve">📅 TODAY </w:t>
        <w:br/>
        <w:t>📍 Mandarin MiniCon - 11570 San Jose Blvd, 11am-5pm</w:t>
        <w:br/>
        <w:t>https://t.co/tfC51d4IFB @FTFUSA #Jacksonville #foodtruck #foodtrucks</w:t>
      </w:r>
    </w:p>
    <w:p>
      <w:r>
        <w:rPr>
          <w:b/>
          <w:u w:val="single"/>
        </w:rPr>
        <w:t>245883</w:t>
      </w:r>
    </w:p>
    <w:p>
      <w:r>
        <w:t>@kokiriemeralds @MrShaneReaction @TheGloryBritney But do you think she had mental illness, or do u think she had stress and snapped in anger/idgaf</w:t>
      </w:r>
    </w:p>
    <w:p>
      <w:r>
        <w:rPr>
          <w:b/>
          <w:u w:val="single"/>
        </w:rPr>
        <w:t>245884</w:t>
      </w:r>
    </w:p>
    <w:p>
      <w:r>
        <w:t>Midas whale chalk up every Colon start against the Mets as an L.  Hopefully that's only like 4 games.  #LGM</w:t>
      </w:r>
    </w:p>
    <w:p>
      <w:r>
        <w:rPr>
          <w:b/>
          <w:u w:val="single"/>
        </w:rPr>
        <w:t>245885</w:t>
      </w:r>
    </w:p>
    <w:p>
      <w:r>
        <w:t xml:space="preserve">SM:TV Live Intro 2001 https://t.co/6yOguWG1Kl via @YouTube </w:t>
        <w:br/>
        <w:br/>
        <w:t>Ahhh that theme tune.... The trio are back together.. 20 years #SMTV</w:t>
      </w:r>
    </w:p>
    <w:p>
      <w:r>
        <w:rPr>
          <w:b/>
          <w:u w:val="single"/>
        </w:rPr>
        <w:t>245886</w:t>
      </w:r>
    </w:p>
    <w:p>
      <w:r>
        <w:t>fresh veggies for soup can be cut on order. We wrap in news print paper. It can keep in the fridge for upto a week. https://t.co/Cv7OC9xGOj</w:t>
      </w:r>
    </w:p>
    <w:p>
      <w:r>
        <w:rPr>
          <w:b/>
          <w:u w:val="single"/>
        </w:rPr>
        <w:t>245887</w:t>
      </w:r>
    </w:p>
    <w:p>
      <w:r>
        <w:t>@jeonjustinhyung @happeesy We'll stay there for 1 month. But in manila, from May 5 to May 7 since im attending the concert.</w:t>
      </w:r>
    </w:p>
    <w:p>
      <w:r>
        <w:rPr>
          <w:b/>
          <w:u w:val="single"/>
        </w:rPr>
        <w:t>245888</w:t>
      </w:r>
    </w:p>
    <w:p>
      <w:r>
        <w:t>@Harry_Styles thank you for making me unbelievably happy, you deserve all the best! I hope you're well, take care. follow me maybe? 114.844</w:t>
      </w:r>
    </w:p>
    <w:p>
      <w:r>
        <w:rPr>
          <w:b/>
          <w:u w:val="single"/>
        </w:rPr>
        <w:t>245889</w:t>
      </w:r>
    </w:p>
    <w:p>
      <w:r>
        <w:t>Thanks @TweetGreenPlate for the amazing spread at the Montgomery County Energy Summit. (&amp;amp; for being a County green biz) #PowerUPMC https://t.co/HljLir217Q</w:t>
      </w:r>
    </w:p>
    <w:p>
      <w:r>
        <w:rPr>
          <w:b/>
          <w:u w:val="single"/>
        </w:rPr>
        <w:t>245890</w:t>
      </w:r>
    </w:p>
    <w:p>
      <w:r>
        <w:t>Who knew solitary confinement could be so satisfying?My experience recording audiobook of my debut novel #TheGargoyleHunters for @PRHAudio. https://t.co/M6vFKmJA8K</w:t>
      </w:r>
    </w:p>
    <w:p>
      <w:r>
        <w:rPr>
          <w:b/>
          <w:u w:val="single"/>
        </w:rPr>
        <w:t>245891</w:t>
      </w:r>
    </w:p>
    <w:p>
      <w:r>
        <w:t>@sabanyener @JZarif In all these steps Iran to respect its neighbors But Turkey dose not respect what very strange for iranian people.</w:t>
      </w:r>
    </w:p>
    <w:p>
      <w:r>
        <w:rPr>
          <w:b/>
          <w:u w:val="single"/>
        </w:rPr>
        <w:t>245892</w:t>
      </w:r>
    </w:p>
    <w:p>
      <w:r>
        <w:t>@GhekoLishous @alaminkimathi @AJENews who you reporting this to?  Even US cops have higher cases than us.  sasa hii sijui upeleke Jupiter ama Uranus.</w:t>
      </w:r>
    </w:p>
    <w:p>
      <w:r>
        <w:rPr>
          <w:b/>
          <w:u w:val="single"/>
        </w:rPr>
        <w:t>245893</w:t>
      </w:r>
    </w:p>
    <w:p>
      <w:r>
        <w:t>Thembang fortified village #unescoworldheritagesite #monpatribe #dirkhipaclan #populationjust250… https://t.co/yOgXS3UErh</w:t>
      </w:r>
    </w:p>
    <w:p>
      <w:r>
        <w:rPr>
          <w:b/>
          <w:u w:val="single"/>
        </w:rPr>
        <w:t>245894</w:t>
      </w:r>
    </w:p>
    <w:p>
      <w:r>
        <w:t>We're headed for ya Boston! ⚡️ Can't wait to see everyone tomorrow!! #pulsedancefam #pulseontour #boston https://t.co/dnYq8LTgPk</w:t>
      </w:r>
    </w:p>
    <w:p>
      <w:r>
        <w:rPr>
          <w:b/>
          <w:u w:val="single"/>
        </w:rPr>
        <w:t>245895</w:t>
      </w:r>
    </w:p>
    <w:p>
      <w:r>
        <w:t>A popular pizza chain going organic! That and more in Today's Ag and Energy Report https://t.co/FczgZcLEks https://t.co/WjwZDCOzvD</w:t>
      </w:r>
    </w:p>
    <w:p>
      <w:r>
        <w:rPr>
          <w:b/>
          <w:u w:val="single"/>
        </w:rPr>
        <w:t>245896</w:t>
      </w:r>
    </w:p>
    <w:p>
      <w:r>
        <w:t>@manlikenuclear @JiveLocal If I can do my life over I jumped  for joy cos that how I feel  👉 now That revamped  will take  care by itself</w:t>
      </w:r>
    </w:p>
    <w:p>
      <w:r>
        <w:rPr>
          <w:b/>
          <w:u w:val="single"/>
        </w:rPr>
        <w:t>245897</w:t>
      </w:r>
    </w:p>
    <w:p>
      <w:r>
        <w:t>@dpshow @odysseygolf Hole - 13th Par 5 - place to get some momentum &amp;amp; pick up a stroke for an end of the round run to the top of leader board</w:t>
      </w:r>
    </w:p>
    <w:p>
      <w:r>
        <w:rPr>
          <w:b/>
          <w:u w:val="single"/>
        </w:rPr>
        <w:t>245898</w:t>
      </w:r>
    </w:p>
    <w:p>
      <w:r>
        <w:t>@1395FIVEaa do you know why @Channel7 dont have the game live cant afford foxtel really disappointed.</w:t>
      </w:r>
    </w:p>
    <w:p>
      <w:r>
        <w:rPr>
          <w:b/>
          <w:u w:val="single"/>
        </w:rPr>
        <w:t>245899</w:t>
      </w:r>
    </w:p>
    <w:p>
      <w:r>
        <w:t>And 25 May 2018 means 25 May 2018 - "do not expect a soft introduction" of #GDPR - "you need to be working on it now" #irmsscotgdpr https://t.co/yVwZB3orYX</w:t>
      </w:r>
    </w:p>
    <w:p>
      <w:r>
        <w:rPr>
          <w:b/>
          <w:u w:val="single"/>
        </w:rPr>
        <w:t>245900</w:t>
      </w:r>
    </w:p>
    <w:p>
      <w:r>
        <w:t>Don’t go to parties alone. Take a #PassionVIP #Escort &amp;amp; enjoy the ride. Or why not take 2 #Escorts ❤️. Call on 07817879138 &amp;amp; 07815684610 https://t.co/uIOYZH7ug4</w:t>
      </w:r>
    </w:p>
    <w:p>
      <w:r>
        <w:rPr>
          <w:b/>
          <w:u w:val="single"/>
        </w:rPr>
        <w:t>245901</w:t>
      </w:r>
    </w:p>
    <w:p>
      <w:r>
        <w:t>I entered a giveaway for a chance to win "JACKYLED 5 Pieces Set 6A 125V/250V US UK AU EU ..." by JACKYLED. https://t.co/YN43WoEj6l #giveaway</w:t>
      </w:r>
    </w:p>
    <w:p>
      <w:r>
        <w:rPr>
          <w:b/>
          <w:u w:val="single"/>
        </w:rPr>
        <w:t>245902</w:t>
      </w:r>
    </w:p>
    <w:p>
      <w:r>
        <w:t>Financial limitations can drag their negative consequences int... More for Gemini https://t.co/HP2US3ud9T</w:t>
      </w:r>
    </w:p>
    <w:p>
      <w:r>
        <w:rPr>
          <w:b/>
          <w:u w:val="single"/>
        </w:rPr>
        <w:t>245903</w:t>
      </w:r>
    </w:p>
    <w:p>
      <w:r>
        <w:t>Plastic Eating Fungus Found in Dump, May Provide Path to Biodegradable Polymers https://t.co/wxy2Cl9iEB https://t.co/85gco9EFAY</w:t>
      </w:r>
    </w:p>
    <w:p>
      <w:r>
        <w:rPr>
          <w:b/>
          <w:u w:val="single"/>
        </w:rPr>
        <w:t>245904</w:t>
      </w:r>
    </w:p>
    <w:p>
      <w:r>
        <w:t>Exodus 1:22 Pharaoh charged all his people saying Every son that is born you shall cast into the river &amp;amp; every daughter you shall save alive</w:t>
      </w:r>
    </w:p>
    <w:p>
      <w:r>
        <w:rPr>
          <w:b/>
          <w:u w:val="single"/>
        </w:rPr>
        <w:t>245905</w:t>
      </w:r>
    </w:p>
    <w:p>
      <w:r>
        <w:t>@theRCN @NHSImprovement One thing would change England's NHS for the better, and only this one thing, a proportionally-elected English parliament.</w:t>
      </w:r>
    </w:p>
    <w:p>
      <w:r>
        <w:rPr>
          <w:b/>
          <w:u w:val="single"/>
        </w:rPr>
        <w:t>245906</w:t>
      </w:r>
    </w:p>
    <w:p>
      <w:r>
        <w:t>@Rmranger15 @PC_SourPatch @JoTaG101 at least I know when it's out on HHOUR, you guys can't conplain. Lol.</w:t>
      </w:r>
    </w:p>
    <w:p>
      <w:r>
        <w:rPr>
          <w:b/>
          <w:u w:val="single"/>
        </w:rPr>
        <w:t>245907</w:t>
      </w:r>
    </w:p>
    <w:p>
      <w:r>
        <w:t>Did you know it's National DIY Day? Well, we've got you covered if you are new to using an embroidery machine?... https://t.co/dsRYGxhxF8</w:t>
      </w:r>
    </w:p>
    <w:p>
      <w:r>
        <w:rPr>
          <w:b/>
          <w:u w:val="single"/>
        </w:rPr>
        <w:t>245908</w:t>
      </w:r>
    </w:p>
    <w:p>
      <w:r>
        <w:t>You want to dig in your heels today and resist change, especia... More for Libra https://t.co/0RM0ApmgUy</w:t>
      </w:r>
    </w:p>
    <w:p>
      <w:r>
        <w:rPr>
          <w:b/>
          <w:u w:val="single"/>
        </w:rPr>
        <w:t>245909</w:t>
      </w:r>
    </w:p>
    <w:p>
      <w:r>
        <w:t>#Hot Boston Celtics #NBA Tradition 16 Championships Boston Garden Gold Coins https://t.co/pw01jHtx0g #eBay https://t.co/Phnqvms1Ah</w:t>
      </w:r>
    </w:p>
    <w:p>
      <w:r>
        <w:rPr>
          <w:b/>
          <w:u w:val="single"/>
        </w:rPr>
        <w:t>245910</w:t>
      </w:r>
    </w:p>
    <w:p>
      <w:r>
        <w:t>Simeone (coach Atletico): "I'm more proud of the draw at Barcelona than the wins against Real Madrid" #fcblive</w:t>
      </w:r>
    </w:p>
    <w:p>
      <w:r>
        <w:rPr>
          <w:b/>
          <w:u w:val="single"/>
        </w:rPr>
        <w:t>245911</w:t>
      </w:r>
    </w:p>
    <w:p>
      <w:r>
        <w:t>I have some surgeries next few months even latest the fall as Doc put it. Which means Traveler events may be on and off. Sorry until done.😕 https://t.co/N7YEkXe2s3</w:t>
      </w:r>
    </w:p>
    <w:p>
      <w:r>
        <w:rPr>
          <w:b/>
          <w:u w:val="single"/>
        </w:rPr>
        <w:t>245912</w:t>
      </w:r>
    </w:p>
    <w:p>
      <w:r>
        <w:t>@silkysnow2011 #TheLWord SEXY political thriller w/Dr Bette Porter  https://t.co/SBFxvoj3HV … https://t.co/SFxp4q32Jg</w:t>
      </w:r>
    </w:p>
    <w:p>
      <w:r>
        <w:rPr>
          <w:b/>
          <w:u w:val="single"/>
        </w:rPr>
        <w:t>245913</w:t>
      </w:r>
    </w:p>
    <w:p>
      <w:r>
        <w:t>I've barely been drinking lately. (Who am I, right) one glass of wine with dinner after work, and honestly, I'm toasted af hahaa</w:t>
      </w:r>
    </w:p>
    <w:p>
      <w:r>
        <w:rPr>
          <w:b/>
          <w:u w:val="single"/>
        </w:rPr>
        <w:t>245914</w:t>
      </w:r>
    </w:p>
    <w:p>
      <w:r>
        <w:t>Well. I accomplished literally nothing on my to-do list today. It's a long list, too. I'm hella proud of myself. #naplife #turntdown</w:t>
      </w:r>
    </w:p>
    <w:p>
      <w:r>
        <w:rPr>
          <w:b/>
          <w:u w:val="single"/>
        </w:rPr>
        <w:t>245915</w:t>
      </w:r>
    </w:p>
    <w:p>
      <w:r>
        <w:t>On the set of "The General", 1926 with #MarionMack and Buster Keaton. #BusterLove🍀#botd https://t.co/3ZbCmxYEb8</w:t>
      </w:r>
    </w:p>
    <w:p>
      <w:r>
        <w:rPr>
          <w:b/>
          <w:u w:val="single"/>
        </w:rPr>
        <w:t>245916</w:t>
      </w:r>
    </w:p>
    <w:p>
      <w:r>
        <w:t>Last night at the bar everyone was wearing a similar outfit to @nattshitcray so we asked them what the event theme was and they said "biker"</w:t>
      </w:r>
    </w:p>
    <w:p>
      <w:r>
        <w:rPr>
          <w:b/>
          <w:u w:val="single"/>
        </w:rPr>
        <w:t>245917</w:t>
      </w:r>
    </w:p>
    <w:p>
      <w:r>
        <w:t xml:space="preserve">Tutorland.de are looking for a #blogger interested in E-Learning and Education. </w:t>
        <w:br/>
        <w:t>https://t.co/6tfsbm2LQZ</w:t>
        <w:br/>
        <w:t>#bloggerswanted #bloggersrequired https://t.co/OgoYhNbgVk</w:t>
      </w:r>
    </w:p>
    <w:p>
      <w:r>
        <w:rPr>
          <w:b/>
          <w:u w:val="single"/>
        </w:rPr>
        <w:t>245918</w:t>
      </w:r>
    </w:p>
    <w:p>
      <w:r>
        <w:t>@smatterrrrrr Say you got a condition and you've been cumming since you were 5 still good right? Asking for a friend</w:t>
      </w:r>
    </w:p>
    <w:p>
      <w:r>
        <w:rPr>
          <w:b/>
          <w:u w:val="single"/>
        </w:rPr>
        <w:t>245919</w:t>
      </w:r>
    </w:p>
    <w:p>
      <w:r>
        <w:t>Found a Transponder Snail!</w:t>
        <w:br/>
        <w:t>Giants, sea monsters and other amazing encounters!</w:t>
        <w:br/>
        <w:t>https://t.co/8ooTTWSJCJ #TreCru https://t.co/sxzrsYFzYJ</w:t>
      </w:r>
    </w:p>
    <w:p>
      <w:r>
        <w:rPr>
          <w:b/>
          <w:u w:val="single"/>
        </w:rPr>
        <w:t>245920</w:t>
      </w:r>
    </w:p>
    <w:p>
      <w:r>
        <w:t>Frank checking emails. Donate to make positive change n Shine On Darlins  #jnj #donateaphoto https://t.co/17Afpc6OhK https://t.co/doRu3Mi9A9</w:t>
      </w:r>
    </w:p>
    <w:p>
      <w:r>
        <w:rPr>
          <w:b/>
          <w:u w:val="single"/>
        </w:rPr>
        <w:t>245921</w:t>
      </w:r>
    </w:p>
    <w:p>
      <w:r>
        <w:t>Never a long line at register 19, love my H-E-B! (at @HEB in Round Rock, TX) https://t.co/z4xsrdKpzH https://t.co/8o9yv2Z6O4</w:t>
      </w:r>
    </w:p>
    <w:p>
      <w:r>
        <w:rPr>
          <w:b/>
          <w:u w:val="single"/>
        </w:rPr>
        <w:t>245922</w:t>
      </w:r>
    </w:p>
    <w:p>
      <w:r>
        <w:t>#AccessorizeWithStyle makes everything better. #ShopTheLook at one of our stores. #AccessoryOfTheWeek #AccessorizeRewards https://t.co/HHU24LSYRe</w:t>
      </w:r>
    </w:p>
    <w:p>
      <w:r>
        <w:rPr>
          <w:b/>
          <w:u w:val="single"/>
        </w:rPr>
        <w:t>245923</w:t>
      </w:r>
    </w:p>
    <w:p>
      <w:r>
        <w:t>FOLLOW🌻🌻RETWEET</w:t>
        <w:br/>
        <w:t>@BrettCateley</w:t>
        <w:br/>
        <w:t xml:space="preserve">@1F_st </w:t>
        <w:br/>
        <w:t xml:space="preserve">@Stallion_Team </w:t>
        <w:br/>
        <w:t xml:space="preserve">@Blondy_TM1DN </w:t>
        <w:br/>
        <w:t>@malemalefica @AdryMMP   @GigiMGWV @One80Skincare https://t.co/FxssnndFNO</w:t>
      </w:r>
    </w:p>
    <w:p>
      <w:r>
        <w:rPr>
          <w:b/>
          <w:u w:val="single"/>
        </w:rPr>
        <w:t>245924</w:t>
      </w:r>
    </w:p>
    <w:p>
      <w:r>
        <w:t>The Future Of Content Marketing: 3 Predictions You Need To Know - Michael Brenner CEO of @MKTGInsiders https://t.co/2LU8rNotkP</w:t>
      </w:r>
    </w:p>
    <w:p>
      <w:r>
        <w:rPr>
          <w:b/>
          <w:u w:val="single"/>
        </w:rPr>
        <w:t>245925</w:t>
      </w:r>
    </w:p>
    <w:p>
      <w:r>
        <w:t>"A life spent making mistakes is not only more honorable but more useful than a life spent doing nothing." George Bernard Shaw #quote</w:t>
      </w:r>
    </w:p>
    <w:p>
      <w:r>
        <w:rPr>
          <w:b/>
          <w:u w:val="single"/>
        </w:rPr>
        <w:t>245926</w:t>
      </w:r>
    </w:p>
    <w:p>
      <w:r>
        <w:t>This storytelling is getting real good now. Heart and soul not giving up, body is. Great stuff #WrestleMania</w:t>
      </w:r>
    </w:p>
    <w:p>
      <w:r>
        <w:rPr>
          <w:b/>
          <w:u w:val="single"/>
        </w:rPr>
        <w:t>245927</w:t>
      </w:r>
    </w:p>
    <w:p>
      <w:r>
        <w:t>Congratulations @John_Moore_18 on your new role as @PwC_Canada_LLP’s National #Consulting Leader! https://t.co/OT4K7DDTEW https://t.co/zF4QCx2AmK</w:t>
      </w:r>
    </w:p>
    <w:p>
      <w:r>
        <w:rPr>
          <w:b/>
          <w:u w:val="single"/>
        </w:rPr>
        <w:t>245928</w:t>
      </w:r>
    </w:p>
    <w:p>
      <w:r>
        <w:t>@MonicaSibri @CUNYDREAMers @NYS_DreamAct @NYGovCuomo And cost America, $99 Billion!  Not really fair to the US.</w:t>
      </w:r>
    </w:p>
    <w:p>
      <w:r>
        <w:rPr>
          <w:b/>
          <w:u w:val="single"/>
        </w:rPr>
        <w:t>245929</w:t>
      </w:r>
    </w:p>
    <w:p>
      <w:r>
        <w:t>@system_update We have a lot more stuff planned than we initially thought ;) I promise it's gonna be worth it.</w:t>
      </w:r>
    </w:p>
    <w:p>
      <w:r>
        <w:rPr>
          <w:b/>
          <w:u w:val="single"/>
        </w:rPr>
        <w:t>245930</w:t>
      </w:r>
    </w:p>
    <w:p>
      <w:r>
        <w:t>New Brunswick Common Front for Social Justice Inc. 20 years celebration ... https://t.co/GH0XwzlcxH via @YouTube</w:t>
      </w:r>
    </w:p>
    <w:p>
      <w:r>
        <w:rPr>
          <w:b/>
          <w:u w:val="single"/>
        </w:rPr>
        <w:t>245931</w:t>
      </w:r>
    </w:p>
    <w:p>
      <w:r>
        <w:t>You can trust the messenger yet still distrust the message.</w:t>
        <w:br/>
        <w:br/>
        <w:t>#Syria #Airstrikes #Trump #FridayFeeling</w:t>
      </w:r>
    </w:p>
    <w:p>
      <w:r>
        <w:rPr>
          <w:b/>
          <w:u w:val="single"/>
        </w:rPr>
        <w:t>245932</w:t>
      </w:r>
    </w:p>
    <w:p>
      <w:r>
        <w:t xml:space="preserve">So much FUN this weekend in #NWArkansas ~ 50+ Special Events </w:t>
        <w:br/>
        <w:br/>
        <w:t>https://t.co/SNO25q368D</w:t>
        <w:br/>
        <w:br/>
        <w:t>#BentonvilleA #RogersAR #Springdale #FayettevilleAR https://t.co/C9BZ4POq1a</w:t>
      </w:r>
    </w:p>
    <w:p>
      <w:r>
        <w:rPr>
          <w:b/>
          <w:u w:val="single"/>
        </w:rPr>
        <w:t>245933</w:t>
      </w:r>
    </w:p>
    <w:p>
      <w:r>
        <w:t>ReadersGazette: RT DouglasWickard: ★★★★★ review excerpt "The author knows how to light your fire!" A NOVEL OBSESSION …</w:t>
      </w:r>
    </w:p>
    <w:p>
      <w:r>
        <w:rPr>
          <w:b/>
          <w:u w:val="single"/>
        </w:rPr>
        <w:t>245934</w:t>
      </w:r>
    </w:p>
    <w:p>
      <w:r>
        <w:t>Tucker: If Republicans Behaved Like Dems As If Laws Don’t Matter, The Country Wouldn’t Last Long https://t.co/kmsK2Rb7jg via @LifeZette</w:t>
      </w:r>
    </w:p>
    <w:p>
      <w:r>
        <w:rPr>
          <w:b/>
          <w:u w:val="single"/>
        </w:rPr>
        <w:t>245935</w:t>
      </w:r>
    </w:p>
    <w:p>
      <w:r>
        <w:t>Chromag HiFi Version 2 Stem: 50mm, 31.8mm, 1-1/8", +/- 0 degree Black https://t.co/hrZb1uATmc https://t.co/NSMFRW23P8</w:t>
      </w:r>
    </w:p>
    <w:p>
      <w:r>
        <w:rPr>
          <w:b/>
          <w:u w:val="single"/>
        </w:rPr>
        <w:t>245936</w:t>
      </w:r>
    </w:p>
    <w:p>
      <w:r>
        <w:t>Steampunk Ear Plugs w/ Rotating Gears 316L Surgical Steel - Sold as Pa... #steampunk https://t.co/edWF4lzQyI</w:t>
      </w:r>
    </w:p>
    <w:p>
      <w:r>
        <w:rPr>
          <w:b/>
          <w:u w:val="single"/>
        </w:rPr>
        <w:t>245937</w:t>
      </w:r>
    </w:p>
    <w:p>
      <w:r>
        <w:t>Sometimes your commitment to fulfilling your obligations is re... More for Taurus https://t.co/ubrgU1qasy</w:t>
      </w:r>
    </w:p>
    <w:p>
      <w:r>
        <w:rPr>
          <w:b/>
          <w:u w:val="single"/>
        </w:rPr>
        <w:t>245938</w:t>
      </w:r>
    </w:p>
    <w:p>
      <w:r>
        <w:t>@erica9925 @SAfmRadio @naledimoleo @WitsUniversity @stanzabaraka @AshrafGarda @DBE_SA @GovernmentZA @HealthZA So sorry to hear this sisi ❤️🙏🏾</w:t>
      </w:r>
    </w:p>
    <w:p>
      <w:r>
        <w:rPr>
          <w:b/>
          <w:u w:val="single"/>
        </w:rPr>
        <w:t>245939</w:t>
      </w:r>
    </w:p>
    <w:p>
      <w:r>
        <w:t>what a great week of banking 💰💵💵💵💵💳 💰💰💰💰💰 #millionairemindset #forexpriceaction… https://t.co/QJppBDs5uK</w:t>
      </w:r>
    </w:p>
    <w:p>
      <w:r>
        <w:rPr>
          <w:b/>
          <w:u w:val="single"/>
        </w:rPr>
        <w:t>245940</w:t>
      </w:r>
    </w:p>
    <w:p>
      <w:r>
        <w:t>I liked a @YouTube video from @itzrease https://t.co/gsOnX5Un6i THE SAME GAMEPLAY 4 YEARS LATER!!!?? (NBA 2K13 - NBA 2K17)</w:t>
      </w:r>
    </w:p>
    <w:p>
      <w:r>
        <w:rPr>
          <w:b/>
          <w:u w:val="single"/>
        </w:rPr>
        <w:t>245941</w:t>
      </w:r>
    </w:p>
    <w:p>
      <w:r>
        <w:t>I just discovered this on Poshmark: Final price!!! 6.5 Floral print heels. https://t.co/jE5uyfN9ib via @poshmarkapp</w:t>
      </w:r>
    </w:p>
    <w:p>
      <w:r>
        <w:rPr>
          <w:b/>
          <w:u w:val="single"/>
        </w:rPr>
        <w:t>245942</w:t>
      </w:r>
    </w:p>
    <w:p>
      <w:r>
        <w:t>I mean if we're being totally honest Im usually either wondering if my zipper is down or checking other peoples crotches to see if theirs is</w:t>
      </w:r>
    </w:p>
    <w:p>
      <w:r>
        <w:rPr>
          <w:b/>
          <w:u w:val="single"/>
        </w:rPr>
        <w:t>245943</w:t>
      </w:r>
    </w:p>
    <w:p>
      <w:r>
        <w:t>"Mass affluent Kiwis increasingly attractive to banks" https://t.co/adPU20gf3m https://t.co/8OxwfEScPe</w:t>
      </w:r>
    </w:p>
    <w:p>
      <w:r>
        <w:rPr>
          <w:b/>
          <w:u w:val="single"/>
        </w:rPr>
        <w:t>245944</w:t>
      </w:r>
    </w:p>
    <w:p>
      <w:r>
        <w:t>Older style beds with drapes were used to retain as much heat as possible in cooler months. #SummitCollege #HVAC https://t.co/KRHhwtRUIV</w:t>
      </w:r>
    </w:p>
    <w:p>
      <w:r>
        <w:rPr>
          <w:b/>
          <w:u w:val="single"/>
        </w:rPr>
        <w:t>245945</w:t>
      </w:r>
    </w:p>
    <w:p>
      <w:r>
        <w:t>A disabled Air Force veteran needed a job. So Lowe’s hired him — and his service dog. https://t.co/7e8SkxPW8g https://t.co/rOATtkMDGD</w:t>
      </w:r>
    </w:p>
    <w:p>
      <w:r>
        <w:rPr>
          <w:b/>
          <w:u w:val="single"/>
        </w:rPr>
        <w:t>245946</w:t>
      </w:r>
    </w:p>
    <w:p>
      <w:r>
        <w:t>They'd have to support it since Putin is allied with Assad and Dems clearly want war with Russia @ggreenwald https://t.co/9wbm2CSpOp</w:t>
      </w:r>
    </w:p>
    <w:p>
      <w:r>
        <w:rPr>
          <w:b/>
          <w:u w:val="single"/>
        </w:rPr>
        <w:t>245947</w:t>
      </w:r>
    </w:p>
    <w:p>
      <w:r>
        <w:t>#zaqaraGO : Mr Robert K.C.Chin, the General Manager of China Airlines (Malaysia Branch) strikes a post with the ca… https://t.co/0nBRklm2P7</w:t>
      </w:r>
    </w:p>
    <w:p>
      <w:r>
        <w:rPr>
          <w:b/>
          <w:u w:val="single"/>
        </w:rPr>
        <w:t>245948</w:t>
      </w:r>
    </w:p>
    <w:p>
      <w:r>
        <w:t>MT @FromHisPresence: There's hope to rise again. At the scent of water, the tree comes back to life. https://t.co/E7Sa7e7JGQ #RenewUS #PJNET</w:t>
      </w:r>
    </w:p>
    <w:p>
      <w:r>
        <w:rPr>
          <w:b/>
          <w:u w:val="single"/>
        </w:rPr>
        <w:t>245949</w:t>
      </w:r>
    </w:p>
    <w:p>
      <w:r>
        <w:t>How To Make Money Online With Google - Make $700 To $900  Per Day Easy An... https://t.co/HePrqlYkXy via @YouTube</w:t>
      </w:r>
    </w:p>
    <w:p>
      <w:r>
        <w:rPr>
          <w:b/>
          <w:u w:val="single"/>
        </w:rPr>
        <w:t>245950</w:t>
      </w:r>
    </w:p>
    <w:p>
      <w:r>
        <w:t>@shelbywalllace SO TRUE I had him last year and he literally called out people and told the whole class about their bad grades etc</w:t>
      </w:r>
    </w:p>
    <w:p>
      <w:r>
        <w:rPr>
          <w:b/>
          <w:u w:val="single"/>
        </w:rPr>
        <w:t>245951</w:t>
      </w:r>
    </w:p>
    <w:p>
      <w:r>
        <w:t>Pre-order #GalaxyS8 and get #GearVR or $150 gift card for free</w:t>
        <w:br/>
        <w:br/>
        <w:t>#Galaxy #Samsung</w:t>
        <w:br/>
        <w:br/>
        <w:t>https://t.co/bM18Qp5XFd</w:t>
      </w:r>
    </w:p>
    <w:p>
      <w:r>
        <w:rPr>
          <w:b/>
          <w:u w:val="single"/>
        </w:rPr>
        <w:t>245952</w:t>
      </w:r>
    </w:p>
    <w:p>
      <w:r>
        <w:t>ISAAC SUCCESS HANDED NO.10 SHIRT AT WATFORD - https://t.co/ozspNQcb9g https://t.co/35dvjGZDK3 https://t.co/C4iUM854H1</w:t>
      </w:r>
    </w:p>
    <w:p>
      <w:r>
        <w:rPr>
          <w:b/>
          <w:u w:val="single"/>
        </w:rPr>
        <w:t>245953</w:t>
      </w:r>
    </w:p>
    <w:p>
      <w:r>
        <w:t>Failure to PLAN is planning for failure. Camet your goals to paper! #motivation #mindset #justdoit #goals https://t.co/kpOQj9PQCs https://t.co/b3f5Qr7WDA</w:t>
      </w:r>
    </w:p>
    <w:p>
      <w:r>
        <w:rPr>
          <w:b/>
          <w:u w:val="single"/>
        </w:rPr>
        <w:t>245954</w:t>
      </w:r>
    </w:p>
    <w:p>
      <w:r>
        <w:t>@MeetThePress wondering what the media outlets like yourselves would be saying if Bush surveilled Obama? And there is no explanation. Liars.</w:t>
      </w:r>
    </w:p>
    <w:p>
      <w:r>
        <w:rPr>
          <w:b/>
          <w:u w:val="single"/>
        </w:rPr>
        <w:t>245955</w:t>
      </w:r>
    </w:p>
    <w:p>
      <w:r>
        <w:t>Priyanka Chopra becomes the second most beautiful woman Miss India. After plastic surgery?  https://t.co/K7cEDARkHE</w:t>
      </w:r>
    </w:p>
    <w:p>
      <w:r>
        <w:rPr>
          <w:b/>
          <w:u w:val="single"/>
        </w:rPr>
        <w:t>245956</w:t>
      </w:r>
    </w:p>
    <w:p>
      <w:r>
        <w:t>the FINANCIAL bogus "sys"was falling apart right now,they MUST start NEW WARS to shift blame,Zionists PIGS r laughing for their achievements https://t.co/y7D8ebM7t6</w:t>
      </w:r>
    </w:p>
    <w:p>
      <w:r>
        <w:rPr>
          <w:b/>
          <w:u w:val="single"/>
        </w:rPr>
        <w:t>245957</w:t>
      </w:r>
    </w:p>
    <w:p>
      <w:r>
        <w:t>@m1ll1onaireman After having hard time making money online but then I found this system. Message me for details.</w:t>
      </w:r>
    </w:p>
    <w:p>
      <w:r>
        <w:rPr>
          <w:b/>
          <w:u w:val="single"/>
        </w:rPr>
        <w:t>245958</w:t>
      </w:r>
    </w:p>
    <w:p>
      <w:r>
        <w:t>@TheXclass watching Braves at Sun Trust Park. Have to admit the view of the outfield skyline is rather lackluster.</w:t>
      </w:r>
    </w:p>
    <w:p>
      <w:r>
        <w:rPr>
          <w:b/>
          <w:u w:val="single"/>
        </w:rPr>
        <w:t>245959</w:t>
      </w:r>
    </w:p>
    <w:p>
      <w:r>
        <w:t>Thistle Flower Maiden  by Alfons Maria Mucha Counted Cross Stitch Pattern https://t.co/tNV3qPpRiV https://t.co/f0Ueg8BTrz</w:t>
      </w:r>
    </w:p>
    <w:p>
      <w:r>
        <w:rPr>
          <w:b/>
          <w:u w:val="single"/>
        </w:rPr>
        <w:t>245960</w:t>
      </w:r>
    </w:p>
    <w:p>
      <w:r>
        <w:t>@s_tamikah Yep some of us, still run to the white man &amp;amp; the Atlantic slave trade, but I ain't no simp, I know white folks copied that too, from arabs</w:t>
      </w:r>
    </w:p>
    <w:p>
      <w:r>
        <w:rPr>
          <w:b/>
          <w:u w:val="single"/>
        </w:rPr>
        <w:t>245961</w:t>
      </w:r>
    </w:p>
    <w:p>
      <w:r>
        <w:t>This classic rock anthem is a tribute to the greatest day of the work week. Friday!!!! https://t.co/d1YrZVY5B9</w:t>
      </w:r>
    </w:p>
    <w:p>
      <w:r>
        <w:rPr>
          <w:b/>
          <w:u w:val="single"/>
        </w:rPr>
        <w:t>245962</w:t>
      </w:r>
    </w:p>
    <w:p>
      <w:r>
        <w:t>The new signature TUSKcollection necklaces will be available 🔜 for £15.00 each, stay tuned ✌🏼 #TUSKcollection @ASOSMarketplace @Etsy https://t.co/xwJWPE3ICh</w:t>
      </w:r>
    </w:p>
    <w:p>
      <w:r>
        <w:rPr>
          <w:b/>
          <w:u w:val="single"/>
        </w:rPr>
        <w:t>245963</w:t>
      </w:r>
    </w:p>
    <w:p>
      <w:r>
        <w:t>@LindaSuhler I Stand 100% w/TRUMP, Just like YOU and Millions of others!  TRUMP is working hard, keeping his promises and WILL MAKE AMERICA GREAT AGAIN!</w:t>
      </w:r>
    </w:p>
    <w:p>
      <w:r>
        <w:rPr>
          <w:b/>
          <w:u w:val="single"/>
        </w:rPr>
        <w:t>245964</w:t>
      </w:r>
    </w:p>
    <w:p>
      <w:r>
        <w:t>Speech Language Pathologist - Acute Care job at Preferred Healthcare - Glendale https://t.co/qcFYeCr51G #Indeed #jobs</w:t>
      </w:r>
    </w:p>
    <w:p>
      <w:r>
        <w:rPr>
          <w:b/>
          <w:u w:val="single"/>
        </w:rPr>
        <w:t>245965</w:t>
      </w:r>
    </w:p>
    <w:p>
      <w:r>
        <w:t>Thanks to @HEOMidgetAAA for the honor! All of the credit goes to the  @KanataLasersU18 players &amp;amp; staff. Great people to work with!</w:t>
        <w:br/>
        <w:t>#Teamwork https://t.co/SfCG7cArny</w:t>
      </w:r>
    </w:p>
    <w:p>
      <w:r>
        <w:rPr>
          <w:b/>
          <w:u w:val="single"/>
        </w:rPr>
        <w:t>245966</w:t>
      </w:r>
    </w:p>
    <w:p>
      <w:r>
        <w:t>A bunch of wild flowers for the Spring and for you! Good night have colorful dreams! #avedouda… https://t.co/He6z6yzjBr</w:t>
      </w:r>
    </w:p>
    <w:p>
      <w:r>
        <w:rPr>
          <w:b/>
          <w:u w:val="single"/>
        </w:rPr>
        <w:t>245967</w:t>
      </w:r>
    </w:p>
    <w:p>
      <w:r>
        <w:t>We supply #sewage treatment plants ideal for different applications such as #commercial &amp;amp; #domestic: https://t.co/8wvg3WjLnG #construction https://t.co/kUYH8QtDgG</w:t>
      </w:r>
    </w:p>
    <w:p>
      <w:r>
        <w:rPr>
          <w:b/>
          <w:u w:val="single"/>
        </w:rPr>
        <w:t>245968</w:t>
      </w:r>
    </w:p>
    <w:p>
      <w:r>
        <w:t>@HoukPeyton @AustinSchudel @p__erin @kscott2018 @KennaQuaderer I literally stalk everyone hate myself</w:t>
      </w:r>
    </w:p>
    <w:p>
      <w:r>
        <w:rPr>
          <w:b/>
          <w:u w:val="single"/>
        </w:rPr>
        <w:t>245969</w:t>
      </w:r>
    </w:p>
    <w:p>
      <w:r>
        <w:t>This beautiful movie is simply a must-see! WINTER-by @heidigreensmith starring @TommyFlanagan-on Sky Cinema Premiere https://t.co/jZ9So75zjq https://t.co/5hbHZDSm2s</w:t>
      </w:r>
    </w:p>
    <w:p>
      <w:r>
        <w:rPr>
          <w:b/>
          <w:u w:val="single"/>
        </w:rPr>
        <w:t>245970</w:t>
      </w:r>
    </w:p>
    <w:p>
      <w:r>
        <w:t>What's past is past. It's what happened from before. Not now. Nothing more but a memory. Sometimes looking back, but no need to turn to it.</w:t>
      </w:r>
    </w:p>
    <w:p>
      <w:r>
        <w:rPr>
          <w:b/>
          <w:u w:val="single"/>
        </w:rPr>
        <w:t>245971</w:t>
      </w:r>
    </w:p>
    <w:p>
      <w:r>
        <w:t>back when I straightened my hair almost every week and tried way too hard, who even is this person. https://t.co/7Qwsvnitwc</w:t>
      </w:r>
    </w:p>
    <w:p>
      <w:r>
        <w:rPr>
          <w:b/>
          <w:u w:val="single"/>
        </w:rPr>
        <w:t>245972</w:t>
      </w:r>
    </w:p>
    <w:p>
      <w:r>
        <w:t>#feelingnervous Before I even got this far, my #handistingly. I can usually do a whole tile before the whole... https://t.co/thRaaqzGsz</w:t>
      </w:r>
    </w:p>
    <w:p>
      <w:r>
        <w:rPr>
          <w:b/>
          <w:u w:val="single"/>
        </w:rPr>
        <w:t>245973</w:t>
      </w:r>
    </w:p>
    <w:p>
      <w:r>
        <w:t>@ErolKazan @MLPFrank @f2pool_wangchun Exactly.</w:t>
        <w:br/>
        <w:t>And we already see the support SegWit get.</w:t>
        <w:br/>
        <w:t>Unchanged for months</w:t>
      </w:r>
    </w:p>
    <w:p>
      <w:r>
        <w:rPr>
          <w:b/>
          <w:u w:val="single"/>
        </w:rPr>
        <w:t>245974</w:t>
      </w:r>
    </w:p>
    <w:p>
      <w:r>
        <w:t>I just wanted to thank God for giving me the opportunity to have another great night working with the Florida... https://t.co/yyytd4SZdX</w:t>
      </w:r>
    </w:p>
    <w:p>
      <w:r>
        <w:rPr>
          <w:b/>
          <w:u w:val="single"/>
        </w:rPr>
        <w:t>245975</w:t>
      </w:r>
    </w:p>
    <w:p>
      <w:r>
        <w:t>#PersonOfInterest</w:t>
        <w:br/>
        <w:t>Spread Death doesn't put an end to love.</w:t>
        <w:br/>
        <w:t>#RootXShaw</w:t>
        <w:br/>
        <w:t>Spread the word to support the idea of #ShootSpinOff! https://t.co/uoxJIrkFhT</w:t>
      </w:r>
    </w:p>
    <w:p>
      <w:r>
        <w:rPr>
          <w:b/>
          <w:u w:val="single"/>
        </w:rPr>
        <w:t>245976</w:t>
      </w:r>
    </w:p>
    <w:p>
      <w:r>
        <w:t>I pick my Grand National horse from the names of the horses! #HowDoYouPickYours</w:t>
        <w:br/>
        <w:t>https://t.co/DkEbPiHjlM</w:t>
      </w:r>
    </w:p>
    <w:p>
      <w:r>
        <w:rPr>
          <w:b/>
          <w:u w:val="single"/>
        </w:rPr>
        <w:t>245977</w:t>
      </w:r>
    </w:p>
    <w:p>
      <w:r>
        <w:t>If you're a white feminist who doesn't care for people of color or women of color your fake ass "feminism" is... https://t.co/dpEviakjL0</w:t>
      </w:r>
    </w:p>
    <w:p>
      <w:r>
        <w:rPr>
          <w:b/>
          <w:u w:val="single"/>
        </w:rPr>
        <w:t>245978</w:t>
      </w:r>
    </w:p>
    <w:p>
      <w:r>
        <w:t>"Above all, be the heroin of your life, not the victim." https://t.co/UGlQiYvSdM by @withinwellness on @LinkedIn</w:t>
      </w:r>
    </w:p>
    <w:p>
      <w:r>
        <w:rPr>
          <w:b/>
          <w:u w:val="single"/>
        </w:rPr>
        <w:t>245979</w:t>
      </w:r>
    </w:p>
    <w:p>
      <w:r>
        <w:t>At its core, flirting should lift a person's psyche and better the other's emotional wellbeing, without making said person needy.</w:t>
      </w:r>
    </w:p>
    <w:p>
      <w:r>
        <w:rPr>
          <w:b/>
          <w:u w:val="single"/>
        </w:rPr>
        <w:t>245980</w:t>
      </w:r>
    </w:p>
    <w:p>
      <w:r>
        <w:t>Here's the Masters setup @hardy985 has on location at Mohegan Sun @ Mohegan Sun Casino https://t.co/OLoScMLKJl</w:t>
      </w:r>
    </w:p>
    <w:p>
      <w:r>
        <w:rPr>
          <w:b/>
          <w:u w:val="single"/>
        </w:rPr>
        <w:t>245981</w:t>
      </w:r>
    </w:p>
    <w:p>
      <w:r>
        <w:t>Some helpful tips on securing the appropriate amount and type of financial aid for you children:</w:t>
        <w:br/>
        <w:t>https://t.co/qJzUBNdVHC</w:t>
      </w:r>
    </w:p>
    <w:p>
      <w:r>
        <w:rPr>
          <w:b/>
          <w:u w:val="single"/>
        </w:rPr>
        <w:t>245982</w:t>
      </w:r>
    </w:p>
    <w:p>
      <w:r>
        <w:t>We will be in the The Wedgewood Rooms this weekend making burritos for Southsea Beerex https://t.co/nm1J8BaHbx</w:t>
      </w:r>
    </w:p>
    <w:p>
      <w:r>
        <w:rPr>
          <w:b/>
          <w:u w:val="single"/>
        </w:rPr>
        <w:t>245983</w:t>
      </w:r>
    </w:p>
    <w:p>
      <w:r>
        <w:t>#AmexSurLaTable  - One pill makes you larger And if you go chasing rabbits And one pill makes you small And you know you're going to</w:t>
      </w:r>
    </w:p>
    <w:p>
      <w:r>
        <w:rPr>
          <w:b/>
          <w:u w:val="single"/>
        </w:rPr>
        <w:t>245984</w:t>
      </w:r>
    </w:p>
    <w:p>
      <w:r>
        <w:t>@chandrahas18 @FilmCompanion @baradwajrangan Only Hindi version ee 40 ante...I was wondering if it is the opening day numbers? First part collected more than 100 crores in full run</w:t>
      </w:r>
    </w:p>
    <w:p>
      <w:r>
        <w:rPr>
          <w:b/>
          <w:u w:val="single"/>
        </w:rPr>
        <w:t>245985</w:t>
      </w:r>
    </w:p>
    <w:p>
      <w:r>
        <w:t>_NewsTechnology: On Equal Pay Day, Zillow announces female employees make $1.01 for every dollar earned by male co… https://t.co/WWVbrun1J1</w:t>
      </w:r>
    </w:p>
    <w:p>
      <w:r>
        <w:rPr>
          <w:b/>
          <w:u w:val="single"/>
        </w:rPr>
        <w:t>245986</w:t>
      </w:r>
    </w:p>
    <w:p>
      <w:r>
        <w:t>Nothing will deter you from fulfilling your ambitions once you... More for Sagittarius https://t.co/gHvOtwUTni</w:t>
      </w:r>
    </w:p>
    <w:p>
      <w:r>
        <w:rPr>
          <w:b/>
          <w:u w:val="single"/>
        </w:rPr>
        <w:t>245987</w:t>
      </w:r>
    </w:p>
    <w:p>
      <w:r>
        <w:t>Here are the top two misconceptions about obtaining a mortgage in today's market. #HomeBuyers #Mortgages #Housing https://t.co/0juZdwuDRi https://t.co/SvpPk9Pz4a</w:t>
      </w:r>
    </w:p>
    <w:p>
      <w:r>
        <w:rPr>
          <w:b/>
          <w:u w:val="single"/>
        </w:rPr>
        <w:t>245988</w:t>
      </w:r>
    </w:p>
    <w:p>
      <w:r>
        <w:t>For iPhone 7 Waterproof Sports Running Jogging Waist Belt Bag Pouch Case Wallet https://t.co/eQamBODu1r https://t.co/P53yDgJk9p</w:t>
      </w:r>
    </w:p>
    <w:p>
      <w:r>
        <w:rPr>
          <w:b/>
          <w:u w:val="single"/>
        </w:rPr>
        <w:t>245989</w:t>
      </w:r>
    </w:p>
    <w:p>
      <w:r>
        <w:t>Customer feedback “Very friendly and concise.” #FreeComputerAdvice @AgeUKSuffolk https://t.co/mcbuVnq2bI #digitalskills #digitalinclusion</w:t>
      </w:r>
    </w:p>
    <w:p>
      <w:r>
        <w:rPr>
          <w:b/>
          <w:u w:val="single"/>
        </w:rPr>
        <w:t>245990</w:t>
      </w:r>
    </w:p>
    <w:p>
      <w:r>
        <w:t>Apple-Repair-London Adobe's Research Team Demos Tech That Could Transform Selfie Photography https://t.co/JhI10qCvxr</w:t>
      </w:r>
    </w:p>
    <w:p>
      <w:r>
        <w:rPr>
          <w:b/>
          <w:u w:val="single"/>
        </w:rPr>
        <w:t>245991</w:t>
      </w:r>
    </w:p>
    <w:p>
      <w:r>
        <w:t>Early morning train ride to #NYC for @SyracuseComm #commsimmersion 🍊🍊📚📚 looking forward to our topic: "Fake News". https://t.co/ZJIOD1IQ9q</w:t>
      </w:r>
    </w:p>
    <w:p>
      <w:r>
        <w:rPr>
          <w:b/>
          <w:u w:val="single"/>
        </w:rPr>
        <w:t>245992</w:t>
      </w:r>
    </w:p>
    <w:p>
      <w:r>
        <w:t>Listen, all I know is Kristine Nielsen as Puck in #ShakespeareInThePark's Midsummer is inspired casting.</w:t>
      </w:r>
    </w:p>
    <w:p>
      <w:r>
        <w:rPr>
          <w:b/>
          <w:u w:val="single"/>
        </w:rPr>
        <w:t>245993</w:t>
      </w:r>
    </w:p>
    <w:p>
      <w:r>
        <w:t>Retweeted T. R. Ramachandran (@yottapoint):</w:t>
        <w:br/>
        <w:br/>
        <w:t>12) Denial allows him &amp;amp; some supporters to portray his policies as... https://t.co/2eQF33nFcz</w:t>
      </w:r>
    </w:p>
    <w:p>
      <w:r>
        <w:rPr>
          <w:b/>
          <w:u w:val="single"/>
        </w:rPr>
        <w:t>245994</w:t>
      </w:r>
    </w:p>
    <w:p>
      <w:r>
        <w:t>We can help you find all the help you need for an affordable price! Including nearby experienced computer... https://t.co/bUyk9Ln0r6</w:t>
      </w:r>
    </w:p>
    <w:p>
      <w:r>
        <w:rPr>
          <w:b/>
          <w:u w:val="single"/>
        </w:rPr>
        <w:t>245995</w:t>
      </w:r>
    </w:p>
    <w:p>
      <w:r>
        <w:t>@GearKnight That is when I started, same system too, though we also did #GammaWorld and the #Marvel with FASERIP. #RPGChat</w:t>
      </w:r>
    </w:p>
    <w:p>
      <w:r>
        <w:rPr>
          <w:b/>
          <w:u w:val="single"/>
        </w:rPr>
        <w:t>245996</w:t>
      </w:r>
    </w:p>
    <w:p>
      <w:r>
        <w:t>Sweet actor is playing bagpipe eating sausage roll. Gary! I want some Emmental français est-central.</w:t>
      </w:r>
    </w:p>
    <w:p>
      <w:r>
        <w:rPr>
          <w:b/>
          <w:u w:val="single"/>
        </w:rPr>
        <w:t>245997</w:t>
      </w:r>
    </w:p>
    <w:p>
      <w:r>
        <w:t>@cjsnowdon 1/2 Enjoyed the article- Genuine Q as I often have this debate and I argue along your lines that income inequality dropped since 80's...</w:t>
      </w:r>
    </w:p>
    <w:p>
      <w:r>
        <w:rPr>
          <w:b/>
          <w:u w:val="single"/>
        </w:rPr>
        <w:t>245998</w:t>
      </w:r>
    </w:p>
    <w:p>
      <w:r>
        <w:t>#BoiseFreeStuff Free sturdy loveseat, office chair (Nampa) https://t.co/9vyvUv8vF7 https://t.co/kEj8MhzHvt</w:t>
      </w:r>
    </w:p>
    <w:p>
      <w:r>
        <w:rPr>
          <w:b/>
          <w:u w:val="single"/>
        </w:rPr>
        <w:t>245999</w:t>
      </w:r>
    </w:p>
    <w:p>
      <w:r>
        <w:t>Get a second cat so they can play with each other and I can get work done I thought...... #CatsOfTwitter https://t.co/Zj7n7eSFtu</w:t>
      </w:r>
    </w:p>
    <w:p>
      <w:r>
        <w:rPr>
          <w:b/>
          <w:u w:val="single"/>
        </w:rPr>
        <w:t>246000</w:t>
      </w:r>
    </w:p>
    <w:p>
      <w:r>
        <w:t>@Kathy_Porter @Angelab0424 @CuddyAnnie @SwordofVega @MrVickyGoumen @ThePatientHeart He's good. Shaky But himself. He and Michael are closer than they've been in decades. The bond is back. Thank Father.</w:t>
      </w:r>
    </w:p>
    <w:p>
      <w:r>
        <w:rPr>
          <w:b/>
          <w:u w:val="single"/>
        </w:rPr>
        <w:t>246001</w:t>
      </w:r>
    </w:p>
    <w:p>
      <w:r>
        <w:t>Check out Baby Girl Clothes 0-3 Months Next Dress Pink Large Floral Print Daisies Outfit https://t.co/IV0hZjM1T0 @eBay</w:t>
      </w:r>
    </w:p>
    <w:p>
      <w:r>
        <w:rPr>
          <w:b/>
          <w:u w:val="single"/>
        </w:rPr>
        <w:t>246002</w:t>
      </w:r>
    </w:p>
    <w:p>
      <w:r>
        <w:t>#What happened that turned you off Japanese Culture? ☀ https://t.co/Xdkp24Z7nw ✓ https://t.co/jm1HiPAMYL ✓ April 01, 2017 at 11:31AM</w:t>
      </w:r>
    </w:p>
    <w:p>
      <w:r>
        <w:rPr>
          <w:b/>
          <w:u w:val="single"/>
        </w:rPr>
        <w:t>246003</w:t>
      </w:r>
    </w:p>
    <w:p>
      <w:r>
        <w:t>Sometimes you don’t want to wait until you get home to eat Pizano’s. We understand. 📷 by Pete https://t.co/IRt6B3932t</w:t>
      </w:r>
    </w:p>
    <w:p>
      <w:r>
        <w:rPr>
          <w:b/>
          <w:u w:val="single"/>
        </w:rPr>
        <w:t>246004</w:t>
      </w:r>
    </w:p>
    <w:p>
      <w:r>
        <w:t>Win an Amazon Echo for your music needs! Thanks @stephenpenhale1 and @appzthatrock: Enter now! https://t.co/n6P4w7N2cp</w:t>
      </w:r>
    </w:p>
    <w:p>
      <w:r>
        <w:rPr>
          <w:b/>
          <w:u w:val="single"/>
        </w:rPr>
        <w:t>246005</w:t>
      </w:r>
    </w:p>
    <w:p>
      <w:r>
        <w:t>#NowPlaying "Die With You" by Beyoncé in @TIDALHiFi Happy 4/4/17 #Beyonce #Beyhive 🐝 #lovethis  https://t.co/UYu1LHkHSZ</w:t>
      </w:r>
    </w:p>
    <w:p>
      <w:r>
        <w:rPr>
          <w:b/>
          <w:u w:val="single"/>
        </w:rPr>
        <w:t>246006</w:t>
      </w:r>
    </w:p>
    <w:p>
      <w:r>
        <w:t>UP THE BLUES! I am supporting Manchester City when they take on Arsenal - LIVE on SuperSport. #PL #SSFootball</w:t>
        <w:br/>
        <w:t>https://t.co/ASbe0urbgb</w:t>
      </w:r>
    </w:p>
    <w:p>
      <w:r>
        <w:rPr>
          <w:b/>
          <w:u w:val="single"/>
        </w:rPr>
        <w:t>246007</w:t>
      </w:r>
    </w:p>
    <w:p>
      <w:r>
        <w:t>Access latest #CIEHF recomm on management of risk in complex socio-technical systems #safetymanagement #whitepaper https://t.co/z8sRHEHjYh https://t.co/MrxQJ68jct</w:t>
      </w:r>
    </w:p>
    <w:p>
      <w:r>
        <w:rPr>
          <w:b/>
          <w:u w:val="single"/>
        </w:rPr>
        <w:t>246008</w:t>
      </w:r>
    </w:p>
    <w:p>
      <w:r>
        <w:t>i mean... we wouldn't expect anything less from him but yeah, i know what you mean https://t.co/SZMRotfMmK</w:t>
      </w:r>
    </w:p>
    <w:p>
      <w:r>
        <w:rPr>
          <w:b/>
          <w:u w:val="single"/>
        </w:rPr>
        <w:t>246009</w:t>
      </w:r>
    </w:p>
    <w:p>
      <w:r>
        <w:t>Over 75 people learned how to FIRE Yourself! on Monday night at the SHIFT Forum. @SHIFTonlineMN @aarpmn  #midlifeisgreat https://t.co/EeUGxT4rMF</w:t>
      </w:r>
    </w:p>
    <w:p>
      <w:r>
        <w:rPr>
          <w:b/>
          <w:u w:val="single"/>
        </w:rPr>
        <w:t>246010</w:t>
      </w:r>
    </w:p>
    <w:p>
      <w:r>
        <w:t>Expected today.. Have you spotted yours yet? Share with us a picture of your #CWEasterEggs!! https://t.co/i12ypD66kP</w:t>
      </w:r>
    </w:p>
    <w:p>
      <w:r>
        <w:rPr>
          <w:b/>
          <w:u w:val="single"/>
        </w:rPr>
        <w:t>246011</w:t>
      </w:r>
    </w:p>
    <w:p>
      <w:r>
        <w:t>Prepare a gourmet meal with this Le Creuset French oven and cocotte set that blends colorful design with impeccable  https://t.co/NF3hGw8Vze</w:t>
      </w:r>
    </w:p>
    <w:p>
      <w:r>
        <w:rPr>
          <w:b/>
          <w:u w:val="single"/>
        </w:rPr>
        <w:t>246012</w:t>
      </w:r>
    </w:p>
    <w:p>
      <w:r>
        <w:t>30 Experts Teach Why You Need Goals in Life - Experts Teach Why You Need Goals in... https://t.co/8VEUwm2KPx by #911well via @c0nvey</w:t>
      </w:r>
    </w:p>
    <w:p>
      <w:r>
        <w:rPr>
          <w:b/>
          <w:u w:val="single"/>
        </w:rPr>
        <w:t>246013</w:t>
      </w:r>
    </w:p>
    <w:p>
      <w:r>
        <w:t>I'll give you a hint, watch your behavior over the last two years. That's being complicit. https://t.co/RVoUHiK3uX</w:t>
      </w:r>
    </w:p>
    <w:p>
      <w:r>
        <w:rPr>
          <w:b/>
          <w:u w:val="single"/>
        </w:rPr>
        <w:t>246014</w:t>
      </w:r>
    </w:p>
    <w:p>
      <w:r>
        <w:t>Found a Transponder Snail!</w:t>
        <w:br/>
        <w:t>Extra! Extra! Devil of Ohara captured by CP9!</w:t>
        <w:br/>
        <w:t>https://t.co/fcmeE5gnd8 #TreCru https://t.co/xdraKIEzqr</w:t>
      </w:r>
    </w:p>
    <w:p>
      <w:r>
        <w:rPr>
          <w:b/>
          <w:u w:val="single"/>
        </w:rPr>
        <w:t>246015</w:t>
      </w:r>
    </w:p>
    <w:p>
      <w:r>
        <w:t>Sound Fusion Radio are now on the Nobex Radio App @nobex You can get the app here https://t.co/YOry78ldbT https://t.co/O6nVU4Nisd</w:t>
      </w:r>
    </w:p>
    <w:p>
      <w:r>
        <w:rPr>
          <w:b/>
          <w:u w:val="single"/>
        </w:rPr>
        <w:t>246016</w:t>
      </w:r>
    </w:p>
    <w:p>
      <w:r>
        <w:t>I think all these grown ass people should def get out that 16 year old’s mention with their gross comments.</w:t>
      </w:r>
    </w:p>
    <w:p>
      <w:r>
        <w:rPr>
          <w:b/>
          <w:u w:val="single"/>
        </w:rPr>
        <w:t>246017</w:t>
      </w:r>
    </w:p>
    <w:p>
      <w:r>
        <w:t>FMQs: Holyrood erupts as Davidson mocks Sturgeon during referendum row | UK | News | https://t.co/ocpSpba8j2 https://t.co/YmNP2kImAc</w:t>
      </w:r>
    </w:p>
    <w:p>
      <w:r>
        <w:rPr>
          <w:b/>
          <w:u w:val="single"/>
        </w:rPr>
        <w:t>246018</w:t>
      </w:r>
    </w:p>
    <w:p>
      <w:r>
        <w:t>Rep. Rick Nolan said his chances of running for governor are higher than 50-50 https://t.co/OBu1BgsE2i</w:t>
      </w:r>
    </w:p>
    <w:p>
      <w:r>
        <w:rPr>
          <w:b/>
          <w:u w:val="single"/>
        </w:rPr>
        <w:t>246019</w:t>
      </w:r>
    </w:p>
    <w:p>
      <w:r>
        <w:t>12:36 - Trains diverted via Seven Sisters all day. https://t.co/OkIqHHdhR5 …   Otherwise a good service is running. RS</w:t>
      </w:r>
    </w:p>
    <w:p>
      <w:r>
        <w:rPr>
          <w:b/>
          <w:u w:val="single"/>
        </w:rPr>
        <w:t>246020</w:t>
      </w:r>
    </w:p>
    <w:p>
      <w:r>
        <w:t>@TuckerCarlson @FoxNews It looks nice but I'm too busy watching you to really worry about the set. You're the best Tucker!</w:t>
      </w:r>
    </w:p>
    <w:p>
      <w:r>
        <w:rPr>
          <w:b/>
          <w:u w:val="single"/>
        </w:rPr>
        <w:t>246021</w:t>
      </w:r>
    </w:p>
    <w:p>
      <w:r>
        <w:t>This is actually pretty re-assuring to hear for someone like me, who's working on their first book and feels like this already. https://t.co/T75D225LTw</w:t>
      </w:r>
    </w:p>
    <w:p>
      <w:r>
        <w:rPr>
          <w:b/>
          <w:u w:val="single"/>
        </w:rPr>
        <w:t>246022</w:t>
      </w:r>
    </w:p>
    <w:p>
      <w:r>
        <w:t>one person followed me and one person unfollowed me // automatically checked by https://t.co/ov8CXko7Hw</w:t>
      </w:r>
    </w:p>
    <w:p>
      <w:r>
        <w:rPr>
          <w:b/>
          <w:u w:val="single"/>
        </w:rPr>
        <w:t>246023</w:t>
      </w:r>
    </w:p>
    <w:p>
      <w:r>
        <w:t>Ngileeerrr 😅 (with Fadhlih and Elnizar at Mc Donald's Lenteng Agung) [pic] — https://t.co/80Gikwb9L7</w:t>
      </w:r>
    </w:p>
    <w:p>
      <w:r>
        <w:rPr>
          <w:b/>
          <w:u w:val="single"/>
        </w:rPr>
        <w:t>246024</w:t>
      </w:r>
    </w:p>
    <w:p>
      <w:r>
        <w:t>JUST IN: Two ex-Barclays traders cleared of rigging Libor rate by court in London https://t.co/rUDZkJh2wY https://t.co/FsIJtwcNCE</w:t>
      </w:r>
    </w:p>
    <w:p>
      <w:r>
        <w:rPr>
          <w:b/>
          <w:u w:val="single"/>
        </w:rPr>
        <w:t>246025</w:t>
      </w:r>
    </w:p>
    <w:p>
      <w:r>
        <w:t>@HonestMum Our 3rd baby came when my kids were 6&amp;amp;4-It's tough being outnumbered at times, &amp;amp; I'm more tired now, but can't IMAGINE life w/o our lil guy!</w:t>
      </w:r>
    </w:p>
    <w:p>
      <w:r>
        <w:rPr>
          <w:b/>
          <w:u w:val="single"/>
        </w:rPr>
        <w:t>246026</w:t>
      </w:r>
    </w:p>
    <w:p>
      <w:r>
        <w:t>The latest The Playground Hunt Daily! https://t.co/p5LFnjXIfE Thanks to @CampfireChic #hiking #travel</w:t>
      </w:r>
    </w:p>
    <w:p>
      <w:r>
        <w:rPr>
          <w:b/>
          <w:u w:val="single"/>
        </w:rPr>
        <w:t>246027</w:t>
      </w:r>
    </w:p>
    <w:p>
      <w:r>
        <w:t>@MrAlex1961 @PeterMurrell @TasminaSheikh @theSNP @scotgov @UKParliament You are twisting words Check history books on how snp were formed and what leaders supported at the time.</w:t>
      </w:r>
    </w:p>
    <w:p>
      <w:r>
        <w:rPr>
          <w:b/>
          <w:u w:val="single"/>
        </w:rPr>
        <w:t>246028</w:t>
      </w:r>
    </w:p>
    <w:p>
      <w:r>
        <w:t>All’s FAIR in love and war, right? Definitely not this time. @KristiWebster https://t.co/VZ5ht8b2bT https://t.co/UlqCakMMiy</w:t>
      </w:r>
    </w:p>
    <w:p>
      <w:r>
        <w:rPr>
          <w:b/>
          <w:u w:val="single"/>
        </w:rPr>
        <w:t>246029</w:t>
      </w:r>
    </w:p>
    <w:p>
      <w:r>
        <w:t>@zardeefonder But if a man can't sit across from a coworker at a meal and discuss policy bc he's too fearful of litigation-hes n the wroooong business IMO</w:t>
      </w:r>
    </w:p>
    <w:p>
      <w:r>
        <w:rPr>
          <w:b/>
          <w:u w:val="single"/>
        </w:rPr>
        <w:t>246030</w:t>
      </w:r>
    </w:p>
    <w:p>
      <w:r>
        <w:t>Will seeing everything that's white as racist never end? Huge Majority of Whites are NOT racist! Only a minority that likely hate everyone! https://t.co/xkDmgynPrR</w:t>
      </w:r>
    </w:p>
    <w:p>
      <w:r>
        <w:rPr>
          <w:b/>
          <w:u w:val="single"/>
        </w:rPr>
        <w:t>246031</w:t>
      </w:r>
    </w:p>
    <w:p>
      <w:r>
        <w:t>The latest The Joynealogy Daily! https://t.co/eNESiH2LWj Thanks to @Genusit @GenealogieBos #birmingham</w:t>
      </w:r>
    </w:p>
    <w:p>
      <w:r>
        <w:rPr>
          <w:b/>
          <w:u w:val="single"/>
        </w:rPr>
        <w:t>246032</w:t>
      </w:r>
    </w:p>
    <w:p>
      <w:r>
        <w:t>Physicians make a great impact by learning five key skills via Florida Medical Magazine. #PhysicianLeadership #hcsm https://t.co/2BRte7lbPi https://t.co/uhMt6o1Ddp</w:t>
      </w:r>
    </w:p>
    <w:p>
      <w:r>
        <w:rPr>
          <w:b/>
          <w:u w:val="single"/>
        </w:rPr>
        <w:t>246033</w:t>
      </w:r>
    </w:p>
    <w:p>
      <w:r>
        <w:t>#PLAYLISTMO @mor1019 FLY TONIGHT by YLONA GARCIA @mor1019digong @mor1019yumi  #MORBiga10</w:t>
        <w:br/>
        <w:br/>
        <w:t>MumboJumbo 78</w:t>
      </w:r>
    </w:p>
    <w:p>
      <w:r>
        <w:rPr>
          <w:b/>
          <w:u w:val="single"/>
        </w:rPr>
        <w:t>246034</w:t>
      </w:r>
    </w:p>
    <w:p>
      <w:r>
        <w:t>I need to separate myself from everyone in the meantime while I focus on myself and do what I have to do</w:t>
      </w:r>
    </w:p>
    <w:p>
      <w:r>
        <w:rPr>
          <w:b/>
          <w:u w:val="single"/>
        </w:rPr>
        <w:t>246035</w:t>
      </w:r>
    </w:p>
    <w:p>
      <w:r>
        <w:t>No you poor misguided fool.  #Russiagate investigation will find the TRAITORS. #DumpTrump #DontheCon #DuplicitousDonald https://t.co/jQneasZ76m</w:t>
      </w:r>
    </w:p>
    <w:p>
      <w:r>
        <w:rPr>
          <w:b/>
          <w:u w:val="single"/>
        </w:rPr>
        <w:t>246036</w:t>
      </w:r>
    </w:p>
    <w:p>
      <w:r>
        <w:t>Trump’s Support From Dems on Syria—Leaders criticize the president’s approval process, not his military action https://t.co/TQtav205Nu</w:t>
      </w:r>
    </w:p>
    <w:p>
      <w:r>
        <w:rPr>
          <w:b/>
          <w:u w:val="single"/>
        </w:rPr>
        <w:t>246037</w:t>
      </w:r>
    </w:p>
    <w:p>
      <w:r>
        <w:t>@theblaze @TomPerez the Democratic Party have lost many supporters after showing how corrupt/deceitful they have become with their politics</w:t>
      </w:r>
    </w:p>
    <w:p>
      <w:r>
        <w:rPr>
          <w:b/>
          <w:u w:val="single"/>
        </w:rPr>
        <w:t>246038</w:t>
      </w:r>
    </w:p>
    <w:p>
      <w:r>
        <w:t>I can't get over how fucken LIT this was!!🙌🏼🙌🏼🙌🏼 Thank you @PasqualeRotella you've done it once again! #seeyouundertheelectricsky https://t.co/dxA2WhaTak</w:t>
      </w:r>
    </w:p>
    <w:p>
      <w:r>
        <w:rPr>
          <w:b/>
          <w:u w:val="single"/>
        </w:rPr>
        <w:t>246039</w:t>
      </w:r>
    </w:p>
    <w:p>
      <w:r>
        <w:t>This is so true from the eyes des étrangers. This video can now explain my weird face whenever i see a cheese... https://t.co/hP1jgyhbH9</w:t>
      </w:r>
    </w:p>
    <w:p>
      <w:r>
        <w:rPr>
          <w:b/>
          <w:u w:val="single"/>
        </w:rPr>
        <w:t>246040</w:t>
      </w:r>
    </w:p>
    <w:p>
      <w:r>
        <w:t>Comedian Koffi Once Again Comes For Kiss Daniel And His Record Label - Afro 100 - https://t.co/gS1Vk0ibxW</w:t>
      </w:r>
    </w:p>
    <w:p>
      <w:r>
        <w:rPr>
          <w:b/>
          <w:u w:val="single"/>
        </w:rPr>
        <w:t>246041</w:t>
      </w:r>
    </w:p>
    <w:p>
      <w:r>
        <w:t>@Johnny6speed @GaGal4Trump The fact that you liberal leftists continue to overlook real facts to fish vlindly for something that isn't there is the real mental issue.</w:t>
      </w:r>
    </w:p>
    <w:p>
      <w:r>
        <w:rPr>
          <w:b/>
          <w:u w:val="single"/>
        </w:rPr>
        <w:t>246042</w:t>
      </w:r>
    </w:p>
    <w:p>
      <w:r>
        <w:t>I'm just really want to see how Liv reacts when she finds out what Abby did. #Scandal https://t.co/BWo8xvtzsb</w:t>
      </w:r>
    </w:p>
    <w:p>
      <w:r>
        <w:rPr>
          <w:b/>
          <w:u w:val="single"/>
        </w:rPr>
        <w:t>246043</w:t>
      </w:r>
    </w:p>
    <w:p>
      <w:r>
        <w:t>Quick sketch of Clover and Maple with their core motivations. Both come from different tribes in far off locations🍀🍁🦌 https://t.co/5lki4ukqCY</w:t>
      </w:r>
    </w:p>
    <w:p>
      <w:r>
        <w:rPr>
          <w:b/>
          <w:u w:val="single"/>
        </w:rPr>
        <w:t>246044</w:t>
      </w:r>
    </w:p>
    <w:p>
      <w:r>
        <w:t>The 24 Best Podcasters for Entrepreneurs - https://t.co/UcYQSSbhrn #podcast #entrepreneurs #success @MaTt_MaYbErRy</w:t>
      </w:r>
    </w:p>
    <w:p>
      <w:r>
        <w:rPr>
          <w:b/>
          <w:u w:val="single"/>
        </w:rPr>
        <w:t>246045</w:t>
      </w:r>
    </w:p>
    <w:p>
      <w:r>
        <w:t>I asked my kids today what color I should paint my nails &amp;amp; they said PINK. Even thoe I'm not a fanbut like it for my 💅🏽I'm gonna go with it</w:t>
      </w:r>
    </w:p>
    <w:p>
      <w:r>
        <w:rPr>
          <w:b/>
          <w:u w:val="single"/>
        </w:rPr>
        <w:t>246046</w:t>
      </w:r>
    </w:p>
    <w:p>
      <w:r>
        <w:t>5 years ago of today is the first day #dorachan started to be one  of our family, and this pic… https://t.co/m2zhSWchxl</w:t>
      </w:r>
    </w:p>
    <w:p>
      <w:r>
        <w:rPr>
          <w:b/>
          <w:u w:val="single"/>
        </w:rPr>
        <w:t>246047</w:t>
      </w:r>
    </w:p>
    <w:p>
      <w:r>
        <w:t>Descending into uncertainty is a healthy journey today, even i... More for Gemini https://t.co/djYH7I827i</w:t>
      </w:r>
    </w:p>
    <w:p>
      <w:r>
        <w:rPr>
          <w:b/>
          <w:u w:val="single"/>
        </w:rPr>
        <w:t>246048</w:t>
      </w:r>
    </w:p>
    <w:p>
      <w:r>
        <w:t>Nothing is holding back your imagination now, freeing you to e... More for Aquarius https://t.co/biR7erC5Fc</w:t>
      </w:r>
    </w:p>
    <w:p>
      <w:r>
        <w:rPr>
          <w:b/>
          <w:u w:val="single"/>
        </w:rPr>
        <w:t>246049</w:t>
      </w:r>
    </w:p>
    <w:p>
      <w:r>
        <w:t>Simba is now available for adoption! This male Domestic Medium Hair is 2yrs 1mth old. Learn more at  https://t.co/QY30Ev3l9o</w:t>
      </w:r>
    </w:p>
    <w:p>
      <w:r>
        <w:rPr>
          <w:b/>
          <w:u w:val="single"/>
        </w:rPr>
        <w:t>246050</w:t>
      </w:r>
    </w:p>
    <w:p>
      <w:r>
        <w:t>facing a long night ahead - have lots of work-related reading to get through in prep for a report - bedtime end of newsnight at earliest</w:t>
      </w:r>
    </w:p>
    <w:p>
      <w:r>
        <w:rPr>
          <w:b/>
          <w:u w:val="single"/>
        </w:rPr>
        <w:t>246051</w:t>
      </w:r>
    </w:p>
    <w:p>
      <w:r>
        <w:t>@kscanne @maitiuocoimin @CiaranDunbar @gaois_ie twitter is offering to translate your tweet from Finnish, I... can't... even...</w:t>
      </w:r>
    </w:p>
    <w:p>
      <w:r>
        <w:rPr>
          <w:b/>
          <w:u w:val="single"/>
        </w:rPr>
        <w:t>246052</w:t>
      </w:r>
    </w:p>
    <w:p>
      <w:r>
        <w:t>I have zero respect for #susanrice but she is not the current danger to our country https://t.co/PFuEik1eSF</w:t>
      </w:r>
    </w:p>
    <w:p>
      <w:r>
        <w:rPr>
          <w:b/>
          <w:u w:val="single"/>
        </w:rPr>
        <w:t>246053</w:t>
      </w:r>
    </w:p>
    <w:p>
      <w:r>
        <w:t>Federal Ministry of Industry, Trade and Investment Press Release April 4, 2017</w:t>
        <w:br/>
        <w:br/>
        <w:t>Eighty-One Young Innovators Win... https://t.co/MyIThM7d5i</w:t>
      </w:r>
    </w:p>
    <w:p>
      <w:r>
        <w:rPr>
          <w:b/>
          <w:u w:val="single"/>
        </w:rPr>
        <w:t>246054</w:t>
      </w:r>
    </w:p>
    <w:p>
      <w:r>
        <w:t>Not too late to grab tix for tonight's Kegs for Kittleman event at Jailbreak Brewing Company in Laurel: https://t.co/a1l6t4aUW3</w:t>
      </w:r>
    </w:p>
    <w:p>
      <w:r>
        <w:rPr>
          <w:b/>
          <w:u w:val="single"/>
        </w:rPr>
        <w:t>246055</w:t>
      </w:r>
    </w:p>
    <w:p>
      <w:r>
        <w:t>#N▶ 📻 -Work @rihanna ft @Drake 🔛 #KENNISFM With @asp_greatness On #EVENINGDRIVE @deejayxchris @rashy_man 📡 https://t.co/v75jz1nUQ9</w:t>
      </w:r>
    </w:p>
    <w:p>
      <w:r>
        <w:rPr>
          <w:b/>
          <w:u w:val="single"/>
        </w:rPr>
        <w:t>246056</w:t>
      </w:r>
    </w:p>
    <w:p>
      <w:r>
        <w:t>#Repost leonardodicaprio with @repostapp</w:t>
        <w:br/>
        <w:t>・・・</w:t>
        <w:br/>
        <w:t xml:space="preserve">#Regram #RG @wildaid: </w:t>
        <w:br/>
        <w:t>China's ivory shops and… https://t.co/65Yv297DVH</w:t>
      </w:r>
    </w:p>
    <w:p>
      <w:r>
        <w:rPr>
          <w:b/>
          <w:u w:val="single"/>
        </w:rPr>
        <w:t>246057</w:t>
      </w:r>
    </w:p>
    <w:p>
      <w:r>
        <w:t>Hot Topics: Proper Water Pressure for Pressure Reducing Valve https://t.co/6n1REB1jN2 #Indonesia1Kata https://t.co/sxE4a1rSdg</w:t>
      </w:r>
    </w:p>
    <w:p>
      <w:r>
        <w:rPr>
          <w:b/>
          <w:u w:val="single"/>
        </w:rPr>
        <w:t>246058</w:t>
      </w:r>
    </w:p>
    <w:p>
      <w:r>
        <w:t>@kleineblumen That is a very good point, I guess there are plenty of valid exceptions... Where would you suggest as an equivalent, fun-wise?</w:t>
      </w:r>
    </w:p>
    <w:p>
      <w:r>
        <w:rPr>
          <w:b/>
          <w:u w:val="single"/>
        </w:rPr>
        <w:t>246059</w:t>
      </w:r>
    </w:p>
    <w:p>
      <w:r>
        <w:t>As @WHO provides little normative guidance on #tobacco #smoking health risks &amp;amp; cessation for PLW #HIV it's left up to a university to do it. https://t.co/OsfAXlCVZo</w:t>
      </w:r>
    </w:p>
    <w:p>
      <w:r>
        <w:rPr>
          <w:b/>
          <w:u w:val="single"/>
        </w:rPr>
        <w:t>246060</w:t>
      </w:r>
    </w:p>
    <w:p>
      <w:r>
        <w:t>@marklevinshow what do you expect from the network that harbors Valerie Jarrett's daughter as a 'reporter'?</w:t>
      </w:r>
    </w:p>
    <w:p>
      <w:r>
        <w:rPr>
          <w:b/>
          <w:u w:val="single"/>
        </w:rPr>
        <w:t>246061</w:t>
      </w:r>
    </w:p>
    <w:p>
      <w:r>
        <w:t>Lmao that being sad I called into work today 😂🙂😅 so I guess my goal should be to actually go to work,</w:t>
      </w:r>
    </w:p>
    <w:p>
      <w:r>
        <w:rPr>
          <w:b/>
          <w:u w:val="single"/>
        </w:rPr>
        <w:t>246062</w:t>
      </w:r>
    </w:p>
    <w:p>
      <w:r>
        <w:t>The amount of times I've heard "Shape of You" today is unbelievable, bc I can't believe I'm not tired of it yet lol</w:t>
        <w:br/>
        <w:t>#VidConEU</w:t>
      </w:r>
    </w:p>
    <w:p>
      <w:r>
        <w:rPr>
          <w:b/>
          <w:u w:val="single"/>
        </w:rPr>
        <w:t>246063</w:t>
      </w:r>
    </w:p>
    <w:p>
      <w:r>
        <w:t>Crawl back under your rock you useless shit. - MM says he has the votes to scrap SC filibuster.  https://t.co/msOhYhgtY9</w:t>
      </w:r>
    </w:p>
    <w:p>
      <w:r>
        <w:rPr>
          <w:b/>
          <w:u w:val="single"/>
        </w:rPr>
        <w:t>246064</w:t>
      </w:r>
    </w:p>
    <w:p>
      <w:r>
        <w:t>Tom Smithies @dailytelegraph'Sydney FC joins forces with JMF to fast-track Indigenous football stars' https://t.co/OVLdfTNgg2 @SydneyFC</w:t>
      </w:r>
    </w:p>
    <w:p>
      <w:r>
        <w:rPr>
          <w:b/>
          <w:u w:val="single"/>
        </w:rPr>
        <w:t>246065</w:t>
      </w:r>
    </w:p>
    <w:p>
      <w:r>
        <w:t>"Raised in early hours of Vimy battle, cross honouring Canadians returns to France" via @CBCNews #FWW #Vimy100 https://t.co/qalWKC2ip5</w:t>
      </w:r>
    </w:p>
    <w:p>
      <w:r>
        <w:rPr>
          <w:b/>
          <w:u w:val="single"/>
        </w:rPr>
        <w:t>246066</w:t>
      </w:r>
    </w:p>
    <w:p>
      <w:r>
        <w:t>Power flashes and damage are being reported on the northside of Goodman, moving over I-49. TAKE SHELTER NOW IF YOUR TOWN IS IN THE RED BOX https://t.co/uKD0YL0J3z</w:t>
      </w:r>
    </w:p>
    <w:p>
      <w:r>
        <w:rPr>
          <w:b/>
          <w:u w:val="single"/>
        </w:rPr>
        <w:t>246067</w:t>
      </w:r>
    </w:p>
    <w:p>
      <w:r>
        <w:t>@mosiejczuk @hyperdude53 Oh no indeed! We fixed our furry little friend :) 🐿@abbieheppe https://t.co/othjRCu43b</w:t>
      </w:r>
    </w:p>
    <w:p>
      <w:r>
        <w:rPr>
          <w:b/>
          <w:u w:val="single"/>
        </w:rPr>
        <w:t>246068</w:t>
      </w:r>
    </w:p>
    <w:p>
      <w:r>
        <w:t>So excited to be collaborating with @OaklandCemetery and @30Pieces for PERSEPHONE! #atl #atlart #weloveatl #flightofswallows https://t.co/xZph8vdhiF</w:t>
      </w:r>
    </w:p>
    <w:p>
      <w:r>
        <w:rPr>
          <w:b/>
          <w:u w:val="single"/>
        </w:rPr>
        <w:t>246069</w:t>
      </w:r>
    </w:p>
    <w:p>
      <w:r>
        <w:t>@aaroncarter You are special. But there are a few others :). Kelsey wilson from 'wild child' @wildchildsounds  is really nice too.</w:t>
      </w:r>
    </w:p>
    <w:p>
      <w:r>
        <w:rPr>
          <w:b/>
          <w:u w:val="single"/>
        </w:rPr>
        <w:t>246070</w:t>
      </w:r>
    </w:p>
    <w:p>
      <w:r>
        <w:t>Predigerkirche, the Erfurt church, where Pachelbel worked for 12 years, starting in https://t.co/OCYOnIAqFR</w:t>
      </w:r>
    </w:p>
    <w:p>
      <w:r>
        <w:rPr>
          <w:b/>
          <w:u w:val="single"/>
        </w:rPr>
        <w:t>246071</w:t>
      </w:r>
    </w:p>
    <w:p>
      <w:r>
        <w:t>3 people followed me and one person unfollowed me // automatically checked by https://t.co/rRCJEgsgHJ</w:t>
      </w:r>
    </w:p>
    <w:p>
      <w:r>
        <w:rPr>
          <w:b/>
          <w:u w:val="single"/>
        </w:rPr>
        <w:t>246072</w:t>
      </w:r>
    </w:p>
    <w:p>
      <w:r>
        <w:t>Check out Mayan Angels Llama Plush Multicolor Aztec San Antonio Stuffed Animal Guatemala https://t.co/01y1D6uzxi @eBay</w:t>
      </w:r>
    </w:p>
    <w:p>
      <w:r>
        <w:rPr>
          <w:b/>
          <w:u w:val="single"/>
        </w:rPr>
        <w:t>246073</w:t>
      </w:r>
    </w:p>
    <w:p>
      <w:r>
        <w:t>@MistryChipere It was a huge weekend of football!</w:t>
        <w:br/>
        <w:t>Check out all the highlights here -&amp;gt; https://t.co/kOtzRsIa9V  https://t.co/32kVST3hxM</w:t>
      </w:r>
    </w:p>
    <w:p>
      <w:r>
        <w:rPr>
          <w:b/>
          <w:u w:val="single"/>
        </w:rPr>
        <w:t>246074</w:t>
      </w:r>
    </w:p>
    <w:p>
      <w:r>
        <w:t>@cresmotors in Burton to host ladies' night to teach women about car safety</w:t>
        <w:br/>
        <w:br/>
        <w:t>https://t.co/uiJnc1EmHv https://t.co/M0MKYkQTaK</w:t>
      </w:r>
    </w:p>
    <w:p>
      <w:r>
        <w:rPr>
          <w:b/>
          <w:u w:val="single"/>
        </w:rPr>
        <w:t>246075</w:t>
      </w:r>
    </w:p>
    <w:p>
      <w:r>
        <w:t>@ankit_anubhav @Techhelplistcom Hm, not sure tbh. Know hancitor used the ?showforum= path and these all use the same PS code. I do see a 5mov/onion but isn't showing cerb</w:t>
      </w:r>
    </w:p>
    <w:p>
      <w:r>
        <w:rPr>
          <w:b/>
          <w:u w:val="single"/>
        </w:rPr>
        <w:t>246076</w:t>
      </w:r>
    </w:p>
    <w:p>
      <w:r>
        <w:t>@LeeTamira @Georgia_574 I wasn't fucking tweeting about you though which is why am confused as to why you're gettin so spicy about it</w:t>
      </w:r>
    </w:p>
    <w:p>
      <w:r>
        <w:rPr>
          <w:b/>
          <w:u w:val="single"/>
        </w:rPr>
        <w:t>246077</w:t>
      </w:r>
    </w:p>
    <w:p>
      <w:r>
        <w:t>A Sister's Love: When She's Cut I Bleed...and Cut Him! We May Never Know What Caused Solange to Release Her... https://t.co/4ChBi307Vc</w:t>
      </w:r>
    </w:p>
    <w:p>
      <w:r>
        <w:rPr>
          <w:b/>
          <w:u w:val="single"/>
        </w:rPr>
        <w:t>246078</w:t>
      </w:r>
    </w:p>
    <w:p>
      <w:r>
        <w:t>VIDEO : Hannity Ridicules Evelyn Farkas for Trying to Change Her Story After Admitting Spying https://t.co/kETMo0T9Q1</w:t>
      </w:r>
    </w:p>
    <w:p>
      <w:r>
        <w:rPr>
          <w:b/>
          <w:u w:val="single"/>
        </w:rPr>
        <w:t>246079</w:t>
      </w:r>
    </w:p>
    <w:p>
      <w:r>
        <w:t>The price of backbiting and slander is heavy - the rewards of one's deeds go to those one backbit or slandered. https://t.co/wbcOFVgBsp</w:t>
      </w:r>
    </w:p>
    <w:p>
      <w:r>
        <w:rPr>
          <w:b/>
          <w:u w:val="single"/>
        </w:rPr>
        <w:t>246080</w:t>
      </w:r>
    </w:p>
    <w:p>
      <w:r>
        <w:t>Win Signed Copies or up to $10 in Amazon Gift Cards from Author Steve Turnbull https://t.co/CwyEwCGce1 via @ReignOfReads</w:t>
      </w:r>
    </w:p>
    <w:p>
      <w:r>
        <w:rPr>
          <w:b/>
          <w:u w:val="single"/>
        </w:rPr>
        <w:t>246081</w:t>
      </w:r>
    </w:p>
    <w:p>
      <w:r>
        <w:t>So over the past two nights I really got 2 hours and 45 minutes of sleep in total just to bomb my exam....ok 🙃</w:t>
      </w:r>
    </w:p>
    <w:p>
      <w:r>
        <w:rPr>
          <w:b/>
          <w:u w:val="single"/>
        </w:rPr>
        <w:t>246082</w:t>
      </w:r>
    </w:p>
    <w:p>
      <w:r>
        <w:t>You feel invincible because everything you do now furthers you... More for Cancer https://t.co/cENPinXTS0</w:t>
      </w:r>
    </w:p>
    <w:p>
      <w:r>
        <w:rPr>
          <w:b/>
          <w:u w:val="single"/>
        </w:rPr>
        <w:t>246083</w:t>
      </w:r>
    </w:p>
    <w:p>
      <w:r>
        <w:t>Happy birthday @thecolebarnhart , hope your day is as good as when we all slayed this ski comp https://t.co/m6EIgwgkvX</w:t>
      </w:r>
    </w:p>
    <w:p>
      <w:r>
        <w:rPr>
          <w:b/>
          <w:u w:val="single"/>
        </w:rPr>
        <w:t>246084</w:t>
      </w:r>
    </w:p>
    <w:p>
      <w:r>
        <w:t>@MurphyKeith @AceHardware Yea...but you didn't pay taxes on that. Brady payed a nice hefty tax on that payday. So...you win there.</w:t>
      </w:r>
    </w:p>
    <w:p>
      <w:r>
        <w:rPr>
          <w:b/>
          <w:u w:val="single"/>
        </w:rPr>
        <w:t>246085</w:t>
      </w:r>
    </w:p>
    <w:p>
      <w:r>
        <w:t>As it is said,</w:t>
        <w:br/>
        <w:t>From no arising, everything arises.</w:t>
        <w:br/>
        <w:t>In this very arising, there is no arising.</w:t>
        <w:br/>
        <w:t>Jamgön Jü Mipham</w:t>
      </w:r>
    </w:p>
    <w:p>
      <w:r>
        <w:rPr>
          <w:b/>
          <w:u w:val="single"/>
        </w:rPr>
        <w:t>246086</w:t>
      </w:r>
    </w:p>
    <w:p>
      <w:r>
        <w:t>Retweeted The Guardian Nigeria (@GuardianNigeria):</w:t>
        <w:br/>
        <w:br/>
        <w:t>Boko Haram faction led by the son of Islamist group’s founder... https://t.co/F6I729Ar3i</w:t>
      </w:r>
    </w:p>
    <w:p>
      <w:r>
        <w:rPr>
          <w:b/>
          <w:u w:val="single"/>
        </w:rPr>
        <w:t>246087</w:t>
      </w:r>
    </w:p>
    <w:p>
      <w:r>
        <w:t>#wrongnumber Loading @nyar_gero @muthusi50john @DorothyChelimo2 @joy_ital @radiomaisha @TomJapanni #LyndaNaShugaboy</w:t>
      </w:r>
    </w:p>
    <w:p>
      <w:r>
        <w:rPr>
          <w:b/>
          <w:u w:val="single"/>
        </w:rPr>
        <w:t>246088</w:t>
      </w:r>
    </w:p>
    <w:p>
      <w:r>
        <w:t>Get a free consultation on your marketing, all we ask for is a chat afterwards, yeah? https://t.co/SxJKG0uRMK</w:t>
      </w:r>
    </w:p>
    <w:p>
      <w:r>
        <w:rPr>
          <w:b/>
          <w:u w:val="single"/>
        </w:rPr>
        <w:t>246089</w:t>
      </w:r>
    </w:p>
    <w:p>
      <w:r>
        <w:t>❤❀ Melie Bianco CROSSBODY/Clutch With removable Straps NWT BONE handbag purse  https://t.co/G37E6RjKO0 https://t.co/YUyKUCUt0r</w:t>
      </w:r>
    </w:p>
    <w:p>
      <w:r>
        <w:rPr>
          <w:b/>
          <w:u w:val="single"/>
        </w:rPr>
        <w:t>246090</w:t>
      </w:r>
    </w:p>
    <w:p>
      <w:r>
        <w:t>Trump’s son-in-law in Baghdad to convey ‘commitment, support’ for Iraqi gov’t [Rûdaw]</w:t>
        <w:br/>
        <w:t>https://t.co/wtzaEjllEI</w:t>
      </w:r>
    </w:p>
    <w:p>
      <w:r>
        <w:rPr>
          <w:b/>
          <w:u w:val="single"/>
        </w:rPr>
        <w:t>246091</w:t>
      </w:r>
    </w:p>
    <w:p>
      <w:r>
        <w:t>Sally was stolen on 6.3.2017  from Orchard Park, Cambridge She is a black/white border collie &amp;amp; is very much missed https://t.co/PJ2nzubzDl</w:t>
      </w:r>
    </w:p>
    <w:p>
      <w:r>
        <w:rPr>
          <w:b/>
          <w:u w:val="single"/>
        </w:rPr>
        <w:t>246092</w:t>
      </w:r>
    </w:p>
    <w:p>
      <w:r>
        <w:t>Tired of searching for homes in #SanAntonio &amp;amp; finding out that they're already gone? Visit https://t.co/I4T6hvCOsG #satx #remax https://t.co/R5fMJAAks4</w:t>
      </w:r>
    </w:p>
    <w:p>
      <w:r>
        <w:rPr>
          <w:b/>
          <w:u w:val="single"/>
        </w:rPr>
        <w:t>246093</w:t>
      </w:r>
    </w:p>
    <w:p>
      <w:r>
        <w:t>What a great game!  I don't watch much basketball anymore but March Madness is always a great time to get back in... https://t.co/vjCD4nUEMk</w:t>
      </w:r>
    </w:p>
    <w:p>
      <w:r>
        <w:rPr>
          <w:b/>
          <w:u w:val="single"/>
        </w:rPr>
        <w:t>246094</w:t>
      </w:r>
    </w:p>
    <w:p>
      <w:r>
        <w:t>Read Jeremy Bowen's piece in the @NewStatesman - not online yet; just dropped through the letter-box - on Mosul. US airstrikes are bad news.</w:t>
      </w:r>
    </w:p>
    <w:p>
      <w:r>
        <w:rPr>
          <w:b/>
          <w:u w:val="single"/>
        </w:rPr>
        <w:t>246095</w:t>
      </w:r>
    </w:p>
    <w:p>
      <w:r>
        <w:t>So @bflatbangalore says u can't stand &amp;amp; obstruct view of its patrons sitting &amp;amp; enjoying curry; while Rolling Stones is being played on stage</w:t>
      </w:r>
    </w:p>
    <w:p>
      <w:r>
        <w:rPr>
          <w:b/>
          <w:u w:val="single"/>
        </w:rPr>
        <w:t>246096</w:t>
      </w:r>
    </w:p>
    <w:p>
      <w:r>
        <w:t>My friends will always be my weakness lol . Say what you want to me, hurt me however you chose but don't everrr try to do that to my friends</w:t>
      </w:r>
    </w:p>
    <w:p>
      <w:r>
        <w:rPr>
          <w:b/>
          <w:u w:val="single"/>
        </w:rPr>
        <w:t>246097</w:t>
      </w:r>
    </w:p>
    <w:p>
      <w:r>
        <w:t>@RBReich @MiaFarrow It's the Lucifer Effect. Evil things tend to happen when non-experts are left to their own devices.</w:t>
      </w:r>
    </w:p>
    <w:p>
      <w:r>
        <w:rPr>
          <w:b/>
          <w:u w:val="single"/>
        </w:rPr>
        <w:t>246098</w:t>
      </w:r>
    </w:p>
    <w:p>
      <w:r>
        <w:t>Dude it's been exactly two months since @phancibts &amp;amp; I became friends how lame is it that I remember that? https://t.co/DrD7GdhOgC</w:t>
      </w:r>
    </w:p>
    <w:p>
      <w:r>
        <w:rPr>
          <w:b/>
          <w:u w:val="single"/>
        </w:rPr>
        <w:t>246099</w:t>
      </w:r>
    </w:p>
    <w:p>
      <w:r>
        <w:t>ppl are always tryna start some shit on here… I really try to ignore it but it's impossible at this point just shut up already jfc</w:t>
      </w:r>
    </w:p>
    <w:p>
      <w:r>
        <w:rPr>
          <w:b/>
          <w:u w:val="single"/>
        </w:rPr>
        <w:t>246100</w:t>
      </w:r>
    </w:p>
    <w:p>
      <w:r>
        <w:t>and all ppl wanna talk about is curry isn't the same how you gonna be in a shooting slump and still be top 5 lol https://t.co/Pi9w7PiFdz</w:t>
      </w:r>
    </w:p>
    <w:p>
      <w:r>
        <w:rPr>
          <w:b/>
          <w:u w:val="single"/>
        </w:rPr>
        <w:t>246101</w:t>
      </w:r>
    </w:p>
    <w:p>
      <w:r>
        <w:t>Hold the hell up! I'm watching Black'ish and Bow said Devantè was the least important member of Jodeci. I've never been so outraged</w:t>
      </w:r>
    </w:p>
    <w:p>
      <w:r>
        <w:rPr>
          <w:b/>
          <w:u w:val="single"/>
        </w:rPr>
        <w:t>246102</w:t>
      </w:r>
    </w:p>
    <w:p>
      <w:r>
        <w:t>Hint of a Trump Marijuana Crackdown? DEA Probes Colorado Cannabis Cases.</w:t>
        <w:br/>
        <w:t>https://t.co/XEpZot6qH3 https://t.co/bcOzArNVGC</w:t>
      </w:r>
    </w:p>
    <w:p>
      <w:r>
        <w:rPr>
          <w:b/>
          <w:u w:val="single"/>
        </w:rPr>
        <w:t>246103</w:t>
      </w:r>
    </w:p>
    <w:p>
      <w:r>
        <w:t>Classic! UNC's student section at the NCAA title game isn't actually filled with UNC students https://t.co/0UWutozSU5 via @forthewin</w:t>
      </w:r>
    </w:p>
    <w:p>
      <w:r>
        <w:rPr>
          <w:b/>
          <w:u w:val="single"/>
        </w:rPr>
        <w:t>246104</w:t>
      </w:r>
    </w:p>
    <w:p>
      <w:r>
        <w:t>@Keyster101Rich @PepeEndFeminism @AW95NJ @jmg66_ @TMCJUSTSAIDIT @TanyaMayfield1 @avidtrober @BonBee81 @Change @realDonaldTrump about we leave it at that?</w:t>
      </w:r>
    </w:p>
    <w:p>
      <w:r>
        <w:rPr>
          <w:b/>
          <w:u w:val="single"/>
        </w:rPr>
        <w:t>246105</w:t>
      </w:r>
    </w:p>
    <w:p>
      <w:r>
        <w:t>TRAI: The Indian Youth Needs Affordable Internet Access - Sign the Petition! https://t.co/VLkel7cjUP</w:t>
      </w:r>
    </w:p>
    <w:p>
      <w:r>
        <w:rPr>
          <w:b/>
          <w:u w:val="single"/>
        </w:rPr>
        <w:t>246106</w:t>
      </w:r>
    </w:p>
    <w:p>
      <w:r>
        <w:t>@ANZ_AU is looking for a new head of loans and specialised finance as Sean Joseph departs. #streettalk #ausbiz https://t.co/6FF2U4n5iR</w:t>
      </w:r>
    </w:p>
    <w:p>
      <w:r>
        <w:rPr>
          <w:b/>
          <w:u w:val="single"/>
        </w:rPr>
        <w:t>246107</w:t>
      </w:r>
    </w:p>
    <w:p>
      <w:r>
        <w:t>@Morrigans_Puca @VKateMitchell @brsmith909 @DivineDigit @Thumbsofclay @llihir @4iamstardust I do.  I love Starbutt and tolerate Kate.</w:t>
        <w:br/>
        <w:br/>
        <w:t>Rest are insufferable shites.  Like me.</w:t>
      </w:r>
    </w:p>
    <w:p>
      <w:r>
        <w:rPr>
          <w:b/>
          <w:u w:val="single"/>
        </w:rPr>
        <w:t>246108</w:t>
      </w:r>
    </w:p>
    <w:p>
      <w:r>
        <w:t>Ayesha Vol-8 - 21122 (Shalwar Kameez - Designer Wear)</w:t>
        <w:br/>
        <w:br/>
        <w:t>To buy, visit: https://t.co/dBHoq1Dh4h or WhatsApp:... https://t.co/BGYUdlKyeX</w:t>
      </w:r>
    </w:p>
    <w:p>
      <w:r>
        <w:rPr>
          <w:b/>
          <w:u w:val="single"/>
        </w:rPr>
        <w:t>246109</w:t>
      </w:r>
    </w:p>
    <w:p>
      <w:r>
        <w:t>♥ Follow https://t.co/vtuwGptlxe &amp;amp; tag your pics #LADYTEREZIE to get featured! #instagram https://t.co/ULvtCI6lf4</w:t>
      </w:r>
    </w:p>
    <w:p>
      <w:r>
        <w:rPr>
          <w:b/>
          <w:u w:val="single"/>
        </w:rPr>
        <w:t>246110</w:t>
      </w:r>
    </w:p>
    <w:p>
      <w:r>
        <w:t>Ich mag das @YouTube-Video: https://t.co/YRSFhIFnFR Victory! Strike Removed. Green Light for Reuploads. Wow.</w:t>
      </w:r>
    </w:p>
    <w:p>
      <w:r>
        <w:rPr>
          <w:b/>
          <w:u w:val="single"/>
        </w:rPr>
        <w:t>246111</w:t>
      </w:r>
    </w:p>
    <w:p>
      <w:r>
        <w:t>NCPC runs 2017 Easter pilgrimage from April- May,2017 https://t.co/Z3Wc1Fl73z https://t.co/fvpTQR8Xb6</w:t>
      </w:r>
    </w:p>
    <w:p>
      <w:r>
        <w:rPr>
          <w:b/>
          <w:u w:val="single"/>
        </w:rPr>
        <w:t>246112</w:t>
      </w:r>
    </w:p>
    <w:p>
      <w:r>
        <w:t>@RealAudreyXXX respect due... for me... had beautiful+nasty game in lock... everyone since is emulating</w:t>
      </w:r>
    </w:p>
    <w:p>
      <w:r>
        <w:rPr>
          <w:b/>
          <w:u w:val="single"/>
        </w:rPr>
        <w:t>246113</w:t>
      </w:r>
    </w:p>
    <w:p>
      <w:r>
        <w:t>General Manager - Brockhole on Windermere - Windermere, Cumbria - LAKE DISTRICT NATIONAL PARK https://t.co/Y2B1o5i1b2</w:t>
      </w:r>
    </w:p>
    <w:p>
      <w:r>
        <w:rPr>
          <w:b/>
          <w:u w:val="single"/>
        </w:rPr>
        <w:t>246114</w:t>
      </w:r>
    </w:p>
    <w:p>
      <w:r>
        <w:t>@misterandyd @YourManDevine Across a season where resting players for certain games isn't an indicAtion they are soft, but an attempt to get an optimal performance</w:t>
      </w:r>
    </w:p>
    <w:p>
      <w:r>
        <w:rPr>
          <w:b/>
          <w:u w:val="single"/>
        </w:rPr>
        <w:t>246115</w:t>
      </w:r>
    </w:p>
    <w:p>
      <w:r>
        <w:t>Lovely sunrise this morning, great to be out walking the dog. #sunrise #yorkshire #york #morning… https://t.co/a54YlBcEEI</w:t>
      </w:r>
    </w:p>
    <w:p>
      <w:r>
        <w:rPr>
          <w:b/>
          <w:u w:val="single"/>
        </w:rPr>
        <w:t>246116</w:t>
      </w:r>
    </w:p>
    <w:p>
      <w:r>
        <w:t>#5YearswithEXO Anywhere you are I am near. Anywhere you go I am here. The argentite sea will forever light for you.9</w:t>
      </w:r>
    </w:p>
    <w:p>
      <w:r>
        <w:rPr>
          <w:b/>
          <w:u w:val="single"/>
        </w:rPr>
        <w:t>246117</w:t>
      </w:r>
    </w:p>
    <w:p>
      <w:r>
        <w:t>So y'all really gonna act like Nicki's verse in Swalla was good? or that Swalla is even a good song.. https://t.co/4ieY56O1yO</w:t>
      </w:r>
    </w:p>
    <w:p>
      <w:r>
        <w:rPr>
          <w:b/>
          <w:u w:val="single"/>
        </w:rPr>
        <w:t>246118</w:t>
      </w:r>
    </w:p>
    <w:p>
      <w:r>
        <w:t>As big a scumbag as Putin is, he never said such a stupid thing. but this is why Trumpists love him they imagine him as the bigot they are https://t.co/BEXMiG4HYI</w:t>
      </w:r>
    </w:p>
    <w:p>
      <w:r>
        <w:rPr>
          <w:b/>
          <w:u w:val="single"/>
        </w:rPr>
        <w:t>246119</w:t>
      </w:r>
    </w:p>
    <w:p>
      <w:r>
        <w:t>Turns out, the richest #business leaders in the world share this same philosophy. Read more, from @IanAltman: https://t.co/O2vPw6QUbb</w:t>
      </w:r>
    </w:p>
    <w:p>
      <w:r>
        <w:rPr>
          <w:b/>
          <w:u w:val="single"/>
        </w:rPr>
        <w:t>246120</w:t>
      </w:r>
    </w:p>
    <w:p>
      <w:r>
        <w:t>#nowplaying on Voice FM Can't Stop The Feeling! (Original Song From Dreamworks Animation's "Trolls") - Justin Ti...https://t.co/YyQ5pVGyB9</w:t>
      </w:r>
    </w:p>
    <w:p>
      <w:r>
        <w:rPr>
          <w:b/>
          <w:u w:val="single"/>
        </w:rPr>
        <w:t>246121</w:t>
      </w:r>
    </w:p>
    <w:p>
      <w:r>
        <w:t>Just finished celebrating for Mississippi state women's game.. I don't even watch women's basketball but OH MY GOD. #FinalFour</w:t>
      </w:r>
    </w:p>
    <w:p>
      <w:r>
        <w:rPr>
          <w:b/>
          <w:u w:val="single"/>
        </w:rPr>
        <w:t>246122</w:t>
      </w:r>
    </w:p>
    <w:p>
      <w:r>
        <w:t>Death Mask / Stay Rad tees flying out! Overwhelmed by the support from you guys. Thank you, our Lost Ghosts family 👻 https://t.co/JIekheFXfz</w:t>
      </w:r>
    </w:p>
    <w:p>
      <w:r>
        <w:rPr>
          <w:b/>
          <w:u w:val="single"/>
        </w:rPr>
        <w:t>246123</w:t>
      </w:r>
    </w:p>
    <w:p>
      <w:r>
        <w:t>Congratulations kuki :)🎉🎊 @i_nivethathomas on reaching 100K followers on Twitter..wants more to come😊 Love you forever kuki😍😘 #100Kfollowers https://t.co/RGiUAwiTPB</w:t>
      </w:r>
    </w:p>
    <w:p>
      <w:r>
        <w:rPr>
          <w:b/>
          <w:u w:val="single"/>
        </w:rPr>
        <w:t>246124</w:t>
      </w:r>
    </w:p>
    <w:p>
      <w:r>
        <w:t>NSS. More to it. To wit, the man gunned down, the bridge burned down, &amp;amp; the phalick symbol nached down. Belo belt - why GA DOT not busted?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