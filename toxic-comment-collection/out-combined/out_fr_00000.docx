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14647</w:t>
      </w:r>
    </w:p>
    <w:p>
      <w:r>
        <w:t>rt @user personnage ainsi q tte la clique gauchiste deguise 1 macronistes !!ont ttes ls qualites requises qui ont etaient inculq</w:t>
      </w:r>
    </w:p>
    <w:p>
      <w:r>
        <w:rPr>
          <w:b/>
          <w:u w:val="single"/>
        </w:rPr>
        <w:t>14648</w:t>
      </w:r>
    </w:p>
    <w:p>
      <w:r>
        <w:t>@user @user @user bah oui t'as raison l'autre c'est un mongol.</w:t>
      </w:r>
    </w:p>
    <w:p>
      <w:r>
        <w:rPr>
          <w:b/>
          <w:u w:val="single"/>
        </w:rPr>
        <w:t>14649</w:t>
      </w:r>
    </w:p>
    <w:p>
      <w:r>
        <w:t>moi j'ai personne à qui m'adresser pour réclamer. le voisin c'est un attardé puant et bruyant dans les administrat… @url</w:t>
      </w:r>
    </w:p>
    <w:p>
      <w:r>
        <w:rPr>
          <w:b/>
          <w:u w:val="single"/>
        </w:rPr>
        <w:t>14650</w:t>
      </w:r>
    </w:p>
    <w:p>
      <w:r>
        <w:t>@user @user c...est vrai que les anchois sont aller sur la lune et invente de million de technologie !</w:t>
      </w:r>
    </w:p>
    <w:p>
      <w:r>
        <w:rPr>
          <w:b/>
          <w:u w:val="single"/>
        </w:rPr>
        <w:t>14651</w:t>
      </w:r>
    </w:p>
    <w:p>
      <w:r>
        <w:t>eh les renois faut se réveiller la @url</w:t>
      </w:r>
    </w:p>
    <w:p>
      <w:r>
        <w:rPr>
          <w:b/>
          <w:u w:val="single"/>
        </w:rPr>
        <w:t>14652</w:t>
      </w:r>
    </w:p>
    <w:p>
      <w:r>
        <w:t>@user @user en algerie les migrants sont expulsés dans le désert je crois bien qu'ils ont une autre vision… @url</w:t>
      </w:r>
    </w:p>
    <w:p>
      <w:r>
        <w:rPr>
          <w:b/>
          <w:u w:val="single"/>
        </w:rPr>
        <w:t>14653</w:t>
      </w:r>
    </w:p>
    <w:p>
      <w:r>
        <w:t>@user sjw et féministe twitter un sale combo</w:t>
      </w:r>
    </w:p>
    <w:p>
      <w:r>
        <w:rPr>
          <w:b/>
          <w:u w:val="single"/>
        </w:rPr>
        <w:t>14654</w:t>
      </w:r>
    </w:p>
    <w:p>
      <w:r>
        <w:t>@user @user tu sais aussi pourquoi est au dessus ? parce que si veut demain bah ya plus d'ani... @url</w:t>
      </w:r>
    </w:p>
    <w:p>
      <w:r>
        <w:rPr>
          <w:b/>
          <w:u w:val="single"/>
        </w:rPr>
        <w:t>14655</w:t>
      </w:r>
    </w:p>
    <w:p>
      <w:r>
        <w:t>@user @user mytho t'as juste voulu te faire ken par les renois de ton lycée ils ont pas voulu de to… @url</w:t>
      </w:r>
    </w:p>
    <w:p>
      <w:r>
        <w:rPr>
          <w:b/>
          <w:u w:val="single"/>
        </w:rPr>
        <w:t>14656</w:t>
      </w:r>
    </w:p>
    <w:p>
      <w:r>
        <w:t>c’est un giga attardé mdrrr ils va vraiment se faire shoote @url</w:t>
      </w:r>
    </w:p>
    <w:p>
      <w:r>
        <w:rPr>
          <w:b/>
          <w:u w:val="single"/>
        </w:rPr>
        <w:t>14657</w:t>
      </w:r>
    </w:p>
    <w:p>
      <w:r>
        <w:t>#duisburg 4 réfugiés arabes lardent de coups de couteau une ado allemande enceinte de 5 mois qui cru qu’elle p… @url</w:t>
      </w:r>
    </w:p>
    <w:p>
      <w:r>
        <w:rPr>
          <w:b/>
          <w:u w:val="single"/>
        </w:rPr>
        <w:t>14658</w:t>
      </w:r>
    </w:p>
    <w:p>
      <w:r>
        <w:t>@user dekoi tu parle jte dis ta ps honte de dire half black lieu de half pakpak attardé</w:t>
      </w:r>
    </w:p>
    <w:p>
      <w:r>
        <w:rPr>
          <w:b/>
          <w:u w:val="single"/>
        </w:rPr>
        <w:t>14659</w:t>
      </w:r>
    </w:p>
    <w:p>
      <w:r>
        <w:t>nous aussi nous luttons contre le colonialisme en l'occurrence la colonisation de peuplement africaine et arabo-mu… @url</w:t>
      </w:r>
    </w:p>
    <w:p>
      <w:r>
        <w:rPr>
          <w:b/>
          <w:u w:val="single"/>
        </w:rPr>
        <w:t>14660</w:t>
      </w:r>
    </w:p>
    <w:p>
      <w:r>
        <w:t>@user @user @user alors pas du tous toi tu es vraiment attardé</w:t>
      </w:r>
    </w:p>
    <w:p>
      <w:r>
        <w:rPr>
          <w:b/>
          <w:u w:val="single"/>
        </w:rPr>
        <w:t>14661</w:t>
      </w:r>
    </w:p>
    <w:p>
      <w:r>
        <w:t>@user sale arabe ( arrête avec tes hontes toi )</w:t>
      </w:r>
    </w:p>
    <w:p>
      <w:r>
        <w:rPr>
          <w:b/>
          <w:u w:val="single"/>
        </w:rPr>
        <w:t>14662</w:t>
      </w:r>
    </w:p>
    <w:p>
      <w:r>
        <w:t>le « sale juif » mis en avant contrairement aux autres mdr #lejouroujaibrulemoncoeur</w:t>
      </w:r>
    </w:p>
    <w:p>
      <w:r>
        <w:rPr>
          <w:b/>
          <w:u w:val="single"/>
        </w:rPr>
        <w:t>14663</w:t>
      </w:r>
    </w:p>
    <w:p>
      <w:r>
        <w:t>@user ohhh la violence je meuuurs</w:t>
      </w:r>
    </w:p>
    <w:p>
      <w:r>
        <w:rPr>
          <w:b/>
          <w:u w:val="single"/>
        </w:rPr>
        <w:t>14664</w:t>
      </w:r>
    </w:p>
    <w:p>
      <w:r>
        <w:t>au vu de cette simple declaration difficile de savoir si affaire un neo-nazi un gauchiste ou un islamiste. @url</w:t>
      </w:r>
    </w:p>
    <w:p>
      <w:r>
        <w:rPr>
          <w:b/>
          <w:u w:val="single"/>
        </w:rPr>
        <w:t>14665</w:t>
      </w:r>
    </w:p>
    <w:p>
      <w:r>
        <w:t>@user ce qui est une offense au terrorisme c'est de voir nos dirigeants qui ne font rien quant à la montée… @url</w:t>
      </w:r>
    </w:p>
    <w:p>
      <w:r>
        <w:rPr>
          <w:b/>
          <w:u w:val="single"/>
        </w:rPr>
        <w:t>14666</w:t>
      </w:r>
    </w:p>
    <w:p>
      <w:r>
        <w:t>glik tu es un gros mongol</w:t>
      </w:r>
    </w:p>
    <w:p>
      <w:r>
        <w:rPr>
          <w:b/>
          <w:u w:val="single"/>
        </w:rPr>
        <w:t>14667</w:t>
      </w:r>
    </w:p>
    <w:p>
      <w:r>
        <w:t>@user quel mongol ils n'ont qu'à pas donner des salaires monstrueux au moindre joueur de merde qui vient</w:t>
      </w:r>
    </w:p>
    <w:p>
      <w:r>
        <w:rPr>
          <w:b/>
          <w:u w:val="single"/>
        </w:rPr>
        <w:t>14668</w:t>
      </w:r>
    </w:p>
    <w:p>
      <w:r>
        <w:t>@user @user @user arrete de t'enerver t'es pas crédible dirait un gros con de gamin attardé je voi… @url</w:t>
      </w:r>
    </w:p>
    <w:p>
      <w:r>
        <w:rPr>
          <w:b/>
          <w:u w:val="single"/>
        </w:rPr>
        <w:t>14669</w:t>
      </w:r>
    </w:p>
    <w:p>
      <w:r>
        <w:t>irl une gauchiste bobo anti-raciste : « quand je lis @user ou @user de part leurs provocations i… @url</w:t>
      </w:r>
    </w:p>
    <w:p>
      <w:r>
        <w:rPr>
          <w:b/>
          <w:u w:val="single"/>
        </w:rPr>
        <w:t>14670</w:t>
      </w:r>
    </w:p>
    <w:p>
      <w:r>
        <w:t>@user t’a vu gl dirait un attardé...</w:t>
      </w:r>
    </w:p>
    <w:p>
      <w:r>
        <w:rPr>
          <w:b/>
          <w:u w:val="single"/>
        </w:rPr>
        <w:t>14671</w:t>
      </w:r>
    </w:p>
    <w:p>
      <w:r>
        <w:t>forum islam: au nom de la lutte contre le séparatisme et le terrorisme l'etat chinois entreprend la désislamisati… @url</w:t>
      </w:r>
    </w:p>
    <w:p>
      <w:r>
        <w:rPr>
          <w:b/>
          <w:u w:val="single"/>
        </w:rPr>
        <w:t>14672</w:t>
      </w:r>
    </w:p>
    <w:p>
      <w:r>
        <w:t>@user @user @user donne toujours le sale boulot à l arabe de service et ces énergumènes se sentent intégrés</w:t>
      </w:r>
    </w:p>
    <w:p>
      <w:r>
        <w:rPr>
          <w:b/>
          <w:u w:val="single"/>
        </w:rPr>
        <w:t>14673</w:t>
      </w:r>
    </w:p>
    <w:p>
      <w:r>
        <w:t>@user les renois c'est les premiers à tailler les rebeus mais quand nous les tacle pour rigoler ils sorten… @url</w:t>
      </w:r>
    </w:p>
    <w:p>
      <w:r>
        <w:rPr>
          <w:b/>
          <w:u w:val="single"/>
        </w:rPr>
        <w:t>14674</w:t>
      </w:r>
    </w:p>
    <w:p>
      <w:r>
        <w:t>@user tu te crois intelligent avec ta réflexion facebook d'attardé ?</w:t>
      </w:r>
    </w:p>
    <w:p>
      <w:r>
        <w:rPr>
          <w:b/>
          <w:u w:val="single"/>
        </w:rPr>
        <w:t>14675</w:t>
      </w:r>
    </w:p>
    <w:p>
      <w:r>
        <w:t>rt @user c'est con un gauchiste quand meme !!! @url</w:t>
      </w:r>
    </w:p>
    <w:p>
      <w:r>
        <w:rPr>
          <w:b/>
          <w:u w:val="single"/>
        </w:rPr>
        <w:t>14676</w:t>
      </w:r>
    </w:p>
    <w:p>
      <w:r>
        <w:t>shoutout les daronnes rebeus avec leurs fils adorés @url</w:t>
      </w:r>
    </w:p>
    <w:p>
      <w:r>
        <w:rPr>
          <w:b/>
          <w:u w:val="single"/>
        </w:rPr>
        <w:t>14677</w:t>
      </w:r>
    </w:p>
    <w:p>
      <w:r>
        <w:t>@user @user l'empire mongol</w:t>
      </w:r>
    </w:p>
    <w:p>
      <w:r>
        <w:rPr>
          <w:b/>
          <w:u w:val="single"/>
        </w:rPr>
        <w:t>14678</w:t>
      </w:r>
    </w:p>
    <w:p>
      <w:r>
        <w:t>@user @user @user et vous vous êtes contres la pma pour tout le monde et contre l’avortement. el… @url</w:t>
      </w:r>
    </w:p>
    <w:p>
      <w:r>
        <w:rPr>
          <w:b/>
          <w:u w:val="single"/>
        </w:rPr>
        <w:t>14679</w:t>
      </w:r>
    </w:p>
    <w:p>
      <w:r>
        <w:t>@user pour ou contre l'avortement ?</w:t>
      </w:r>
    </w:p>
    <w:p>
      <w:r>
        <w:rPr>
          <w:b/>
          <w:u w:val="single"/>
        </w:rPr>
        <w:t>14680</w:t>
      </w:r>
    </w:p>
    <w:p>
      <w:r>
        <w:t>bordel y'a un sale arabe d'algerien qui insulte mère de pute parce que je l'ai supprimé de snap après qu'il m'ai… @url</w:t>
      </w:r>
    </w:p>
    <w:p>
      <w:r>
        <w:rPr>
          <w:b/>
          <w:u w:val="single"/>
        </w:rPr>
        <w:t>14681</w:t>
      </w:r>
    </w:p>
    <w:p>
      <w:r>
        <w:t>@user @user leur violence contre l'ivg les homosexuels le mariage pour tous est largement cobdamnabl… @url</w:t>
      </w:r>
    </w:p>
    <w:p>
      <w:r>
        <w:rPr>
          <w:b/>
          <w:u w:val="single"/>
        </w:rPr>
        <w:t>14682</w:t>
      </w:r>
    </w:p>
    <w:p>
      <w:r>
        <w:t>@user @user @user d'autant plus bizarre que flavius josèphe est resté juif jusqu'au bout des ongles.</w:t>
      </w:r>
    </w:p>
    <w:p>
      <w:r>
        <w:rPr>
          <w:b/>
          <w:u w:val="single"/>
        </w:rPr>
        <w:t>14683</w:t>
      </w:r>
    </w:p>
    <w:p>
      <w:r>
        <w:t>quand je sors de chez le coiffeur j’suis vraiment le plus beau de tous les rebeus</w:t>
      </w:r>
    </w:p>
    <w:p>
      <w:r>
        <w:rPr>
          <w:b/>
          <w:u w:val="single"/>
        </w:rPr>
        <w:t>14684</w:t>
      </w:r>
    </w:p>
    <w:p>
      <w:r>
        <w:t>@user @user @user @user @user @user @user la vraie violence c’est de force… @url</w:t>
      </w:r>
    </w:p>
    <w:p>
      <w:r>
        <w:rPr>
          <w:b/>
          <w:u w:val="single"/>
        </w:rPr>
        <w:t>14685</w:t>
      </w:r>
    </w:p>
    <w:p>
      <w:r>
        <w:t>mais putain respecte ton chat lui au moins il fait pas le mongol pour attirer l'attention @url</w:t>
      </w:r>
    </w:p>
    <w:p>
      <w:r>
        <w:rPr>
          <w:b/>
          <w:u w:val="single"/>
        </w:rPr>
        <w:t>14686</w:t>
      </w:r>
    </w:p>
    <w:p>
      <w:r>
        <w:t>peut s'attendre à des lendemains difficiles pour le royaume-uni si jeremy #corbyn islamo-gauchiste de la pir… @url</w:t>
      </w:r>
    </w:p>
    <w:p>
      <w:r>
        <w:rPr>
          <w:b/>
          <w:u w:val="single"/>
        </w:rPr>
        <w:t>14687</w:t>
      </w:r>
    </w:p>
    <w:p>
      <w:r>
        <w:t>@user t’es surtout un attardé</w:t>
      </w:r>
    </w:p>
    <w:p>
      <w:r>
        <w:rPr>
          <w:b/>
          <w:u w:val="single"/>
        </w:rPr>
        <w:t>14688</w:t>
      </w:r>
    </w:p>
    <w:p>
      <w:r>
        <w:t>@user @user oui je ne comprends pas pourquoi ceux qui veulent accueillir les migrants n'en prennent pas… @url</w:t>
      </w:r>
    </w:p>
    <w:p>
      <w:r>
        <w:rPr>
          <w:b/>
          <w:u w:val="single"/>
        </w:rPr>
        <w:t>14689</w:t>
      </w:r>
    </w:p>
    <w:p>
      <w:r>
        <w:t>@user @user j'essaie de bien comprendre maintenant je sais que quand dit qu'on est antisioniste il… @url</w:t>
      </w:r>
    </w:p>
    <w:p>
      <w:r>
        <w:rPr>
          <w:b/>
          <w:u w:val="single"/>
        </w:rPr>
        <w:t>14690</w:t>
      </w:r>
    </w:p>
    <w:p>
      <w:r>
        <w:t>@user quand tu lui dit que la commission est un monstre anti démocratique non élu il te traite de débile! il vi… @url</w:t>
      </w:r>
    </w:p>
    <w:p>
      <w:r>
        <w:rPr>
          <w:b/>
          <w:u w:val="single"/>
        </w:rPr>
        <w:t>14691</w:t>
      </w:r>
    </w:p>
    <w:p>
      <w:r>
        <w:t>ces dames arabes toujours à se plaindre @url</w:t>
      </w:r>
    </w:p>
    <w:p>
      <w:r>
        <w:rPr>
          <w:b/>
          <w:u w:val="single"/>
        </w:rPr>
        <w:t>14692</w:t>
      </w:r>
    </w:p>
    <w:p>
      <w:r>
        <w:t>@user @user l'état civil chez les renois c'est en option aussi.</w:t>
      </w:r>
    </w:p>
    <w:p>
      <w:r>
        <w:rPr>
          <w:b/>
          <w:u w:val="single"/>
        </w:rPr>
        <w:t>14693</w:t>
      </w:r>
    </w:p>
    <w:p>
      <w:r>
        <w:t>@user @user @user halim95 au lieu d' hurler comme un attardé mental ouvrez les yeux sur les parole… @url</w:t>
      </w:r>
    </w:p>
    <w:p>
      <w:r>
        <w:rPr>
          <w:b/>
          <w:u w:val="single"/>
        </w:rPr>
        <w:t>14694</w:t>
      </w:r>
    </w:p>
    <w:p>
      <w:r>
        <w:t>@user dirait un gauchiste qui chouine source ?</w:t>
      </w:r>
    </w:p>
    <w:p>
      <w:r>
        <w:rPr>
          <w:b/>
          <w:u w:val="single"/>
        </w:rPr>
        <w:t>14695</w:t>
      </w:r>
    </w:p>
    <w:p>
      <w:r>
        <w:t>@user j'ai jms dit le contraire sale arabe juste c'est comme si pr ton annif je te paie une ps4 avec red dead</w:t>
      </w:r>
    </w:p>
    <w:p>
      <w:r>
        <w:rPr>
          <w:b/>
          <w:u w:val="single"/>
        </w:rPr>
        <w:t>14696</w:t>
      </w:r>
    </w:p>
    <w:p>
      <w:r>
        <w:t>jvois vla les renois comment il parle des blanc sa vnr et tu lui sors c'est raciste il te dis très sereinement … @url</w:t>
      </w:r>
    </w:p>
    <w:p>
      <w:r>
        <w:rPr>
          <w:b/>
          <w:u w:val="single"/>
        </w:rPr>
        <w:t>14697</w:t>
      </w:r>
    </w:p>
    <w:p>
      <w:r>
        <w:t>rejetez le machisme blanc vous aurez le machisme africain.</w:t>
      </w:r>
    </w:p>
    <w:p>
      <w:r>
        <w:rPr>
          <w:b/>
          <w:u w:val="single"/>
        </w:rPr>
        <w:t>14698</w:t>
      </w:r>
    </w:p>
    <w:p>
      <w:r>
        <w:t>doudoune et ugg vraiment les renois abusent #jaimelestylehivermaispaslefroid #jsuisunevraigwada</w:t>
      </w:r>
    </w:p>
    <w:p>
      <w:r>
        <w:rPr>
          <w:b/>
          <w:u w:val="single"/>
        </w:rPr>
        <w:t>14699</w:t>
      </w:r>
    </w:p>
    <w:p>
      <w:r>
        <w:t>c est qui le mongol en face bourdin? @url</w:t>
      </w:r>
    </w:p>
    <w:p>
      <w:r>
        <w:rPr>
          <w:b/>
          <w:u w:val="single"/>
        </w:rPr>
        <w:t>14700</w:t>
      </w:r>
    </w:p>
    <w:p>
      <w:r>
        <w:t>#cedricherrou demande aux politiques français de gérer des migrants. quid des dirigeants africains + occupés à s'en… @url</w:t>
      </w:r>
    </w:p>
    <w:p>
      <w:r>
        <w:rPr>
          <w:b/>
          <w:u w:val="single"/>
        </w:rPr>
        <w:t>14701</w:t>
      </w:r>
    </w:p>
    <w:p>
      <w:r>
        <w:t>je suis coincé à berlin entre une manifestation d’extrême droite contre l’avortement une autre de gauchistes et un… @url</w:t>
      </w:r>
    </w:p>
    <w:p>
      <w:r>
        <w:rPr>
          <w:b/>
          <w:u w:val="single"/>
        </w:rPr>
        <w:t>14702</w:t>
      </w:r>
    </w:p>
    <w:p>
      <w:r>
        <w:t>@user @user liebig . comme tout bon gauchiste attise le racisme anti blanc et anti français !!!!</w:t>
      </w:r>
    </w:p>
    <w:p>
      <w:r>
        <w:rPr>
          <w:b/>
          <w:u w:val="single"/>
        </w:rPr>
        <w:t>14703</w:t>
      </w:r>
    </w:p>
    <w:p>
      <w:r>
        <w:t>@user @user et évidemment pas capable de m'envoyer un lien pauvre attardé random congénital. maintenant… @url</w:t>
      </w:r>
    </w:p>
    <w:p>
      <w:r>
        <w:rPr>
          <w:b/>
          <w:u w:val="single"/>
        </w:rPr>
        <w:t>14704</w:t>
      </w:r>
    </w:p>
    <w:p>
      <w:r>
        <w:t>@user tu nous ramène une maladie de jérusalem?]</w:t>
      </w:r>
    </w:p>
    <w:p>
      <w:r>
        <w:rPr>
          <w:b/>
          <w:u w:val="single"/>
        </w:rPr>
        <w:t>14705</w:t>
      </w:r>
    </w:p>
    <w:p>
      <w:r>
        <w:t>@user la moitié des renois ici ils ont le seum contre les arabes mais c bon jtweet sur les renois 1 fois s’attaque trop à eux</w:t>
      </w:r>
    </w:p>
    <w:p>
      <w:r>
        <w:rPr>
          <w:b/>
          <w:u w:val="single"/>
        </w:rPr>
        <w:t>14706</w:t>
      </w:r>
    </w:p>
    <w:p>
      <w:r>
        <w:t>@user @user @user non mais laisse le ce gros mongol il va tweeter un complot de l uefa pro catalan dans 5min</w:t>
      </w:r>
    </w:p>
    <w:p>
      <w:r>
        <w:rPr>
          <w:b/>
          <w:u w:val="single"/>
        </w:rPr>
        <w:t>14707</w:t>
      </w:r>
    </w:p>
    <w:p>
      <w:r>
        <w:t>vidéo voici comment des migrants africains vivent en #france c’est pire qu’en #afrique @url</w:t>
      </w:r>
    </w:p>
    <w:p>
      <w:r>
        <w:rPr>
          <w:b/>
          <w:u w:val="single"/>
        </w:rPr>
        <w:t>14708</w:t>
      </w:r>
    </w:p>
    <w:p>
      <w:r>
        <w:t>@user décidément n'importe quel attardé peut de nos jours détenir la carte professionnelle. revoyez le con… @url</w:t>
      </w:r>
    </w:p>
    <w:p>
      <w:r>
        <w:rPr>
          <w:b/>
          <w:u w:val="single"/>
        </w:rPr>
        <w:t>14709</w:t>
      </w:r>
    </w:p>
    <w:p>
      <w:r>
        <w:t>@user mathilde c est normal il bien une tète intello attardé !doux baisers</w:t>
      </w:r>
    </w:p>
    <w:p>
      <w:r>
        <w:rPr>
          <w:b/>
          <w:u w:val="single"/>
        </w:rPr>
        <w:t>14710</w:t>
      </w:r>
    </w:p>
    <w:p>
      <w:r>
        <w:t>@user @user @user mr simon vous ne pouvez justifier voir atténuer la violence des propos de mr zemmou… @url</w:t>
      </w:r>
    </w:p>
    <w:p>
      <w:r>
        <w:rPr>
          <w:b/>
          <w:u w:val="single"/>
        </w:rPr>
        <w:t>14711</w:t>
      </w:r>
    </w:p>
    <w:p>
      <w:r>
        <w:t>Être 4 renois dans une 206 musique fond vapotes à gogo et oublier les papiers de la voiture</w:t>
      </w:r>
    </w:p>
    <w:p>
      <w:r>
        <w:rPr>
          <w:b/>
          <w:u w:val="single"/>
        </w:rPr>
        <w:t>14712</w:t>
      </w:r>
    </w:p>
    <w:p>
      <w:r>
        <w:t>je suis végétarien et voici ce que rencontre avec un éleveur mongol m'a fait réaliser sur l'écologie @url</w:t>
      </w:r>
    </w:p>
    <w:p>
      <w:r>
        <w:rPr>
          <w:b/>
          <w:u w:val="single"/>
        </w:rPr>
        <w:t>14713</w:t>
      </w:r>
    </w:p>
    <w:p>
      <w:r>
        <w:t>@user @user @user de plus la majorité des migrants venant en france ne cherchent pas du tout le n… @url</w:t>
      </w:r>
    </w:p>
    <w:p>
      <w:r>
        <w:rPr>
          <w:b/>
          <w:u w:val="single"/>
        </w:rPr>
        <w:t>14714</w:t>
      </w:r>
    </w:p>
    <w:p>
      <w:r>
        <w:t>@user j'espère que pas eu un mongol qui essayé de prouver ça en sautant depuis son balcon</w:t>
      </w:r>
    </w:p>
    <w:p>
      <w:r>
        <w:rPr>
          <w:b/>
          <w:u w:val="single"/>
        </w:rPr>
        <w:t>14715</w:t>
      </w:r>
    </w:p>
    <w:p>
      <w:r>
        <w:t>rt @user y'a une meuf dans classe elle se pleins du racisme envers les arabes mais taleur elle traiter un asiatique de ching cho</w:t>
      </w:r>
    </w:p>
    <w:p>
      <w:r>
        <w:rPr>
          <w:b/>
          <w:u w:val="single"/>
        </w:rPr>
        <w:t>14716</w:t>
      </w:r>
    </w:p>
    <w:p>
      <w:r>
        <w:t>@user c'est un golden retriever une race créée par des blancs ces ching chong ne méritent ni nos chiens ni nos inventions.</w:t>
      </w:r>
    </w:p>
    <w:p>
      <w:r>
        <w:rPr>
          <w:b/>
          <w:u w:val="single"/>
        </w:rPr>
        <w:t>14717</w:t>
      </w:r>
    </w:p>
    <w:p>
      <w:r>
        <w:t>ce n'est pas seulement à #chateaurouge l'avancée de l'immigration et de l'islamisation sont visibles dans nos rues… @url</w:t>
      </w:r>
    </w:p>
    <w:p>
      <w:r>
        <w:rPr>
          <w:b/>
          <w:u w:val="single"/>
        </w:rPr>
        <w:t>14718</w:t>
      </w:r>
    </w:p>
    <w:p>
      <w:r>
        <w:t>dc maintenant dire que @user ou le @user sont des lobby juif et sioniste sachant qu’il se revendique tel que… @url</w:t>
      </w:r>
    </w:p>
    <w:p>
      <w:r>
        <w:rPr>
          <w:b/>
          <w:u w:val="single"/>
        </w:rPr>
        <w:t>14719</w:t>
      </w:r>
    </w:p>
    <w:p>
      <w:r>
        <w:t>@user @user @user @user @user @user @user bah précise qui tu demande t'es con ou t'es attardé ?</w:t>
      </w:r>
    </w:p>
    <w:p>
      <w:r>
        <w:rPr>
          <w:b/>
          <w:u w:val="single"/>
        </w:rPr>
        <w:t>14720</w:t>
      </w:r>
    </w:p>
    <w:p>
      <w:r>
        <w:t>musée mémorial des victimes du terrorisme</w:t>
      </w:r>
    </w:p>
    <w:p>
      <w:r>
        <w:rPr>
          <w:b/>
          <w:u w:val="single"/>
        </w:rPr>
        <w:t>14721</w:t>
      </w:r>
    </w:p>
    <w:p>
      <w:r>
        <w:t>c'est france inter sur papier repère gauchiste</w:t>
      </w:r>
    </w:p>
    <w:p>
      <w:r>
        <w:rPr>
          <w:b/>
          <w:u w:val="single"/>
        </w:rPr>
        <w:t>14722</w:t>
      </w:r>
    </w:p>
    <w:p>
      <w:r>
        <w:t>je suis trop attardé sur le bonheur des gens j'ai laisser passer l'mien ...</w:t>
      </w:r>
    </w:p>
    <w:p>
      <w:r>
        <w:rPr>
          <w:b/>
          <w:u w:val="single"/>
        </w:rPr>
        <w:t>14723</w:t>
      </w:r>
    </w:p>
    <w:p>
      <w:r>
        <w:t>ce n’est pas tous les renois qui suivent son raisonnement ne l’insulte pas tu perds des hassanets pour rien @url</w:t>
      </w:r>
    </w:p>
    <w:p>
      <w:r>
        <w:rPr>
          <w:b/>
          <w:u w:val="single"/>
        </w:rPr>
        <w:t>14724</w:t>
      </w:r>
    </w:p>
    <w:p>
      <w:r>
        <w:t>le hashtag #pasdevague sonne enfin le glas de l'ideologie laxiste gauchiste qui predomine depuis des annees au se @url</w:t>
      </w:r>
    </w:p>
    <w:p>
      <w:r>
        <w:rPr>
          <w:b/>
          <w:u w:val="single"/>
        </w:rPr>
        <w:t>14725</w:t>
      </w:r>
    </w:p>
    <w:p>
      <w:r>
        <w:t>@user @user mdrrrr attends t'as vraiment cru qu'ils allaient pas répondre à une attardé qui dit d… @url</w:t>
      </w:r>
    </w:p>
    <w:p>
      <w:r>
        <w:rPr>
          <w:b/>
          <w:u w:val="single"/>
        </w:rPr>
        <w:t>14726</w:t>
      </w:r>
    </w:p>
    <w:p>
      <w:r>
        <w:t>@user @user fascinant la capacite des gauchistes tjrs rejeter la faute sur les autres. cessez dimp… @url</w:t>
      </w:r>
    </w:p>
    <w:p>
      <w:r>
        <w:rPr>
          <w:b/>
          <w:u w:val="single"/>
        </w:rPr>
        <w:t>14727</w:t>
      </w:r>
    </w:p>
    <w:p>
      <w:r>
        <w:t>@user @user @user les arabes empruntent le zéro aux indiens au ix eme siècle !!!</w:t>
      </w:r>
    </w:p>
    <w:p>
      <w:r>
        <w:rPr>
          <w:b/>
          <w:u w:val="single"/>
        </w:rPr>
        <w:t>14728</w:t>
      </w:r>
    </w:p>
    <w:p>
      <w:r>
        <w:t>@user @user mais c'est une vidéo qui tourne bande de mongol mdrr</w:t>
      </w:r>
    </w:p>
    <w:p>
      <w:r>
        <w:rPr>
          <w:b/>
          <w:u w:val="single"/>
        </w:rPr>
        <w:t>14729</w:t>
      </w:r>
    </w:p>
    <w:p>
      <w:r>
        <w:t>zemmour aphatie radicalité de l'un terrorisme intellectuel de l'autre ... une maladie: les idéologies une vic… @url</w:t>
      </w:r>
    </w:p>
    <w:p>
      <w:r>
        <w:rPr>
          <w:b/>
          <w:u w:val="single"/>
        </w:rPr>
        <w:t>14730</w:t>
      </w:r>
    </w:p>
    <w:p>
      <w:r>
        <w:t>@user sale juif musulmans je vais salé tes morts et les manger</w:t>
      </w:r>
    </w:p>
    <w:p>
      <w:r>
        <w:rPr>
          <w:b/>
          <w:u w:val="single"/>
        </w:rPr>
        <w:t>14731</w:t>
      </w:r>
    </w:p>
    <w:p>
      <w:r>
        <w:t>qui de deter aller au chinois ds la semaine la j...ai trop envie d...un noich</w:t>
      </w:r>
    </w:p>
    <w:p>
      <w:r>
        <w:rPr>
          <w:b/>
          <w:u w:val="single"/>
        </w:rPr>
        <w:t>14732</w:t>
      </w:r>
    </w:p>
    <w:p>
      <w:r>
        <w:t>@user laisse tomber t’es un mongol</w:t>
      </w:r>
    </w:p>
    <w:p>
      <w:r>
        <w:rPr>
          <w:b/>
          <w:u w:val="single"/>
        </w:rPr>
        <w:t>14733</w:t>
      </w:r>
    </w:p>
    <w:p>
      <w:r>
        <w:t>@user j'y peut rien si t'es attardé et ta pas compris</w:t>
      </w:r>
    </w:p>
    <w:p>
      <w:r>
        <w:rPr>
          <w:b/>
          <w:u w:val="single"/>
        </w:rPr>
        <w:t>14734</w:t>
      </w:r>
    </w:p>
    <w:p>
      <w:r>
        <w:t>euthanasie avortement peine de mort #pma #gpa la société contre la vie bat son plein et le diable vous embra… @url</w:t>
      </w:r>
    </w:p>
    <w:p>
      <w:r>
        <w:rPr>
          <w:b/>
          <w:u w:val="single"/>
        </w:rPr>
        <w:t>14735</w:t>
      </w:r>
    </w:p>
    <w:p>
      <w:r>
        <w:t>c'est tres classique qu'apres une periode gauchiste un redressement s'effectue d'autant plus violent que la period @url</w:t>
      </w:r>
    </w:p>
    <w:p>
      <w:r>
        <w:rPr>
          <w:b/>
          <w:u w:val="single"/>
        </w:rPr>
        <w:t>14736</w:t>
      </w:r>
    </w:p>
    <w:p>
      <w:r>
        <w:t>@user c’est de la violence dont vous êtes le produit?</w:t>
      </w:r>
    </w:p>
    <w:p>
      <w:r>
        <w:rPr>
          <w:b/>
          <w:u w:val="single"/>
        </w:rPr>
        <w:t>14737</w:t>
      </w:r>
    </w:p>
    <w:p>
      <w:r>
        <w:t>bon débarras ! laisse le journal lemonde pleurer adepte de l’islamisation et de l’africanisation de notre conti… @url</w:t>
      </w:r>
    </w:p>
    <w:p>
      <w:r>
        <w:rPr>
          <w:b/>
          <w:u w:val="single"/>
        </w:rPr>
        <w:t>14738</w:t>
      </w:r>
    </w:p>
    <w:p>
      <w:r>
        <w:t>est-ce que ça existe des familles renois qui adopte des enfants blancs ?</w:t>
      </w:r>
    </w:p>
    <w:p>
      <w:r>
        <w:rPr>
          <w:b/>
          <w:u w:val="single"/>
        </w:rPr>
        <w:t>14739</w:t>
      </w:r>
    </w:p>
    <w:p>
      <w:r>
        <w:t>@user que des renois qui sont d'accord avec son tweet ...</w:t>
      </w:r>
    </w:p>
    <w:p>
      <w:r>
        <w:rPr>
          <w:b/>
          <w:u w:val="single"/>
        </w:rPr>
        <w:t>14740</w:t>
      </w:r>
    </w:p>
    <w:p>
      <w:r>
        <w:t>@user ya pas besoin d’avoir 2000 personne pour qu’il ait danger. un rageux gauchiste suffit.</w:t>
      </w:r>
    </w:p>
    <w:p>
      <w:r>
        <w:rPr>
          <w:b/>
          <w:u w:val="single"/>
        </w:rPr>
        <w:t>14741</w:t>
      </w:r>
    </w:p>
    <w:p>
      <w:r>
        <w:t>@user @user @user que mongol</w:t>
      </w:r>
    </w:p>
    <w:p>
      <w:r>
        <w:rPr>
          <w:b/>
          <w:u w:val="single"/>
        </w:rPr>
        <w:t>14742</w:t>
      </w:r>
    </w:p>
    <w:p>
      <w:r>
        <w:t>@user @user et puisqu'on est là dessus les chiffres soit disant arabes que nous utilisons ne sont p… @url</w:t>
      </w:r>
    </w:p>
    <w:p>
      <w:r>
        <w:rPr>
          <w:b/>
          <w:u w:val="single"/>
        </w:rPr>
        <w:t>14743</w:t>
      </w:r>
    </w:p>
    <w:p>
      <w:r>
        <w:t>@user @user @user materialiste et extreme gauchiste c'est pas tres compatible si ??? t'as re... @url</w:t>
      </w:r>
    </w:p>
    <w:p>
      <w:r>
        <w:rPr>
          <w:b/>
          <w:u w:val="single"/>
        </w:rPr>
        <w:t>14744</w:t>
      </w:r>
    </w:p>
    <w:p>
      <w:r>
        <w:t>qu'attendre d'un gauchiste moustachu la staline ? Ça! @url</w:t>
      </w:r>
    </w:p>
    <w:p>
      <w:r>
        <w:rPr>
          <w:b/>
          <w:u w:val="single"/>
        </w:rPr>
        <w:t>14745</w:t>
      </w:r>
    </w:p>
    <w:p>
      <w:r>
        <w:t>@user les renois du havre c'est des bon barges</w:t>
      </w:r>
    </w:p>
    <w:p>
      <w:r>
        <w:rPr>
          <w:b/>
          <w:u w:val="single"/>
        </w:rPr>
        <w:t>14746</w:t>
      </w:r>
    </w:p>
    <w:p>
      <w:r>
        <w:t>@user mais je suis tout fait d'accord avec vous. je ne suis pas un islamo-gauchiste et je ne nie pas l'antisem... @url</w:t>
      </w:r>
    </w:p>
    <w:p>
      <w:r>
        <w:rPr>
          <w:b/>
          <w:u w:val="single"/>
        </w:rPr>
        <w:t>14747</w:t>
      </w:r>
    </w:p>
    <w:p>
      <w:r>
        <w:t>@user @user @user @user @user juste un gauchiste toujours à donner des leçons de morale</w:t>
      </w:r>
    </w:p>
    <w:p>
      <w:r>
        <w:rPr>
          <w:b/>
          <w:u w:val="single"/>
        </w:rPr>
        <w:t>14748</w:t>
      </w:r>
    </w:p>
    <w:p>
      <w:r>
        <w:t>us #pittsburgh 11 morts dans l’attaque de la synagogue #treeoflife assaillant arrêté un néo nazi complotiste anti… @url</w:t>
      </w:r>
    </w:p>
    <w:p>
      <w:r>
        <w:rPr>
          <w:b/>
          <w:u w:val="single"/>
        </w:rPr>
        <w:t>14749</w:t>
      </w:r>
    </w:p>
    <w:p>
      <w:r>
        <w:t>@user pareil moi c est tout le temps de la violence genre j assisté à un meurtre</w:t>
      </w:r>
    </w:p>
    <w:p>
      <w:r>
        <w:rPr>
          <w:b/>
          <w:u w:val="single"/>
        </w:rPr>
        <w:t>14750</w:t>
      </w:r>
    </w:p>
    <w:p>
      <w:r>
        <w:t>@user @user putain j'ai tellement peur devant tant d'argument d'attardé</w:t>
      </w:r>
    </w:p>
    <w:p>
      <w:r>
        <w:rPr>
          <w:b/>
          <w:u w:val="single"/>
        </w:rPr>
        <w:t>14751</w:t>
      </w:r>
    </w:p>
    <w:p>
      <w:r>
        <w:t>d'autres moyens sont déployés pour empêcher l'exode de migrants economiques africains et décourager leur transit pa… @url</w:t>
      </w:r>
    </w:p>
    <w:p>
      <w:r>
        <w:rPr>
          <w:b/>
          <w:u w:val="single"/>
        </w:rPr>
        <w:t>14752</w:t>
      </w:r>
    </w:p>
    <w:p>
      <w:r>
        <w:t>candidate démocrate en iowa interview sur les menaces contre l’avortement en oregon États qui ont commencé à vote… @url</w:t>
      </w:r>
    </w:p>
    <w:p>
      <w:r>
        <w:rPr>
          <w:b/>
          <w:u w:val="single"/>
        </w:rPr>
        <w:t>14753</w:t>
      </w:r>
    </w:p>
    <w:p>
      <w:r>
        <w:t>@user @user un gros mongol qui va porter plainte pour un compte parodique heureusement que la hon… @url</w:t>
      </w:r>
    </w:p>
    <w:p>
      <w:r>
        <w:rPr>
          <w:b/>
          <w:u w:val="single"/>
        </w:rPr>
        <w:t>14754</w:t>
      </w:r>
    </w:p>
    <w:p>
      <w:r>
        <w:t>ya des renois dans tl cest mariage franchement</w:t>
      </w:r>
    </w:p>
    <w:p>
      <w:r>
        <w:rPr>
          <w:b/>
          <w:u w:val="single"/>
        </w:rPr>
        <w:t>14755</w:t>
      </w:r>
    </w:p>
    <w:p>
      <w:r>
        <w:t>@user tu rigolais aussi quand charb allait acheter son pain avec une protection policière pauvre gauchiste demeuré ?</w:t>
      </w:r>
    </w:p>
    <w:p>
      <w:r>
        <w:rPr>
          <w:b/>
          <w:u w:val="single"/>
        </w:rPr>
        <w:t>14756</w:t>
      </w:r>
    </w:p>
    <w:p>
      <w:r>
        <w:t>@user @user vous comprenez tout de travers. il n'appelle pas les africains à franciser leurs noms… @url</w:t>
      </w:r>
    </w:p>
    <w:p>
      <w:r>
        <w:rPr>
          <w:b/>
          <w:u w:val="single"/>
        </w:rPr>
        <w:t>14757</w:t>
      </w:r>
    </w:p>
    <w:p>
      <w:r>
        <w:t>@user et je vois pas en quoi traiter de mongol serait une insulte ? espèce de russe</w:t>
      </w:r>
    </w:p>
    <w:p>
      <w:r>
        <w:rPr>
          <w:b/>
          <w:u w:val="single"/>
        </w:rPr>
        <w:t>14758</w:t>
      </w:r>
    </w:p>
    <w:p>
      <w:r>
        <w:t>@user @user les frères musulmans dans tout leur délire complotiste antisémite et supprémaciste</w:t>
      </w:r>
    </w:p>
    <w:p>
      <w:r>
        <w:rPr>
          <w:b/>
          <w:u w:val="single"/>
        </w:rPr>
        <w:t>14759</w:t>
      </w:r>
    </w:p>
    <w:p>
      <w:r>
        <w:t>nikomouk sale arabe toi et ton poignet tordu — azzedine fdp tout trikard ta grand mere @url</w:t>
      </w:r>
    </w:p>
    <w:p>
      <w:r>
        <w:rPr>
          <w:b/>
          <w:u w:val="single"/>
        </w:rPr>
        <w:t>14760</w:t>
      </w:r>
    </w:p>
    <w:p>
      <w:r>
        <w:t>bien des migrants vivaient aussi dans l'illégalité aux États-unis @url</w:t>
      </w:r>
    </w:p>
    <w:p>
      <w:r>
        <w:rPr>
          <w:b/>
          <w:u w:val="single"/>
        </w:rPr>
        <w:t>14761</w:t>
      </w:r>
    </w:p>
    <w:p>
      <w:r>
        <w:t>@user @user mairie socialope islamo-gauchiste traitre à la france pour résumer</w:t>
      </w:r>
    </w:p>
    <w:p>
      <w:r>
        <w:rPr>
          <w:b/>
          <w:u w:val="single"/>
        </w:rPr>
        <w:t>14762</w:t>
      </w:r>
    </w:p>
    <w:p>
      <w:r>
        <w:t>le secours catholique ardent promoteur de l'ensauvagement et de l'islamisation de l'europe ! son catholicisme dévo… @url</w:t>
      </w:r>
    </w:p>
    <w:p>
      <w:r>
        <w:rPr>
          <w:b/>
          <w:u w:val="single"/>
        </w:rPr>
        <w:t>14763</w:t>
      </w:r>
    </w:p>
    <w:p>
      <w:r>
        <w:t>@user @user vous connaissez un autre mot que extreme droite madame la gauchiste? ca fait un peu cuc... @url</w:t>
      </w:r>
    </w:p>
    <w:p>
      <w:r>
        <w:rPr>
          <w:b/>
          <w:u w:val="single"/>
        </w:rPr>
        <w:t>14764</w:t>
      </w:r>
    </w:p>
    <w:p>
      <w:r>
        <w:t>l'islamisation de la france en pleine expansionle résultat de l'infiltration des musulmans ds ts les strates de la… @url</w:t>
      </w:r>
    </w:p>
    <w:p>
      <w:r>
        <w:rPr>
          <w:b/>
          <w:u w:val="single"/>
        </w:rPr>
        <w:t>14765</w:t>
      </w:r>
    </w:p>
    <w:p>
      <w:r>
        <w:t>- grèce : augmentation du nombre d’enfants réfugiés et migrants… @url</w:t>
      </w:r>
    </w:p>
    <w:p>
      <w:r>
        <w:rPr>
          <w:b/>
          <w:u w:val="single"/>
        </w:rPr>
        <w:t>14766</w:t>
      </w:r>
    </w:p>
    <w:p>
      <w:r>
        <w:t>dois mongol @url</w:t>
      </w:r>
    </w:p>
    <w:p>
      <w:r>
        <w:rPr>
          <w:b/>
          <w:u w:val="single"/>
        </w:rPr>
        <w:t>14767</w:t>
      </w:r>
    </w:p>
    <w:p>
      <w:r>
        <w:t>les rebeus il glo à la fac grâce à la barbe</w:t>
      </w:r>
    </w:p>
    <w:p>
      <w:r>
        <w:rPr>
          <w:b/>
          <w:u w:val="single"/>
        </w:rPr>
        <w:t>14768</w:t>
      </w:r>
    </w:p>
    <w:p>
      <w:r>
        <w:t>les latinos les renois @url</w:t>
      </w:r>
    </w:p>
    <w:p>
      <w:r>
        <w:rPr>
          <w:b/>
          <w:u w:val="single"/>
        </w:rPr>
        <w:t>14769</w:t>
      </w:r>
    </w:p>
    <w:p>
      <w:r>
        <w:t>@user il également laissé entendre qu'islam = terrorisme. tranquillou un samedi soir sur une chaîne du se… @url</w:t>
      </w:r>
    </w:p>
    <w:p>
      <w:r>
        <w:rPr>
          <w:b/>
          <w:u w:val="single"/>
        </w:rPr>
        <w:t>14770</w:t>
      </w:r>
    </w:p>
    <w:p>
      <w:r>
        <w:t>@user eh bin tu restes à oran!!! sale arabe que tu es</w:t>
      </w:r>
    </w:p>
    <w:p>
      <w:r>
        <w:rPr>
          <w:b/>
          <w:u w:val="single"/>
        </w:rPr>
        <w:t>14771</w:t>
      </w:r>
    </w:p>
    <w:p>
      <w:r>
        <w:t>les tutos en français sur youtube c’est insupportable les 3/4 des vidéos c’est des mecs ils te parlent comme si t’étais un attardé</w:t>
      </w:r>
    </w:p>
    <w:p>
      <w:r>
        <w:rPr>
          <w:b/>
          <w:u w:val="single"/>
        </w:rPr>
        <w:t>14772</w:t>
      </w:r>
    </w:p>
    <w:p>
      <w:r>
        <w:t>alors pourquoi cette condamnation ? la faute à une justice « gauchiste » à de mauvaises fréquentations ?! vous ête… @url</w:t>
      </w:r>
    </w:p>
    <w:p>
      <w:r>
        <w:rPr>
          <w:b/>
          <w:u w:val="single"/>
        </w:rPr>
        <w:t>14773</w:t>
      </w:r>
    </w:p>
    <w:p>
      <w:r>
        <w:t>@user dirait un gros daron antillais sur la derniere</w:t>
      </w:r>
    </w:p>
    <w:p>
      <w:r>
        <w:rPr>
          <w:b/>
          <w:u w:val="single"/>
        </w:rPr>
        <w:t>14774</w:t>
      </w:r>
    </w:p>
    <w:p>
      <w:r>
        <w:t>plutôt déçu du début de la s6 de house cards qui s'attarde trop sur l'héritage de francis et pas assez sur l'évo… @url</w:t>
      </w:r>
    </w:p>
    <w:p>
      <w:r>
        <w:rPr>
          <w:b/>
          <w:u w:val="single"/>
        </w:rPr>
        <w:t>14775</w:t>
      </w:r>
    </w:p>
    <w:p>
      <w:r>
        <w:t>@user @user ah arrive le gauchiste ne supportant pas qu'on ne puisse avoir un avis different. bon blocage faites vous plaisir</w:t>
      </w:r>
    </w:p>
    <w:p>
      <w:r>
        <w:rPr>
          <w:b/>
          <w:u w:val="single"/>
        </w:rPr>
        <w:t>14776</w:t>
      </w:r>
    </w:p>
    <w:p>
      <w:r>
        <w:t>@user @user ptdrrrrr même aps c’est pck il fait que rt dès truc et sais que la plupart des renois d… @url</w:t>
      </w:r>
    </w:p>
    <w:p>
      <w:r>
        <w:rPr>
          <w:b/>
          <w:u w:val="single"/>
        </w:rPr>
        <w:t>14777</w:t>
      </w:r>
    </w:p>
    <w:p>
      <w:r>
        <w:t>@user je ne suis pas un gauchiste comme tu le dis. je ne suis jamais considere de gauche. toi tu es... @url</w:t>
      </w:r>
    </w:p>
    <w:p>
      <w:r>
        <w:rPr>
          <w:b/>
          <w:u w:val="single"/>
        </w:rPr>
        <w:t>14778</w:t>
      </w:r>
    </w:p>
    <w:p>
      <w:r>
        <w:t>ce qui tue c'est que meme offset il en marre de cardi b wallah apars sa reuss personne peut la supporte cette grosse mongol</w:t>
      </w:r>
    </w:p>
    <w:p>
      <w:r>
        <w:rPr>
          <w:b/>
          <w:u w:val="single"/>
        </w:rPr>
        <w:t>14779</w:t>
      </w:r>
    </w:p>
    <w:p>
      <w:r>
        <w:t>@user ah oui le tryptique immigration délinquance terrorisme. qui est conforté par le nombre d'attentats te… @url</w:t>
      </w:r>
    </w:p>
    <w:p>
      <w:r>
        <w:rPr>
          <w:b/>
          <w:u w:val="single"/>
        </w:rPr>
        <w:t>14780</w:t>
      </w:r>
    </w:p>
    <w:p>
      <w:r>
        <w:t>mais ferme ta gueule les renois fake woke ptn @url</w:t>
      </w:r>
    </w:p>
    <w:p>
      <w:r>
        <w:rPr>
          <w:b/>
          <w:u w:val="single"/>
        </w:rPr>
        <w:t>14781</w:t>
      </w:r>
    </w:p>
    <w:p>
      <w:r>
        <w:t>arrêtez de crier à l'invasion quand la méditerranée est devenu le cimetière de la majorité des mig… @url</w:t>
      </w:r>
    </w:p>
    <w:p>
      <w:r>
        <w:rPr>
          <w:b/>
          <w:u w:val="single"/>
        </w:rPr>
        <w:t>14782</w:t>
      </w:r>
    </w:p>
    <w:p>
      <w:r>
        <w:t>@user tkt ses des mongol</w:t>
      </w:r>
    </w:p>
    <w:p>
      <w:r>
        <w:rPr>
          <w:b/>
          <w:u w:val="single"/>
        </w:rPr>
        <w:t>14783</w:t>
      </w:r>
    </w:p>
    <w:p>
      <w:r>
        <w:t>@user c pas pro wallah c à cause d’eux qu’on est tous vu comme des mongol</w:t>
      </w:r>
    </w:p>
    <w:p>
      <w:r>
        <w:rPr>
          <w:b/>
          <w:u w:val="single"/>
        </w:rPr>
        <w:t>14784</w:t>
      </w:r>
    </w:p>
    <w:p>
      <w:r>
        <w:t>@user @user @user ouais mais si les arabes ont perdu la et pas ailleurs c'est aussi parce que nous… @url</w:t>
      </w:r>
    </w:p>
    <w:p>
      <w:r>
        <w:rPr>
          <w:b/>
          <w:u w:val="single"/>
        </w:rPr>
        <w:t>14785</w:t>
      </w:r>
    </w:p>
    <w:p>
      <w:r>
        <w:t>les chemins montagneux à 1700 m: les nouvelles voies empruntées par les migrants africains pour rejoindre l’italie… @url</w:t>
      </w:r>
    </w:p>
    <w:p>
      <w:r>
        <w:rPr>
          <w:b/>
          <w:u w:val="single"/>
        </w:rPr>
        <w:t>14786</w:t>
      </w:r>
    </w:p>
    <w:p>
      <w:r>
        <w:t>tout comme l'allemand mène au nazisme quel attardé ce mec @url</w:t>
      </w:r>
    </w:p>
    <w:p>
      <w:r>
        <w:rPr>
          <w:b/>
          <w:u w:val="single"/>
        </w:rPr>
        <w:t>14787</w:t>
      </w:r>
    </w:p>
    <w:p>
      <w:r>
        <w:t>quand croise des rebeus</w:t>
      </w:r>
    </w:p>
    <w:p>
      <w:r>
        <w:rPr>
          <w:b/>
          <w:u w:val="single"/>
        </w:rPr>
        <w:t>14788</w:t>
      </w:r>
    </w:p>
    <w:p>
      <w:r>
        <w:t>@user mdrrrrr engage sale arabe</w:t>
      </w:r>
    </w:p>
    <w:p>
      <w:r>
        <w:rPr>
          <w:b/>
          <w:u w:val="single"/>
        </w:rPr>
        <w:t>14789</w:t>
      </w:r>
    </w:p>
    <w:p>
      <w:r>
        <w:t>inviter des arabes et des noirs sur un plateau télé c’est p…</w:t>
      </w:r>
    </w:p>
    <w:p>
      <w:r>
        <w:rPr>
          <w:b/>
          <w:u w:val="single"/>
        </w:rPr>
        <w:t>14790</w:t>
      </w:r>
    </w:p>
    <w:p>
      <w:r>
        <w:t>@user un vlog d'attardé à l'ancienne</w:t>
      </w:r>
    </w:p>
    <w:p>
      <w:r>
        <w:rPr>
          <w:b/>
          <w:u w:val="single"/>
        </w:rPr>
        <w:t>14791</w:t>
      </w:r>
    </w:p>
    <w:p>
      <w:r>
        <w:t>les renois à rennes savent que courir</w:t>
      </w:r>
    </w:p>
    <w:p>
      <w:r>
        <w:rPr>
          <w:b/>
          <w:u w:val="single"/>
        </w:rPr>
        <w:t>14792</w:t>
      </w:r>
    </w:p>
    <w:p>
      <w:r>
        <w:t>je suis en train de nettoyer chambre et vous savez sur quoi je m’attarde le plus ? le rangement de mon makeup ma… @url</w:t>
      </w:r>
    </w:p>
    <w:p>
      <w:r>
        <w:rPr>
          <w:b/>
          <w:u w:val="single"/>
        </w:rPr>
        <w:t>14793</w:t>
      </w:r>
    </w:p>
    <w:p>
      <w:r>
        <w:t>@user @user @user @user ? quelle forme de violence ? je pose juste la question de savoir ce q… @url</w:t>
      </w:r>
    </w:p>
    <w:p>
      <w:r>
        <w:rPr>
          <w:b/>
          <w:u w:val="single"/>
        </w:rPr>
        <w:t>14794</w:t>
      </w:r>
    </w:p>
    <w:p>
      <w:r>
        <w:t>série d’agressions avec violence : “des faits de trop mais peu nombreux” en corse @url @url</w:t>
      </w:r>
    </w:p>
    <w:p>
      <w:r>
        <w:rPr>
          <w:b/>
          <w:u w:val="single"/>
        </w:rPr>
        <w:t>14795</w:t>
      </w:r>
    </w:p>
    <w:p>
      <w:r>
        <w:t>@user @user @user @user bah meilleur que tes mensonges de naïf attardé qui croit que la loi… @url</w:t>
      </w:r>
    </w:p>
    <w:p>
      <w:r>
        <w:rPr>
          <w:b/>
          <w:u w:val="single"/>
        </w:rPr>
        <w:t>14796</w:t>
      </w:r>
    </w:p>
    <w:p>
      <w:r>
        <w:t>@user je déteste alain soral. c’est un raciste antisémite complotiste manipulateur</w:t>
      </w:r>
    </w:p>
    <w:p>
      <w:r>
        <w:rPr>
          <w:b/>
          <w:u w:val="single"/>
        </w:rPr>
        <w:t>14797</w:t>
      </w:r>
    </w:p>
    <w:p>
      <w:r>
        <w:t>@user si vous voulez mon avis le patient mike doit canaliser tout son amour sous forme de violence...</w:t>
      </w:r>
    </w:p>
    <w:p>
      <w:r>
        <w:rPr>
          <w:b/>
          <w:u w:val="single"/>
        </w:rPr>
        <w:t>14798</w:t>
      </w:r>
    </w:p>
    <w:p>
      <w:r>
        <w:t>@user @user @user le probleme c'est qu'un gauchiste profond peut rédiger un tel tweet. gauche=maladie mentale</w:t>
      </w:r>
    </w:p>
    <w:p>
      <w:r>
        <w:rPr>
          <w:b/>
          <w:u w:val="single"/>
        </w:rPr>
        <w:t>14799</w:t>
      </w:r>
    </w:p>
    <w:p>
      <w:r>
        <w:t>@user @user blabla de politicard attardé cherchant le buzz</w:t>
      </w:r>
    </w:p>
    <w:p>
      <w:r>
        <w:rPr>
          <w:b/>
          <w:u w:val="single"/>
        </w:rPr>
        <w:t>14800</w:t>
      </w:r>
    </w:p>
    <w:p>
      <w:r>
        <w:t>@user @user @user @user @user @user mongol</w:t>
      </w:r>
    </w:p>
    <w:p>
      <w:r>
        <w:rPr>
          <w:b/>
          <w:u w:val="single"/>
        </w:rPr>
        <w:t>14801</w:t>
      </w:r>
    </w:p>
    <w:p>
      <w:r>
        <w:t>bon les renois vous êtes retourné chez h&amp;amp;m depuis votre cinéma là ?</w:t>
      </w:r>
    </w:p>
    <w:p>
      <w:r>
        <w:rPr>
          <w:b/>
          <w:u w:val="single"/>
        </w:rPr>
        <w:t>14802</w:t>
      </w:r>
    </w:p>
    <w:p>
      <w:r>
        <w:t>@user bouahahhaa il se branle sur les cosplay de sneaky cet attardé</w:t>
      </w:r>
    </w:p>
    <w:p>
      <w:r>
        <w:rPr>
          <w:b/>
          <w:u w:val="single"/>
        </w:rPr>
        <w:t>14803</w:t>
      </w:r>
    </w:p>
    <w:p>
      <w:r>
        <w:t>pour en finir avec la cruelle imposture des migrants (4/4) - abbé olivie... @url via @user</w:t>
      </w:r>
    </w:p>
    <w:p>
      <w:r>
        <w:rPr>
          <w:b/>
          <w:u w:val="single"/>
        </w:rPr>
        <w:t>14804</w:t>
      </w:r>
    </w:p>
    <w:p>
      <w:r>
        <w:t>non mais c'est quoi ce mongol macron il vit dans quel monde</w:t>
      </w:r>
    </w:p>
    <w:p>
      <w:r>
        <w:rPr>
          <w:b/>
          <w:u w:val="single"/>
        </w:rPr>
        <w:t>14805</w:t>
      </w:r>
    </w:p>
    <w:p>
      <w:r>
        <w:t>#harcèlement sociale. piratage informatique. vandalisme auto</w:t>
      </w:r>
    </w:p>
    <w:p>
      <w:r>
        <w:rPr>
          <w:b/>
          <w:u w:val="single"/>
        </w:rPr>
        <w:t>14806</w:t>
      </w:r>
    </w:p>
    <w:p>
      <w:r>
        <w:t>même histoire bi-llahi.. alala les hommes des vrais mongol pour la plus part @url</w:t>
      </w:r>
    </w:p>
    <w:p>
      <w:r>
        <w:rPr>
          <w:b/>
          <w:u w:val="single"/>
        </w:rPr>
        <w:t>14807</w:t>
      </w:r>
    </w:p>
    <w:p>
      <w:r>
        <w:t>@user @user @user mdrr dirait le mien j’dois le réanimer toutes les 5 minutes ce mongol..</w:t>
      </w:r>
    </w:p>
    <w:p>
      <w:r>
        <w:rPr>
          <w:b/>
          <w:u w:val="single"/>
        </w:rPr>
        <w:t>14808</w:t>
      </w:r>
    </w:p>
    <w:p>
      <w:r>
        <w:t>@user c'est un helicoptere attarde mental</w:t>
      </w:r>
    </w:p>
    <w:p>
      <w:r>
        <w:rPr>
          <w:b/>
          <w:u w:val="single"/>
        </w:rPr>
        <w:t>14809</w:t>
      </w:r>
    </w:p>
    <w:p>
      <w:r>
        <w:t>@user @user jeu chui attardé ui @url</w:t>
      </w:r>
    </w:p>
    <w:p>
      <w:r>
        <w:rPr>
          <w:b/>
          <w:u w:val="single"/>
        </w:rPr>
        <w:t>14810</w:t>
      </w:r>
    </w:p>
    <w:p>
      <w:r>
        <w:t>@user @user t'est matrixé ou juste attardé gros fdp?</w:t>
      </w:r>
    </w:p>
    <w:p>
      <w:r>
        <w:rPr>
          <w:b/>
          <w:u w:val="single"/>
        </w:rPr>
        <w:t>14811</w:t>
      </w:r>
    </w:p>
    <w:p>
      <w:r>
        <w:t>mdrr fallou mongol un vrai saï saï regardez le deal qu’il pose à l’animatrice... @url</w:t>
      </w:r>
    </w:p>
    <w:p>
      <w:r>
        <w:rPr>
          <w:b/>
          <w:u w:val="single"/>
        </w:rPr>
        <w:t>14812</w:t>
      </w:r>
    </w:p>
    <w:p>
      <w:r>
        <w:t>rilès quand il lâche 2 3 mots rebeus dans ses sons il mtue</w:t>
      </w:r>
    </w:p>
    <w:p>
      <w:r>
        <w:rPr>
          <w:b/>
          <w:u w:val="single"/>
        </w:rPr>
        <w:t>14813</w:t>
      </w:r>
    </w:p>
    <w:p>
      <w:r>
        <w:t>faut vraiment être un attardé mentale pour dire le projet de post malone c’est l’album de l’année</w:t>
      </w:r>
    </w:p>
    <w:p>
      <w:r>
        <w:rPr>
          <w:b/>
          <w:u w:val="single"/>
        </w:rPr>
        <w:t>14814</w:t>
      </w:r>
    </w:p>
    <w:p>
      <w:r>
        <w:t>@user @user @user @user en quoi dire sale arabe relève de la dénonciation légitime des… @url</w:t>
      </w:r>
    </w:p>
    <w:p>
      <w:r>
        <w:rPr>
          <w:b/>
          <w:u w:val="single"/>
        </w:rPr>
        <w:t>14815</w:t>
      </w:r>
    </w:p>
    <w:p>
      <w:r>
        <w:t>@user c'est là qu'on voit que ce sont des réfugiés parce que dans son pays il aurait au moins une machette.</w:t>
      </w:r>
    </w:p>
    <w:p>
      <w:r>
        <w:rPr>
          <w:b/>
          <w:u w:val="single"/>
        </w:rPr>
        <w:t>14816</w:t>
      </w:r>
    </w:p>
    <w:p>
      <w:r>
        <w:t>@user et le rire de ce mongol de lucas tout bourré</w:t>
      </w:r>
    </w:p>
    <w:p>
      <w:r>
        <w:rPr>
          <w:b/>
          <w:u w:val="single"/>
        </w:rPr>
        <w:t>14817</w:t>
      </w:r>
    </w:p>
    <w:p>
      <w:r>
        <w:t>@user @user merde aux juifsmerde aux arabesmerdes aux blancs aux noirs.nous sommes des humains un point c est tout !</w:t>
      </w:r>
    </w:p>
    <w:p>
      <w:r>
        <w:rPr>
          <w:b/>
          <w:u w:val="single"/>
        </w:rPr>
        <w:t>14818</w:t>
      </w:r>
    </w:p>
    <w:p>
      <w:r>
        <w:t>@user putain ce gars... même quand j'étais jeune et gauchiste je ne pouvais pas le voir en peinture ce fdp !</w:t>
      </w:r>
    </w:p>
    <w:p>
      <w:r>
        <w:rPr>
          <w:b/>
          <w:u w:val="single"/>
        </w:rPr>
        <w:t>14819</w:t>
      </w:r>
    </w:p>
    <w:p>
      <w:r>
        <w:t>@user les rebeus tu leur files un flingue ou une grosse cylindrée ils se sentent plus pisser....</w:t>
      </w:r>
    </w:p>
    <w:p>
      <w:r>
        <w:rPr>
          <w:b/>
          <w:u w:val="single"/>
        </w:rPr>
        <w:t>14820</w:t>
      </w:r>
    </w:p>
    <w:p>
      <w:r>
        <w:t>@url - dans ce genre le rap mongol vaut le détour ! @url</w:t>
      </w:r>
    </w:p>
    <w:p>
      <w:r>
        <w:rPr>
          <w:b/>
          <w:u w:val="single"/>
        </w:rPr>
        <w:t>14821</w:t>
      </w:r>
    </w:p>
    <w:p>
      <w:r>
        <w:t>@user comme tout bon gauchiste qui se respecte vous préférez critiquer le fait que l’on ai parlé de ce type… @url</w:t>
      </w:r>
    </w:p>
    <w:p>
      <w:r>
        <w:rPr>
          <w:b/>
          <w:u w:val="single"/>
        </w:rPr>
        <w:t>14822</w:t>
      </w:r>
    </w:p>
    <w:p>
      <w:r>
        <w:t>#grandremplacement le gvt de #madrid n'a pas l'intention d'expulser les #migrants mineurs marocains et leurs fami… @url</w:t>
      </w:r>
    </w:p>
    <w:p>
      <w:r>
        <w:rPr>
          <w:b/>
          <w:u w:val="single"/>
        </w:rPr>
        <w:t>14823</w:t>
      </w:r>
    </w:p>
    <w:p>
      <w:r>
        <w:t>@user nasser kiffe les rebeus cherche pas</w:t>
      </w:r>
    </w:p>
    <w:p>
      <w:r>
        <w:rPr>
          <w:b/>
          <w:u w:val="single"/>
        </w:rPr>
        <w:t>14824</w:t>
      </w:r>
    </w:p>
    <w:p>
      <w:r>
        <w:t>ras-le-bol massif de l'islamisation d… @url</w:t>
      </w:r>
    </w:p>
    <w:p>
      <w:r>
        <w:rPr>
          <w:b/>
          <w:u w:val="single"/>
        </w:rPr>
        <w:t>14825</w:t>
      </w:r>
    </w:p>
    <w:p>
      <w:r>
        <w:t>@user @user il faut se poser la question : la france veut-elle encore plus de violence et d'agressions? car… @url</w:t>
      </w:r>
    </w:p>
    <w:p>
      <w:r>
        <w:rPr>
          <w:b/>
          <w:u w:val="single"/>
        </w:rPr>
        <w:t>14826</w:t>
      </w:r>
    </w:p>
    <w:p>
      <w:r>
        <w:t>qué mongol ce germain il court jusqu’au champs Élysée au lieu de rester placé devant les cages</w:t>
      </w:r>
    </w:p>
    <w:p>
      <w:r>
        <w:rPr>
          <w:b/>
          <w:u w:val="single"/>
        </w:rPr>
        <w:t>14827</w:t>
      </w:r>
    </w:p>
    <w:p>
      <w:r>
        <w:t>la diarrhee gauchiste en pls...n#bolsonaro @url</w:t>
      </w:r>
    </w:p>
    <w:p>
      <w:r>
        <w:rPr>
          <w:b/>
          <w:u w:val="single"/>
        </w:rPr>
        <w:t>14828</w:t>
      </w:r>
    </w:p>
    <w:p>
      <w:r>
        <w:t>@user vive les rebeus @url</w:t>
      </w:r>
    </w:p>
    <w:p>
      <w:r>
        <w:rPr>
          <w:b/>
          <w:u w:val="single"/>
        </w:rPr>
        <w:t>14829</w:t>
      </w:r>
    </w:p>
    <w:p>
      <w:r>
        <w:t>pensez-vous que les rebeus et renois s’aiment réellement ?</w:t>
      </w:r>
    </w:p>
    <w:p>
      <w:r>
        <w:rPr>
          <w:b/>
          <w:u w:val="single"/>
        </w:rPr>
        <w:t>14830</w:t>
      </w:r>
    </w:p>
    <w:p>
      <w:r>
        <w:t>les meufs renois grosse c ultra rare jai limpression</w:t>
      </w:r>
    </w:p>
    <w:p>
      <w:r>
        <w:rPr>
          <w:b/>
          <w:u w:val="single"/>
        </w:rPr>
        <w:t>14831</w:t>
      </w:r>
    </w:p>
    <w:p>
      <w:r>
        <w:t>@user je suis le copain un peu bizarre celui que t'aime bien malgré le fait qu'il soit un peu attardé</w:t>
      </w:r>
    </w:p>
    <w:p>
      <w:r>
        <w:rPr>
          <w:b/>
          <w:u w:val="single"/>
        </w:rPr>
        <w:t>14832</w:t>
      </w:r>
    </w:p>
    <w:p>
      <w:r>
        <w:t>@user mais dirait les renois c’est pas des êtres humains vu comment il en parle????</w:t>
      </w:r>
    </w:p>
    <w:p>
      <w:r>
        <w:rPr>
          <w:b/>
          <w:u w:val="single"/>
        </w:rPr>
        <w:t>14833</w:t>
      </w:r>
    </w:p>
    <w:p>
      <w:r>
        <w:t>@user @user 2/2 de predateurs mangent aussi par gout renseigne toi le chat est l...exemple par... @url</w:t>
      </w:r>
    </w:p>
    <w:p>
      <w:r>
        <w:rPr>
          <w:b/>
          <w:u w:val="single"/>
        </w:rPr>
        <w:t>14834</w:t>
      </w:r>
    </w:p>
    <w:p>
      <w:r>
        <w:t>#europe #france grèce: les transferts de réfugiés et migrants vers le continent s’accélèrent  @url</w:t>
      </w:r>
    </w:p>
    <w:p>
      <w:r>
        <w:rPr>
          <w:b/>
          <w:u w:val="single"/>
        </w:rPr>
        <w:t>14835</w:t>
      </w:r>
    </w:p>
    <w:p>
      <w:r>
        <w:t>40 années de laxisme gauchiste !!!! @url</w:t>
      </w:r>
    </w:p>
    <w:p>
      <w:r>
        <w:rPr>
          <w:b/>
          <w:u w:val="single"/>
        </w:rPr>
        <w:t>14836</w:t>
      </w:r>
    </w:p>
    <w:p>
      <w:r>
        <w:t>je déteste @user sale arabe @url</w:t>
      </w:r>
    </w:p>
    <w:p>
      <w:r>
        <w:rPr>
          <w:b/>
          <w:u w:val="single"/>
        </w:rPr>
        <w:t>14837</w:t>
      </w:r>
    </w:p>
    <w:p>
      <w:r>
        <w:t>utopie gauchiste</w:t>
      </w:r>
    </w:p>
    <w:p>
      <w:r>
        <w:rPr>
          <w:b/>
          <w:u w:val="single"/>
        </w:rPr>
        <w:t>14838</w:t>
      </w:r>
    </w:p>
    <w:p>
      <w:r>
        <w:t>l'attardé qui marque</w:t>
      </w:r>
    </w:p>
    <w:p>
      <w:r>
        <w:rPr>
          <w:b/>
          <w:u w:val="single"/>
        </w:rPr>
        <w:t>14839</w:t>
      </w:r>
    </w:p>
    <w:p>
      <w:r>
        <w:t>t’aimes bien les rebeus ? — j’ai rien contre mdrr @url</w:t>
      </w:r>
    </w:p>
    <w:p>
      <w:r>
        <w:rPr>
          <w:b/>
          <w:u w:val="single"/>
        </w:rPr>
        <w:t>14840</w:t>
      </w:r>
    </w:p>
    <w:p>
      <w:r>
        <w:t>@user @user @user @user absolument rien compris tu viens de dire que t’étais à l’école espèce d’attardé</w:t>
      </w:r>
    </w:p>
    <w:p>
      <w:r>
        <w:rPr>
          <w:b/>
          <w:u w:val="single"/>
        </w:rPr>
        <w:t>14841</w:t>
      </w:r>
    </w:p>
    <w:p>
      <w:r>
        <w:t>@user @user merci pour l...insulte.n@url</w:t>
      </w:r>
    </w:p>
    <w:p>
      <w:r>
        <w:rPr>
          <w:b/>
          <w:u w:val="single"/>
        </w:rPr>
        <w:t>14842</w:t>
      </w:r>
    </w:p>
    <w:p>
      <w:r>
        <w:t>mais joséphine arrive à pecho des rebeus avec sa couleur de cheveux? — mdr vous la sous-estimez beaucoup trop @url</w:t>
      </w:r>
    </w:p>
    <w:p>
      <w:r>
        <w:rPr>
          <w:b/>
          <w:u w:val="single"/>
        </w:rPr>
        <w:t>14843</w:t>
      </w:r>
    </w:p>
    <w:p>
      <w:r>
        <w:t>rt @user la logique d'un gauchiste #npc #npcmeme @url</w:t>
      </w:r>
    </w:p>
    <w:p>
      <w:r>
        <w:rPr>
          <w:b/>
          <w:u w:val="single"/>
        </w:rPr>
        <w:t>14844</w:t>
      </w:r>
    </w:p>
    <w:p>
      <w:r>
        <w:t>avec tout ses rebeu et ses renois en @user Éric zemmour du faire une dépression quand la @user gagné la coupe du monde.</w:t>
      </w:r>
    </w:p>
    <w:p>
      <w:r>
        <w:rPr>
          <w:b/>
          <w:u w:val="single"/>
        </w:rPr>
        <w:t>14845</w:t>
      </w:r>
    </w:p>
    <w:p>
      <w:r>
        <w:t>@user @user ostie que t'es mongol</w:t>
      </w:r>
    </w:p>
    <w:p>
      <w:r>
        <w:rPr>
          <w:b/>
          <w:u w:val="single"/>
        </w:rPr>
        <w:t>14846</w:t>
      </w:r>
    </w:p>
    <w:p>
      <w:r>
        <w:t>@user @user @user bz tes morts sale juif</w:t>
      </w:r>
    </w:p>
    <w:p>
      <w:r>
        <w:rPr>
          <w:b/>
          <w:u w:val="single"/>
        </w:rPr>
        <w:t>14847</w:t>
      </w:r>
    </w:p>
    <w:p>
      <w:r>
        <w:t>soral dieudonné sur les juifs : c'e…</w:t>
      </w:r>
    </w:p>
    <w:p>
      <w:r>
        <w:rPr>
          <w:b/>
          <w:u w:val="single"/>
        </w:rPr>
        <w:t>14848</w:t>
      </w:r>
    </w:p>
    <w:p>
      <w:r>
        <w:t>@user les sunnites autorisent meurtrespédophiliepolygamie violence contre les femmes etc.tous les pays… @url</w:t>
      </w:r>
    </w:p>
    <w:p>
      <w:r>
        <w:rPr>
          <w:b/>
          <w:u w:val="single"/>
        </w:rPr>
        <w:t>14849</w:t>
      </w:r>
    </w:p>
    <w:p>
      <w:r>
        <w:t>normalement en afrique nos dirigent doivent utiliser 50% de dictature et 50% de démocratie</w:t>
      </w:r>
    </w:p>
    <w:p>
      <w:r>
        <w:rPr>
          <w:b/>
          <w:u w:val="single"/>
        </w:rPr>
        <w:t>14850</w:t>
      </w:r>
    </w:p>
    <w:p>
      <w:r>
        <w:t>vu que je suis métisse quand je traine avec un groupe de renois ils disent tous que je sui…</w:t>
      </w:r>
    </w:p>
    <w:p>
      <w:r>
        <w:rPr>
          <w:b/>
          <w:u w:val="single"/>
        </w:rPr>
        <w:t>14851</w:t>
      </w:r>
    </w:p>
    <w:p>
      <w:r>
        <w:t>@user @user complice ..... tu diras gauchiste c pareil</w:t>
      </w:r>
    </w:p>
    <w:p>
      <w:r>
        <w:rPr>
          <w:b/>
          <w:u w:val="single"/>
        </w:rPr>
        <w:t>14852</w:t>
      </w:r>
    </w:p>
    <w:p>
      <w:r>
        <w:t>@user @user normal aucuns blancs veux des arabes cette salle race veux pas de vous aimes les… @url</w:t>
      </w:r>
    </w:p>
    <w:p>
      <w:r>
        <w:rPr>
          <w:b/>
          <w:u w:val="single"/>
        </w:rPr>
        <w:t>14853</w:t>
      </w:r>
    </w:p>
    <w:p>
      <w:r>
        <w:t>@user ça dépend ou tu vas :) en sicile j'ai vu pas mal de renois et ils avaient pas l'air dégouté ;)</w:t>
      </w:r>
    </w:p>
    <w:p>
      <w:r>
        <w:rPr>
          <w:b/>
          <w:u w:val="single"/>
        </w:rPr>
        <w:t>14854</w:t>
      </w:r>
    </w:p>
    <w:p>
      <w:r>
        <w:t>@user @user sauf que les rebeus qui utilisent le terme c'est pour qualifier la fille de prostituée et de ma… @url</w:t>
      </w:r>
    </w:p>
    <w:p>
      <w:r>
        <w:rPr>
          <w:b/>
          <w:u w:val="single"/>
        </w:rPr>
        <w:t>14855</w:t>
      </w:r>
    </w:p>
    <w:p>
      <w:r>
        <w:t>@user la vraie question est: la france veut-elle encore un peu plus de violence !?</w:t>
      </w:r>
    </w:p>
    <w:p>
      <w:r>
        <w:rPr>
          <w:b/>
          <w:u w:val="single"/>
        </w:rPr>
        <w:t>14856</w:t>
      </w:r>
    </w:p>
    <w:p>
      <w:r>
        <w:t>@user ils sont aussi complotiste anti-vaccin ?</w:t>
      </w:r>
    </w:p>
    <w:p>
      <w:r>
        <w:rPr>
          <w:b/>
          <w:u w:val="single"/>
        </w:rPr>
        <w:t>14857</w:t>
      </w:r>
    </w:p>
    <w:p>
      <w:r>
        <w:t>lyon trop de petits rebeus de qualité @url</w:t>
      </w:r>
    </w:p>
    <w:p>
      <w:r>
        <w:rPr>
          <w:b/>
          <w:u w:val="single"/>
        </w:rPr>
        <w:t>14858</w:t>
      </w:r>
    </w:p>
    <w:p>
      <w:r>
        <w:t>@user @user @user il semblerait que tu ai ramené un parasite que dis je une maladie vénéri… @url</w:t>
      </w:r>
    </w:p>
    <w:p>
      <w:r>
        <w:rPr>
          <w:b/>
          <w:u w:val="single"/>
        </w:rPr>
        <w:t>14859</w:t>
      </w:r>
    </w:p>
    <w:p>
      <w:r>
        <w:t>@user @user @user ok mongol... range ta chambre.</w:t>
      </w:r>
    </w:p>
    <w:p>
      <w:r>
        <w:rPr>
          <w:b/>
          <w:u w:val="single"/>
        </w:rPr>
        <w:t>14860</w:t>
      </w:r>
    </w:p>
    <w:p>
      <w:r>
        <w:t>les arabes même quand ils sont malades c la faute du mauvais œil  @url</w:t>
      </w:r>
    </w:p>
    <w:p>
      <w:r>
        <w:rPr>
          <w:b/>
          <w:u w:val="single"/>
        </w:rPr>
        <w:t>14861</w:t>
      </w:r>
    </w:p>
    <w:p>
      <w:r>
        <w:t>mieux que le beat box! le mongol à la branche enflammée #lfauit</w:t>
      </w:r>
    </w:p>
    <w:p>
      <w:r>
        <w:rPr>
          <w:b/>
          <w:u w:val="single"/>
        </w:rPr>
        <w:t>14862</w:t>
      </w:r>
    </w:p>
    <w:p>
      <w:r>
        <w:t>@user @user @user j'avoue c'est un gros troll ce mongol x)</w:t>
      </w:r>
    </w:p>
    <w:p>
      <w:r>
        <w:rPr>
          <w:b/>
          <w:u w:val="single"/>
        </w:rPr>
        <w:t>14863</w:t>
      </w:r>
    </w:p>
    <w:p>
      <w:r>
        <w:t>@user @user des fils de putes autant que quand aime pas les noirs ou les arabes</w:t>
      </w:r>
    </w:p>
    <w:p>
      <w:r>
        <w:rPr>
          <w:b/>
          <w:u w:val="single"/>
        </w:rPr>
        <w:t>14864</w:t>
      </w:r>
    </w:p>
    <w:p>
      <w:r>
        <w:t>@user @user tu é mongol</w:t>
      </w:r>
    </w:p>
    <w:p>
      <w:r>
        <w:rPr>
          <w:b/>
          <w:u w:val="single"/>
        </w:rPr>
        <w:t>14865</w:t>
      </w:r>
    </w:p>
    <w:p>
      <w:r>
        <w:t>@user @user mais le renois c’est pas le pote de jaymax là ?</w:t>
      </w:r>
    </w:p>
    <w:p>
      <w:r>
        <w:rPr>
          <w:b/>
          <w:u w:val="single"/>
        </w:rPr>
        <w:t>14866</w:t>
      </w:r>
    </w:p>
    <w:p>
      <w:r>
        <w:t>@user différentes idéologies ont pu employer le terrorisme au moment opportun. en revanche l'islam politique… @url</w:t>
      </w:r>
    </w:p>
    <w:p>
      <w:r>
        <w:rPr>
          <w:b/>
          <w:u w:val="single"/>
        </w:rPr>
        <w:t>14867</w:t>
      </w:r>
    </w:p>
    <w:p>
      <w:r>
        <w:t>les chasseurs cette annee c'est des attardé ou quoi que des dingueries....mais bon tant que c'est pas des noirs ou… @url</w:t>
      </w:r>
    </w:p>
    <w:p>
      <w:r>
        <w:rPr>
          <w:b/>
          <w:u w:val="single"/>
        </w:rPr>
        <w:t>14868</w:t>
      </w:r>
    </w:p>
    <w:p>
      <w:r>
        <w:t>@user @user couillon gauchiste et vrai cretin genre ! casse-toi !</w:t>
      </w:r>
    </w:p>
    <w:p>
      <w:r>
        <w:rPr>
          <w:b/>
          <w:u w:val="single"/>
        </w:rPr>
        <w:t>14869</w:t>
      </w:r>
    </w:p>
    <w:p>
      <w:r>
        <w:t>tiens j'ai une blague de mongol pour égayer votre lundi...</w:t>
      </w:r>
    </w:p>
    <w:p>
      <w:r>
        <w:rPr>
          <w:b/>
          <w:u w:val="single"/>
        </w:rPr>
        <w:t>14870</w:t>
      </w:r>
    </w:p>
    <w:p>
      <w:r>
        <w:t>@user @user mskn s'en bat les couilles de bassem il nous raconte ça vie le nombre de cas social chez les renois frère</w:t>
      </w:r>
    </w:p>
    <w:p>
      <w:r>
        <w:rPr>
          <w:b/>
          <w:u w:val="single"/>
        </w:rPr>
        <w:t>14871</w:t>
      </w:r>
    </w:p>
    <w:p>
      <w:r>
        <w:t>@user @user tu plus fait pour la communauté musulmane rohyngia que tous les dirigeants arabes réunis… @url</w:t>
      </w:r>
    </w:p>
    <w:p>
      <w:r>
        <w:rPr>
          <w:b/>
          <w:u w:val="single"/>
        </w:rPr>
        <w:t>14872</w:t>
      </w:r>
    </w:p>
    <w:p>
      <w:r>
        <w:t>wallah nous au cinéma un rebeu crier tous le monde répondu : oh ferme ta gueuke va te niker apres il s’est e… @url</w:t>
      </w:r>
    </w:p>
    <w:p>
      <w:r>
        <w:rPr>
          <w:b/>
          <w:u w:val="single"/>
        </w:rPr>
        <w:t>14873</w:t>
      </w:r>
    </w:p>
    <w:p>
      <w:r>
        <w:t>@user @user @user @user @user ok l'attardé.</w:t>
      </w:r>
    </w:p>
    <w:p>
      <w:r>
        <w:rPr>
          <w:b/>
          <w:u w:val="single"/>
        </w:rPr>
        <w:t>14874</w:t>
      </w:r>
    </w:p>
    <w:p>
      <w:r>
        <w:t>en toute franchise quel que soient votre origine keske pense vos parents des rebeus en general...</w:t>
      </w:r>
    </w:p>
    <w:p>
      <w:r>
        <w:rPr>
          <w:b/>
          <w:u w:val="single"/>
        </w:rPr>
        <w:t>14875</w:t>
      </w:r>
    </w:p>
    <w:p>
      <w:r>
        <w:t>paris: un centre d'hébergements pour réfugiés ouvre dans le 16e @url via @user… @url</w:t>
      </w:r>
    </w:p>
    <w:p>
      <w:r>
        <w:rPr>
          <w:b/>
          <w:u w:val="single"/>
        </w:rPr>
        <w:t>14876</w:t>
      </w:r>
    </w:p>
    <w:p>
      <w:r>
        <w:t>@user @user @user oui mais ce sont les juifs ashkénazes qui ont un qi moyen très élevé et qui ont p… @url</w:t>
      </w:r>
    </w:p>
    <w:p>
      <w:r>
        <w:rPr>
          <w:b/>
          <w:u w:val="single"/>
        </w:rPr>
        <w:t>14877</w:t>
      </w:r>
    </w:p>
    <w:p>
      <w:r>
        <w:t>mon voisin du dessus il est pour le psg ce mongol il vient de faire un énorme hurlement en criant « mbappeeeeee » o… @url</w:t>
      </w:r>
    </w:p>
    <w:p>
      <w:r>
        <w:rPr>
          <w:b/>
          <w:u w:val="single"/>
        </w:rPr>
        <w:t>14878</w:t>
      </w:r>
    </w:p>
    <w:p>
      <w:r>
        <w:t>des noirs au milieu des rebeus pour la technique c’est mon lyon ça @url</w:t>
      </w:r>
    </w:p>
    <w:p>
      <w:r>
        <w:rPr>
          <w:b/>
          <w:u w:val="single"/>
        </w:rPr>
        <w:t>14879</w:t>
      </w:r>
    </w:p>
    <w:p>
      <w:r>
        <w:t>de châtelet à gare du nord tu croise que des renois/ tysmés en survêt + teinture blonde flm</w:t>
      </w:r>
    </w:p>
    <w:p>
      <w:r>
        <w:rPr>
          <w:b/>
          <w:u w:val="single"/>
        </w:rPr>
        <w:t>14880</w:t>
      </w:r>
    </w:p>
    <w:p>
      <w:r>
        <w:t>@user @user sacrilege pas gauchiste ultra gauchiste!!! pour les 30h voire les 24h (3x8) pour le smic a... @url</w:t>
      </w:r>
    </w:p>
    <w:p>
      <w:r>
        <w:rPr>
          <w:b/>
          <w:u w:val="single"/>
        </w:rPr>
        <w:t>14881</w:t>
      </w:r>
    </w:p>
    <w:p>
      <w:r>
        <w:t>@user @user @user @user @user texte idiot sans doute ecrit par un prof gauchiste de… @url</w:t>
      </w:r>
    </w:p>
    <w:p>
      <w:r>
        <w:rPr>
          <w:b/>
          <w:u w:val="single"/>
        </w:rPr>
        <w:t>14882</w:t>
      </w:r>
    </w:p>
    <w:p>
      <w:r>
        <w:t>ptdrr débat d’attardé entre un panarabiste et un nationaliste marocain</w:t>
      </w:r>
    </w:p>
    <w:p>
      <w:r>
        <w:rPr>
          <w:b/>
          <w:u w:val="single"/>
        </w:rPr>
        <w:t>14883</w:t>
      </w:r>
    </w:p>
    <w:p>
      <w:r>
        <w:t>@user @user j’aimerais bien savoir pourquoi « l’islamogauchiste » est votre ennemi principal et… @url</w:t>
      </w:r>
    </w:p>
    <w:p>
      <w:r>
        <w:rPr>
          <w:b/>
          <w:u w:val="single"/>
        </w:rPr>
        <w:t>14884</w:t>
      </w:r>
    </w:p>
    <w:p>
      <w:r>
        <w:t>1967 - guerre des six jours manifestations dans le monde en soutien à l'État juif</w:t>
      </w:r>
    </w:p>
    <w:p>
      <w:r>
        <w:rPr>
          <w:b/>
          <w:u w:val="single"/>
        </w:rPr>
        <w:t>14885</w:t>
      </w:r>
    </w:p>
    <w:p>
      <w:r>
        <w:t>regarder ces attardé ptn est pas dans la merde pour 2019... @url</w:t>
      </w:r>
    </w:p>
    <w:p>
      <w:r>
        <w:rPr>
          <w:b/>
          <w:u w:val="single"/>
        </w:rPr>
        <w:t>14886</w:t>
      </w:r>
    </w:p>
    <w:p>
      <w:r>
        <w:t>@user @user @user depuis quand besoinde la tv pour etre informé ??? putain de mongol ca fait peur</w:t>
      </w:r>
    </w:p>
    <w:p>
      <w:r>
        <w:rPr>
          <w:b/>
          <w:u w:val="single"/>
        </w:rPr>
        <w:t>14887</w:t>
      </w:r>
    </w:p>
    <w:p>
      <w:r>
        <w:t>kabyle et renois @url</w:t>
      </w:r>
    </w:p>
    <w:p>
      <w:r>
        <w:rPr>
          <w:b/>
          <w:u w:val="single"/>
        </w:rPr>
        <w:t>14888</w:t>
      </w:r>
    </w:p>
    <w:p>
      <w:r>
        <w:t>@user @user ah putain t'es encore plus un attardé en fait</w:t>
      </w:r>
    </w:p>
    <w:p>
      <w:r>
        <w:rPr>
          <w:b/>
          <w:u w:val="single"/>
        </w:rPr>
        <w:t>14889</w:t>
      </w:r>
    </w:p>
    <w:p>
      <w:r>
        <w:t>@user critique pas l’5 stp dans l’16 y’a renois qui s’font sucer</w:t>
      </w:r>
    </w:p>
    <w:p>
      <w:r>
        <w:rPr>
          <w:b/>
          <w:u w:val="single"/>
        </w:rPr>
        <w:t>14890</w:t>
      </w:r>
    </w:p>
    <w:p>
      <w:r>
        <w:t>point immigration islam terrorisme arabe avec marine le pen c’est maintenant! heuuu wauquiez #lemissionpolitique</w:t>
      </w:r>
    </w:p>
    <w:p>
      <w:r>
        <w:rPr>
          <w:b/>
          <w:u w:val="single"/>
        </w:rPr>
        <w:t>14891</w:t>
      </w:r>
    </w:p>
    <w:p>
      <w:r>
        <w:t>#migrants à cergy:dans la rue nus agressant sexuellement les femmes les battant quand elles refusent:ca est:le… @url</w:t>
      </w:r>
    </w:p>
    <w:p>
      <w:r>
        <w:rPr>
          <w:b/>
          <w:u w:val="single"/>
        </w:rPr>
        <w:t>14892</w:t>
      </w:r>
    </w:p>
    <w:p>
      <w:r>
        <w:t>kevin il se bat avec tous les rebeus avec une moustache pr mieux froisser berka #verité</w:t>
      </w:r>
    </w:p>
    <w:p>
      <w:r>
        <w:rPr>
          <w:b/>
          <w:u w:val="single"/>
        </w:rPr>
        <w:t>14893</w:t>
      </w:r>
    </w:p>
    <w:p>
      <w:r>
        <w:t>@user sim tu eh outro nivel de mongol</w:t>
      </w:r>
    </w:p>
    <w:p>
      <w:r>
        <w:rPr>
          <w:b/>
          <w:u w:val="single"/>
        </w:rPr>
        <w:t>14894</w:t>
      </w:r>
    </w:p>
    <w:p>
      <w:r>
        <w:t>ils minimisent totalement le harcèlement etc même pour avoir taffer je reste carrément choquée de la manière dont… @url</w:t>
      </w:r>
    </w:p>
    <w:p>
      <w:r>
        <w:rPr>
          <w:b/>
          <w:u w:val="single"/>
        </w:rPr>
        <w:t>14895</w:t>
      </w:r>
    </w:p>
    <w:p>
      <w:r>
        <w:t>@user @user @user @user tu prefere la violence libre à toi. nous préfère qu il fin… @url</w:t>
      </w:r>
    </w:p>
    <w:p>
      <w:r>
        <w:rPr>
          <w:b/>
          <w:u w:val="single"/>
        </w:rPr>
        <w:t>14896</w:t>
      </w:r>
    </w:p>
    <w:p>
      <w:r>
        <w:t>Ça tombe bien le territoire recrute! moûtiers : 19 réfugiés arriveront début octobre @url</w:t>
      </w:r>
    </w:p>
    <w:p>
      <w:r>
        <w:rPr>
          <w:b/>
          <w:u w:val="single"/>
        </w:rPr>
        <w:t>14897</w:t>
      </w:r>
    </w:p>
    <w:p>
      <w:r>
        <w:t>@user jpp t'es un putain de mongol tommy</w:t>
      </w:r>
    </w:p>
    <w:p>
      <w:r>
        <w:rPr>
          <w:b/>
          <w:u w:val="single"/>
        </w:rPr>
        <w:t>14898</w:t>
      </w:r>
    </w:p>
    <w:p>
      <w:r>
        <w:t>@user mdsdois mongol</w:t>
      </w:r>
    </w:p>
    <w:p>
      <w:r>
        <w:rPr>
          <w:b/>
          <w:u w:val="single"/>
        </w:rPr>
        <w:t>14899</w:t>
      </w:r>
    </w:p>
    <w:p>
      <w:r>
        <w:t>@user bh toi un gros mongol en quoi c drol nab????</w:t>
      </w:r>
    </w:p>
    <w:p>
      <w:r>
        <w:rPr>
          <w:b/>
          <w:u w:val="single"/>
        </w:rPr>
        <w:t>14900</w:t>
      </w:r>
    </w:p>
    <w:p>
      <w:r>
        <w:t>des #migrants clandestins armés s'affrontent devant la fac d'éco-gestion à #marseille. les expulser est une urgence… @url</w:t>
      </w:r>
    </w:p>
    <w:p>
      <w:r>
        <w:rPr>
          <w:b/>
          <w:u w:val="single"/>
        </w:rPr>
        <w:t>14901</w:t>
      </w:r>
    </w:p>
    <w:p>
      <w:r>
        <w:t>les daronnes renois elles parlent avec les yeux mdrr</w:t>
      </w:r>
    </w:p>
    <w:p>
      <w:r>
        <w:rPr>
          <w:b/>
          <w:u w:val="single"/>
        </w:rPr>
        <w:t>14902</w:t>
      </w:r>
    </w:p>
    <w:p>
      <w:r>
        <w:t>@user au jz tu trainais avec des rebeus et des footeux ?</w:t>
      </w:r>
    </w:p>
    <w:p>
      <w:r>
        <w:rPr>
          <w:b/>
          <w:u w:val="single"/>
        </w:rPr>
        <w:t>14903</w:t>
      </w:r>
    </w:p>
    <w:p>
      <w:r>
        <w:t>@user putain j'écrit comme un attardé c'est incroyable</w:t>
      </w:r>
    </w:p>
    <w:p>
      <w:r>
        <w:rPr>
          <w:b/>
          <w:u w:val="single"/>
        </w:rPr>
        <w:t>14904</w:t>
      </w:r>
    </w:p>
    <w:p>
      <w:r>
        <w:t>@user avec en légende : « les renois toujours dans l’excès »</w:t>
      </w:r>
    </w:p>
    <w:p>
      <w:r>
        <w:rPr>
          <w:b/>
          <w:u w:val="single"/>
        </w:rPr>
        <w:t>14905</w:t>
      </w:r>
    </w:p>
    <w:p>
      <w:r>
        <w:t>tu sauves des migrants @url</w:t>
      </w:r>
    </w:p>
    <w:p>
      <w:r>
        <w:rPr>
          <w:b/>
          <w:u w:val="single"/>
        </w:rPr>
        <w:t>14906</w:t>
      </w:r>
    </w:p>
    <w:p>
      <w:r>
        <w:t>@user @user chama de mongol n satanas</w:t>
      </w:r>
    </w:p>
    <w:p>
      <w:r>
        <w:rPr>
          <w:b/>
          <w:u w:val="single"/>
        </w:rPr>
        <w:t>14907</w:t>
      </w:r>
    </w:p>
    <w:p>
      <w:r>
        <w:t>@user absolute mongol</w:t>
      </w:r>
    </w:p>
    <w:p>
      <w:r>
        <w:rPr>
          <w:b/>
          <w:u w:val="single"/>
        </w:rPr>
        <w:t>14908</w:t>
      </w:r>
    </w:p>
    <w:p>
      <w:r>
        <w:t>rt @user hier je parlais avec un intello-gauchiste qui m'a dit:nnfaut bien reconnaitre qu'une seule religion aujourd'hui pose</w:t>
      </w:r>
    </w:p>
    <w:p>
      <w:r>
        <w:rPr>
          <w:b/>
          <w:u w:val="single"/>
        </w:rPr>
        <w:t>14909</w:t>
      </w:r>
    </w:p>
    <w:p>
      <w:r>
        <w:t>#grèce: les transferts de réfugiés et migrants vers le continent s’accélèrent.</w:t>
      </w:r>
    </w:p>
    <w:p>
      <w:r>
        <w:rPr>
          <w:b/>
          <w:u w:val="single"/>
        </w:rPr>
        <w:t>14910</w:t>
      </w:r>
    </w:p>
    <w:p>
      <w:r>
        <w:t>@user @user comme vous n'êtes pas juif vous êtes con et sale.</w:t>
      </w:r>
    </w:p>
    <w:p>
      <w:r>
        <w:rPr>
          <w:b/>
          <w:u w:val="single"/>
        </w:rPr>
        <w:t>14911</w:t>
      </w:r>
    </w:p>
    <w:p>
      <w:r>
        <w:t>série d'agressions avec violence : des faits de trop mais peu nombreux en corse @url</w:t>
      </w:r>
    </w:p>
    <w:p>
      <w:r>
        <w:rPr>
          <w:b/>
          <w:u w:val="single"/>
        </w:rPr>
        <w:t>14912</w:t>
      </w:r>
    </w:p>
    <w:p>
      <w:r>
        <w:t>ben alors les arabes ne donnent pas de sous à l'unrwa mais le reste du monde oui? Ça donne pas de sous ça récupèr… @url</w:t>
      </w:r>
    </w:p>
    <w:p>
      <w:r>
        <w:rPr>
          <w:b/>
          <w:u w:val="single"/>
        </w:rPr>
        <w:t>14913</w:t>
      </w:r>
    </w:p>
    <w:p>
      <w:r>
        <w:t>je vais vous le refaire pour votre plaisir: toi prof gauchiste qui gagne une misere qui critique l'autorite quand @url</w:t>
      </w:r>
    </w:p>
    <w:p>
      <w:r>
        <w:rPr>
          <w:b/>
          <w:u w:val="single"/>
        </w:rPr>
        <w:t>14914</w:t>
      </w:r>
    </w:p>
    <w:p>
      <w:r>
        <w:t>@user Être de gauche voir gauchiste n'est pas un crime non plus.</w:t>
      </w:r>
    </w:p>
    <w:p>
      <w:r>
        <w:rPr>
          <w:b/>
          <w:u w:val="single"/>
        </w:rPr>
        <w:t>14915</w:t>
      </w:r>
    </w:p>
    <w:p>
      <w:r>
        <w:t>en 77passe dire bjr mon cousinson ami gauchiste avec qui il fait conakry en 1958memel foteh disaitpr rel @url</w:t>
      </w:r>
    </w:p>
    <w:p>
      <w:r>
        <w:rPr>
          <w:b/>
          <w:u w:val="single"/>
        </w:rPr>
        <w:t>14916</w:t>
      </w:r>
    </w:p>
    <w:p>
      <w:r>
        <w:t>@user 2 mongol</w:t>
      </w:r>
    </w:p>
    <w:p>
      <w:r>
        <w:rPr>
          <w:b/>
          <w:u w:val="single"/>
        </w:rPr>
        <w:t>14917</w:t>
      </w:r>
    </w:p>
    <w:p>
      <w:r>
        <w:t>@user c ca votre problrme les arabes essaye detre sympatique direct dans la violence apres ca minsulte qd jvote fn</w:t>
      </w:r>
    </w:p>
    <w:p>
      <w:r>
        <w:rPr>
          <w:b/>
          <w:u w:val="single"/>
        </w:rPr>
        <w:t>14918</w:t>
      </w:r>
    </w:p>
    <w:p>
      <w:r>
        <w:t>liverpool l’islam le psg le terrorisme fuck nasser</w:t>
      </w:r>
    </w:p>
    <w:p>
      <w:r>
        <w:rPr>
          <w:b/>
          <w:u w:val="single"/>
        </w:rPr>
        <w:t>14919</w:t>
      </w:r>
    </w:p>
    <w:p>
      <w:r>
        <w:t>les renois qui sont dans les délires darkskin lighskin kinkin skin foison ils font trop rire ces guignols avec leur classification la</w:t>
      </w:r>
    </w:p>
    <w:p>
      <w:r>
        <w:rPr>
          <w:b/>
          <w:u w:val="single"/>
        </w:rPr>
        <w:t>14920</w:t>
      </w:r>
    </w:p>
    <w:p>
      <w:r>
        <w:t>(charente libre): l'#italie adopte une loi pour expulser plus vite les migrants : le conseil des ministres italie… @url</w:t>
      </w:r>
    </w:p>
    <w:p>
      <w:r>
        <w:rPr>
          <w:b/>
          <w:u w:val="single"/>
        </w:rPr>
        <w:t>14921</w:t>
      </w:r>
    </w:p>
    <w:p>
      <w:r>
        <w:t>l'attardé de bogota @url</w:t>
      </w:r>
    </w:p>
    <w:p>
      <w:r>
        <w:rPr>
          <w:b/>
          <w:u w:val="single"/>
        </w:rPr>
        <w:t>14922</w:t>
      </w:r>
    </w:p>
    <w:p>
      <w:r>
        <w:t>@user mais gros dirait que t’es un mongol t’es sorti 3 fois de chez toi pour trouver t’as l’air d’avoir… @url</w:t>
      </w:r>
    </w:p>
    <w:p>
      <w:r>
        <w:rPr>
          <w:b/>
          <w:u w:val="single"/>
        </w:rPr>
        <w:t>14923</w:t>
      </w:r>
    </w:p>
    <w:p>
      <w:r>
        <w:t>petite pensée aux rebeus qui se font contrôler 8 fois par semaine sachez que benalla va acheter chaque matin son j… @url</w:t>
      </w:r>
    </w:p>
    <w:p>
      <w:r>
        <w:rPr>
          <w:b/>
          <w:u w:val="single"/>
        </w:rPr>
        <w:t>14924</w:t>
      </w:r>
    </w:p>
    <w:p>
      <w:r>
        <w:t>j’suis contre l’avortement c’est tout @url</w:t>
      </w:r>
    </w:p>
    <w:p>
      <w:r>
        <w:rPr>
          <w:b/>
          <w:u w:val="single"/>
        </w:rPr>
        <w:t>14925</w:t>
      </w:r>
    </w:p>
    <w:p>
      <w:r>
        <w:t>@user jvais changer mongol</w:t>
      </w:r>
    </w:p>
    <w:p>
      <w:r>
        <w:rPr>
          <w:b/>
          <w:u w:val="single"/>
        </w:rPr>
        <w:t>14926</w:t>
      </w:r>
    </w:p>
    <w:p>
      <w:r>
        <w:t>c'est qui le mongol qui se lève à 4h et qui se pointe au boulot alors qu'il est en vacance? c'est moi ;)</w:t>
      </w:r>
    </w:p>
    <w:p>
      <w:r>
        <w:rPr>
          <w:b/>
          <w:u w:val="single"/>
        </w:rPr>
        <w:t>14927</w:t>
      </w:r>
    </w:p>
    <w:p>
      <w:r>
        <w:t>@user @user mongol</w:t>
      </w:r>
    </w:p>
    <w:p>
      <w:r>
        <w:rPr>
          <w:b/>
          <w:u w:val="single"/>
        </w:rPr>
        <w:t>14928</w:t>
      </w:r>
    </w:p>
    <w:p>
      <w:r>
        <w:t>@user @user indecrottable gauchiste e.n.!</w:t>
      </w:r>
    </w:p>
    <w:p>
      <w:r>
        <w:rPr>
          <w:b/>
          <w:u w:val="single"/>
        </w:rPr>
        <w:t>14929</w:t>
      </w:r>
    </w:p>
    <w:p>
      <w:r>
        <w:t>@user weeeee joyeux anniversaire sale juif</w:t>
      </w:r>
    </w:p>
    <w:p>
      <w:r>
        <w:rPr>
          <w:b/>
          <w:u w:val="single"/>
        </w:rPr>
        <w:t>14930</w:t>
      </w:r>
    </w:p>
    <w:p>
      <w:r>
        <w:t>wallah wallah axel il est trop marrant ce mongol il régale</w:t>
      </w:r>
    </w:p>
    <w:p>
      <w:r>
        <w:rPr>
          <w:b/>
          <w:u w:val="single"/>
        </w:rPr>
        <w:t>14931</w:t>
      </w:r>
    </w:p>
    <w:p>
      <w:r>
        <w:t>@user peut-on imposer son (4x4 qui pue | caractère pourri | imbécilité | violence | chat | incontinence | a… @url</w:t>
      </w:r>
    </w:p>
    <w:p>
      <w:r>
        <w:rPr>
          <w:b/>
          <w:u w:val="single"/>
        </w:rPr>
        <w:t>14932</w:t>
      </w:r>
    </w:p>
    <w:p>
      <w:r>
        <w:t>@user je sais très bien mais je pouvais pas citer les origines de tt les renois logique</w:t>
      </w:r>
    </w:p>
    <w:p>
      <w:r>
        <w:rPr>
          <w:b/>
          <w:u w:val="single"/>
        </w:rPr>
        <w:t>14933</w:t>
      </w:r>
    </w:p>
    <w:p>
      <w:r>
        <w:t>pq j’vois au states les renois il saute à l’eau avec des chaussettes et tout mdrr</w:t>
      </w:r>
    </w:p>
    <w:p>
      <w:r>
        <w:rPr>
          <w:b/>
          <w:u w:val="single"/>
        </w:rPr>
        <w:t>14934</w:t>
      </w:r>
    </w:p>
    <w:p>
      <w:r>
        <w:t>@user @user @user « c’est pas un drame en soit » mais tu m’a qd même traite de « mongol » pe… @url</w:t>
      </w:r>
    </w:p>
    <w:p>
      <w:r>
        <w:rPr>
          <w:b/>
          <w:u w:val="single"/>
        </w:rPr>
        <w:t>14935</w:t>
      </w:r>
    </w:p>
    <w:p>
      <w:r>
        <w:t>d’ailleursil un mec dans classe (vrai 2001 attardé) « les filles qui prennent des nudes c des putes » forc… @url</w:t>
      </w:r>
    </w:p>
    <w:p>
      <w:r>
        <w:rPr>
          <w:b/>
          <w:u w:val="single"/>
        </w:rPr>
        <w:t>14936</w:t>
      </w:r>
    </w:p>
    <w:p>
      <w:r>
        <w:t>la société médiatique française est très branchée multiraciale multiculturaliste pro migrants pro immigrés dan… @url</w:t>
      </w:r>
    </w:p>
    <w:p>
      <w:r>
        <w:rPr>
          <w:b/>
          <w:u w:val="single"/>
        </w:rPr>
        <w:t>14937</w:t>
      </w:r>
    </w:p>
    <w:p>
      <w:r>
        <w:t>les musiques rebeus ça remonte le moral</w:t>
      </w:r>
    </w:p>
    <w:p>
      <w:r>
        <w:rPr>
          <w:b/>
          <w:u w:val="single"/>
        </w:rPr>
        <w:t>14938</w:t>
      </w:r>
    </w:p>
    <w:p>
      <w:r>
        <w:t>@user @user @user mon dieu ! ca doit etre formidable d'avoir un cerveau de gauchistes..... @url</w:t>
      </w:r>
    </w:p>
    <w:p>
      <w:r>
        <w:rPr>
          <w:b/>
          <w:u w:val="single"/>
        </w:rPr>
        <w:t>14939</w:t>
      </w:r>
    </w:p>
    <w:p>
      <w:r>
        <w:t>@user @user @user un mongol supporter de foot donc un sous chien amoureux de l'islam qui bave</w:t>
      </w:r>
    </w:p>
    <w:p>
      <w:r>
        <w:rPr>
          <w:b/>
          <w:u w:val="single"/>
        </w:rPr>
        <w:t>14940</w:t>
      </w:r>
    </w:p>
    <w:p>
      <w:r>
        <w:t>n'empêche sans faire l'intellectuel faut vraiment être sacrément attardé et bas mentalement pour aimer regarder ce… @url</w:t>
      </w:r>
    </w:p>
    <w:p>
      <w:r>
        <w:rPr>
          <w:b/>
          <w:u w:val="single"/>
        </w:rPr>
        <w:t>14941</w:t>
      </w:r>
    </w:p>
    <w:p>
      <w:r>
        <w:t>il sauvé un être tres cher à moi de la maladie. le croyait mort. mais je sais que c’est dieu qui l’a ramené à… @url</w:t>
      </w:r>
    </w:p>
    <w:p>
      <w:r>
        <w:rPr>
          <w:b/>
          <w:u w:val="single"/>
        </w:rPr>
        <w:t>14942</w:t>
      </w:r>
    </w:p>
    <w:p>
      <w:r>
        <w:t>mais qui est l’attardé qui rédigée cette loi de merde ? @url</w:t>
      </w:r>
    </w:p>
    <w:p>
      <w:r>
        <w:rPr>
          <w:b/>
          <w:u w:val="single"/>
        </w:rPr>
        <w:t>14943</w:t>
      </w:r>
    </w:p>
    <w:p>
      <w:r>
        <w:t>@user c'est tout de même un sacré raccourci que de relier les rothschild à une théorie du complot antisémite… @url</w:t>
      </w:r>
    </w:p>
    <w:p>
      <w:r>
        <w:rPr>
          <w:b/>
          <w:u w:val="single"/>
        </w:rPr>
        <w:t>14944</w:t>
      </w:r>
    </w:p>
    <w:p>
      <w:r>
        <w:t>confÉrence – tintin dans les pays arabes @url</w:t>
      </w:r>
    </w:p>
    <w:p>
      <w:r>
        <w:rPr>
          <w:b/>
          <w:u w:val="single"/>
        </w:rPr>
        <w:t>14945</w:t>
      </w:r>
    </w:p>
    <w:p>
      <w:r>
        <w:t>@user l'endoctrinement gauchiste fonctionne plein pot sur des cliches leur pille leurs richesses le... @url</w:t>
      </w:r>
    </w:p>
    <w:p>
      <w:r>
        <w:rPr>
          <w:b/>
          <w:u w:val="single"/>
        </w:rPr>
        <w:t>14946</w:t>
      </w:r>
    </w:p>
    <w:p>
      <w:r>
        <w:t>tout les jours negro c'est fridayyyyyyyy</w:t>
      </w:r>
    </w:p>
    <w:p>
      <w:r>
        <w:rPr>
          <w:b/>
          <w:u w:val="single"/>
        </w:rPr>
        <w:t>14947</w:t>
      </w:r>
    </w:p>
    <w:p>
      <w:r>
        <w:t>grèce: les transferts de réfugiés et migrants vers le continent s’accélèrent @url @url</w:t>
      </w:r>
    </w:p>
    <w:p>
      <w:r>
        <w:rPr>
          <w:b/>
          <w:u w:val="single"/>
        </w:rPr>
        <w:t>14948</w:t>
      </w:r>
    </w:p>
    <w:p>
      <w:r>
        <w:t>@user non je connais juste le commentaire que tu partages tout fièrement et qui prouve que t’es juste un attardé pour oser en rigoler</w:t>
      </w:r>
    </w:p>
    <w:p>
      <w:r>
        <w:rPr>
          <w:b/>
          <w:u w:val="single"/>
        </w:rPr>
        <w:t>14949</w:t>
      </w:r>
    </w:p>
    <w:p>
      <w:r>
        <w:t>@user t'as vu mgl ? j'ai réuni les sœurs tiramisu les rebeus dégradés les pp mangas et les lgbt pour hagar</w:t>
      </w:r>
    </w:p>
    <w:p>
      <w:r>
        <w:rPr>
          <w:b/>
          <w:u w:val="single"/>
        </w:rPr>
        <w:t>14950</w:t>
      </w:r>
    </w:p>
    <w:p>
      <w:r>
        <w:t>le t4 de prison lab permet d'appréhender un peu mieux l'organisation de cette expérience malsaine. s'attarde bea… @url</w:t>
      </w:r>
    </w:p>
    <w:p>
      <w:r>
        <w:rPr>
          <w:b/>
          <w:u w:val="single"/>
        </w:rPr>
        <w:t>14951</w:t>
      </w:r>
    </w:p>
    <w:p>
      <w:r>
        <w:t>@user @user @user l'islam interdit le terrorisme de la manière la plus claire :</w:t>
      </w:r>
    </w:p>
    <w:p>
      <w:r>
        <w:rPr>
          <w:b/>
          <w:u w:val="single"/>
        </w:rPr>
        <w:t>14952</w:t>
      </w:r>
    </w:p>
    <w:p>
      <w:r>
        <w:t>« kinkinkin moi je préfère qu’on trompe pas tout court » vous êtes attardé ou quoi c’est comme si jvous dit « oa… @url</w:t>
      </w:r>
    </w:p>
    <w:p>
      <w:r>
        <w:rPr>
          <w:b/>
          <w:u w:val="single"/>
        </w:rPr>
        <w:t>14953</w:t>
      </w:r>
    </w:p>
    <w:p>
      <w:r>
        <w:t>@user @user grosso modo les ouïghours sont un peuple turc (ou turco-mongol) et musulman. bien s… @url</w:t>
      </w:r>
    </w:p>
    <w:p>
      <w:r>
        <w:rPr>
          <w:b/>
          <w:u w:val="single"/>
        </w:rPr>
        <w:t>14954</w:t>
      </w:r>
    </w:p>
    <w:p>
      <w:r>
        <w:t>@user @user @user ouais bien sur et j met chaussure gauche au pied droit jui pas un attarde non plus fdp</w:t>
      </w:r>
    </w:p>
    <w:p>
      <w:r>
        <w:rPr>
          <w:b/>
          <w:u w:val="single"/>
        </w:rPr>
        <w:t>14955</w:t>
      </w:r>
    </w:p>
    <w:p>
      <w:r>
        <w:t>@user quand fait du choc des civilisations la base de la lutte contre le terrorisme revigore l'at… @url</w:t>
      </w:r>
    </w:p>
    <w:p>
      <w:r>
        <w:rPr>
          <w:b/>
          <w:u w:val="single"/>
        </w:rPr>
        <w:t>14956</w:t>
      </w:r>
    </w:p>
    <w:p>
      <w:r>
        <w:t>@user un témoin de l'empreinte des presque trois cents ans d'existence cumulées de l'empire mongol et de la horde d'or.</w:t>
      </w:r>
    </w:p>
    <w:p>
      <w:r>
        <w:rPr>
          <w:b/>
          <w:u w:val="single"/>
        </w:rPr>
        <w:t>14957</w:t>
      </w:r>
    </w:p>
    <w:p>
      <w:r>
        <w:t>@user @user ps mais el acquiaissais tout ce qu'el disait el disait à la russe laisser tomber faut ps par… @url</w:t>
      </w:r>
    </w:p>
    <w:p>
      <w:r>
        <w:rPr>
          <w:b/>
          <w:u w:val="single"/>
        </w:rPr>
        <w:t>14958</w:t>
      </w:r>
    </w:p>
    <w:p>
      <w:r>
        <w:t>@user @user ils ont du mal</w:t>
      </w:r>
    </w:p>
    <w:p>
      <w:r>
        <w:rPr>
          <w:b/>
          <w:u w:val="single"/>
        </w:rPr>
        <w:t>14959</w:t>
      </w:r>
    </w:p>
    <w:p>
      <w:r>
        <w:t>@user gngn mongol tveu jle dise comment sans citer au moins 1 fois</w:t>
      </w:r>
    </w:p>
    <w:p>
      <w:r>
        <w:rPr>
          <w:b/>
          <w:u w:val="single"/>
        </w:rPr>
        <w:t>14960</w:t>
      </w:r>
    </w:p>
    <w:p>
      <w:r>
        <w:t>cc @user @user @user @user @user @user</w:t>
      </w:r>
    </w:p>
    <w:p>
      <w:r>
        <w:rPr>
          <w:b/>
          <w:u w:val="single"/>
        </w:rPr>
        <w:t>14961</w:t>
      </w:r>
    </w:p>
    <w:p>
      <w:r>
        <w:t>en écoutant cette chanson en entier se rend compte des influences arabes grâce aux sonorités utilisées en fond.… @url</w:t>
      </w:r>
    </w:p>
    <w:p>
      <w:r>
        <w:rPr>
          <w:b/>
          <w:u w:val="single"/>
        </w:rPr>
        <w:t>14962</w:t>
      </w:r>
    </w:p>
    <w:p>
      <w:r>
        <w:t>@user @user le terrorisme intellectuel du lobby homosexuel à la mairie de paris en parle?</w:t>
      </w:r>
    </w:p>
    <w:p>
      <w:r>
        <w:rPr>
          <w:b/>
          <w:u w:val="single"/>
        </w:rPr>
        <w:t>14963</w:t>
      </w:r>
    </w:p>
    <w:p>
      <w:r>
        <w:t>@user @user @user j'ai juste lu onfray gauchiste et j'ai arrete</w:t>
      </w:r>
    </w:p>
    <w:p>
      <w:r>
        <w:rPr>
          <w:b/>
          <w:u w:val="single"/>
        </w:rPr>
        <w:t>14964</w:t>
      </w:r>
    </w:p>
    <w:p>
      <w:r>
        <w:t>qui est le plus gros attardé ?</w:t>
      </w:r>
    </w:p>
    <w:p>
      <w:r>
        <w:rPr>
          <w:b/>
          <w:u w:val="single"/>
        </w:rPr>
        <w:t>14965</w:t>
      </w:r>
    </w:p>
    <w:p>
      <w:r>
        <w:t>@user @user l’islam valide le terrorisme et ne s’y oppose pas ce que fait daesh n’est absolument pas e… @url</w:t>
      </w:r>
    </w:p>
    <w:p>
      <w:r>
        <w:rPr>
          <w:b/>
          <w:u w:val="single"/>
        </w:rPr>
        <w:t>14966</w:t>
      </w:r>
    </w:p>
    <w:p>
      <w:r>
        <w:t>g envie de pleurer pourquoi les darons renois sont pas comme ça ? @url</w:t>
      </w:r>
    </w:p>
    <w:p>
      <w:r>
        <w:rPr>
          <w:b/>
          <w:u w:val="single"/>
        </w:rPr>
        <w:t>14967</w:t>
      </w:r>
    </w:p>
    <w:p>
      <w:r>
        <w:t>@user je vois donc être contre l'avortement c'est être contre la liberté de la femme ? cela n'a aucun rapport… @url</w:t>
      </w:r>
    </w:p>
    <w:p>
      <w:r>
        <w:rPr>
          <w:b/>
          <w:u w:val="single"/>
        </w:rPr>
        <w:t>14968</w:t>
      </w:r>
    </w:p>
    <w:p>
      <w:r>
        <w:t>cette gauche qui bouffe du curé à longueur de journéequi nous abreuve d'anticléricalisme depuis des décenniesvien… @url</w:t>
      </w:r>
    </w:p>
    <w:p>
      <w:r>
        <w:rPr>
          <w:b/>
          <w:u w:val="single"/>
        </w:rPr>
        <w:t>14969</w:t>
      </w:r>
    </w:p>
    <w:p>
      <w:r>
        <w:t>mdrrrr sale arabe</w:t>
      </w:r>
    </w:p>
    <w:p>
      <w:r>
        <w:rPr>
          <w:b/>
          <w:u w:val="single"/>
        </w:rPr>
        <w:t>14970</w:t>
      </w:r>
    </w:p>
    <w:p>
      <w:r>
        <w:t>@user tous ces gens qui refusent de céder au terrorisme intellectuel ça doit en effrayer plus d'un.</w:t>
      </w:r>
    </w:p>
    <w:p>
      <w:r>
        <w:rPr>
          <w:b/>
          <w:u w:val="single"/>
        </w:rPr>
        <w:t>14971</w:t>
      </w:r>
    </w:p>
    <w:p>
      <w:r>
        <w:t>le 28 septembre c'est la journée mondiale pour le droit à l'avortement : contre les tentatives réactionnaires de re… @url</w:t>
      </w:r>
    </w:p>
    <w:p>
      <w:r>
        <w:rPr>
          <w:b/>
          <w:u w:val="single"/>
        </w:rPr>
        <w:t>14972</w:t>
      </w:r>
    </w:p>
    <w:p>
      <w:r>
        <w:t>et que dire du halal et du casher? sur le halal le gauchiste garde le silence en parlant de communauté opprimée… @url</w:t>
      </w:r>
    </w:p>
    <w:p>
      <w:r>
        <w:rPr>
          <w:b/>
          <w:u w:val="single"/>
        </w:rPr>
        <w:t>14973</w:t>
      </w:r>
    </w:p>
    <w:p>
      <w:r>
        <w:t>@user @user @user @user lorsqu'ils vont te traîter de sale arabe qui fait du désordre en f… @url</w:t>
      </w:r>
    </w:p>
    <w:p>
      <w:r>
        <w:rPr>
          <w:b/>
          <w:u w:val="single"/>
        </w:rPr>
        <w:t>14974</w:t>
      </w:r>
    </w:p>
    <w:p>
      <w:r>
        <w:t>@user @user att. un mongol @url</w:t>
      </w:r>
    </w:p>
    <w:p>
      <w:r>
        <w:rPr>
          <w:b/>
          <w:u w:val="single"/>
        </w:rPr>
        <w:t>14975</w:t>
      </w:r>
    </w:p>
    <w:p>
      <w:r>
        <w:t>gros attardé @url</w:t>
      </w:r>
    </w:p>
    <w:p>
      <w:r>
        <w:rPr>
          <w:b/>
          <w:u w:val="single"/>
        </w:rPr>
        <w:t>14976</w:t>
      </w:r>
    </w:p>
    <w:p>
      <w:r>
        <w:t>@user @user @user eh (nn mais la ct pas le mongol )</w:t>
      </w:r>
    </w:p>
    <w:p>
      <w:r>
        <w:rPr>
          <w:b/>
          <w:u w:val="single"/>
        </w:rPr>
        <w:t>14977</w:t>
      </w:r>
    </w:p>
    <w:p>
      <w:r>
        <w:t>les renois et leurs flow c'est tellement une douceur pour les yeux :))</w:t>
      </w:r>
    </w:p>
    <w:p>
      <w:r>
        <w:rPr>
          <w:b/>
          <w:u w:val="single"/>
        </w:rPr>
        <w:t>14978</w:t>
      </w:r>
    </w:p>
    <w:p>
      <w:r>
        <w:t>macron annonce la création d'un musée-mémorial pour les victimes du terrorisme @url via… @url</w:t>
      </w:r>
    </w:p>
    <w:p>
      <w:r>
        <w:rPr>
          <w:b/>
          <w:u w:val="single"/>
        </w:rPr>
        <w:t>14979</w:t>
      </w:r>
    </w:p>
    <w:p>
      <w:r>
        <w:t>êtes vous pour ou contre l’avortement ?</w:t>
      </w:r>
    </w:p>
    <w:p>
      <w:r>
        <w:rPr>
          <w:b/>
          <w:u w:val="single"/>
        </w:rPr>
        <w:t>14980</w:t>
      </w:r>
    </w:p>
    <w:p>
      <w:r>
        <w:t>@user @user les rothschild sont dans la grande finance et rothschild = juif dans l’inconscient collecti… @url</w:t>
      </w:r>
    </w:p>
    <w:p>
      <w:r>
        <w:rPr>
          <w:b/>
          <w:u w:val="single"/>
        </w:rPr>
        <w:t>14981</w:t>
      </w:r>
    </w:p>
    <w:p>
      <w:r>
        <w:t>‘’ eux ils ont jamais froid ils ont peur des noirs et des arabes mais ils ont pas peur du froid ‘’ aller hop il refait matinée</w:t>
      </w:r>
    </w:p>
    <w:p>
      <w:r>
        <w:rPr>
          <w:b/>
          <w:u w:val="single"/>
        </w:rPr>
        <w:t>14982</w:t>
      </w:r>
    </w:p>
    <w:p>
      <w:r>
        <w:t>« les partisans » la romance d'une dérive gauchiste | @url @url</w:t>
      </w:r>
    </w:p>
    <w:p>
      <w:r>
        <w:rPr>
          <w:b/>
          <w:u w:val="single"/>
        </w:rPr>
        <w:t>14983</w:t>
      </w:r>
    </w:p>
    <w:p>
      <w:r>
        <w:t>les #migrants traversent la mer et trouvent les aides sociales…</w:t>
      </w:r>
    </w:p>
    <w:p>
      <w:r>
        <w:rPr>
          <w:b/>
          <w:u w:val="single"/>
        </w:rPr>
        <w:t>14984</w:t>
      </w:r>
    </w:p>
    <w:p>
      <w:r>
        <w:t>rt @user @user @user zohra madame est une islamo gauchiste ils ne rigolent que des blancs asservis et des dhimmis</w:t>
      </w:r>
    </w:p>
    <w:p>
      <w:r>
        <w:rPr>
          <w:b/>
          <w:u w:val="single"/>
        </w:rPr>
        <w:t>14985</w:t>
      </w:r>
    </w:p>
    <w:p>
      <w:r>
        <w:t>jme met en privé il casse les pieds le gros mongol qui cite</w:t>
      </w:r>
    </w:p>
    <w:p>
      <w:r>
        <w:rPr>
          <w:b/>
          <w:u w:val="single"/>
        </w:rPr>
        <w:t>14986</w:t>
      </w:r>
    </w:p>
    <w:p>
      <w:r>
        <w:t>@user @user @user @user « tu doit une mongol » oui oui mon cœur.</w:t>
      </w:r>
    </w:p>
    <w:p>
      <w:r>
        <w:rPr>
          <w:b/>
          <w:u w:val="single"/>
        </w:rPr>
        <w:t>14987</w:t>
      </w:r>
    </w:p>
    <w:p>
      <w:r>
        <w:t>#tpmp les vegans sons des attardé qui font de la manipulation ses une forme de secte</w:t>
      </w:r>
    </w:p>
    <w:p>
      <w:r>
        <w:rPr>
          <w:b/>
          <w:u w:val="single"/>
        </w:rPr>
        <w:t>14988</w:t>
      </w:r>
    </w:p>
    <w:p>
      <w:r>
        <w:t>le jour ou m’a dis si jt arabe mdr jspr que ça ne se reproduira plus mm si les rebeus waw mais n’abusons pas… @url</w:t>
      </w:r>
    </w:p>
    <w:p>
      <w:r>
        <w:rPr>
          <w:b/>
          <w:u w:val="single"/>
        </w:rPr>
        <w:t>14989</w:t>
      </w:r>
    </w:p>
    <w:p>
      <w:r>
        <w:t>pays attardé. @url</w:t>
      </w:r>
    </w:p>
    <w:p>
      <w:r>
        <w:rPr>
          <w:b/>
          <w:u w:val="single"/>
        </w:rPr>
        <w:t>14990</w:t>
      </w:r>
    </w:p>
    <w:p>
      <w:r>
        <w:t>bien d'accord. jamais l'intolérance gauchiste n'a été aussi violente avec la complicité des gouvernants de la gra… @url</w:t>
      </w:r>
    </w:p>
    <w:p>
      <w:r>
        <w:rPr>
          <w:b/>
          <w:u w:val="single"/>
        </w:rPr>
        <w:t>14991</w:t>
      </w:r>
    </w:p>
    <w:p>
      <w:r>
        <w:t>@user l'ua ne sert à rien elle est financé par l'occident qui lui dicte sa conduite la crise des migrants l'ua… @url</w:t>
      </w:r>
    </w:p>
    <w:p>
      <w:r>
        <w:rPr>
          <w:b/>
          <w:u w:val="single"/>
        </w:rPr>
        <w:t>14992</w:t>
      </w:r>
    </w:p>
    <w:p>
      <w:r>
        <w:t>j’aime trop acheter un kebab et que tous les darons rebeus lâchent un starfoullah quand je débarque</w:t>
      </w:r>
    </w:p>
    <w:p>
      <w:r>
        <w:rPr>
          <w:b/>
          <w:u w:val="single"/>
        </w:rPr>
        <w:t>14993</w:t>
      </w:r>
    </w:p>
    <w:p>
      <w:r>
        <w:t>dans l’extrait y’a lacrim il cri comme un mongol crois il le flow de 69 ptn @url</w:t>
      </w:r>
    </w:p>
    <w:p>
      <w:r>
        <w:rPr>
          <w:b/>
          <w:u w:val="single"/>
        </w:rPr>
        <w:t>14994</w:t>
      </w:r>
    </w:p>
    <w:p>
      <w:r>
        <w:t>@user @user si tu considère que c'est la nature je pense que tu es contre l'avortement bien entendu ?</w:t>
      </w:r>
    </w:p>
    <w:p>
      <w:r>
        <w:rPr>
          <w:b/>
          <w:u w:val="single"/>
        </w:rPr>
        <w:t>14995</w:t>
      </w:r>
    </w:p>
    <w:p>
      <w:r>
        <w:t>la gauche pro islam antisémite n'aura jamais la dignité de respecter les morts!</w:t>
      </w:r>
    </w:p>
    <w:p>
      <w:r>
        <w:rPr>
          <w:b/>
          <w:u w:val="single"/>
        </w:rPr>
        <w:t>14996</w:t>
      </w:r>
    </w:p>
    <w:p>
      <w:r>
        <w:t>trump réduit encore l’accueil de réfugiés aux États-unis @url #cegepgimheu</w:t>
      </w:r>
    </w:p>
    <w:p>
      <w:r>
        <w:rPr>
          <w:b/>
          <w:u w:val="single"/>
        </w:rPr>
        <w:t>14997</w:t>
      </w:r>
    </w:p>
    <w:p>
      <w:r>
        <w:t>@user il se demande s'il bien fait de se mettre avec une mante qui fait du chant mongol.</w:t>
      </w:r>
    </w:p>
    <w:p>
      <w:r>
        <w:rPr>
          <w:b/>
          <w:u w:val="single"/>
        </w:rPr>
        <w:t>14998</w:t>
      </w:r>
    </w:p>
    <w:p>
      <w:r>
        <w:t>meilleure amie sort avec un enfant attarde qui aime la neige...  @url</w:t>
      </w:r>
    </w:p>
    <w:p>
      <w:r>
        <w:rPr>
          <w:b/>
          <w:u w:val="single"/>
        </w:rPr>
        <w:t>14999</w:t>
      </w:r>
    </w:p>
    <w:p>
      <w:r>
        <w:t>@user @user y’a bcp de renois quand mm parmi ces folles</w:t>
      </w:r>
    </w:p>
    <w:p>
      <w:r>
        <w:rPr>
          <w:b/>
          <w:u w:val="single"/>
        </w:rPr>
        <w:t>15000</w:t>
      </w:r>
    </w:p>
    <w:p>
      <w:r>
        <w:t>quand aux évêques qui bataillent contre la pma pourquoi l'avortement ou la contraception provoqueraient un gé… @url</w:t>
      </w:r>
    </w:p>
    <w:p>
      <w:r>
        <w:rPr>
          <w:b/>
          <w:u w:val="single"/>
        </w:rPr>
        <w:t>15001</w:t>
      </w:r>
    </w:p>
    <w:p>
      <w:r>
        <w:t>@user tu sauras que ca s'appelle la chaine alimentaire apprend ca l'ecole</w:t>
      </w:r>
    </w:p>
    <w:p>
      <w:r>
        <w:rPr>
          <w:b/>
          <w:u w:val="single"/>
        </w:rPr>
        <w:t>15002</w:t>
      </w:r>
    </w:p>
    <w:p>
      <w:r>
        <w:t>@user comme d'habitude !! pauvre petit bonhomme !!! il n'y pas d'élections en afrique ?? vous se… @url</w:t>
      </w:r>
    </w:p>
    <w:p>
      <w:r>
        <w:rPr>
          <w:b/>
          <w:u w:val="single"/>
        </w:rPr>
        <w:t>15003</w:t>
      </w:r>
    </w:p>
    <w:p>
      <w:r>
        <w:t>@user @user @user plein d'animaux seront en voie d...extinction donc dit merci qui merci mussoli et aux fermier</w:t>
      </w:r>
    </w:p>
    <w:p>
      <w:r>
        <w:rPr>
          <w:b/>
          <w:u w:val="single"/>
        </w:rPr>
        <w:t>15004</w:t>
      </w:r>
    </w:p>
    <w:p>
      <w:r>
        <w:t>mdrrrrr une meuf côté de moi elle est grave raciste elle dit  ouais ses potes c des renois ça m'étonne pas q… @url</w:t>
      </w:r>
    </w:p>
    <w:p>
      <w:r>
        <w:rPr>
          <w:b/>
          <w:u w:val="single"/>
        </w:rPr>
        <w:t>15005</w:t>
      </w:r>
    </w:p>
    <w:p>
      <w:r>
        <w:t>les complotiste c une espèce d'humain comprenant pleins de sous espèces ya les chemtrail les anti-vax les illumi… @url</w:t>
      </w:r>
    </w:p>
    <w:p>
      <w:r>
        <w:rPr>
          <w:b/>
          <w:u w:val="single"/>
        </w:rPr>
        <w:t>15006</w:t>
      </w:r>
    </w:p>
    <w:p>
      <w:r>
        <w:t>quand des experts arabes éclairent l'islam du xxème siècle &amp;gt; dirigé par #arabiesaoudite + épuration la mecque nou… @url</w:t>
      </w:r>
    </w:p>
    <w:p>
      <w:r>
        <w:rPr>
          <w:b/>
          <w:u w:val="single"/>
        </w:rPr>
        <w:t>15007</w:t>
      </w:r>
    </w:p>
    <w:p>
      <w:r>
        <w:t>les présidents azerbaïdjanais et mongol se rencontrent à bakou @url @url</w:t>
      </w:r>
    </w:p>
    <w:p>
      <w:r>
        <w:rPr>
          <w:b/>
          <w:u w:val="single"/>
        </w:rPr>
        <w:t>15008</w:t>
      </w:r>
    </w:p>
    <w:p>
      <w:r>
        <w:t>le #terrorisme ne vient pas d'une religion.  @user</w:t>
      </w:r>
    </w:p>
    <w:p>
      <w:r>
        <w:rPr>
          <w:b/>
          <w:u w:val="single"/>
        </w:rPr>
        <w:t>15009</w:t>
      </w:r>
    </w:p>
    <w:p>
      <w:r>
        <w:t>petit cochon capitaliste pro dictatures islamo nazies maçon complotiste pervers et anti peuple celto romano francs… @url</w:t>
      </w:r>
    </w:p>
    <w:p>
      <w:r>
        <w:rPr>
          <w:b/>
          <w:u w:val="single"/>
        </w:rPr>
        <w:t>15010</w:t>
      </w:r>
    </w:p>
    <w:p>
      <w:r>
        <w:t>@user mdrrrrrr sale arabe</w:t>
      </w:r>
    </w:p>
    <w:p>
      <w:r>
        <w:rPr>
          <w:b/>
          <w:u w:val="single"/>
        </w:rPr>
        <w:t>15011</w:t>
      </w:r>
    </w:p>
    <w:p>
      <w:r>
        <w:t>j’devais commencer à 8h15 mais j’suis encore le tram ça fout la haine psq c’est toujours les renois dans mon am… @url</w:t>
      </w:r>
    </w:p>
    <w:p>
      <w:r>
        <w:rPr>
          <w:b/>
          <w:u w:val="single"/>
        </w:rPr>
        <w:t>15012</w:t>
      </w:r>
    </w:p>
    <w:p>
      <w:r>
        <w:t>y’a des gens je les aime bien puis après j’apprends qu’ils sont homophobes contre l’avortement et racistes très bien</w:t>
      </w:r>
    </w:p>
    <w:p>
      <w:r>
        <w:rPr>
          <w:b/>
          <w:u w:val="single"/>
        </w:rPr>
        <w:t>15013</w:t>
      </w:r>
    </w:p>
    <w:p>
      <w:r>
        <w:t>@user lis surtout les papiers signés par @user @user et philippe leclercq. ne t'attarde p… @url</w:t>
      </w:r>
    </w:p>
    <w:p>
      <w:r>
        <w:rPr>
          <w:b/>
          <w:u w:val="single"/>
        </w:rPr>
        <w:t>15014</w:t>
      </w:r>
    </w:p>
    <w:p>
      <w:r>
        <w:t>@user @user dois mongol</w:t>
      </w:r>
    </w:p>
    <w:p>
      <w:r>
        <w:rPr>
          <w:b/>
          <w:u w:val="single"/>
        </w:rPr>
        <w:t>15015</w:t>
      </w:r>
    </w:p>
    <w:p>
      <w:r>
        <w:t>plus qu’un mois avant de revoir cet attardé enfin</w:t>
      </w:r>
    </w:p>
    <w:p>
      <w:r>
        <w:rPr>
          <w:b/>
          <w:u w:val="single"/>
        </w:rPr>
        <w:t>15016</w:t>
      </w:r>
    </w:p>
    <w:p>
      <w:r>
        <w:t>@user @user @user chacun ses goûts la beauté reste subjective. certaines renois mettent des baffes à… @url</w:t>
      </w:r>
    </w:p>
    <w:p>
      <w:r>
        <w:rPr>
          <w:b/>
          <w:u w:val="single"/>
        </w:rPr>
        <w:t>15017</w:t>
      </w:r>
    </w:p>
    <w:p>
      <w:r>
        <w:t>@user sa fait 15 bande d'attardé</w:t>
      </w:r>
    </w:p>
    <w:p>
      <w:r>
        <w:rPr>
          <w:b/>
          <w:u w:val="single"/>
        </w:rPr>
        <w:t>15018</w:t>
      </w:r>
    </w:p>
    <w:p>
      <w:r>
        <w:t>@user @user @user ben exactement</w:t>
      </w:r>
    </w:p>
    <w:p>
      <w:r>
        <w:rPr>
          <w:b/>
          <w:u w:val="single"/>
        </w:rPr>
        <w:t>15019</w:t>
      </w:r>
    </w:p>
    <w:p>
      <w:r>
        <w:t>je déteste le président ces un gros enculée. il donne des emplois au réfugiés que des personnes comme moi que je ch… @url</w:t>
      </w:r>
    </w:p>
    <w:p>
      <w:r>
        <w:rPr>
          <w:b/>
          <w:u w:val="single"/>
        </w:rPr>
        <w:t>15020</w:t>
      </w:r>
    </w:p>
    <w:p>
      <w:r>
        <w:t>@user @user @user et que dis-tu de : qualifier de violence les dégradations ou les sabotage… @url</w:t>
      </w:r>
    </w:p>
    <w:p>
      <w:r>
        <w:rPr>
          <w:b/>
          <w:u w:val="single"/>
        </w:rPr>
        <w:t>15021</w:t>
      </w:r>
    </w:p>
    <w:p>
      <w:r>
        <w:t>@user @user @user @user @user @user avec ta bénédiction cher gauchiste #lrem … @url</w:t>
      </w:r>
    </w:p>
    <w:p>
      <w:r>
        <w:rPr>
          <w:b/>
          <w:u w:val="single"/>
        </w:rPr>
        <w:t>15022</w:t>
      </w:r>
    </w:p>
    <w:p>
      <w:r>
        <w:t>bah jsp t’aime bien les renois ? — bah oui.... communautarisme @url</w:t>
      </w:r>
    </w:p>
    <w:p>
      <w:r>
        <w:rPr>
          <w:b/>
          <w:u w:val="single"/>
        </w:rPr>
        <w:t>15023</w:t>
      </w:r>
    </w:p>
    <w:p>
      <w:r>
        <w:t>@user mdrrr bah putain je suis un vrai mongol</w:t>
      </w:r>
    </w:p>
    <w:p>
      <w:r>
        <w:rPr>
          <w:b/>
          <w:u w:val="single"/>
        </w:rPr>
        <w:t>15024</w:t>
      </w:r>
    </w:p>
    <w:p>
      <w:r>
        <w:t>@user alors espece d'abruti profond l'etre humain est au sommet de la chaine alimentaire. donc pauvre con @url</w:t>
      </w:r>
    </w:p>
    <w:p>
      <w:r>
        <w:rPr>
          <w:b/>
          <w:u w:val="single"/>
        </w:rPr>
        <w:t>15025</w:t>
      </w:r>
    </w:p>
    <w:p>
      <w:r>
        <w:t>feuilleton bêtisier (3)cohn bendit parlant de jlm un complotiste anti macronien normal vu sa formation trotzkiste… @url</w:t>
      </w:r>
    </w:p>
    <w:p>
      <w:r>
        <w:rPr>
          <w:b/>
          <w:u w:val="single"/>
        </w:rPr>
        <w:t>15026</w:t>
      </w:r>
    </w:p>
    <w:p>
      <w:r>
        <w:t>@user @user @user @user @user va te faire soigner l'attardé.</w:t>
      </w:r>
    </w:p>
    <w:p>
      <w:r>
        <w:rPr>
          <w:b/>
          <w:u w:val="single"/>
        </w:rPr>
        <w:t>15027</w:t>
      </w:r>
    </w:p>
    <w:p>
      <w:r>
        <w:t>@user @user @user @user non mais c’était un sarcasme mongol... t’es vraiment pas fini</w:t>
      </w:r>
    </w:p>
    <w:p>
      <w:r>
        <w:rPr>
          <w:b/>
          <w:u w:val="single"/>
        </w:rPr>
        <w:t>15028</w:t>
      </w:r>
    </w:p>
    <w:p>
      <w:r>
        <w:t>mongol ace</w:t>
      </w:r>
    </w:p>
    <w:p>
      <w:r>
        <w:rPr>
          <w:b/>
          <w:u w:val="single"/>
        </w:rPr>
        <w:t>15029</w:t>
      </w:r>
    </w:p>
    <w:p>
      <w:r>
        <w:t>#justice : @user s'attarde sur la relation chaotique entre pouvoirs judiciaire et politique… @url</w:t>
      </w:r>
    </w:p>
    <w:p>
      <w:r>
        <w:rPr>
          <w:b/>
          <w:u w:val="single"/>
        </w:rPr>
        <w:t>15030</w:t>
      </w:r>
    </w:p>
    <w:p>
      <w:r>
        <w:t>@user @user @user nan c’est pas à cause de clarie c’est à cause de son sale arabe mdrr</w:t>
      </w:r>
    </w:p>
    <w:p>
      <w:r>
        <w:rPr>
          <w:b/>
          <w:u w:val="single"/>
        </w:rPr>
        <w:t>15031</w:t>
      </w:r>
    </w:p>
    <w:p>
      <w:r>
        <w:t>@user @user un lion ne mange pas que de la viande meme si c...est l...essentiel pour lui. donc cal... @url</w:t>
      </w:r>
    </w:p>
    <w:p>
      <w:r>
        <w:rPr>
          <w:b/>
          <w:u w:val="single"/>
        </w:rPr>
        <w:t>15032</w:t>
      </w:r>
    </w:p>
    <w:p>
      <w:r>
        <w:t>ptdrr qu'est ce qui raconte cet attarde encore ? il parle de mon quartier comme si c'etait l'anarchie j'pleure  @url</w:t>
      </w:r>
    </w:p>
    <w:p>
      <w:r>
        <w:rPr>
          <w:b/>
          <w:u w:val="single"/>
        </w:rPr>
        <w:t>15033</w:t>
      </w:r>
    </w:p>
    <w:p>
      <w:r>
        <w:t>@user mais si tu n'es ni de droite ni de gauche tu te situes certainement l'extreme droite . j'prefere etre gauchiste</w:t>
      </w:r>
    </w:p>
    <w:p>
      <w:r>
        <w:rPr>
          <w:b/>
          <w:u w:val="single"/>
        </w:rPr>
        <w:t>15034</w:t>
      </w:r>
    </w:p>
    <w:p>
      <w:r>
        <w:t>comment je l’aime pas samoa joe dirait un mongol il insulte la famille à aj pffff let’s go aj styles #catchnightab</w:t>
      </w:r>
    </w:p>
    <w:p>
      <w:r>
        <w:rPr>
          <w:b/>
          <w:u w:val="single"/>
        </w:rPr>
        <w:t>15035</w:t>
      </w:r>
    </w:p>
    <w:p>
      <w:r>
        <w:t>@user @user commentaire de gauchiste l'économie américaine se porte mieux que jamais le taux de chom… @url</w:t>
      </w:r>
    </w:p>
    <w:p>
      <w:r>
        <w:rPr>
          <w:b/>
          <w:u w:val="single"/>
        </w:rPr>
        <w:t>15036</w:t>
      </w:r>
    </w:p>
    <w:p>
      <w:r>
        <w:t>c'est du 1vs1 tu peux rien contre mon sale arabe !! @url</w:t>
      </w:r>
    </w:p>
    <w:p>
      <w:r>
        <w:rPr>
          <w:b/>
          <w:u w:val="single"/>
        </w:rPr>
        <w:t>15037</w:t>
      </w:r>
    </w:p>
    <w:p>
      <w:r>
        <w:t>@user brefffffffffff je m’attarde plus psq vous aller rester sur votre point de vue et moi sur le mien donc au revoir</w:t>
      </w:r>
    </w:p>
    <w:p>
      <w:r>
        <w:rPr>
          <w:b/>
          <w:u w:val="single"/>
        </w:rPr>
        <w:t>15038</w:t>
      </w:r>
    </w:p>
    <w:p>
      <w:r>
        <w:t>@user @user @user philippe est 1 gauchiste indignité anti qui louvoie selon le client</w:t>
      </w:r>
    </w:p>
    <w:p>
      <w:r>
        <w:rPr>
          <w:b/>
          <w:u w:val="single"/>
        </w:rPr>
        <w:t>15039</w:t>
      </w:r>
    </w:p>
    <w:p>
      <w:r>
        <w:t>@user @user ouaip c'est dur comprendre dans le 16eme paris intramuros quand les seuls vac... @url</w:t>
      </w:r>
    </w:p>
    <w:p>
      <w:r>
        <w:rPr>
          <w:b/>
          <w:u w:val="single"/>
        </w:rPr>
        <w:t>15040</w:t>
      </w:r>
    </w:p>
    <w:p>
      <w:r>
        <w:t>il une meuf de 30 ans qui vient de lâcher unsale arabe de merdeà un mec parce que il roulait trop vite à vélo… @url</w:t>
      </w:r>
    </w:p>
    <w:p>
      <w:r>
        <w:rPr>
          <w:b/>
          <w:u w:val="single"/>
        </w:rPr>
        <w:t>15041</w:t>
      </w:r>
    </w:p>
    <w:p>
      <w:r>
        <w:t>Ça se passe en europe. danske bank 1ère banque danoise et plaque tournante de l'argent sale russe via l'estonie.… @url</w:t>
      </w:r>
    </w:p>
    <w:p>
      <w:r>
        <w:rPr>
          <w:b/>
          <w:u w:val="single"/>
        </w:rPr>
        <w:t>15042</w:t>
      </w:r>
    </w:p>
    <w:p>
      <w:r>
        <w:t>je peux pas m'empecher de penser que c'est la meme mecanique qu'avec le faux compte gauchiste et provocateur @url</w:t>
      </w:r>
    </w:p>
    <w:p>
      <w:r>
        <w:rPr>
          <w:b/>
          <w:u w:val="single"/>
        </w:rPr>
        <w:t>15043</w:t>
      </w:r>
    </w:p>
    <w:p>
      <w:r>
        <w:t>comment sortir du débat des « pour ou contre » l’avortement pour entrer dans un dialogue d’écoute d’amour et de co… @url</w:t>
      </w:r>
    </w:p>
    <w:p>
      <w:r>
        <w:rPr>
          <w:b/>
          <w:u w:val="single"/>
        </w:rPr>
        <w:t>15044</w:t>
      </w:r>
    </w:p>
    <w:p>
      <w:r>
        <w:t>@user @user ptdrrr va voir le cortège liverpool des ultras du psg et dit moi le nombre de renois et de… @url</w:t>
      </w:r>
    </w:p>
    <w:p>
      <w:r>
        <w:rPr>
          <w:b/>
          <w:u w:val="single"/>
        </w:rPr>
        <w:t>15045</w:t>
      </w:r>
    </w:p>
    <w:p>
      <w:r>
        <w:t>@user mais omg vrm trop conne toi relis phrase pcq t’as l’air un peu attardé sur les bords</w:t>
      </w:r>
    </w:p>
    <w:p>
      <w:r>
        <w:rPr>
          <w:b/>
          <w:u w:val="single"/>
        </w:rPr>
        <w:t>15046</w:t>
      </w:r>
    </w:p>
    <w:p>
      <w:r>
        <w:t>@user et ds les campagnes ..ou macron met 72 migrants dans un village de 400 personnes...et ou vont aller l… @url</w:t>
      </w:r>
    </w:p>
    <w:p>
      <w:r>
        <w:rPr>
          <w:b/>
          <w:u w:val="single"/>
        </w:rPr>
        <w:t>15047</w:t>
      </w:r>
    </w:p>
    <w:p>
      <w:r>
        <w:t>@user c pas toi qui disait qu'il faut etre attardé mental pour ecouter koba ?</w:t>
      </w:r>
    </w:p>
    <w:p>
      <w:r>
        <w:rPr>
          <w:b/>
          <w:u w:val="single"/>
        </w:rPr>
        <w:t>15048</w:t>
      </w:r>
    </w:p>
    <w:p>
      <w:r>
        <w:t>@user votre pensee est saine et normale sonia nous sommes dans l'ideologie gauchiste mondialiste immigrationniste et suicidaire</w:t>
      </w:r>
    </w:p>
    <w:p>
      <w:r>
        <w:rPr>
          <w:b/>
          <w:u w:val="single"/>
        </w:rPr>
        <w:t>15049</w:t>
      </w:r>
    </w:p>
    <w:p>
      <w:r>
        <w:t>les américains seront scotchés à leur tv ; l'enjeu est dc sociétal (le sexisme l'avortement) mais aussi politiq… @url</w:t>
      </w:r>
    </w:p>
    <w:p>
      <w:r>
        <w:rPr>
          <w:b/>
          <w:u w:val="single"/>
        </w:rPr>
        <w:t>15050</w:t>
      </w:r>
    </w:p>
    <w:p>
      <w:r>
        <w:t>je m'attarde un moment sur mes sentiments naissants devant le #ciel gris du jour et je dis: c'est incroyable d'ê… @url</w:t>
      </w:r>
    </w:p>
    <w:p>
      <w:r>
        <w:rPr>
          <w:b/>
          <w:u w:val="single"/>
        </w:rPr>
        <w:t>15051</w:t>
      </w:r>
    </w:p>
    <w:p>
      <w:r>
        <w:t>ohlalala jv taper avec la prépa comment ça jreçois une facture d'internat ? gros mongol tu vois pas que jsuis ja… @url</w:t>
      </w:r>
    </w:p>
    <w:p>
      <w:r>
        <w:rPr>
          <w:b/>
          <w:u w:val="single"/>
        </w:rPr>
        <w:t>15052</w:t>
      </w:r>
    </w:p>
    <w:p>
      <w:r>
        <w:t>c’est qui ozil — un mongol qui m’invente une vie @url</w:t>
      </w:r>
    </w:p>
    <w:p>
      <w:r>
        <w:rPr>
          <w:b/>
          <w:u w:val="single"/>
        </w:rPr>
        <w:t>15053</w:t>
      </w:r>
    </w:p>
    <w:p>
      <w:r>
        <w:t>phobie les rebeus qui veulent à tout prix que la france les accepte</w:t>
      </w:r>
    </w:p>
    <w:p>
      <w:r>
        <w:rPr>
          <w:b/>
          <w:u w:val="single"/>
        </w:rPr>
        <w:t>15054</w:t>
      </w:r>
    </w:p>
    <w:p>
      <w:r>
        <w:t>@user regarde le dernier mongol que j’ai cité</w:t>
      </w:r>
    </w:p>
    <w:p>
      <w:r>
        <w:rPr>
          <w:b/>
          <w:u w:val="single"/>
        </w:rPr>
        <w:t>15055</w:t>
      </w:r>
    </w:p>
    <w:p>
      <w:r>
        <w:t>@user @user oh mon dieu non pas le bloquage supreme @url</w:t>
      </w:r>
    </w:p>
    <w:p>
      <w:r>
        <w:rPr>
          <w:b/>
          <w:u w:val="single"/>
        </w:rPr>
        <w:t>15056</w:t>
      </w:r>
    </w:p>
    <w:p>
      <w:r>
        <w:t>@user pourquoi contre les autistes? je trouve ça débile d'en faire une sorte de chose obligatoire mais… @url</w:t>
      </w:r>
    </w:p>
    <w:p>
      <w:r>
        <w:rPr>
          <w:b/>
          <w:u w:val="single"/>
        </w:rPr>
        <w:t>15057</w:t>
      </w:r>
    </w:p>
    <w:p>
      <w:r>
        <w:t>migraction 59 en faveur des migrants de calais @url via @user</w:t>
      </w:r>
    </w:p>
    <w:p>
      <w:r>
        <w:rPr>
          <w:b/>
          <w:u w:val="single"/>
        </w:rPr>
        <w:t>15058</w:t>
      </w:r>
    </w:p>
    <w:p>
      <w:r>
        <w:t>bon je suis à un mariage y’a un renois juste assis en face de moi avec lunette de soleil oklm à 21h48</w:t>
      </w:r>
    </w:p>
    <w:p>
      <w:r>
        <w:rPr>
          <w:b/>
          <w:u w:val="single"/>
        </w:rPr>
        <w:t>15059</w:t>
      </w:r>
    </w:p>
    <w:p>
      <w:r>
        <w:t>@user cet attardé mental il même pas un diplôme. donnez son emploi à un chômeur.</w:t>
      </w:r>
    </w:p>
    <w:p>
      <w:r>
        <w:rPr>
          <w:b/>
          <w:u w:val="single"/>
        </w:rPr>
        <w:t>15060</w:t>
      </w:r>
    </w:p>
    <w:p>
      <w:r>
        <w:t>@user lis le tweet que je rt espèce de mongol avant d'ouvrir ta vieille gueule</w:t>
      </w:r>
    </w:p>
    <w:p>
      <w:r>
        <w:rPr>
          <w:b/>
          <w:u w:val="single"/>
        </w:rPr>
        <w:t>15061</w:t>
      </w:r>
    </w:p>
    <w:p>
      <w:r>
        <w:t>250 millions de réfugiés climatiques en 2050 la prochaine grande crise @url</w:t>
      </w:r>
    </w:p>
    <w:p>
      <w:r>
        <w:rPr>
          <w:b/>
          <w:u w:val="single"/>
        </w:rPr>
        <w:t>15062</w:t>
      </w:r>
    </w:p>
    <w:p>
      <w:r>
        <w:t>@user @user donc qd traite quelqu'1 de sale arabe c pas normal mais qud un arabe traite qlq 1 de sale blanc c'est normal ?!</w:t>
      </w:r>
    </w:p>
    <w:p>
      <w:r>
        <w:rPr>
          <w:b/>
          <w:u w:val="single"/>
        </w:rPr>
        <w:t>15063</w:t>
      </w:r>
    </w:p>
    <w:p>
      <w:r>
        <w:t>@user j'crois j'suis attardé ++ mais rassurée moi c'est pas vivant ça ? ont à tous déjà vue la pub à la télé… @url</w:t>
      </w:r>
    </w:p>
    <w:p>
      <w:r>
        <w:rPr>
          <w:b/>
          <w:u w:val="single"/>
        </w:rPr>
        <w:t>15064</w:t>
      </w:r>
    </w:p>
    <w:p>
      <w:r>
        <w:t>@user @user @user face cell c'est un putain de boulet c'est indéniable ce mongol il fait p… @url</w:t>
      </w:r>
    </w:p>
    <w:p>
      <w:r>
        <w:rPr>
          <w:b/>
          <w:u w:val="single"/>
        </w:rPr>
        <w:t>15065</w:t>
      </w:r>
    </w:p>
    <w:p>
      <w:r>
        <w:t>mais quel match de mongol!!! #imfc</w:t>
      </w:r>
    </w:p>
    <w:p>
      <w:r>
        <w:rPr>
          <w:b/>
          <w:u w:val="single"/>
        </w:rPr>
        <w:t>15066</w:t>
      </w:r>
    </w:p>
    <w:p>
      <w:r>
        <w:t>@user @user @user Ça s'appelle l'islamisation !</w:t>
      </w:r>
    </w:p>
    <w:p>
      <w:r>
        <w:rPr>
          <w:b/>
          <w:u w:val="single"/>
        </w:rPr>
        <w:t>15067</w:t>
      </w:r>
    </w:p>
    <w:p>
      <w:r>
        <w:t>ce président c’est le pire fils de pute de la terre mais tous les rebeus autour de moi étaient contents pcq il est… @url</w:t>
      </w:r>
    </w:p>
    <w:p>
      <w:r>
        <w:rPr>
          <w:b/>
          <w:u w:val="single"/>
        </w:rPr>
        <w:t>15068</w:t>
      </w:r>
    </w:p>
    <w:p>
      <w:r>
        <w:t>une bonne partie du harcèlement scolaire viens des professeurs c'est un véritable exutoire pour certains pourquoi… @url</w:t>
      </w:r>
    </w:p>
    <w:p>
      <w:r>
        <w:rPr>
          <w:b/>
          <w:u w:val="single"/>
        </w:rPr>
        <w:t>15069</w:t>
      </w:r>
    </w:p>
    <w:p>
      <w:r>
        <w:t>@user tin mais sont attardes les ching chong</w:t>
      </w:r>
    </w:p>
    <w:p>
      <w:r>
        <w:rPr>
          <w:b/>
          <w:u w:val="single"/>
        </w:rPr>
        <w:t>15070</w:t>
      </w:r>
    </w:p>
    <w:p>
      <w:r>
        <w:t>putain jvien de comprendre la punch « mon middle tous ceux qu’ont douté » jsuis vraiment un attardé</w:t>
      </w:r>
    </w:p>
    <w:p>
      <w:r>
        <w:rPr>
          <w:b/>
          <w:u w:val="single"/>
        </w:rPr>
        <w:t>15071</w:t>
      </w:r>
    </w:p>
    <w:p>
      <w:r>
        <w:t>pour comprendre le racisme anti noir structurel chez certains arabes: ouvrez le génocide voilé  de @user . un… @url</w:t>
      </w:r>
    </w:p>
    <w:p>
      <w:r>
        <w:rPr>
          <w:b/>
          <w:u w:val="single"/>
        </w:rPr>
        <w:t>15072</w:t>
      </w:r>
    </w:p>
    <w:p>
      <w:r>
        <w:t>vs vs rendez compt que la jrisk de sauter pcq jecrii com une mongol jui deg :((</w:t>
      </w:r>
    </w:p>
    <w:p>
      <w:r>
        <w:rPr>
          <w:b/>
          <w:u w:val="single"/>
        </w:rPr>
        <w:t>15073</w:t>
      </w:r>
    </w:p>
    <w:p>
      <w:r>
        <w:t>découvrez solidarité des femmes burundaises au #burundi. l'association se bat contre les #violencessexuelles de… @url</w:t>
      </w:r>
    </w:p>
    <w:p>
      <w:r>
        <w:rPr>
          <w:b/>
          <w:u w:val="single"/>
        </w:rPr>
        <w:t>15074</w:t>
      </w:r>
    </w:p>
    <w:p>
      <w:r>
        <w:t>que blacks que blancs rebeus</w:t>
      </w:r>
    </w:p>
    <w:p>
      <w:r>
        <w:rPr>
          <w:b/>
          <w:u w:val="single"/>
        </w:rPr>
        <w:t>15075</w:t>
      </w:r>
    </w:p>
    <w:p>
      <w:r>
        <w:t>@user j’adore le «insérer bla bla gauchiste » ça m’a fait rire. et comme je déprime aujourd’hui</w:t>
      </w:r>
    </w:p>
    <w:p>
      <w:r>
        <w:rPr>
          <w:b/>
          <w:u w:val="single"/>
        </w:rPr>
        <w:t>15076</w:t>
      </w:r>
    </w:p>
    <w:p>
      <w:r>
        <w:t>@user @user ca c est malade j en ai ri un esti de coup commentaire de mongol lol</w:t>
      </w:r>
    </w:p>
    <w:p>
      <w:r>
        <w:rPr>
          <w:b/>
          <w:u w:val="single"/>
        </w:rPr>
        <w:t>15077</w:t>
      </w:r>
    </w:p>
    <w:p>
      <w:r>
        <w:t>mur anti-migrants au sahara : l'idée renversante de trump - le point @url</w:t>
      </w:r>
    </w:p>
    <w:p>
      <w:r>
        <w:rPr>
          <w:b/>
          <w:u w:val="single"/>
        </w:rPr>
        <w:t>15078</w:t>
      </w:r>
    </w:p>
    <w:p>
      <w:r>
        <w:t>ce sont des migrants finlandais aveugle ! @url</w:t>
      </w:r>
    </w:p>
    <w:p>
      <w:r>
        <w:rPr>
          <w:b/>
          <w:u w:val="single"/>
        </w:rPr>
        <w:t>15079</w:t>
      </w:r>
    </w:p>
    <w:p>
      <w:r>
        <w:t>tweet type du bobo gauchiste donneur de lecons vivant aux us ! n#priceless  @url</w:t>
      </w:r>
    </w:p>
    <w:p>
      <w:r>
        <w:rPr>
          <w:b/>
          <w:u w:val="single"/>
        </w:rPr>
        <w:t>15080</w:t>
      </w:r>
    </w:p>
    <w:p>
      <w:r>
        <w:t>@user @user @user @user gneugneugneu qatar pognon arabes barbus enturbanés qsg terroristes. change de disque</w:t>
      </w:r>
    </w:p>
    <w:p>
      <w:r>
        <w:rPr>
          <w:b/>
          <w:u w:val="single"/>
        </w:rPr>
        <w:t>15081</w:t>
      </w:r>
    </w:p>
    <w:p>
      <w:r>
        <w:t>les renois même sous 40degres porte un kaway normal</w:t>
      </w:r>
    </w:p>
    <w:p>
      <w:r>
        <w:rPr>
          <w:b/>
          <w:u w:val="single"/>
        </w:rPr>
        <w:t>15082</w:t>
      </w:r>
    </w:p>
    <w:p>
      <w:r>
        <w:t>@user ah ouais jsavais pas t'as vecu ça jte l'avais dit d'arrêter ce jeu sale mongol en plus la gow l'air archi fraiche</w:t>
      </w:r>
    </w:p>
    <w:p>
      <w:r>
        <w:rPr>
          <w:b/>
          <w:u w:val="single"/>
        </w:rPr>
        <w:t>15083</w:t>
      </w:r>
    </w:p>
    <w:p>
      <w:r>
        <w:t>@user du coup pour l’attarde c’est celui qui émet un jugement ou celui qui juge sans avoir vu</w:t>
      </w:r>
    </w:p>
    <w:p>
      <w:r>
        <w:rPr>
          <w:b/>
          <w:u w:val="single"/>
        </w:rPr>
        <w:t>15084</w:t>
      </w:r>
    </w:p>
    <w:p>
      <w:r>
        <w:t>déguisement pour chien mongol @url</w:t>
      </w:r>
    </w:p>
    <w:p>
      <w:r>
        <w:rPr>
          <w:b/>
          <w:u w:val="single"/>
        </w:rPr>
        <w:t>15085</w:t>
      </w:r>
    </w:p>
    <w:p>
      <w:r>
        <w:t>bizarre y'a des rebeus chrétiens aussi @url</w:t>
      </w:r>
    </w:p>
    <w:p>
      <w:r>
        <w:rPr>
          <w:b/>
          <w:u w:val="single"/>
        </w:rPr>
        <w:t>15086</w:t>
      </w:r>
    </w:p>
    <w:p>
      <w:r>
        <w:t>nagui pro charia qui peut pas s'empecher de placer sa touche d'islamo gauchiste pro migrants zappe direct cette em @url</w:t>
      </w:r>
    </w:p>
    <w:p>
      <w:r>
        <w:rPr>
          <w:b/>
          <w:u w:val="single"/>
        </w:rPr>
        <w:t>15087</w:t>
      </w:r>
    </w:p>
    <w:p>
      <w:r>
        <w:t>@user sachant que toute la symbolique antisémite et complotiste est présente.</w:t>
      </w:r>
    </w:p>
    <w:p>
      <w:r>
        <w:rPr>
          <w:b/>
          <w:u w:val="single"/>
        </w:rPr>
        <w:t>15088</w:t>
      </w:r>
    </w:p>
    <w:p>
      <w:r>
        <w:t>@user wallah frere y’a des renois ici si ils disent pas du mal des arabes ils dorment archi mal (hamdoulla… @url</w:t>
      </w:r>
    </w:p>
    <w:p>
      <w:r>
        <w:rPr>
          <w:b/>
          <w:u w:val="single"/>
        </w:rPr>
        <w:t>15089</w:t>
      </w:r>
    </w:p>
    <w:p>
      <w:r>
        <w:t>@user et dit mongolien pas mongol tête de noeud</w:t>
      </w:r>
    </w:p>
    <w:p>
      <w:r>
        <w:rPr>
          <w:b/>
          <w:u w:val="single"/>
        </w:rPr>
        <w:t>15090</w:t>
      </w:r>
    </w:p>
    <w:p>
      <w:r>
        <w:t>@user @user quel attardé</w:t>
      </w:r>
    </w:p>
    <w:p>
      <w:r>
        <w:rPr>
          <w:b/>
          <w:u w:val="single"/>
        </w:rPr>
        <w:t>15091</w:t>
      </w:r>
    </w:p>
    <w:p>
      <w:r>
        <w:t>nous les noirs les rebeus veut tous les éradiq… @url</w:t>
      </w:r>
    </w:p>
    <w:p>
      <w:r>
        <w:rPr>
          <w:b/>
          <w:u w:val="single"/>
        </w:rPr>
        <w:t>15092</w:t>
      </w:r>
    </w:p>
    <w:p>
      <w:r>
        <w:t>@user ptn j’en ai marre des rebeus</w:t>
      </w:r>
    </w:p>
    <w:p>
      <w:r>
        <w:rPr>
          <w:b/>
          <w:u w:val="single"/>
        </w:rPr>
        <w:t>15093</w:t>
      </w:r>
    </w:p>
    <w:p>
      <w:r>
        <w:t>@user merde j'avais pas reconnus le pygmé... mais cet violence gratuite et spontané c'est bien lui</w:t>
      </w:r>
    </w:p>
    <w:p>
      <w:r>
        <w:rPr>
          <w:b/>
          <w:u w:val="single"/>
        </w:rPr>
        <w:t>15094</w:t>
      </w:r>
    </w:p>
    <w:p>
      <w:r>
        <w:t>@user zalut tu n’aime pas les juif ? pourquoi voyon ? sale raciste</w:t>
      </w:r>
    </w:p>
    <w:p>
      <w:r>
        <w:rPr>
          <w:b/>
          <w:u w:val="single"/>
        </w:rPr>
        <w:t>15095</w:t>
      </w:r>
    </w:p>
    <w:p>
      <w:r>
        <w:t>@user pour moi l'insignifiance ne mérite pas qu'on s'y attarde!!</w:t>
      </w:r>
    </w:p>
    <w:p>
      <w:r>
        <w:rPr>
          <w:b/>
          <w:u w:val="single"/>
        </w:rPr>
        <w:t>15096</w:t>
      </w:r>
    </w:p>
    <w:p>
      <w:r>
        <w:t>ce sont plutot les collabos gauchiste qui avaient tourne les yeux de leurs pauvres congeneres causes d'eux des mi @url</w:t>
      </w:r>
    </w:p>
    <w:p>
      <w:r>
        <w:rPr>
          <w:b/>
          <w:u w:val="single"/>
        </w:rPr>
        <w:t>15097</w:t>
      </w:r>
    </w:p>
    <w:p>
      <w:r>
        <w:t>Ça fait plaisir de voir que ça agit vite et bien envers ce genre de gros mongol @url</w:t>
      </w:r>
    </w:p>
    <w:p>
      <w:r>
        <w:rPr>
          <w:b/>
          <w:u w:val="single"/>
        </w:rPr>
        <w:t>15098</w:t>
      </w:r>
    </w:p>
    <w:p>
      <w:r>
        <w:t>les renois qui mettent des lunettes de soleil h46788 compris vous êtes moches</w:t>
      </w:r>
    </w:p>
    <w:p>
      <w:r>
        <w:rPr>
          <w:b/>
          <w:u w:val="single"/>
        </w:rPr>
        <w:t>15099</w:t>
      </w:r>
    </w:p>
    <w:p>
      <w:r>
        <w:t>l’ouganda « envisage » d’accueillir des migrants africains en situation irrégulière en israël -… @url</w:t>
      </w:r>
    </w:p>
    <w:p>
      <w:r>
        <w:rPr>
          <w:b/>
          <w:u w:val="single"/>
        </w:rPr>
        <w:t>15100</w:t>
      </w:r>
    </w:p>
    <w:p>
      <w:r>
        <w:t>il vraiment une voix de mongol ça fume @url</w:t>
      </w:r>
    </w:p>
    <w:p>
      <w:r>
        <w:rPr>
          <w:b/>
          <w:u w:val="single"/>
        </w:rPr>
        <w:t>15101</w:t>
      </w:r>
    </w:p>
    <w:p>
      <w:r>
        <w:t>@user sans oublier que pour eux les asiatiques sont tous sur le modèle chinois coréen japonais mongol ou… @url</w:t>
      </w:r>
    </w:p>
    <w:p>
      <w:r>
        <w:rPr>
          <w:b/>
          <w:u w:val="single"/>
        </w:rPr>
        <w:t>15102</w:t>
      </w:r>
    </w:p>
    <w:p>
      <w:r>
        <w:t>tripper le mongol</w:t>
      </w:r>
    </w:p>
    <w:p>
      <w:r>
        <w:rPr>
          <w:b/>
          <w:u w:val="single"/>
        </w:rPr>
        <w:t>15103</w:t>
      </w:r>
    </w:p>
    <w:p>
      <w:r>
        <w:t>@user bah des renois</w:t>
      </w:r>
    </w:p>
    <w:p>
      <w:r>
        <w:rPr>
          <w:b/>
          <w:u w:val="single"/>
        </w:rPr>
        <w:t>15104</w:t>
      </w:r>
    </w:p>
    <w:p>
      <w:r>
        <w:t>@user @user @user les bobo attardé sont justement ceux qui disent que bigflo et oli sont les meilleur ra… @url</w:t>
      </w:r>
    </w:p>
    <w:p>
      <w:r>
        <w:rPr>
          <w:b/>
          <w:u w:val="single"/>
        </w:rPr>
        <w:t>15105</w:t>
      </w:r>
    </w:p>
    <w:p>
      <w:r>
        <w:t>les waves des renois phobie ça m’angoisse</w:t>
      </w:r>
    </w:p>
    <w:p>
      <w:r>
        <w:rPr>
          <w:b/>
          <w:u w:val="single"/>
        </w:rPr>
        <w:t>15106</w:t>
      </w:r>
    </w:p>
    <w:p>
      <w:r>
        <w:t>« moi je suis un africain je vais te pliÉ » @url</w:t>
      </w:r>
    </w:p>
    <w:p>
      <w:r>
        <w:rPr>
          <w:b/>
          <w:u w:val="single"/>
        </w:rPr>
        <w:t>15107</w:t>
      </w:r>
    </w:p>
    <w:p>
      <w:r>
        <w:t>À genève hein.. tu crois qu’on est aussi debile que toi ici pauvre attardé que t’es. va falloir aller ramasser la s… @url</w:t>
      </w:r>
    </w:p>
    <w:p>
      <w:r>
        <w:rPr>
          <w:b/>
          <w:u w:val="single"/>
        </w:rPr>
        <w:t>15108</w:t>
      </w:r>
    </w:p>
    <w:p>
      <w:r>
        <w:t>@user oh parcontre tu detend toi pauvre mongol geuler comme un hysterique quand pas content de l'arbitrage</w:t>
      </w:r>
    </w:p>
    <w:p>
      <w:r>
        <w:rPr>
          <w:b/>
          <w:u w:val="single"/>
        </w:rPr>
        <w:t>15109</w:t>
      </w:r>
    </w:p>
    <w:p>
      <w:r>
        <w:t>@user c'est qui cet attardé</w:t>
      </w:r>
    </w:p>
    <w:p>
      <w:r>
        <w:rPr>
          <w:b/>
          <w:u w:val="single"/>
        </w:rPr>
        <w:t>15110</w:t>
      </w:r>
    </w:p>
    <w:p>
      <w:r>
        <w:t>par contre c'est ca j'aime pas ils l'envoie en inde se faire avorter mais frère avortement ausis c'est haram ta peu… @url</w:t>
      </w:r>
    </w:p>
    <w:p>
      <w:r>
        <w:rPr>
          <w:b/>
          <w:u w:val="single"/>
        </w:rPr>
        <w:t>15111</w:t>
      </w:r>
    </w:p>
    <w:p>
      <w:r>
        <w:t>@user oh je sens autant démunie que toi. colères cris violence refus de grandir (sur tellement de poin… @url</w:t>
      </w:r>
    </w:p>
    <w:p>
      <w:r>
        <w:rPr>
          <w:b/>
          <w:u w:val="single"/>
        </w:rPr>
        <w:t>15112</w:t>
      </w:r>
    </w:p>
    <w:p>
      <w:r>
        <w:t>@user jv t’arracher les yeux des orbites tu parles trop mal sale arabe</w:t>
      </w:r>
    </w:p>
    <w:p>
      <w:r>
        <w:rPr>
          <w:b/>
          <w:u w:val="single"/>
        </w:rPr>
        <w:t>15113</w:t>
      </w:r>
    </w:p>
    <w:p>
      <w:r>
        <w:t>@user @user une insulte appelle cela une insulte. dans sale blanc sale arabe sale noir… @url</w:t>
      </w:r>
    </w:p>
    <w:p>
      <w:r>
        <w:rPr>
          <w:b/>
          <w:u w:val="single"/>
        </w:rPr>
        <w:t>15114</w:t>
      </w:r>
    </w:p>
    <w:p>
      <w:r>
        <w:t>@user @user daniel cohn ben sano et un judeo-gauchiste anti-clerical sodomite normal qu'il soit cont... @url</w:t>
      </w:r>
    </w:p>
    <w:p>
      <w:r>
        <w:rPr>
          <w:b/>
          <w:u w:val="single"/>
        </w:rPr>
        <w:t>15115</w:t>
      </w:r>
    </w:p>
    <w:p>
      <w:r>
        <w:t>pq elza — parce que dimitri le mongol il m’a appelé comme ça hier parce que il croyait que c’était mon prénom @url</w:t>
      </w:r>
    </w:p>
    <w:p>
      <w:r>
        <w:rPr>
          <w:b/>
          <w:u w:val="single"/>
        </w:rPr>
        <w:t>15116</w:t>
      </w:r>
    </w:p>
    <w:p>
      <w:r>
        <w:t>mon objectif c de mettre les rebeus à la mode au japon. et je réussi plutôt bien lol</w:t>
      </w:r>
    </w:p>
    <w:p>
      <w:r>
        <w:rPr>
          <w:b/>
          <w:u w:val="single"/>
        </w:rPr>
        <w:t>15117</w:t>
      </w:r>
    </w:p>
    <w:p>
      <w:r>
        <w:t>les uber rebeus que dieu vous protège. vous faites tout pour que ke client soit à l’heure. j’peux avoir un retard d… @url</w:t>
      </w:r>
    </w:p>
    <w:p>
      <w:r>
        <w:rPr>
          <w:b/>
          <w:u w:val="single"/>
        </w:rPr>
        <w:t>15118</w:t>
      </w:r>
    </w:p>
    <w:p>
      <w:r>
        <w:t>Ça fait 5 ans que je suis dans cette fausse à purin remplie de sjw mal baiser de bobo gauchiste ethno-masochiste d'… @url</w:t>
      </w:r>
    </w:p>
    <w:p>
      <w:r>
        <w:rPr>
          <w:b/>
          <w:u w:val="single"/>
        </w:rPr>
        <w:t>15119</w:t>
      </w:r>
    </w:p>
    <w:p>
      <w:r>
        <w:t>quand en plus la violence sociale (perte… @url</w:t>
      </w:r>
    </w:p>
    <w:p>
      <w:r>
        <w:rPr>
          <w:b/>
          <w:u w:val="single"/>
        </w:rPr>
        <w:t>15120</w:t>
      </w:r>
    </w:p>
    <w:p>
      <w:r>
        <w:t>@user @user @user ecoute moi j'ai obtenu le titre très prisé de bobo islamo gauchiste donc bon</w:t>
      </w:r>
    </w:p>
    <w:p>
      <w:r>
        <w:rPr>
          <w:b/>
          <w:u w:val="single"/>
        </w:rPr>
        <w:t>15121</w:t>
      </w:r>
    </w:p>
    <w:p>
      <w:r>
        <w:t>javai envi dle frapper ce mek vrmnt 1 mongol</w:t>
      </w:r>
    </w:p>
    <w:p>
      <w:r>
        <w:rPr>
          <w:b/>
          <w:u w:val="single"/>
        </w:rPr>
        <w:t>15122</w:t>
      </w:r>
    </w:p>
    <w:p>
      <w:r>
        <w:t>en france est-ce que les noirs et/ou arabes sont interdits de :</w:t>
      </w:r>
    </w:p>
    <w:p>
      <w:r>
        <w:rPr>
          <w:b/>
          <w:u w:val="single"/>
        </w:rPr>
        <w:t>15123</w:t>
      </w:r>
    </w:p>
    <w:p>
      <w:r>
        <w:t>@user @user l'ideologie gauchiste provoque des troubles graves. du mur des cons aux ecrits de joffrin en peut plus</w:t>
      </w:r>
    </w:p>
    <w:p>
      <w:r>
        <w:rPr>
          <w:b/>
          <w:u w:val="single"/>
        </w:rPr>
        <w:t>15124</w:t>
      </w:r>
    </w:p>
    <w:p>
      <w:r>
        <w:t>pck c un gros mongol veu juste dire qu’il connait wire @url</w:t>
      </w:r>
    </w:p>
    <w:p>
      <w:r>
        <w:rPr>
          <w:b/>
          <w:u w:val="single"/>
        </w:rPr>
        <w:t>15125</w:t>
      </w:r>
    </w:p>
    <w:p>
      <w:r>
        <w:t>stop les rebeus en training de foot la queue de cheval la teinture d'où venez vous bordel.</w:t>
      </w:r>
    </w:p>
    <w:p>
      <w:r>
        <w:rPr>
          <w:b/>
          <w:u w:val="single"/>
        </w:rPr>
        <w:t>15126</w:t>
      </w:r>
    </w:p>
    <w:p>
      <w:r>
        <w:t>elle propose des informations sur l'avortement médicamenteux : le type de molécules et le dosage à utiliser la pro… @url</w:t>
      </w:r>
    </w:p>
    <w:p>
      <w:r>
        <w:rPr>
          <w:b/>
          <w:u w:val="single"/>
        </w:rPr>
        <w:t>15127</w:t>
      </w:r>
    </w:p>
    <w:p>
      <w:r>
        <w:t>les renois aussi c'est finis pour moi</w:t>
      </w:r>
    </w:p>
    <w:p>
      <w:r>
        <w:rPr>
          <w:b/>
          <w:u w:val="single"/>
        </w:rPr>
        <w:t>15128</w:t>
      </w:r>
    </w:p>
    <w:p>
      <w:r>
        <w:t>j'suis pas un gauchiste mais la il 100% raison. c'est inadmissible @user les poissons ont besoin de plus @url</w:t>
      </w:r>
    </w:p>
    <w:p>
      <w:r>
        <w:rPr>
          <w:b/>
          <w:u w:val="single"/>
        </w:rPr>
        <w:t>15129</w:t>
      </w:r>
    </w:p>
    <w:p>
      <w:r>
        <w:t>putain je lis enfin l’arabe du futur du riad sattouf et je comprends pk tous les blancs autour de moi vénèrent ce b… @url</w:t>
      </w:r>
    </w:p>
    <w:p>
      <w:r>
        <w:rPr>
          <w:b/>
          <w:u w:val="single"/>
        </w:rPr>
        <w:t>15130</w:t>
      </w:r>
    </w:p>
    <w:p>
      <w:r>
        <w:t>@user tu sais même pas de quoi je parle mongol</w:t>
      </w:r>
    </w:p>
    <w:p>
      <w:r>
        <w:rPr>
          <w:b/>
          <w:u w:val="single"/>
        </w:rPr>
        <w:t>15131</w:t>
      </w:r>
    </w:p>
    <w:p>
      <w:r>
        <w:t>@user @user @user @user il des espece qui ce retrouve pas dans la nature et sans... @url</w:t>
      </w:r>
    </w:p>
    <w:p>
      <w:r>
        <w:rPr>
          <w:b/>
          <w:u w:val="single"/>
        </w:rPr>
        <w:t>15132</w:t>
      </w:r>
    </w:p>
    <w:p>
      <w:r>
        <w:t>@user @user ftg toi t'es le plus beau des rebeus meme arpuf il est pas de taille</w:t>
      </w:r>
    </w:p>
    <w:p>
      <w:r>
        <w:rPr>
          <w:b/>
          <w:u w:val="single"/>
        </w:rPr>
        <w:t>15133</w:t>
      </w:r>
    </w:p>
    <w:p>
      <w:r>
        <w:t>si la tuerie #complotiste et #antisémite de #pittsburgh frappe aujourd'hui les #usa n'oublions pas que cette idéol… @url</w:t>
      </w:r>
    </w:p>
    <w:p>
      <w:r>
        <w:rPr>
          <w:b/>
          <w:u w:val="single"/>
        </w:rPr>
        <w:t>15134</w:t>
      </w:r>
    </w:p>
    <w:p>
      <w:r>
        <w:t>@user @user lui aussi c...est un gros connard d...ultra gauchiste</w:t>
      </w:r>
    </w:p>
    <w:p>
      <w:r>
        <w:rPr>
          <w:b/>
          <w:u w:val="single"/>
        </w:rPr>
        <w:t>15135</w:t>
      </w:r>
    </w:p>
    <w:p>
      <w:r>
        <w:t>@user ferme ta grande gueule une deuxième fois si tu voulais parler à ta sale arabe de copine fallait la mentionner elle et pas moi.</w:t>
      </w:r>
    </w:p>
    <w:p>
      <w:r>
        <w:rPr>
          <w:b/>
          <w:u w:val="single"/>
        </w:rPr>
        <w:t>15136</w:t>
      </w:r>
    </w:p>
    <w:p>
      <w:r>
        <w:t>@user en meme temps en 1 h de cours l'arabe c'est appris ! wesh wallah nick ta mère la pute sale franssé mo… @url</w:t>
      </w:r>
    </w:p>
    <w:p>
      <w:r>
        <w:rPr>
          <w:b/>
          <w:u w:val="single"/>
        </w:rPr>
        <w:t>15137</w:t>
      </w:r>
    </w:p>
    <w:p>
      <w:r>
        <w:t>@user ces toi qu’à inventé la langue arabe sale pute ?</w:t>
      </w:r>
    </w:p>
    <w:p>
      <w:r>
        <w:rPr>
          <w:b/>
          <w:u w:val="single"/>
        </w:rPr>
        <w:t>15138</w:t>
      </w:r>
    </w:p>
    <w:p>
      <w:r>
        <w:t>@user moi j'appelle cela une vague déferlantes 2 migrants clandestins !</w:t>
      </w:r>
    </w:p>
    <w:p>
      <w:r>
        <w:rPr>
          <w:b/>
          <w:u w:val="single"/>
        </w:rPr>
        <w:t>15139</w:t>
      </w:r>
    </w:p>
    <w:p>
      <w:r>
        <w:t>@user @user @user @user y’a pas plus détestée que vs dans le mondel islam la religion du terroris… @url</w:t>
      </w:r>
    </w:p>
    <w:p>
      <w:r>
        <w:rPr>
          <w:b/>
          <w:u w:val="single"/>
        </w:rPr>
        <w:t>15140</w:t>
      </w:r>
    </w:p>
    <w:p>
      <w:r>
        <w:t>les renois qui font les gars de la cité et qui courent comme mbappé dés que un chien vous connait #cesoirtribunal</w:t>
      </w:r>
    </w:p>
    <w:p>
      <w:r>
        <w:rPr>
          <w:b/>
          <w:u w:val="single"/>
        </w:rPr>
        <w:t>15141</w:t>
      </w:r>
    </w:p>
    <w:p>
      <w:r>
        <w:t>@user et en plus l'article des inrocks pue tant il suinte la subjectivité gauchiste et la mauvaise foi. ils… @url</w:t>
      </w:r>
    </w:p>
    <w:p>
      <w:r>
        <w:rPr>
          <w:b/>
          <w:u w:val="single"/>
        </w:rPr>
        <w:t>15142</w:t>
      </w:r>
    </w:p>
    <w:p>
      <w:r>
        <w:t>@user oui d’autant plus que zemour est à la fois d’origine juive et arabe. ce type renie sa famille et s… @url</w:t>
      </w:r>
    </w:p>
    <w:p>
      <w:r>
        <w:rPr>
          <w:b/>
          <w:u w:val="single"/>
        </w:rPr>
        <w:t>15143</w:t>
      </w:r>
    </w:p>
    <w:p>
      <w:r>
        <w:t>rt @user cette poule m'a insulte de sale gauchiste @url</w:t>
      </w:r>
    </w:p>
    <w:p>
      <w:r>
        <w:rPr>
          <w:b/>
          <w:u w:val="single"/>
        </w:rPr>
        <w:t>15144</w:t>
      </w:r>
    </w:p>
    <w:p>
      <w:r>
        <w:t>@user j'suis en pls en plus je matche en majorité avec des renois alors qu'ils m'ont jamais cala ne perdon… @url</w:t>
      </w:r>
    </w:p>
    <w:p>
      <w:r>
        <w:rPr>
          <w:b/>
          <w:u w:val="single"/>
        </w:rPr>
        <w:t>15145</w:t>
      </w:r>
    </w:p>
    <w:p>
      <w:r>
        <w:t>les maires de loire-atlantique sollicités pour accueillir des réfugiés @url</w:t>
      </w:r>
    </w:p>
    <w:p>
      <w:r>
        <w:rPr>
          <w:b/>
          <w:u w:val="single"/>
        </w:rPr>
        <w:t>15146</w:t>
      </w:r>
    </w:p>
    <w:p>
      <w:r>
        <w:t>@user qu...est-ce que t...entends reellement par gauchiste ?</w:t>
      </w:r>
    </w:p>
    <w:p>
      <w:r>
        <w:rPr>
          <w:b/>
          <w:u w:val="single"/>
        </w:rPr>
        <w:t>15147</w:t>
      </w:r>
    </w:p>
    <w:p>
      <w:r>
        <w:t>vraiment un sale arabe lacrim @url</w:t>
      </w:r>
    </w:p>
    <w:p>
      <w:r>
        <w:rPr>
          <w:b/>
          <w:u w:val="single"/>
        </w:rPr>
        <w:t>15148</w:t>
      </w:r>
    </w:p>
    <w:p>
      <w:r>
        <w:t>@user faut arreter mlp c'est qu'une gauchiste !</w:t>
      </w:r>
    </w:p>
    <w:p>
      <w:r>
        <w:rPr>
          <w:b/>
          <w:u w:val="single"/>
        </w:rPr>
        <w:t>15149</w:t>
      </w:r>
    </w:p>
    <w:p>
      <w:r>
        <w:t>@user la violence ne peut pas être la norme. la force nécessaire l'est quand les interventions la requièr… @url</w:t>
      </w:r>
    </w:p>
    <w:p>
      <w:r>
        <w:rPr>
          <w:b/>
          <w:u w:val="single"/>
        </w:rPr>
        <w:t>15150</w:t>
      </w:r>
    </w:p>
    <w:p>
      <w:r>
        <w:t>france :jeudi prochain à la librairie résistances : « les naufragés. l’odyssée des migrants africains etienne du… @url</w:t>
      </w:r>
    </w:p>
    <w:p>
      <w:r>
        <w:rPr>
          <w:b/>
          <w:u w:val="single"/>
        </w:rPr>
        <w:t>15151</w:t>
      </w:r>
    </w:p>
    <w:p>
      <w:r>
        <w:t>@user jsuis grave mort avec les rires du renois là ça décrédibilise x10 la vidéo</w:t>
      </w:r>
    </w:p>
    <w:p>
      <w:r>
        <w:rPr>
          <w:b/>
          <w:u w:val="single"/>
        </w:rPr>
        <w:t>15152</w:t>
      </w:r>
    </w:p>
    <w:p>
      <w:r>
        <w:t>@user espèce de sale arabe</w:t>
      </w:r>
    </w:p>
    <w:p>
      <w:r>
        <w:rPr>
          <w:b/>
          <w:u w:val="single"/>
        </w:rPr>
        <w:t>15153</w:t>
      </w:r>
    </w:p>
    <w:p>
      <w:r>
        <w:t>@user je pleure j’étais vraiment atteint du grave maladie pour être autant attardé c’est pas possible</w:t>
      </w:r>
    </w:p>
    <w:p>
      <w:r>
        <w:rPr>
          <w:b/>
          <w:u w:val="single"/>
        </w:rPr>
        <w:t>15154</w:t>
      </w:r>
    </w:p>
    <w:p>
      <w:r>
        <w:t>@user tu é mongol ?</w:t>
      </w:r>
    </w:p>
    <w:p>
      <w:r>
        <w:rPr>
          <w:b/>
          <w:u w:val="single"/>
        </w:rPr>
        <w:t>15155</w:t>
      </w:r>
    </w:p>
    <w:p>
      <w:r>
        <w:t>avec les gens qui partagent les mêmes valeurs! qui ne veulent pas de l’islamisation de la france ni de l’invasion des migrants @url</w:t>
      </w:r>
    </w:p>
    <w:p>
      <w:r>
        <w:rPr>
          <w:b/>
          <w:u w:val="single"/>
        </w:rPr>
        <w:t>15156</w:t>
      </w:r>
    </w:p>
    <w:p>
      <w:r>
        <w:t>@user @user @user ce n'est pas un site complotiste et anti-israel tu es con .</w:t>
      </w:r>
    </w:p>
    <w:p>
      <w:r>
        <w:rPr>
          <w:b/>
          <w:u w:val="single"/>
        </w:rPr>
        <w:t>15157</w:t>
      </w:r>
    </w:p>
    <w:p>
      <w:r>
        <w:t>@user @user @user @user mael rentre pas dans le sujet sale juif</w:t>
      </w:r>
    </w:p>
    <w:p>
      <w:r>
        <w:rPr>
          <w:b/>
          <w:u w:val="single"/>
        </w:rPr>
        <w:t>15158</w:t>
      </w:r>
    </w:p>
    <w:p>
      <w:r>
        <w:t>@user @user @user @user @user tout fait il faut être attardé pour être t… @url</w:t>
      </w:r>
    </w:p>
    <w:p>
      <w:r>
        <w:rPr>
          <w:b/>
          <w:u w:val="single"/>
        </w:rPr>
        <w:t>15159</w:t>
      </w:r>
    </w:p>
    <w:p>
      <w:r>
        <w:t>@user pour braquer son proviseur même en imitant qqun faut déja être sacrément attardé</w:t>
      </w:r>
    </w:p>
    <w:p>
      <w:r>
        <w:rPr>
          <w:b/>
          <w:u w:val="single"/>
        </w:rPr>
        <w:t>15160</w:t>
      </w:r>
    </w:p>
    <w:p>
      <w:r>
        <w:t>bref il est jamais trop tard pour tomber amoureux de moi à ce stade j’accepte tout le monde mais surtout les renois… @url</w:t>
      </w:r>
    </w:p>
    <w:p>
      <w:r>
        <w:rPr>
          <w:b/>
          <w:u w:val="single"/>
        </w:rPr>
        <w:t>15161</w:t>
      </w:r>
    </w:p>
    <w:p>
      <w:r>
        <w:t>@user cette association gauchiste devrait être dissoute !!!</w:t>
      </w:r>
    </w:p>
    <w:p>
      <w:r>
        <w:rPr>
          <w:b/>
          <w:u w:val="single"/>
        </w:rPr>
        <w:t>15162</w:t>
      </w:r>
    </w:p>
    <w:p>
      <w:r>
        <w:t>@user @user @user la vraie histoire de l'invasion-islamisation des berbères par les arabes ? faut pas rêver...</w:t>
      </w:r>
    </w:p>
    <w:p>
      <w:r>
        <w:rPr>
          <w:b/>
          <w:u w:val="single"/>
        </w:rPr>
        <w:t>15163</w:t>
      </w:r>
    </w:p>
    <w:p>
      <w:r>
        <w:t>@user perso j'le suis mais j'pense pas que ce soit worth dans cette société d'attardé</w:t>
      </w:r>
    </w:p>
    <w:p>
      <w:r>
        <w:rPr>
          <w:b/>
          <w:u w:val="single"/>
        </w:rPr>
        <w:t>15164</w:t>
      </w:r>
    </w:p>
    <w:p>
      <w:r>
        <w:t>ah pprt vai tomar cu mongol @url</w:t>
      </w:r>
    </w:p>
    <w:p>
      <w:r>
        <w:rPr>
          <w:b/>
          <w:u w:val="single"/>
        </w:rPr>
        <w:t>15165</w:t>
      </w:r>
    </w:p>
    <w:p>
      <w:r>
        <w:t>@user @user le bobo citadin pleure parce qu'1 vache va finir en steak dans nos assiettesil s... @url</w:t>
      </w:r>
    </w:p>
    <w:p>
      <w:r>
        <w:rPr>
          <w:b/>
          <w:u w:val="single"/>
        </w:rPr>
        <w:t>15166</w:t>
      </w:r>
    </w:p>
    <w:p>
      <w:r>
        <w:t>@user @user @user tu te rends compte? des soldats en couche qui giflent tous les pays arabes voisins. respect !</w:t>
      </w:r>
    </w:p>
    <w:p>
      <w:r>
        <w:rPr>
          <w:b/>
          <w:u w:val="single"/>
        </w:rPr>
        <w:t>15167</w:t>
      </w:r>
    </w:p>
    <w:p>
      <w:r>
        <w:t>@user @user j'ai déjà mis mongol roulé avec toi ?</w:t>
      </w:r>
    </w:p>
    <w:p>
      <w:r>
        <w:rPr>
          <w:b/>
          <w:u w:val="single"/>
        </w:rPr>
        <w:t>15168</w:t>
      </w:r>
    </w:p>
    <w:p>
      <w:r>
        <w:t>pq tu fais la sjw gauchiste les poids lourds c'est sur la droite. _ et les connards c'est sous les roues @url</w:t>
      </w:r>
    </w:p>
    <w:p>
      <w:r>
        <w:rPr>
          <w:b/>
          <w:u w:val="single"/>
        </w:rPr>
        <w:t>15169</w:t>
      </w:r>
    </w:p>
    <w:p>
      <w:r>
        <w:t>@user cette vieille merde gauchiste parasite nul chi** croit qu'il fait encore le poids?</w:t>
      </w:r>
    </w:p>
    <w:p>
      <w:r>
        <w:rPr>
          <w:b/>
          <w:u w:val="single"/>
        </w:rPr>
        <w:t>15170</w:t>
      </w:r>
    </w:p>
    <w:p>
      <w:r>
        <w:t>plus les enfants réfugiés sont diplômés plus ils développent :</w:t>
      </w:r>
    </w:p>
    <w:p>
      <w:r>
        <w:rPr>
          <w:b/>
          <w:u w:val="single"/>
        </w:rPr>
        <w:t>15171</w:t>
      </w:r>
    </w:p>
    <w:p>
      <w:r>
        <w:t>elle fait le point.nregarde ou elle en estns'attarde sur les virgulesnouvre des parenthesesnle trema de naeve se ch @url</w:t>
      </w:r>
    </w:p>
    <w:p>
      <w:r>
        <w:rPr>
          <w:b/>
          <w:u w:val="single"/>
        </w:rPr>
        <w:t>15172</w:t>
      </w:r>
    </w:p>
    <w:p>
      <w:r>
        <w:t>usa : un gauchiste frappe un afro-americain car il soutient trump. @user 10 ans de carrière espèce d'attardé fais un effort je t'ai connu plus smart martin...</w:t>
      </w:r>
    </w:p>
    <w:p>
      <w:r>
        <w:rPr>
          <w:b/>
          <w:u w:val="single"/>
        </w:rPr>
        <w:t>15173</w:t>
      </w:r>
    </w:p>
    <w:p>
      <w:r>
        <w:t>une belle brochette de mongol @user @url</w:t>
      </w:r>
    </w:p>
    <w:p>
      <w:r>
        <w:rPr>
          <w:b/>
          <w:u w:val="single"/>
        </w:rPr>
        <w:t>15174</w:t>
      </w:r>
    </w:p>
    <w:p>
      <w:r>
        <w:t>@user retour de balancier apres corruption et l'incurie gauchiste nc'est comprehensible !nla gauche a... @url</w:t>
      </w:r>
    </w:p>
    <w:p>
      <w:r>
        <w:rPr>
          <w:b/>
          <w:u w:val="single"/>
        </w:rPr>
        <w:t>15175</w:t>
      </w:r>
    </w:p>
    <w:p>
      <w:r>
        <w:t>@user aaaargh pardon pardon encore un reflexe de gauchiste !</w:t>
      </w:r>
    </w:p>
    <w:p>
      <w:r>
        <w:rPr>
          <w:b/>
          <w:u w:val="single"/>
        </w:rPr>
        <w:t>15176</w:t>
      </w:r>
    </w:p>
    <w:p>
      <w:r>
        <w:t>relisez-vous @user ! vous n’avez donné aucune raison valable qui justifie l’accueil des migrants! il sera… @url</w:t>
      </w:r>
    </w:p>
    <w:p>
      <w:r>
        <w:rPr>
          <w:b/>
          <w:u w:val="single"/>
        </w:rPr>
        <w:t>15177</w:t>
      </w:r>
    </w:p>
    <w:p>
      <w:r>
        <w:t>@user dança de mongol</w:t>
      </w:r>
    </w:p>
    <w:p>
      <w:r>
        <w:rPr>
          <w:b/>
          <w:u w:val="single"/>
        </w:rPr>
        <w:t>15178</w:t>
      </w:r>
    </w:p>
    <w:p>
      <w:r>
        <w:t>#rime terminé : une aventure touchante qui mérite qu’on s’y attarde ne serait ce que pour son final absolument sp… @url</w:t>
      </w:r>
    </w:p>
    <w:p>
      <w:r>
        <w:rPr>
          <w:b/>
          <w:u w:val="single"/>
        </w:rPr>
        <w:t>15179</w:t>
      </w:r>
    </w:p>
    <w:p>
      <w:r>
        <w:t>@user report sale juif</w:t>
      </w:r>
    </w:p>
    <w:p>
      <w:r>
        <w:rPr>
          <w:b/>
          <w:u w:val="single"/>
        </w:rPr>
        <w:t>15180</w:t>
      </w:r>
    </w:p>
    <w:p>
      <w:r>
        <w:t>rt @user quand voit le carnage de maduro le gauchiste prefere de melenchon ude4c @url</w:t>
      </w:r>
    </w:p>
    <w:p>
      <w:r>
        <w:rPr>
          <w:b/>
          <w:u w:val="single"/>
        </w:rPr>
        <w:t>15181</w:t>
      </w:r>
    </w:p>
    <w:p>
      <w:r>
        <w:t>@user @user @user sale fou va c'est que du mensonge si tu crois ca t'es un pur gauchiste</w:t>
      </w:r>
    </w:p>
    <w:p>
      <w:r>
        <w:rPr>
          <w:b/>
          <w:u w:val="single"/>
        </w:rPr>
        <w:t>15182</w:t>
      </w:r>
    </w:p>
    <w:p>
      <w:r>
        <w:t>une association qui vient en aide aux migrants @url</w:t>
      </w:r>
    </w:p>
    <w:p>
      <w:r>
        <w:rPr>
          <w:b/>
          <w:u w:val="single"/>
        </w:rPr>
        <w:t>15183</w:t>
      </w:r>
    </w:p>
    <w:p>
      <w:r>
        <w:t>@user @user @user baah mange pas de viande fait pas nous chier avec nos steak frite ou nos rougaille boeuf</w:t>
      </w:r>
    </w:p>
    <w:p>
      <w:r>
        <w:rPr>
          <w:b/>
          <w:u w:val="single"/>
        </w:rPr>
        <w:t>15184</w:t>
      </w:r>
    </w:p>
    <w:p>
      <w:r>
        <w:t>encore un complot judeo-maconnique lgbt gauchiste #grandremplacement @url</w:t>
      </w:r>
    </w:p>
    <w:p>
      <w:r>
        <w:rPr>
          <w:b/>
          <w:u w:val="single"/>
        </w:rPr>
        <w:t>15185</w:t>
      </w:r>
    </w:p>
    <w:p>
      <w:r>
        <w:t>@user waa t'abuse là tu vise les renois/rebeus qui se prennent pour quelqu'un d'autre et qui veulent s'habiller comme les gars de paris</w:t>
      </w:r>
    </w:p>
    <w:p>
      <w:r>
        <w:rPr>
          <w:b/>
          <w:u w:val="single"/>
        </w:rPr>
        <w:t>15186</w:t>
      </w:r>
    </w:p>
    <w:p>
      <w:r>
        <w:t>le gauchiste : à ba…</w:t>
      </w:r>
    </w:p>
    <w:p>
      <w:r>
        <w:rPr>
          <w:b/>
          <w:u w:val="single"/>
        </w:rPr>
        <w:t>15187</w:t>
      </w:r>
    </w:p>
    <w:p>
      <w:r>
        <w:t>rt @user @user @user @user @user je suis une gauchiste libertaire et catholique pas tres orthodoxe</w:t>
      </w:r>
    </w:p>
    <w:p>
      <w:r>
        <w:rPr>
          <w:b/>
          <w:u w:val="single"/>
        </w:rPr>
        <w:t>15188</w:t>
      </w:r>
    </w:p>
    <w:p>
      <w:r>
        <w:t>@user @user Éduquer? ce mr comme tout bon gauchiste pseudo progressiste veut probablement dire ns lobo… @url</w:t>
      </w:r>
    </w:p>
    <w:p>
      <w:r>
        <w:rPr>
          <w:b/>
          <w:u w:val="single"/>
        </w:rPr>
        <w:t>15189</w:t>
      </w:r>
    </w:p>
    <w:p>
      <w:r>
        <w:t>@user @user un peu trop de violence à mon goût</w:t>
      </w:r>
    </w:p>
    <w:p>
      <w:r>
        <w:rPr>
          <w:b/>
          <w:u w:val="single"/>
        </w:rPr>
        <w:t>15190</w:t>
      </w:r>
    </w:p>
    <w:p>
      <w:r>
        <w:t>@user @user mdr sa ces les excuses prend le train et viens j’ai le temps m’attarde avec un minus de 16… @url</w:t>
      </w:r>
    </w:p>
    <w:p>
      <w:r>
        <w:rPr>
          <w:b/>
          <w:u w:val="single"/>
        </w:rPr>
        <w:t>15191</w:t>
      </w:r>
    </w:p>
    <w:p>
      <w:r>
        <w:t>@user c'est dans une vidéo apparemment c'est plus pour dire qu'il est spontané mais ça se voit que c'est un peu le mongol de la bande</w:t>
      </w:r>
    </w:p>
    <w:p>
      <w:r>
        <w:rPr>
          <w:b/>
          <w:u w:val="single"/>
        </w:rPr>
        <w:t>15192</w:t>
      </w:r>
    </w:p>
    <w:p>
      <w:r>
        <w:t>@user @user la france l’europe une bonne partie du monde arabe et du monde tout court considère le h… @url</w:t>
      </w:r>
    </w:p>
    <w:p>
      <w:r>
        <w:rPr>
          <w:b/>
          <w:u w:val="single"/>
        </w:rPr>
        <w:t>15193</w:t>
      </w:r>
    </w:p>
    <w:p>
      <w:r>
        <w:t>#trump tête d’âne n’a rien compris les juifs ont étaient tuer parce qu’ils défendent les #migrants et #trump veux t… @url</w:t>
      </w:r>
    </w:p>
    <w:p>
      <w:r>
        <w:rPr>
          <w:b/>
          <w:u w:val="single"/>
        </w:rPr>
        <w:t>15194</w:t>
      </w:r>
    </w:p>
    <w:p>
      <w:r>
        <w:t>@user j'ai explose de rire c'etait parfait xd</w:t>
      </w:r>
    </w:p>
    <w:p>
      <w:r>
        <w:rPr>
          <w:b/>
          <w:u w:val="single"/>
        </w:rPr>
        <w:t>15195</w:t>
      </w:r>
    </w:p>
    <w:p>
      <w:r>
        <w:t>#lfauit si le candidat mongol prend marianne james et Éric antoine il va finir avec un dos comme ça. @url</w:t>
      </w:r>
    </w:p>
    <w:p>
      <w:r>
        <w:rPr>
          <w:b/>
          <w:u w:val="single"/>
        </w:rPr>
        <w:t>15196</w:t>
      </w:r>
    </w:p>
    <w:p>
      <w:r>
        <w:t>rt @user entre usurpateur et gauchiste-caviar 20k/mois nos frais = 2 pourrits nl'opposition se gausse de la bonne entente en</w:t>
      </w:r>
    </w:p>
    <w:p>
      <w:r>
        <w:rPr>
          <w:b/>
          <w:u w:val="single"/>
        </w:rPr>
        <w:t>15197</w:t>
      </w:r>
    </w:p>
    <w:p>
      <w:r>
        <w:t>[série d'agressions avec violence : des faits de trop mais peu nombreux en corse] (@url via… @url</w:t>
      </w:r>
    </w:p>
    <w:p>
      <w:r>
        <w:rPr>
          <w:b/>
          <w:u w:val="single"/>
        </w:rPr>
        <w:t>15198</w:t>
      </w:r>
    </w:p>
    <w:p>
      <w:r>
        <w:t>si zemmour disait la vérité  le terrorisme se réclame de l'islam il n'aurait pas pu finir sa phrase. onpc se couc… @url</w:t>
      </w:r>
    </w:p>
    <w:p>
      <w:r>
        <w:rPr>
          <w:b/>
          <w:u w:val="single"/>
        </w:rPr>
        <w:t>15199</w:t>
      </w:r>
    </w:p>
    <w:p>
      <w:r>
        <w:t>@user @user alors toi t'es peut etre semi-pd mais t'es entierement con</w:t>
      </w:r>
    </w:p>
    <w:p>
      <w:r>
        <w:rPr>
          <w:b/>
          <w:u w:val="single"/>
        </w:rPr>
        <w:t>15200</w:t>
      </w:r>
    </w:p>
    <w:p>
      <w:r>
        <w:t>@user augmentation des violences proportionnelle à l'arrivée de migrants africains illégaux en france. paris e… @url</w:t>
      </w:r>
    </w:p>
    <w:p>
      <w:r>
        <w:rPr>
          <w:b/>
          <w:u w:val="single"/>
        </w:rPr>
        <w:t>15201</w:t>
      </w:r>
    </w:p>
    <w:p>
      <w:r>
        <w:t>la mongol fière @url</w:t>
      </w:r>
    </w:p>
    <w:p>
      <w:r>
        <w:rPr>
          <w:b/>
          <w:u w:val="single"/>
        </w:rPr>
        <w:t>15202</w:t>
      </w:r>
    </w:p>
    <w:p>
      <w:r>
        <w:t>Ça fait bizarre d'être en amphi devant des arabes et des renois qui jettent pas des boulettes sur lprof en vrai</w:t>
      </w:r>
    </w:p>
    <w:p>
      <w:r>
        <w:rPr>
          <w:b/>
          <w:u w:val="single"/>
        </w:rPr>
        <w:t>15203</w:t>
      </w:r>
    </w:p>
    <w:p>
      <w:r>
        <w:t>lil xan c’est vraiment une énigme ce mec jamais vu un tel mongol</w:t>
      </w:r>
    </w:p>
    <w:p>
      <w:r>
        <w:rPr>
          <w:b/>
          <w:u w:val="single"/>
        </w:rPr>
        <w:t>15204</w:t>
      </w:r>
    </w:p>
    <w:p>
      <w:r>
        <w:t>femme se fait agresser et insulter de sale arabe. confrontation avec la personne à la gendarmerie. le flic lui d… @url</w:t>
      </w:r>
    </w:p>
    <w:p>
      <w:r>
        <w:rPr>
          <w:b/>
          <w:u w:val="single"/>
        </w:rPr>
        <w:t>15205</w:t>
      </w:r>
    </w:p>
    <w:p>
      <w:r>
        <w:t>« le terrorisme est un crime atroce une injustice et une agression rejet…</w:t>
      </w:r>
    </w:p>
    <w:p>
      <w:r>
        <w:rPr>
          <w:b/>
          <w:u w:val="single"/>
        </w:rPr>
        <w:t>15206</w:t>
      </w:r>
    </w:p>
    <w:p>
      <w:r>
        <w:t>@user les bobos et les vivreensememblistes va falloir arreter de voter gauchiste et pro-migrants.....!!</w:t>
      </w:r>
    </w:p>
    <w:p>
      <w:r>
        <w:rPr>
          <w:b/>
          <w:u w:val="single"/>
        </w:rPr>
        <w:t>15207</w:t>
      </w:r>
    </w:p>
    <w:p>
      <w:r>
        <w:t>tabarnak de petit mongol</w:t>
      </w:r>
    </w:p>
    <w:p>
      <w:r>
        <w:rPr>
          <w:b/>
          <w:u w:val="single"/>
        </w:rPr>
        <w:t>15208</w:t>
      </w:r>
    </w:p>
    <w:p>
      <w:r>
        <w:t>les nazis de la bien-pensance gauchiste pire fleau actuel.</w:t>
      </w:r>
    </w:p>
    <w:p>
      <w:r>
        <w:rPr>
          <w:b/>
          <w:u w:val="single"/>
        </w:rPr>
        <w:t>15209</w:t>
      </w:r>
    </w:p>
    <w:p>
      <w:r>
        <w:t>y’a que sur twitter que les noirs font du bruit par allah dehors jamais vu un noir dire sale arabe ou l’inverse hein</w:t>
      </w:r>
    </w:p>
    <w:p>
      <w:r>
        <w:rPr>
          <w:b/>
          <w:u w:val="single"/>
        </w:rPr>
        <w:t>15210</w:t>
      </w:r>
    </w:p>
    <w:p>
      <w:r>
        <w:t>mais putain c'est quoi encore ces histoire merde !! en à vraiment marre de ces personnes. bande d'attardé que vou… @url</w:t>
      </w:r>
    </w:p>
    <w:p>
      <w:r>
        <w:rPr>
          <w:b/>
          <w:u w:val="single"/>
        </w:rPr>
        <w:t>15211</w:t>
      </w:r>
    </w:p>
    <w:p>
      <w:r>
        <w:t>attentat à ahvaz : l’iran accuse des séparatistes djihadistes « soutenus par des pays arabes »… @url</w:t>
      </w:r>
    </w:p>
    <w:p>
      <w:r>
        <w:rPr>
          <w:b/>
          <w:u w:val="single"/>
        </w:rPr>
        <w:t>15212</w:t>
      </w:r>
    </w:p>
    <w:p>
      <w:r>
        <w:t>ah ce moment j'ai compris que j'état pas blanche. que j’étaie une arabe. une sale arabe métisse une petite buerr… @url</w:t>
      </w:r>
    </w:p>
    <w:p>
      <w:r>
        <w:rPr>
          <w:b/>
          <w:u w:val="single"/>
        </w:rPr>
        <w:t>15213</w:t>
      </w:r>
    </w:p>
    <w:p>
      <w:r>
        <w:t>@user @user crisse avec quelle argent tu va faire crisse de mongol!!!</w:t>
      </w:r>
    </w:p>
    <w:p>
      <w:r>
        <w:rPr>
          <w:b/>
          <w:u w:val="single"/>
        </w:rPr>
        <w:t>15214</w:t>
      </w:r>
    </w:p>
    <w:p>
      <w:r>
        <w:t>@user @user d’un côté tu en un qui fait l’appologie du terrorisme islamiste coupable de cntaines de mort… @url</w:t>
      </w:r>
    </w:p>
    <w:p>
      <w:r>
        <w:rPr>
          <w:b/>
          <w:u w:val="single"/>
        </w:rPr>
        <w:t>15215</w:t>
      </w:r>
    </w:p>
    <w:p>
      <w:r>
        <w:t>@user l’empire mongol et l’ordre des assassins</w:t>
      </w:r>
    </w:p>
    <w:p>
      <w:r>
        <w:rPr>
          <w:b/>
          <w:u w:val="single"/>
        </w:rPr>
        <w:t>15216</w:t>
      </w:r>
    </w:p>
    <w:p>
      <w:r>
        <w:t>@user @user attends dans 2 minutes t'es bloquee le semi gay trouve plus de quoi repondre</w:t>
      </w:r>
    </w:p>
    <w:p>
      <w:r>
        <w:rPr>
          <w:b/>
          <w:u w:val="single"/>
        </w:rPr>
        <w:t>15217</w:t>
      </w:r>
    </w:p>
    <w:p>
      <w:r>
        <w:t>@user mongol demais</w:t>
      </w:r>
    </w:p>
    <w:p>
      <w:r>
        <w:rPr>
          <w:b/>
          <w:u w:val="single"/>
        </w:rPr>
        <w:t>15218</w:t>
      </w:r>
    </w:p>
    <w:p>
      <w:r>
        <w:t>@user @user @user @user @user que dire des 2 personnes d'origines d'afrique noire? #cpaspareilleuxxxx</w:t>
      </w:r>
    </w:p>
    <w:p>
      <w:r>
        <w:rPr>
          <w:b/>
          <w:u w:val="single"/>
        </w:rPr>
        <w:t>15219</w:t>
      </w:r>
    </w:p>
    <w:p>
      <w:r>
        <w:t>@user gros jtai dit bouche ta chatte de là jveux pas debattre avec un attardé qui se croit drôle et son suceur. circule oublie pas</w:t>
      </w:r>
    </w:p>
    <w:p>
      <w:r>
        <w:rPr>
          <w:b/>
          <w:u w:val="single"/>
        </w:rPr>
        <w:t>15220</w:t>
      </w:r>
    </w:p>
    <w:p>
      <w:r>
        <w:t>@user donc vous soutenez un rappeur terroriste qui appelle à tuer les bébés blancs ? vous êtes donc complice et… @url</w:t>
      </w:r>
    </w:p>
    <w:p>
      <w:r>
        <w:rPr>
          <w:b/>
          <w:u w:val="single"/>
        </w:rPr>
        <w:t>15221</w:t>
      </w:r>
    </w:p>
    <w:p>
      <w:r>
        <w:t>rt @user @user @user chaque jour il devient de plus en plus attarde</w:t>
      </w:r>
    </w:p>
    <w:p>
      <w:r>
        <w:rPr>
          <w:b/>
          <w:u w:val="single"/>
        </w:rPr>
        <w:t>15222</w:t>
      </w:r>
    </w:p>
    <w:p>
      <w:r>
        <w:t>cnew : mecary culpabilise une fois de plus. la délinquance ce n'est quand même pas de faute! elle fait chier cette gauchiste. #cnews</w:t>
      </w:r>
    </w:p>
    <w:p>
      <w:r>
        <w:rPr>
          <w:b/>
          <w:u w:val="single"/>
        </w:rPr>
        <w:t>15223</w:t>
      </w:r>
    </w:p>
    <w:p>
      <w:r>
        <w:t>video gaza: voilà ce que les medias appellent manifestations. et d'après vous pourquoi les arabes envoient-ils d… @url</w:t>
      </w:r>
    </w:p>
    <w:p>
      <w:r>
        <w:rPr>
          <w:b/>
          <w:u w:val="single"/>
        </w:rPr>
        <w:t>15224</w:t>
      </w:r>
    </w:p>
    <w:p>
      <w:r>
        <w:t>le génie d'aulas est d'intégrer tous les rebeus du rhône alpes dans son centre de form…</w:t>
      </w:r>
    </w:p>
    <w:p>
      <w:r>
        <w:rPr>
          <w:b/>
          <w:u w:val="single"/>
        </w:rPr>
        <w:t>15225</w:t>
      </w:r>
    </w:p>
    <w:p>
      <w:r>
        <w:t>@user dites-moi pas que ça sort pile-poil maintenant parce qu'il pris position contre l'accueil des migrants en europe?</w:t>
      </w:r>
    </w:p>
    <w:p>
      <w:r>
        <w:rPr>
          <w:b/>
          <w:u w:val="single"/>
        </w:rPr>
        <w:t>15226</w:t>
      </w:r>
    </w:p>
    <w:p>
      <w:r>
        <w:t>unfollow nos mongol</w:t>
      </w:r>
    </w:p>
    <w:p>
      <w:r>
        <w:rPr>
          <w:b/>
          <w:u w:val="single"/>
        </w:rPr>
        <w:t>15227</w:t>
      </w:r>
    </w:p>
    <w:p>
      <w:r>
        <w:t>@user que dieu bénisse cet homme pour sa position contre l'avortement.</w:t>
      </w:r>
    </w:p>
    <w:p>
      <w:r>
        <w:rPr>
          <w:b/>
          <w:u w:val="single"/>
        </w:rPr>
        <w:t>15228</w:t>
      </w:r>
    </w:p>
    <w:p>
      <w:r>
        <w:t>@user @user @user @user non même pas c’est une comparaison entre deux fps mongol va</w:t>
      </w:r>
    </w:p>
    <w:p>
      <w:r>
        <w:rPr>
          <w:b/>
          <w:u w:val="single"/>
        </w:rPr>
        <w:t>15229</w:t>
      </w:r>
    </w:p>
    <w:p>
      <w:r>
        <w:t>@user @user flagrant délit de militantisme gauchiste !</w:t>
      </w:r>
    </w:p>
    <w:p>
      <w:r>
        <w:rPr>
          <w:b/>
          <w:u w:val="single"/>
        </w:rPr>
        <w:t>15230</w:t>
      </w:r>
    </w:p>
    <w:p>
      <w:r>
        <w:t>j’suis devant le crous pour régler mes soucis avec la bourse dans la file d’attente que des renois et des rebeux j’suis plié</w:t>
      </w:r>
    </w:p>
    <w:p>
      <w:r>
        <w:rPr>
          <w:b/>
          <w:u w:val="single"/>
        </w:rPr>
        <w:t>15231</w:t>
      </w:r>
    </w:p>
    <w:p>
      <w:r>
        <w:t>@user bah jdonne un avis dquelqu’un qu’est ps dans l’conflit justement tous les renois vont dire qucest vous… @url</w:t>
      </w:r>
    </w:p>
    <w:p>
      <w:r>
        <w:rPr>
          <w:b/>
          <w:u w:val="single"/>
        </w:rPr>
        <w:t>15232</w:t>
      </w:r>
    </w:p>
    <w:p>
      <w:r>
        <w:t>@user 3 rebeus au sang chaud qui mettent des accélérations aux défenseurs</w:t>
      </w:r>
    </w:p>
    <w:p>
      <w:r>
        <w:rPr>
          <w:b/>
          <w:u w:val="single"/>
        </w:rPr>
        <w:t>15233</w:t>
      </w:r>
    </w:p>
    <w:p>
      <w:r>
        <w:t>@user mdr les rebeus entre parenthèses... la dernière fois je suis aller au coiffeur le mec de là-bas m'a dir… @url</w:t>
      </w:r>
    </w:p>
    <w:p>
      <w:r>
        <w:rPr>
          <w:b/>
          <w:u w:val="single"/>
        </w:rPr>
        <w:t>15234</w:t>
      </w:r>
    </w:p>
    <w:p>
      <w:r>
        <w:t>putain après faut pas s'étonner que les étrangers nous prennent pour des putain d'attardé @url</w:t>
      </w:r>
    </w:p>
    <w:p>
      <w:r>
        <w:rPr>
          <w:b/>
          <w:u w:val="single"/>
        </w:rPr>
        <w:t>15235</w:t>
      </w:r>
    </w:p>
    <w:p>
      <w:r>
        <w:t>la #ligue1conforama c'est un camp de réfugiés islamistes à 200000€/mois</w:t>
      </w:r>
    </w:p>
    <w:p>
      <w:r>
        <w:rPr>
          <w:b/>
          <w:u w:val="single"/>
        </w:rPr>
        <w:t>15236</w:t>
      </w:r>
    </w:p>
    <w:p>
      <w:r>
        <w:t>@user nous sommes ici en plein delire de la raclure gauchiste super tare et totalement tordu qui ne comprend rien rien!</w:t>
      </w:r>
    </w:p>
    <w:p>
      <w:r>
        <w:rPr>
          <w:b/>
          <w:u w:val="single"/>
        </w:rPr>
        <w:t>15237</w:t>
      </w:r>
    </w:p>
    <w:p>
      <w:r>
        <w:t>thread enrichissant mais t’aurais pu nous épargner de la partie « ouin ouin les rebeus vous défend mais vous ête… @url</w:t>
      </w:r>
    </w:p>
    <w:p>
      <w:r>
        <w:rPr>
          <w:b/>
          <w:u w:val="single"/>
        </w:rPr>
        <w:t>15238</w:t>
      </w:r>
    </w:p>
    <w:p>
      <w:r>
        <w:t>@user @user c est le resultat de l ideologie gauchistequi au nom de l'egalite des chances veut g... @url</w:t>
      </w:r>
    </w:p>
    <w:p>
      <w:r>
        <w:rPr>
          <w:b/>
          <w:u w:val="single"/>
        </w:rPr>
        <w:t>15239</w:t>
      </w:r>
    </w:p>
    <w:p>
      <w:r>
        <w:t>quand j’étais en 4ème 3 élèves m’insultaient de « sale juif ». mes profs ont voulu la faire virer la principale a… @url</w:t>
      </w:r>
    </w:p>
    <w:p>
      <w:r>
        <w:rPr>
          <w:b/>
          <w:u w:val="single"/>
        </w:rPr>
        <w:t>15240</w:t>
      </w:r>
    </w:p>
    <w:p>
      <w:r>
        <w:t>mbz à la tête des emirats arabes unis des moyens. mubadala son impressionnant fonds souverain et une pléthore… @url</w:t>
      </w:r>
    </w:p>
    <w:p>
      <w:r>
        <w:rPr>
          <w:b/>
          <w:u w:val="single"/>
        </w:rPr>
        <w:t>15241</w:t>
      </w:r>
    </w:p>
    <w:p>
      <w:r>
        <w:t>la faute aux migrants!</w:t>
      </w:r>
    </w:p>
    <w:p>
      <w:r>
        <w:rPr>
          <w:b/>
          <w:u w:val="single"/>
        </w:rPr>
        <w:t>15242</w:t>
      </w:r>
    </w:p>
    <w:p>
      <w:r>
        <w:t>@user normal c une attardé</w:t>
      </w:r>
    </w:p>
    <w:p>
      <w:r>
        <w:rPr>
          <w:b/>
          <w:u w:val="single"/>
        </w:rPr>
        <w:t>15243</w:t>
      </w:r>
    </w:p>
    <w:p>
      <w:r>
        <w:t>c'était comment la soirée des attardé mentaux hier soir ? @url</w:t>
      </w:r>
    </w:p>
    <w:p>
      <w:r>
        <w:rPr>
          <w:b/>
          <w:u w:val="single"/>
        </w:rPr>
        <w:t>15244</w:t>
      </w:r>
    </w:p>
    <w:p>
      <w:r>
        <w:t>je suis tellement contente que smythe davis ait sortit la mongol dorjsuren alors que là aussi elle est pas aidée pa… @url</w:t>
      </w:r>
    </w:p>
    <w:p>
      <w:r>
        <w:rPr>
          <w:b/>
          <w:u w:val="single"/>
        </w:rPr>
        <w:t>15245</w:t>
      </w:r>
    </w:p>
    <w:p>
      <w:r>
        <w:t>@user non à la dictature de la pensée non au terrorisme intellectuel. oui à la liberté d'expression de conscience et d'opinion.</w:t>
      </w:r>
    </w:p>
    <w:p>
      <w:r>
        <w:rPr>
          <w:b/>
          <w:u w:val="single"/>
        </w:rPr>
        <w:t>15246</w:t>
      </w:r>
    </w:p>
    <w:p>
      <w:r>
        <w:t>@user @user vous allez apprendre faire la difference entre un gauchiste comme lula/melenchon et un f... @url</w:t>
      </w:r>
    </w:p>
    <w:p>
      <w:r>
        <w:rPr>
          <w:b/>
          <w:u w:val="single"/>
        </w:rPr>
        <w:t>15247</w:t>
      </w:r>
    </w:p>
    <w:p>
      <w:r>
        <w:t>les rebeus dans les brocantes vous êtes pas possible</w:t>
      </w:r>
    </w:p>
    <w:p>
      <w:r>
        <w:rPr>
          <w:b/>
          <w:u w:val="single"/>
        </w:rPr>
        <w:t>15248</w:t>
      </w:r>
    </w:p>
    <w:p>
      <w:r>
        <w:t>ils vivent comme en afrique d…</w:t>
      </w:r>
    </w:p>
    <w:p>
      <w:r>
        <w:rPr>
          <w:b/>
          <w:u w:val="single"/>
        </w:rPr>
        <w:t>15249</w:t>
      </w:r>
    </w:p>
    <w:p>
      <w:r>
        <w:t>comment peut être attardé à ce point ?</w:t>
      </w:r>
    </w:p>
    <w:p>
      <w:r>
        <w:rPr>
          <w:b/>
          <w:u w:val="single"/>
        </w:rPr>
        <w:t>15250</w:t>
      </w:r>
    </w:p>
    <w:p>
      <w:r>
        <w:t>#sondage #france #migrants</w:t>
      </w:r>
    </w:p>
    <w:p>
      <w:r>
        <w:rPr>
          <w:b/>
          <w:u w:val="single"/>
        </w:rPr>
        <w:t>15251</w:t>
      </w:r>
    </w:p>
    <w:p>
      <w:r>
        <w:t>batut de mongol</w:t>
      </w:r>
    </w:p>
    <w:p>
      <w:r>
        <w:rPr>
          <w:b/>
          <w:u w:val="single"/>
        </w:rPr>
        <w:t>15252</w:t>
      </w:r>
    </w:p>
    <w:p>
      <w:r>
        <w:t>@user et fais moi pas dire ce que j’ai pas dis l’afrique appartient au africain donc au renois et au maghrébin un malade toi</w:t>
      </w:r>
    </w:p>
    <w:p>
      <w:r>
        <w:rPr>
          <w:b/>
          <w:u w:val="single"/>
        </w:rPr>
        <w:t>15253</w:t>
      </w:r>
    </w:p>
    <w:p>
      <w:r>
        <w:t>rt @user @user l'endoctrinement gauchiste fonctionne plein pot sur des cliches leur pille leurs richesses le</w:t>
      </w:r>
    </w:p>
    <w:p>
      <w:r>
        <w:rPr>
          <w:b/>
          <w:u w:val="single"/>
        </w:rPr>
        <w:t>15254</w:t>
      </w:r>
    </w:p>
    <w:p>
      <w:r>
        <w:t>@user gros mongol je lui demande si la station essence à côté chez lui est ouverte il répond « pourquoi… @url</w:t>
      </w:r>
    </w:p>
    <w:p>
      <w:r>
        <w:rPr>
          <w:b/>
          <w:u w:val="single"/>
        </w:rPr>
        <w:t>15255</w:t>
      </w:r>
    </w:p>
    <w:p>
      <w:r>
        <w:t>normal. n'est jamais à l'abri d'un gauchiste dégénéré.</w:t>
      </w:r>
    </w:p>
    <w:p>
      <w:r>
        <w:rPr>
          <w:b/>
          <w:u w:val="single"/>
        </w:rPr>
        <w:t>15256</w:t>
      </w:r>
    </w:p>
    <w:p>
      <w:r>
        <w:t>@user @user @user mais du coup c'est juste lui qui est ridicule parce qu'on le prend tous pour un attardé..</w:t>
      </w:r>
    </w:p>
    <w:p>
      <w:r>
        <w:rPr>
          <w:b/>
          <w:u w:val="single"/>
        </w:rPr>
        <w:t>15257</w:t>
      </w:r>
    </w:p>
    <w:p>
      <w:r>
        <w:t>rt @user en 77passe dire bjr mon cousinson ami gauchiste avec qui il fait conakry en 1958memel foteh disaitpr relativi</w:t>
      </w:r>
    </w:p>
    <w:p>
      <w:r>
        <w:rPr>
          <w:b/>
          <w:u w:val="single"/>
        </w:rPr>
        <w:t>15258</w:t>
      </w:r>
    </w:p>
    <w:p>
      <w:r>
        <w:t>les renois vous abusez à tomber au milieu de la piste de bowling</w:t>
      </w:r>
    </w:p>
    <w:p>
      <w:r>
        <w:rPr>
          <w:b/>
          <w:u w:val="single"/>
        </w:rPr>
        <w:t>15259</w:t>
      </w:r>
    </w:p>
    <w:p>
      <w:r>
        <w:t>voici ce que fait macron en ce moment il applique un plan diabolique d’islamisation de la france réveillez vous mer… @url</w:t>
      </w:r>
    </w:p>
    <w:p>
      <w:r>
        <w:rPr>
          <w:b/>
          <w:u w:val="single"/>
        </w:rPr>
        <w:t>15260</w:t>
      </w:r>
    </w:p>
    <w:p>
      <w:r>
        <w:t>~ne t'attarde pas sur les dtails au risques de rater ce qui est devant toi~</w:t>
      </w:r>
    </w:p>
    <w:p>
      <w:r>
        <w:rPr>
          <w:b/>
          <w:u w:val="single"/>
        </w:rPr>
        <w:t>15261</w:t>
      </w:r>
    </w:p>
    <w:p>
      <w:r>
        <w:t>@user sale féministe jui déçu</w:t>
      </w:r>
    </w:p>
    <w:p>
      <w:r>
        <w:rPr>
          <w:b/>
          <w:u w:val="single"/>
        </w:rPr>
        <w:t>15262</w:t>
      </w:r>
    </w:p>
    <w:p>
      <w:r>
        <w:t>sans doute direz vous que c'est un peu fleur bleue post soixante-huitard attardé que c'est une goutte d'eau q… @url</w:t>
      </w:r>
    </w:p>
    <w:p>
      <w:r>
        <w:rPr>
          <w:b/>
          <w:u w:val="single"/>
        </w:rPr>
        <w:t>15263</w:t>
      </w:r>
    </w:p>
    <w:p>
      <w:r>
        <w:t>la renois du @user dernière balmon</w:t>
      </w:r>
    </w:p>
    <w:p>
      <w:r>
        <w:rPr>
          <w:b/>
          <w:u w:val="single"/>
        </w:rPr>
        <w:t>15264</w:t>
      </w:r>
    </w:p>
    <w:p>
      <w:r>
        <w:t>cette purge c’est vraiment du grand n’importe quoi c’est chaud d’être aussi attardé j’ai honte</w:t>
      </w:r>
    </w:p>
    <w:p>
      <w:r>
        <w:rPr>
          <w:b/>
          <w:u w:val="single"/>
        </w:rPr>
        <w:t>15265</w:t>
      </w:r>
    </w:p>
    <w:p>
      <w:r>
        <w:t>@user eh ben avec un mongol comme vous est mal barré !</w:t>
      </w:r>
    </w:p>
    <w:p>
      <w:r>
        <w:rPr>
          <w:b/>
          <w:u w:val="single"/>
        </w:rPr>
        <w:t>15266</w:t>
      </w:r>
    </w:p>
    <w:p>
      <w:r>
        <w:t>@user @user oui c'est pas du tout faux surtout quand tu écris en mongol en expliquant la satire politique française</w:t>
      </w:r>
    </w:p>
    <w:p>
      <w:r>
        <w:rPr>
          <w:b/>
          <w:u w:val="single"/>
        </w:rPr>
        <w:t>15267</w:t>
      </w:r>
    </w:p>
    <w:p>
      <w:r>
        <w:t>@user @user @user elle permis en effet la reconnaissance du droit à l'#avortement le droit à l'… @url</w:t>
      </w:r>
    </w:p>
    <w:p>
      <w:r>
        <w:rPr>
          <w:b/>
          <w:u w:val="single"/>
        </w:rPr>
        <w:t>15268</w:t>
      </w:r>
    </w:p>
    <w:p>
      <w:r>
        <w:t>dirait moi en boîte quand j’essaye de suivre les renois @url</w:t>
      </w:r>
    </w:p>
    <w:p>
      <w:r>
        <w:rPr>
          <w:b/>
          <w:u w:val="single"/>
        </w:rPr>
        <w:t>15269</w:t>
      </w:r>
    </w:p>
    <w:p>
      <w:r>
        <w:t>@user ce sale arabe connor c'est son père dirait.... je vais le lyncher sur son curious cat de ce pas comme un brave.</w:t>
      </w:r>
    </w:p>
    <w:p>
      <w:r>
        <w:rPr>
          <w:b/>
          <w:u w:val="single"/>
        </w:rPr>
        <w:t>15270</w:t>
      </w:r>
    </w:p>
    <w:p>
      <w:r>
        <w:t>@user @user ecoute moi sale fils de pute parles bien déjà espèce d'attardé mental que jai agi ou pas ça… @url</w:t>
      </w:r>
    </w:p>
    <w:p>
      <w:r>
        <w:rPr>
          <w:b/>
          <w:u w:val="single"/>
        </w:rPr>
        <w:t>15271</w:t>
      </w:r>
    </w:p>
    <w:p>
      <w:r>
        <w:t>ptn même dans les lives elle est mauvaise aigrie et condescendante et le phacochere acquiesce comme un mongol #mavachou</w:t>
      </w:r>
    </w:p>
    <w:p>
      <w:r>
        <w:rPr>
          <w:b/>
          <w:u w:val="single"/>
        </w:rPr>
        <w:t>15272</w:t>
      </w:r>
    </w:p>
    <w:p>
      <w:r>
        <w:t>@user ah oui je comprends tt à fait mais moi c’est l’inverse pcq rebeus j’étais en extase et trop heureuse… @url</w:t>
      </w:r>
    </w:p>
    <w:p>
      <w:r>
        <w:rPr>
          <w:b/>
          <w:u w:val="single"/>
        </w:rPr>
        <w:t>15273</w:t>
      </w:r>
    </w:p>
    <w:p>
      <w:r>
        <w:t>@user hein c'est quoi cette trad de mongol</w:t>
      </w:r>
    </w:p>
    <w:p>
      <w:r>
        <w:rPr>
          <w:b/>
          <w:u w:val="single"/>
        </w:rPr>
        <w:t>15274</w:t>
      </w:r>
    </w:p>
    <w:p>
      <w:r>
        <w:t>@user nan les renois rebeu que j’ai c’est des rebeu/renoi pas bon del</w:t>
      </w:r>
    </w:p>
    <w:p>
      <w:r>
        <w:rPr>
          <w:b/>
          <w:u w:val="single"/>
        </w:rPr>
        <w:t>15275</w:t>
      </w:r>
    </w:p>
    <w:p>
      <w:r>
        <w:t>faire un comparatif entre la #shoah des #juifs &amp;amp; l'#invasion des #migrants qui sont pour la majorité #économique es… @url</w:t>
      </w:r>
    </w:p>
    <w:p>
      <w:r>
        <w:rPr>
          <w:b/>
          <w:u w:val="single"/>
        </w:rPr>
        <w:t>15276</w:t>
      </w:r>
    </w:p>
    <w:p>
      <w:r>
        <w:t>l'invasion que nous subissons celle des touristes  cet homme est historien gauchiste  @url</w:t>
      </w:r>
    </w:p>
    <w:p>
      <w:r>
        <w:rPr>
          <w:b/>
          <w:u w:val="single"/>
        </w:rPr>
        <w:t>15277</w:t>
      </w:r>
    </w:p>
    <w:p>
      <w:r>
        <w:t>pour ou contre l'avortement — pour @url</w:t>
      </w:r>
    </w:p>
    <w:p>
      <w:r>
        <w:rPr>
          <w:b/>
          <w:u w:val="single"/>
        </w:rPr>
        <w:t>15278</w:t>
      </w:r>
    </w:p>
    <w:p>
      <w:r>
        <w:t>@user tqt faut faire confiance à dybaela cr7 et l’attardé de bogota comme il est appelé sur twitter</w:t>
      </w:r>
    </w:p>
    <w:p>
      <w:r>
        <w:rPr>
          <w:b/>
          <w:u w:val="single"/>
        </w:rPr>
        <w:t>15279</w:t>
      </w:r>
    </w:p>
    <w:p>
      <w:r>
        <w:t>@user dites non à la violence @url</w:t>
      </w:r>
    </w:p>
    <w:p>
      <w:r>
        <w:rPr>
          <w:b/>
          <w:u w:val="single"/>
        </w:rPr>
        <w:t>15280</w:t>
      </w:r>
    </w:p>
    <w:p>
      <w:r>
        <w:t>j'attends la propagande gauchiste qui va balancer que l'extrême droite contribué à la monté en popularité de cet… @url</w:t>
      </w:r>
    </w:p>
    <w:p>
      <w:r>
        <w:rPr>
          <w:b/>
          <w:u w:val="single"/>
        </w:rPr>
        <w:t>15281</w:t>
      </w:r>
    </w:p>
    <w:p>
      <w:r>
        <w:t>@user @user ostie d’mongol maudit niaiseux tabarnak</w:t>
      </w:r>
    </w:p>
    <w:p>
      <w:r>
        <w:rPr>
          <w:b/>
          <w:u w:val="single"/>
        </w:rPr>
        <w:t>15282</w:t>
      </w:r>
    </w:p>
    <w:p>
      <w:r>
        <w:t>@user @user ceux là méritent même pas qu'on s'attarde dessus ..j'vais pas faire unanimité là dessus… @url</w:t>
      </w:r>
    </w:p>
    <w:p>
      <w:r>
        <w:rPr>
          <w:b/>
          <w:u w:val="single"/>
        </w:rPr>
        <w:t>15283</w:t>
      </w:r>
    </w:p>
    <w:p>
      <w:r>
        <w:t>@user divorce contraception avortement pacs mariage pour tous maintenant la #pma l'église catholique es… @url</w:t>
      </w:r>
    </w:p>
    <w:p>
      <w:r>
        <w:rPr>
          <w:b/>
          <w:u w:val="single"/>
        </w:rPr>
        <w:t>15284</w:t>
      </w:r>
    </w:p>
    <w:p>
      <w:r>
        <w:t>@user ta reponse est ici =i&amp;gt; écrivaine et blogeuse engagée. dans libérées - le combat féministe se gagne… @url</w:t>
      </w:r>
    </w:p>
    <w:p>
      <w:r>
        <w:rPr>
          <w:b/>
          <w:u w:val="single"/>
        </w:rPr>
        <w:t>15285</w:t>
      </w:r>
    </w:p>
    <w:p>
      <w:r>
        <w:t>À vintimille comment faire preuve de solidarité avec les migrants sans se faire expulser de la ville @url</w:t>
      </w:r>
    </w:p>
    <w:p>
      <w:r>
        <w:rPr>
          <w:b/>
          <w:u w:val="single"/>
        </w:rPr>
        <w:t>15286</w:t>
      </w:r>
    </w:p>
    <w:p>
      <w:r>
        <w:t>@user @user @user Ça change quoi les chiffres hein ? trois mille migrants ou trois millions de migran… @url</w:t>
      </w:r>
    </w:p>
    <w:p>
      <w:r>
        <w:rPr>
          <w:b/>
          <w:u w:val="single"/>
        </w:rPr>
        <w:t>15287</w:t>
      </w:r>
    </w:p>
    <w:p>
      <w:r>
        <w:t>mon dieu j’suis complètement attardé c’est quitte ou double la</w:t>
      </w:r>
    </w:p>
    <w:p>
      <w:r>
        <w:rPr>
          <w:b/>
          <w:u w:val="single"/>
        </w:rPr>
        <w:t>15288</w:t>
      </w:r>
    </w:p>
    <w:p>
      <w:r>
        <w:t>@user @user une fois une bande de petits renois est venue sonner chez moi pour halloween tous avec des cagoul… @url</w:t>
      </w:r>
    </w:p>
    <w:p>
      <w:r>
        <w:rPr>
          <w:b/>
          <w:u w:val="single"/>
        </w:rPr>
        <w:t>15289</w:t>
      </w:r>
    </w:p>
    <w:p>
      <w:r>
        <w:t>@user assia vallah j’ai plus rien à perdre je fait déjà terminer depuis mon tweet sur les rebeus</w:t>
      </w:r>
    </w:p>
    <w:p>
      <w:r>
        <w:rPr>
          <w:b/>
          <w:u w:val="single"/>
        </w:rPr>
        <w:t>15290</w:t>
      </w:r>
    </w:p>
    <w:p>
      <w:r>
        <w:t>@user @user psk tu sais très bien que le sang arabe et bcp plus fort que le sang des babtus là pou… @url</w:t>
      </w:r>
    </w:p>
    <w:p>
      <w:r>
        <w:rPr>
          <w:b/>
          <w:u w:val="single"/>
        </w:rPr>
        <w:t>15291</w:t>
      </w:r>
    </w:p>
    <w:p>
      <w:r>
        <w:t>stephenson il fait des phase de mongol</w:t>
      </w:r>
    </w:p>
    <w:p>
      <w:r>
        <w:rPr>
          <w:b/>
          <w:u w:val="single"/>
        </w:rPr>
        <w:t>15292</w:t>
      </w:r>
    </w:p>
    <w:p>
      <w:r>
        <w:t>c’est un mongol mais il est trop dans mon coeur</w:t>
      </w:r>
    </w:p>
    <w:p>
      <w:r>
        <w:rPr>
          <w:b/>
          <w:u w:val="single"/>
        </w:rPr>
        <w:t>15293</w:t>
      </w:r>
    </w:p>
    <w:p>
      <w:r>
        <w:t>@user @user rien à voir avec le terrorisme ou l'islam !! c'est un dingue qui fondu un cable !</w:t>
      </w:r>
    </w:p>
    <w:p>
      <w:r>
        <w:rPr>
          <w:b/>
          <w:u w:val="single"/>
        </w:rPr>
        <w:t>15294</w:t>
      </w:r>
    </w:p>
    <w:p>
      <w:r>
        <w:t>pas sûr je suis même persuadée que #zemmour... c'est la pensée dominante des français hors gauchistes bien sûr c… @url</w:t>
      </w:r>
    </w:p>
    <w:p>
      <w:r>
        <w:rPr>
          <w:b/>
          <w:u w:val="single"/>
        </w:rPr>
        <w:t>15295</w:t>
      </w:r>
    </w:p>
    <w:p>
      <w:r>
        <w:t>le parti danois qui veut expulser les “migrants musulmans qui abusent des aides sociales” se développe rapidement @url</w:t>
      </w:r>
    </w:p>
    <w:p>
      <w:r>
        <w:rPr>
          <w:b/>
          <w:u w:val="single"/>
        </w:rPr>
        <w:t>15296</w:t>
      </w:r>
    </w:p>
    <w:p>
      <w:r>
        <w:t>@user /o je sais pas. je comprends pas. j'en ai marre. va encore se reprendre toute cette violence dans la gueule. #lassitude</w:t>
      </w:r>
    </w:p>
    <w:p>
      <w:r>
        <w:rPr>
          <w:b/>
          <w:u w:val="single"/>
        </w:rPr>
        <w:t>15297</w:t>
      </w:r>
    </w:p>
    <w:p>
      <w:r>
        <w:t>@user c'est propre à la gauche ce terrorisme intellectuel l'histoire l'a démontré et le montre encore.</w:t>
      </w:r>
    </w:p>
    <w:p>
      <w:r>
        <w:rPr>
          <w:b/>
          <w:u w:val="single"/>
        </w:rPr>
        <w:t>15298</w:t>
      </w:r>
    </w:p>
    <w:p>
      <w:r>
        <w:t>@user oui mais là depuis le matin je ne suis pas attardé après le match</w:t>
      </w:r>
    </w:p>
    <w:p>
      <w:r>
        <w:rPr>
          <w:b/>
          <w:u w:val="single"/>
        </w:rPr>
        <w:t>15299</w:t>
      </w:r>
    </w:p>
    <w:p>
      <w:r>
        <w:t>non l’immigration n’aura pas la peau de l’etat providence #migrants #immigration @url</w:t>
      </w:r>
    </w:p>
    <w:p>
      <w:r>
        <w:rPr>
          <w:b/>
          <w:u w:val="single"/>
        </w:rPr>
        <w:t>15300</w:t>
      </w:r>
    </w:p>
    <w:p>
      <w:r>
        <w:t>@user @user hey es mongol ou quoi? parle de meurtres</w:t>
      </w:r>
    </w:p>
    <w:p>
      <w:r>
        <w:rPr>
          <w:b/>
          <w:u w:val="single"/>
        </w:rPr>
        <w:t>15301</w:t>
      </w:r>
    </w:p>
    <w:p>
      <w:r>
        <w:t>@user de meklat à badroudine : quand les #inrocks soutiennent l'antisémitisme islamiste gauchiste et bien-pen… @url</w:t>
      </w:r>
    </w:p>
    <w:p>
      <w:r>
        <w:rPr>
          <w:b/>
          <w:u w:val="single"/>
        </w:rPr>
        <w:t>15302</w:t>
      </w:r>
    </w:p>
    <w:p>
      <w:r>
        <w:t>passe du terrorisme islamiste au terrorisme musulman entendu à l'instant sur @user de la bouche de… @url</w:t>
      </w:r>
    </w:p>
    <w:p>
      <w:r>
        <w:rPr>
          <w:b/>
          <w:u w:val="single"/>
        </w:rPr>
        <w:t>15303</w:t>
      </w:r>
    </w:p>
    <w:p>
      <w:r>
        <w:t>@user fini à 17h30 mongol</w:t>
      </w:r>
    </w:p>
    <w:p>
      <w:r>
        <w:rPr>
          <w:b/>
          <w:u w:val="single"/>
        </w:rPr>
        <w:t>15304</w:t>
      </w:r>
    </w:p>
    <w:p>
      <w:r>
        <w:t>en france tous est problème raciste depuis l'invasion musulmane avant cela n'existé pas. toutes les autres religi… @url</w:t>
      </w:r>
    </w:p>
    <w:p>
      <w:r>
        <w:rPr>
          <w:b/>
          <w:u w:val="single"/>
        </w:rPr>
        <w:t>15305</w:t>
      </w:r>
    </w:p>
    <w:p>
      <w:r>
        <w:t>@user je comprends pourquoi la plupart des gens disaient que j...etais arabe quand je streamais. nce genre d...emissio... @url</w:t>
      </w:r>
    </w:p>
    <w:p>
      <w:r>
        <w:rPr>
          <w:b/>
          <w:u w:val="single"/>
        </w:rPr>
        <w:t>15306</w:t>
      </w:r>
    </w:p>
    <w:p>
      <w:r>
        <w:t>ce serait bien que norman fasse une vidéo contre l’avortement</w:t>
      </w:r>
    </w:p>
    <w:p>
      <w:r>
        <w:rPr>
          <w:b/>
          <w:u w:val="single"/>
        </w:rPr>
        <w:t>15307</w:t>
      </w:r>
    </w:p>
    <w:p>
      <w:r>
        <w:t>@user @user juste une question: si je traite un noir ou un arabe de sale arabe ou sale black c'est d… @url</w:t>
      </w:r>
    </w:p>
    <w:p>
      <w:r>
        <w:rPr>
          <w:b/>
          <w:u w:val="single"/>
        </w:rPr>
        <w:t>15308</w:t>
      </w:r>
    </w:p>
    <w:p>
      <w:r>
        <w:t>@user @user j'aime pas les rebeus</w:t>
      </w:r>
    </w:p>
    <w:p>
      <w:r>
        <w:rPr>
          <w:b/>
          <w:u w:val="single"/>
        </w:rPr>
        <w:t>15309</w:t>
      </w:r>
    </w:p>
    <w:p>
      <w:r>
        <w:t>frise le totalitarisme . un syndicat gauchiste quoi... @url</w:t>
      </w:r>
    </w:p>
    <w:p>
      <w:r>
        <w:rPr>
          <w:b/>
          <w:u w:val="single"/>
        </w:rPr>
        <w:t>15310</w:t>
      </w:r>
    </w:p>
    <w:p>
      <w:r>
        <w:t>rt @user l'histoire du quebec vaut la peine qu'on s'y attarde. tellement triste qu'on ne l'enseigne presque plus. texte fort interessa</w:t>
      </w:r>
    </w:p>
    <w:p>
      <w:r>
        <w:rPr>
          <w:b/>
          <w:u w:val="single"/>
        </w:rPr>
        <w:t>15311</w:t>
      </w:r>
    </w:p>
    <w:p>
      <w:r>
        <w:t>@user la rage des gauchiste ba oui c'est ça de faire des attenta sur tout ceux qui sont pas comme vous</w:t>
      </w:r>
    </w:p>
    <w:p>
      <w:r>
        <w:rPr>
          <w:b/>
          <w:u w:val="single"/>
        </w:rPr>
        <w:t>15312</w:t>
      </w:r>
    </w:p>
    <w:p>
      <w:r>
        <w:t>@user vai dormir mongol</w:t>
      </w:r>
    </w:p>
    <w:p>
      <w:r>
        <w:rPr>
          <w:b/>
          <w:u w:val="single"/>
        </w:rPr>
        <w:t>15313</w:t>
      </w:r>
    </w:p>
    <w:p>
      <w:r>
        <w:t>@user peut-être un gauchiste ? @url</w:t>
      </w:r>
    </w:p>
    <w:p>
      <w:r>
        <w:rPr>
          <w:b/>
          <w:u w:val="single"/>
        </w:rPr>
        <w:t>15314</w:t>
      </w:r>
    </w:p>
    <w:p>
      <w:r>
        <w:t>@user qu'il soit déguisé en arabe en noir en juif ou je sais pas quoi j'm'en branle. mais là le déguiseme… @url</w:t>
      </w:r>
    </w:p>
    <w:p>
      <w:r>
        <w:rPr>
          <w:b/>
          <w:u w:val="single"/>
        </w:rPr>
        <w:t>15315</w:t>
      </w:r>
    </w:p>
    <w:p>
      <w:r>
        <w:t>le.lobby il va tenir 2 semaines les arabes est pas fait pour ca @url</w:t>
      </w:r>
    </w:p>
    <w:p>
      <w:r>
        <w:rPr>
          <w:b/>
          <w:u w:val="single"/>
        </w:rPr>
        <w:t>15316</w:t>
      </w:r>
    </w:p>
    <w:p>
      <w:r>
        <w:t>@user wllh la vidéo elle fume dirait vraiment un attardé mais le pire c'est que ça le représente bien ce fdp</w:t>
      </w:r>
    </w:p>
    <w:p>
      <w:r>
        <w:rPr>
          <w:b/>
          <w:u w:val="single"/>
        </w:rPr>
        <w:t>15317</w:t>
      </w:r>
    </w:p>
    <w:p>
      <w:r>
        <w:t>@user @user @user gros mongol savanier le bucheron avait un sursis renseigne toi sale pedale</w:t>
      </w:r>
    </w:p>
    <w:p>
      <w:r>
        <w:rPr>
          <w:b/>
          <w:u w:val="single"/>
        </w:rPr>
        <w:t>15318</w:t>
      </w:r>
    </w:p>
    <w:p>
      <w:r>
        <w:t>@user @user j'comprend pas le delire de forcer les gens devenir vegan ca fume vous etes ravages c'est terrible</w:t>
      </w:r>
    </w:p>
    <w:p>
      <w:r>
        <w:rPr>
          <w:b/>
          <w:u w:val="single"/>
        </w:rPr>
        <w:t>15319</w:t>
      </w:r>
    </w:p>
    <w:p>
      <w:r>
        <w:t>ptdr il tout à fait raison mais dans les commentaires grave des meufs qui disent les renois mettez vous aussi… @url</w:t>
      </w:r>
    </w:p>
    <w:p>
      <w:r>
        <w:rPr>
          <w:b/>
          <w:u w:val="single"/>
        </w:rPr>
        <w:t>15320</w:t>
      </w:r>
    </w:p>
    <w:p>
      <w:r>
        <w:t>en israël les migrants africains se sentent victimes de « racisme » - @url @url</w:t>
      </w:r>
    </w:p>
    <w:p>
      <w:r>
        <w:rPr>
          <w:b/>
          <w:u w:val="single"/>
        </w:rPr>
        <w:t>15321</w:t>
      </w:r>
    </w:p>
    <w:p>
      <w:r>
        <w:t>@user @user @user @user comme le confirme son sale arabe à marseille ça vote fn la… @url</w:t>
      </w:r>
    </w:p>
    <w:p>
      <w:r>
        <w:rPr>
          <w:b/>
          <w:u w:val="single"/>
        </w:rPr>
        <w:t>15322</w:t>
      </w:r>
    </w:p>
    <w:p>
      <w:r>
        <w:t>loise mongol @url</w:t>
      </w:r>
    </w:p>
    <w:p>
      <w:r>
        <w:rPr>
          <w:b/>
          <w:u w:val="single"/>
        </w:rPr>
        <w:t>15323</w:t>
      </w:r>
    </w:p>
    <w:p>
      <w:r>
        <w:t>▶forum réfugiés-cosi appell…</w:t>
      </w:r>
    </w:p>
    <w:p>
      <w:r>
        <w:rPr>
          <w:b/>
          <w:u w:val="single"/>
        </w:rPr>
        <w:t>15324</w:t>
      </w:r>
    </w:p>
    <w:p>
      <w:r>
        <w:t>@user dommage le traitement du sujet est insuffisamment nuancé parce qu’il s’attarde trop sur les aspects n… @url</w:t>
      </w:r>
    </w:p>
    <w:p>
      <w:r>
        <w:rPr>
          <w:b/>
          <w:u w:val="single"/>
        </w:rPr>
        <w:t>15325</w:t>
      </w:r>
    </w:p>
    <w:p>
      <w:r>
        <w:t>@user @user je te démontre qu’il aurait eu hors jeu mongol apprend le foot boloss</w:t>
      </w:r>
    </w:p>
    <w:p>
      <w:r>
        <w:rPr>
          <w:b/>
          <w:u w:val="single"/>
        </w:rPr>
        <w:t>15326</w:t>
      </w:r>
    </w:p>
    <w:p>
      <w:r>
        <w:t>#immigration #islam quand les clans arabes font la loi en allemagne. tant de laxisme fait vomir. lire. @url</w:t>
      </w:r>
    </w:p>
    <w:p>
      <w:r>
        <w:rPr>
          <w:b/>
          <w:u w:val="single"/>
        </w:rPr>
        <w:t>15327</w:t>
      </w:r>
    </w:p>
    <w:p>
      <w:r>
        <w:t>un soleil s'est attardé sur fenêtre</w:t>
      </w:r>
    </w:p>
    <w:p>
      <w:r>
        <w:rPr>
          <w:b/>
          <w:u w:val="single"/>
        </w:rPr>
        <w:t>15328</w:t>
      </w:r>
    </w:p>
    <w:p>
      <w:r>
        <w:t>les migrants ne gagnent/reçoivent pas davantage de l'état que les p… @url</w:t>
      </w:r>
    </w:p>
    <w:p>
      <w:r>
        <w:rPr>
          <w:b/>
          <w:u w:val="single"/>
        </w:rPr>
        <w:t>15329</w:t>
      </w:r>
    </w:p>
    <w:p>
      <w:r>
        <w:t>salah quun sale arabe</w:t>
      </w:r>
    </w:p>
    <w:p>
      <w:r>
        <w:rPr>
          <w:b/>
          <w:u w:val="single"/>
        </w:rPr>
        <w:t>15330</w:t>
      </w:r>
    </w:p>
    <w:p>
      <w:r>
        <w:t>@user @user fallait pas rêver que quelqu un attarde vendredi... un.petit effort elle sera operat… @url</w:t>
      </w:r>
    </w:p>
    <w:p>
      <w:r>
        <w:rPr>
          <w:b/>
          <w:u w:val="single"/>
        </w:rPr>
        <w:t>15331</w:t>
      </w:r>
    </w:p>
    <w:p>
      <w:r>
        <w:t>@user mdrrrr j’imagine trop un mec faire du bruit tout seul chaque matin comme un attardé dans sa voiture</w:t>
      </w:r>
    </w:p>
    <w:p>
      <w:r>
        <w:rPr>
          <w:b/>
          <w:u w:val="single"/>
        </w:rPr>
        <w:t>15332</w:t>
      </w:r>
    </w:p>
    <w:p>
      <w:r>
        <w:t>@user et le racisme des blancs envers les noirs et arabe tellement été gommé france que même individuellem… @url</w:t>
      </w:r>
    </w:p>
    <w:p>
      <w:r>
        <w:rPr>
          <w:b/>
          <w:u w:val="single"/>
        </w:rPr>
        <w:t>15333</w:t>
      </w:r>
    </w:p>
    <w:p>
      <w:r>
        <w:t>@user @user donc maintenant les juges ne sont plus gauchistes ? ou est simplement gauchiste celu… @url</w:t>
      </w:r>
    </w:p>
    <w:p>
      <w:r>
        <w:rPr>
          <w:b/>
          <w:u w:val="single"/>
        </w:rPr>
        <w:t>15334</w:t>
      </w:r>
    </w:p>
    <w:p>
      <w:r>
        <w:t>regarde moi le ce mongole qui rigole !!!</w:t>
      </w:r>
    </w:p>
    <w:p>
      <w:r>
        <w:rPr>
          <w:b/>
          <w:u w:val="single"/>
        </w:rPr>
        <w:t>15335</w:t>
      </w:r>
    </w:p>
    <w:p>
      <w:r>
        <w:t>@user @user @user @user mais bordel t'es attardé ? goten avait le ssj dans ses genes c'e… @url</w:t>
      </w:r>
    </w:p>
    <w:p>
      <w:r>
        <w:rPr>
          <w:b/>
          <w:u w:val="single"/>
        </w:rPr>
        <w:t>15336</w:t>
      </w:r>
    </w:p>
    <w:p>
      <w:r>
        <w:t>voici le genre d’hypocrite qui vient taxer de raciste negrophobe...</w:t>
      </w:r>
    </w:p>
    <w:p>
      <w:r>
        <w:rPr>
          <w:b/>
          <w:u w:val="single"/>
        </w:rPr>
        <w:t>15337</w:t>
      </w:r>
    </w:p>
    <w:p>
      <w:r>
        <w:t>@user @user @user ah non trql j’ai cru lire sale juif</w:t>
      </w:r>
    </w:p>
    <w:p>
      <w:r>
        <w:rPr>
          <w:b/>
          <w:u w:val="single"/>
        </w:rPr>
        <w:t>15338</w:t>
      </w:r>
    </w:p>
    <w:p>
      <w:r>
        <w:t>je suis végétarien et voici ce que rencontre avec un éleveur mongol m'a fait réaliser sur l'écologie… @url</w:t>
      </w:r>
    </w:p>
    <w:p>
      <w:r>
        <w:rPr>
          <w:b/>
          <w:u w:val="single"/>
        </w:rPr>
        <w:t>15339</w:t>
      </w:r>
    </w:p>
    <w:p>
      <w:r>
        <w:t>le renois trompent beaucoup les blancs trompent mieux. mdr waow keske j'raconte moi</w:t>
      </w:r>
    </w:p>
    <w:p>
      <w:r>
        <w:rPr>
          <w:b/>
          <w:u w:val="single"/>
        </w:rPr>
        <w:t>15340</w:t>
      </w:r>
    </w:p>
    <w:p>
      <w:r>
        <w:t>@user calla mongol</w:t>
      </w:r>
    </w:p>
    <w:p>
      <w:r>
        <w:rPr>
          <w:b/>
          <w:u w:val="single"/>
        </w:rPr>
        <w:t>15341</w:t>
      </w:r>
    </w:p>
    <w:p>
      <w:r>
        <w:t>@user @user vas-y ferme là ya un père de famille qui vient de mourrir la seule chose qui t'indigne c'est le mot renoi. sale pute</w:t>
      </w:r>
    </w:p>
    <w:p>
      <w:r>
        <w:rPr>
          <w:b/>
          <w:u w:val="single"/>
        </w:rPr>
        <w:t>15342</w:t>
      </w:r>
    </w:p>
    <w:p>
      <w:r>
        <w:t>jsupporte plus la naza keblack etc et tout les renoi qui les imite depuis qu’il croiser tete vert la ils ont tou… @url</w:t>
      </w:r>
    </w:p>
    <w:p>
      <w:r>
        <w:rPr>
          <w:b/>
          <w:u w:val="single"/>
        </w:rPr>
        <w:t>15343</w:t>
      </w:r>
    </w:p>
    <w:p>
      <w:r>
        <w:t>y’a que des rebeus chez moi mon appart c’est pôle emploi</w:t>
      </w:r>
    </w:p>
    <w:p>
      <w:r>
        <w:rPr>
          <w:b/>
          <w:u w:val="single"/>
        </w:rPr>
        <w:t>15344</w:t>
      </w:r>
    </w:p>
    <w:p>
      <w:r>
        <w:t>des renois ici au lieu de dire clairement qu’ils sont racistes ils préfèrent dire de la sur les autres nation… @url</w:t>
      </w:r>
    </w:p>
    <w:p>
      <w:r>
        <w:rPr>
          <w:b/>
          <w:u w:val="single"/>
        </w:rPr>
        <w:t>15345</w:t>
      </w:r>
    </w:p>
    <w:p>
      <w:r>
        <w:t>@user @user quand vous avez un type comme nagui qui tous les midi vous dit les arabes ont tout i… @url</w:t>
      </w:r>
    </w:p>
    <w:p>
      <w:r>
        <w:rPr>
          <w:b/>
          <w:u w:val="single"/>
        </w:rPr>
        <w:t>15346</w:t>
      </w:r>
    </w:p>
    <w:p>
      <w:r>
        <w:t>rt @user @user @user cassons la gueule au gauchiste faisons leur comprendre qu'en jouant avec nos vies ils</w:t>
      </w:r>
    </w:p>
    <w:p>
      <w:r>
        <w:rPr>
          <w:b/>
          <w:u w:val="single"/>
        </w:rPr>
        <w:t>15347</w:t>
      </w:r>
    </w:p>
    <w:p>
      <w:r>
        <w:t>@user le fils est hyper couvé dans les familles rebeus c'est une réalité mon cher hassan</w:t>
      </w:r>
    </w:p>
    <w:p>
      <w:r>
        <w:rPr>
          <w:b/>
          <w:u w:val="single"/>
        </w:rPr>
        <w:t>15348</w:t>
      </w:r>
    </w:p>
    <w:p>
      <w:r>
        <w:t>@user il m'a traîté de juif et aussi traité de sale sourd @user</w:t>
      </w:r>
    </w:p>
    <w:p>
      <w:r>
        <w:rPr>
          <w:b/>
          <w:u w:val="single"/>
        </w:rPr>
        <w:t>15349</w:t>
      </w:r>
    </w:p>
    <w:p>
      <w:r>
        <w:t>mongol @url</w:t>
      </w:r>
    </w:p>
    <w:p>
      <w:r>
        <w:rPr>
          <w:b/>
          <w:u w:val="single"/>
        </w:rPr>
        <w:t>15350</w:t>
      </w:r>
    </w:p>
    <w:p>
      <w:r>
        <w:t>@user @user @user le danger pour la france sont :l extrême gauche violente (noborderantifaza… @url</w:t>
      </w:r>
    </w:p>
    <w:p>
      <w:r>
        <w:rPr>
          <w:b/>
          <w:u w:val="single"/>
        </w:rPr>
        <w:t>15351</w:t>
      </w:r>
    </w:p>
    <w:p>
      <w:r>
        <w:t>la violence faite aux femmes s'exprime aussi dans les classes aisées --&amp;gt;le procès du pdg du dauphiné libéré pour vi… @url</w:t>
      </w:r>
    </w:p>
    <w:p>
      <w:r>
        <w:rPr>
          <w:b/>
          <w:u w:val="single"/>
        </w:rPr>
        <w:t>15352</w:t>
      </w:r>
    </w:p>
    <w:p>
      <w:r>
        <w:t>@user @user mais sale fdp ils rt si ils veulent espece d...attarde</w:t>
      </w:r>
    </w:p>
    <w:p>
      <w:r>
        <w:rPr>
          <w:b/>
          <w:u w:val="single"/>
        </w:rPr>
        <w:t>15353</w:t>
      </w:r>
    </w:p>
    <w:p>
      <w:r>
        <w:t>@user gerter c'est un nouveau verbe ou t'es juste mongol ?</w:t>
      </w:r>
    </w:p>
    <w:p>
      <w:r>
        <w:rPr>
          <w:b/>
          <w:u w:val="single"/>
        </w:rPr>
        <w:t>15354</w:t>
      </w:r>
    </w:p>
    <w:p>
      <w:r>
        <w:t>@user ahah. je pensais à des partenariats autres que financiers. et je ne m'attarde pas sur les entreprises concer… @url</w:t>
      </w:r>
    </w:p>
    <w:p>
      <w:r>
        <w:rPr>
          <w:b/>
          <w:u w:val="single"/>
        </w:rPr>
        <w:t>15355</w:t>
      </w:r>
    </w:p>
    <w:p>
      <w:r>
        <w:t>@user listo mongol ya trollié mi duo minglee</w:t>
      </w:r>
    </w:p>
    <w:p>
      <w:r>
        <w:rPr>
          <w:b/>
          <w:u w:val="single"/>
        </w:rPr>
        <w:t>15356</w:t>
      </w:r>
    </w:p>
    <w:p>
      <w:r>
        <w:t>@user te voir discuter avec l'autre attardé ça fais journée tellement c'est drole @url</w:t>
      </w:r>
    </w:p>
    <w:p>
      <w:r>
        <w:rPr>
          <w:b/>
          <w:u w:val="single"/>
        </w:rPr>
        <w:t>15357</w:t>
      </w:r>
    </w:p>
    <w:p>
      <w:r>
        <w:t>@user sinon j'aime bien faire le mongol en ranked</w:t>
      </w:r>
    </w:p>
    <w:p>
      <w:r>
        <w:rPr>
          <w:b/>
          <w:u w:val="single"/>
        </w:rPr>
        <w:t>15358</w:t>
      </w:r>
    </w:p>
    <w:p>
      <w:r>
        <w:t>@user t’es attardé ? baptiste ya un e et c’est bien masculin pourtant</w:t>
      </w:r>
    </w:p>
    <w:p>
      <w:r>
        <w:rPr>
          <w:b/>
          <w:u w:val="single"/>
        </w:rPr>
        <w:t>15359</w:t>
      </w:r>
    </w:p>
    <w:p>
      <w:r>
        <w:t>@user le cerveau islamiste est comme le cerveau gauchiste lumière non allumée à tous les étages.. panne… @url</w:t>
      </w:r>
    </w:p>
    <w:p>
      <w:r>
        <w:rPr>
          <w:b/>
          <w:u w:val="single"/>
        </w:rPr>
        <w:t>15360</w:t>
      </w:r>
    </w:p>
    <w:p>
      <w:r>
        <w:t>@user @user bien joué ça bande de mongol</w:t>
      </w:r>
    </w:p>
    <w:p>
      <w:r>
        <w:rPr>
          <w:b/>
          <w:u w:val="single"/>
        </w:rPr>
        <w:t>15361</w:t>
      </w:r>
    </w:p>
    <w:p>
      <w:r>
        <w:t>@user @user @user @user si vous êtes cohérent avec vous même cela signifie que vous êtes contre l'avortement .</w:t>
      </w:r>
    </w:p>
    <w:p>
      <w:r>
        <w:rPr>
          <w:b/>
          <w:u w:val="single"/>
        </w:rPr>
        <w:t>15362</w:t>
      </w:r>
    </w:p>
    <w:p>
      <w:r>
        <w:t>@user c ça les rebeus gro</w:t>
      </w:r>
    </w:p>
    <w:p>
      <w:r>
        <w:rPr>
          <w:b/>
          <w:u w:val="single"/>
        </w:rPr>
        <w:t>15363</w:t>
      </w:r>
    </w:p>
    <w:p>
      <w:r>
        <w:t>la fachosphere ete inventee par la conosphere gauchiste cours d'arguments. la survie qu'on peut. @url</w:t>
      </w:r>
    </w:p>
    <w:p>
      <w:r>
        <w:rPr>
          <w:b/>
          <w:u w:val="single"/>
        </w:rPr>
        <w:t>15364</w:t>
      </w:r>
    </w:p>
    <w:p>
      <w:r>
        <w:t>info - #nduta (#tanzanie) : des réfugiés burundais spoliés de leurs biens et effets @url #burundicrisis #burundi</w:t>
      </w:r>
    </w:p>
    <w:p>
      <w:r>
        <w:rPr>
          <w:b/>
          <w:u w:val="single"/>
        </w:rPr>
        <w:t>15365</w:t>
      </w:r>
    </w:p>
    <w:p>
      <w:r>
        <w:t>@user par contre jparle couramment chinois et jpeux te dire que ching chong ça veut rien dire</w:t>
      </w:r>
    </w:p>
    <w:p>
      <w:r>
        <w:rPr>
          <w:b/>
          <w:u w:val="single"/>
        </w:rPr>
        <w:t>15366</w:t>
      </w:r>
    </w:p>
    <w:p>
      <w:r>
        <w:t>@user @user @user @user monde de mongol</w:t>
      </w:r>
    </w:p>
    <w:p>
      <w:r>
        <w:rPr>
          <w:b/>
          <w:u w:val="single"/>
        </w:rPr>
        <w:t>15367</w:t>
      </w:r>
    </w:p>
    <w:p>
      <w:r>
        <w:t>@user exactement xd comme tu es un ami précieux je m'attarde beaucoup sur ce genre de détails xd</w:t>
      </w:r>
    </w:p>
    <w:p>
      <w:r>
        <w:rPr>
          <w:b/>
          <w:u w:val="single"/>
        </w:rPr>
        <w:t>15368</w:t>
      </w:r>
    </w:p>
    <w:p>
      <w:r>
        <w:t>mais ils ont quand même aimé une atmosphère qui garde son identité et la violence du dessin de ryp. :)</w:t>
      </w:r>
    </w:p>
    <w:p>
      <w:r>
        <w:rPr>
          <w:b/>
          <w:u w:val="single"/>
        </w:rPr>
        <w:t>15369</w:t>
      </w:r>
    </w:p>
    <w:p>
      <w:r>
        <w:t>je pensais pas que c'était sérieux cette histoire. c'est juste complètement attardé. @url</w:t>
      </w:r>
    </w:p>
    <w:p>
      <w:r>
        <w:rPr>
          <w:b/>
          <w:u w:val="single"/>
        </w:rPr>
        <w:t>15370</w:t>
      </w:r>
    </w:p>
    <w:p>
      <w:r>
        <w:t>je comprend pas pk toutes les plus belles meufs kiffent les renois j’en ai marre</w:t>
      </w:r>
    </w:p>
    <w:p>
      <w:r>
        <w:rPr>
          <w:b/>
          <w:u w:val="single"/>
        </w:rPr>
        <w:t>15371</w:t>
      </w:r>
    </w:p>
    <w:p>
      <w:r>
        <w:t>svp dites lui que les étrangers donc arabes et noirs pour la maj payent plus d’impôts qu’elle @url</w:t>
      </w:r>
    </w:p>
    <w:p>
      <w:r>
        <w:rPr>
          <w:b/>
          <w:u w:val="single"/>
        </w:rPr>
        <w:t>15372</w:t>
      </w:r>
    </w:p>
    <w:p>
      <w:r>
        <w:t>sao mongol</w:t>
      </w:r>
    </w:p>
    <w:p>
      <w:r>
        <w:rPr>
          <w:b/>
          <w:u w:val="single"/>
        </w:rPr>
        <w:t>15373</w:t>
      </w:r>
    </w:p>
    <w:p>
      <w:r>
        <w:t>@user waw jvai te défoncer jiji tu parles comme ça toi qui aime la violence jv te briser grosse pomme de terre va</w:t>
      </w:r>
    </w:p>
    <w:p>
      <w:r>
        <w:rPr>
          <w:b/>
          <w:u w:val="single"/>
        </w:rPr>
        <w:t>15374</w:t>
      </w:r>
    </w:p>
    <w:p>
      <w:r>
        <w:t>@user para de ser mongol mlq</w:t>
      </w:r>
    </w:p>
    <w:p>
      <w:r>
        <w:rPr>
          <w:b/>
          <w:u w:val="single"/>
        </w:rPr>
        <w:t>15375</w:t>
      </w:r>
    </w:p>
    <w:p>
      <w:r>
        <w:t>attardé @url</w:t>
      </w:r>
    </w:p>
    <w:p>
      <w:r>
        <w:rPr>
          <w:b/>
          <w:u w:val="single"/>
        </w:rPr>
        <w:t>15376</w:t>
      </w:r>
    </w:p>
    <w:p>
      <w:r>
        <w:t>@user je sais que t'as les moyens de donner + sale juif</w:t>
      </w:r>
    </w:p>
    <w:p>
      <w:r>
        <w:rPr>
          <w:b/>
          <w:u w:val="single"/>
        </w:rPr>
        <w:t>15377</w:t>
      </w:r>
    </w:p>
    <w:p>
      <w:r>
        <w:t>@user @user l'argument c'est que les noirs et les arabes se revendiquent comme noir et arabes et le pigeon g… @url</w:t>
      </w:r>
    </w:p>
    <w:p>
      <w:r>
        <w:rPr>
          <w:b/>
          <w:u w:val="single"/>
        </w:rPr>
        <w:t>15378</w:t>
      </w:r>
    </w:p>
    <w:p>
      <w:r>
        <w:t>@user @user tu es devenue gauchiste aussi bravo</w:t>
      </w:r>
    </w:p>
    <w:p>
      <w:r>
        <w:rPr>
          <w:b/>
          <w:u w:val="single"/>
        </w:rPr>
        <w:t>15379</w:t>
      </w:r>
    </w:p>
    <w:p>
      <w:r>
        <w:t>@user mais pourtant la gauche inclusive tolerante pro-lgbt feministe aime tellement marcher main dans la main avec l'islam ;)</w:t>
      </w:r>
    </w:p>
    <w:p>
      <w:r>
        <w:rPr>
          <w:b/>
          <w:u w:val="single"/>
        </w:rPr>
        <w:t>15380</w:t>
      </w:r>
    </w:p>
    <w:p>
      <w:r>
        <w:t>@user @user ta vie m'interesse pas sale bouffone. retourne glorifiez un systheme qui te bouffe d... @url</w:t>
      </w:r>
    </w:p>
    <w:p>
      <w:r>
        <w:rPr>
          <w:b/>
          <w:u w:val="single"/>
        </w:rPr>
        <w:t>15381</w:t>
      </w:r>
    </w:p>
    <w:p>
      <w:r>
        <w:t>@user @user l’antisémitisme de nos jours vient de l’extrême-gauche et de l’islam.</w:t>
      </w:r>
    </w:p>
    <w:p>
      <w:r>
        <w:rPr>
          <w:b/>
          <w:u w:val="single"/>
        </w:rPr>
        <w:t>15382</w:t>
      </w:r>
    </w:p>
    <w:p>
      <w:r>
        <w:t>@user @user @user istanbul bcp perdu de son charme avec le nombre de réfugiés qui traînent dans les rues</w:t>
      </w:r>
    </w:p>
    <w:p>
      <w:r>
        <w:rPr>
          <w:b/>
          <w:u w:val="single"/>
        </w:rPr>
        <w:t>15383</w:t>
      </w:r>
    </w:p>
    <w:p>
      <w:r>
        <w:t>par contre la vérité c’est vrai les renois elles aiment trop parler de sexe c’est incroyable</w:t>
      </w:r>
    </w:p>
    <w:p>
      <w:r>
        <w:rPr>
          <w:b/>
          <w:u w:val="single"/>
        </w:rPr>
        <w:t>15384</w:t>
      </w:r>
    </w:p>
    <w:p>
      <w:r>
        <w:t>@user donc répète pour les mongol du rn: la balance de l’immigration en france c’est environ 300 000 personn… @url</w:t>
      </w:r>
    </w:p>
    <w:p>
      <w:r>
        <w:rPr>
          <w:b/>
          <w:u w:val="single"/>
        </w:rPr>
        <w:t>15385</w:t>
      </w:r>
    </w:p>
    <w:p>
      <w:r>
        <w:t>les rebeus de répu c’est vraiment les pires</w:t>
      </w:r>
    </w:p>
    <w:p>
      <w:r>
        <w:rPr>
          <w:b/>
          <w:u w:val="single"/>
        </w:rPr>
        <w:t>15386</w:t>
      </w:r>
    </w:p>
    <w:p>
      <w:r>
        <w:t>@user le gars est un mongol pour twteet ça xd tout le monde le sais en plus :)</w:t>
      </w:r>
    </w:p>
    <w:p>
      <w:r>
        <w:rPr>
          <w:b/>
          <w:u w:val="single"/>
        </w:rPr>
        <w:t>15387</w:t>
      </w:r>
    </w:p>
    <w:p>
      <w:r>
        <w:t>@user surtout les arabes. ils sont parfait pour le sport en plus ce sont des  buveurs de vent avec leurs… @url</w:t>
      </w:r>
    </w:p>
    <w:p>
      <w:r>
        <w:rPr>
          <w:b/>
          <w:u w:val="single"/>
        </w:rPr>
        <w:t>15388</w:t>
      </w:r>
    </w:p>
    <w:p>
      <w:r>
        <w:t>@user il peut être content de baiser mais faut vraiment être attardé pour prendre une photo comme ça et en+ la partager</w:t>
      </w:r>
    </w:p>
    <w:p>
      <w:r>
        <w:rPr>
          <w:b/>
          <w:u w:val="single"/>
        </w:rPr>
        <w:t>15389</w:t>
      </w:r>
    </w:p>
    <w:p>
      <w:r>
        <w:t>c’est un gauchiste normal qu’il soit con @url</w:t>
      </w:r>
    </w:p>
    <w:p>
      <w:r>
        <w:rPr>
          <w:b/>
          <w:u w:val="single"/>
        </w:rPr>
        <w:t>15390</w:t>
      </w:r>
    </w:p>
    <w:p>
      <w:r>
        <w:t>@user @user j'ai pas dit que t'écrivais à place espèce de giga mongol j'ai bien dit que j'écrivais de… @url</w:t>
      </w:r>
    </w:p>
    <w:p>
      <w:r>
        <w:rPr>
          <w:b/>
          <w:u w:val="single"/>
        </w:rPr>
        <w:t>15391</w:t>
      </w:r>
    </w:p>
    <w:p>
      <w:r>
        <w:t>@user supprime photo jveu pas que mongol d’abo posent leurs yeux sur moi</w:t>
      </w:r>
    </w:p>
    <w:p>
      <w:r>
        <w:rPr>
          <w:b/>
          <w:u w:val="single"/>
        </w:rPr>
        <w:t>15392</w:t>
      </w:r>
    </w:p>
    <w:p>
      <w:r>
        <w:t>@user @user le porte parole d’un islam radical et anti français collabo du terrorisme islami… @url</w:t>
      </w:r>
    </w:p>
    <w:p>
      <w:r>
        <w:rPr>
          <w:b/>
          <w:u w:val="single"/>
        </w:rPr>
        <w:t>15393</w:t>
      </w:r>
    </w:p>
    <w:p>
      <w:r>
        <w:t>toi crois pas ta oublier quand t'insulte les arabes sombres harki et ta craquer ta désactiver @url</w:t>
      </w:r>
    </w:p>
    <w:p>
      <w:r>
        <w:rPr>
          <w:b/>
          <w:u w:val="single"/>
        </w:rPr>
        <w:t>15394</w:t>
      </w:r>
    </w:p>
    <w:p>
      <w:r>
        <w:t>@user champion du monde et ça l'insulte . tu du mal avec les rebeus formés à lyon</w:t>
      </w:r>
    </w:p>
    <w:p>
      <w:r>
        <w:rPr>
          <w:b/>
          <w:u w:val="single"/>
        </w:rPr>
        <w:t>15395</w:t>
      </w:r>
    </w:p>
    <w:p>
      <w:r>
        <w:t>un putain de voleur sale arabe @user</w:t>
      </w:r>
    </w:p>
    <w:p>
      <w:r>
        <w:rPr>
          <w:b/>
          <w:u w:val="single"/>
        </w:rPr>
        <w:t>15396</w:t>
      </w:r>
    </w:p>
    <w:p>
      <w:r>
        <w:t>@user pq y'a autant de rebeus qui tiennent avec l'ol ?</w:t>
      </w:r>
    </w:p>
    <w:p>
      <w:r>
        <w:rPr>
          <w:b/>
          <w:u w:val="single"/>
        </w:rPr>
        <w:t>15397</w:t>
      </w:r>
    </w:p>
    <w:p>
      <w:r>
        <w:t>j'étais prêt le traiter de sale arabe ah...</w:t>
      </w:r>
    </w:p>
    <w:p>
      <w:r>
        <w:rPr>
          <w:b/>
          <w:u w:val="single"/>
        </w:rPr>
        <w:t>15398</w:t>
      </w:r>
    </w:p>
    <w:p>
      <w:r>
        <w:t>message à l'attardé(e) qui mis des cd d'études bibliques sur le banc de l'abribus sur dorchester : ils sont dans… @url</w:t>
      </w:r>
    </w:p>
    <w:p>
      <w:r>
        <w:rPr>
          <w:b/>
          <w:u w:val="single"/>
        </w:rPr>
        <w:t>15399</w:t>
      </w:r>
    </w:p>
    <w:p>
      <w:r>
        <w:t>passa teu twitter . ? — mongol @url</w:t>
      </w:r>
    </w:p>
    <w:p>
      <w:r>
        <w:rPr>
          <w:b/>
          <w:u w:val="single"/>
        </w:rPr>
        <w:t>15400</w:t>
      </w:r>
    </w:p>
    <w:p>
      <w:r>
        <w:t>je crois de souvenir qu'en 5 ans et demi de league je n'ai jamais vu un attardé mental aussi ravagé de vie c'es… @url</w:t>
      </w:r>
    </w:p>
    <w:p>
      <w:r>
        <w:rPr>
          <w:b/>
          <w:u w:val="single"/>
        </w:rPr>
        <w:t>15401</w:t>
      </w:r>
    </w:p>
    <w:p>
      <w:r>
        <w:t>l'idée qu'il existe 1 lobby juif un classique de l'extrême droite est désormais déclinée sous l'avatar du lobb… @url</w:t>
      </w:r>
    </w:p>
    <w:p>
      <w:r>
        <w:rPr>
          <w:b/>
          <w:u w:val="single"/>
        </w:rPr>
        <w:t>15402</w:t>
      </w:r>
    </w:p>
    <w:p>
      <w:r>
        <w:t>@user le pire (déso pr les potes en prison^^) c'était la press' et la violence policière &amp;gt;après&amp;lt;. Ça d… @url</w:t>
      </w:r>
    </w:p>
    <w:p>
      <w:r>
        <w:rPr>
          <w:b/>
          <w:u w:val="single"/>
        </w:rPr>
        <w:t>15403</w:t>
      </w:r>
    </w:p>
    <w:p>
      <w:r>
        <w:t>plus de terrasse plus de lumière...réfugiés dans le caveau dans un état de désarroi certain nous gardons malgré t… @url</w:t>
      </w:r>
    </w:p>
    <w:p>
      <w:r>
        <w:rPr>
          <w:b/>
          <w:u w:val="single"/>
        </w:rPr>
        <w:t>15404</w:t>
      </w:r>
    </w:p>
    <w:p>
      <w:r>
        <w:t>@user c'est du jargon gauchiste tellement galvaude que s'en est devenu un running gag.</w:t>
      </w:r>
    </w:p>
    <w:p>
      <w:r>
        <w:rPr>
          <w:b/>
          <w:u w:val="single"/>
        </w:rPr>
        <w:t>15405</w:t>
      </w:r>
    </w:p>
    <w:p>
      <w:r>
        <w:t>@user toujours un renoi pour casser les couilles d’un autre renoi bravo #willylynch t’as bien aliéner les re… @url</w:t>
      </w:r>
    </w:p>
    <w:p>
      <w:r>
        <w:rPr>
          <w:b/>
          <w:u w:val="single"/>
        </w:rPr>
        <w:t>15406</w:t>
      </w:r>
    </w:p>
    <w:p>
      <w:r>
        <w:t>-sale arabe !</w:t>
      </w:r>
    </w:p>
    <w:p>
      <w:r>
        <w:rPr>
          <w:b/>
          <w:u w:val="single"/>
        </w:rPr>
        <w:t>15407</w:t>
      </w:r>
    </w:p>
    <w:p>
      <w:r>
        <w:t>baita dum mongol esse teu</w:t>
      </w:r>
    </w:p>
    <w:p>
      <w:r>
        <w:rPr>
          <w:b/>
          <w:u w:val="single"/>
        </w:rPr>
        <w:t>15408</w:t>
      </w:r>
    </w:p>
    <w:p>
      <w:r>
        <w:t>#italie : le gouvernement adopte une nouvelle loi pour expulser plus vite les migrants et révoquer la citoyennet… @url</w:t>
      </w:r>
    </w:p>
    <w:p>
      <w:r>
        <w:rPr>
          <w:b/>
          <w:u w:val="single"/>
        </w:rPr>
        <w:t>15409</w:t>
      </w:r>
    </w:p>
    <w:p>
      <w:r>
        <w:t>meme paganelli il en peut plus de l'autre mongol de commentateur #olom</w:t>
      </w:r>
    </w:p>
    <w:p>
      <w:r>
        <w:rPr>
          <w:b/>
          <w:u w:val="single"/>
        </w:rPr>
        <w:t>15410</w:t>
      </w:r>
    </w:p>
    <w:p>
      <w:r>
        <w:t>malu é mt mongol mds</w:t>
      </w:r>
    </w:p>
    <w:p>
      <w:r>
        <w:rPr>
          <w:b/>
          <w:u w:val="single"/>
        </w:rPr>
        <w:t>15411</w:t>
      </w:r>
    </w:p>
    <w:p>
      <w:r>
        <w:t>@user il s’appelle adnan oktar il est en prison la ce mongol</w:t>
      </w:r>
    </w:p>
    <w:p>
      <w:r>
        <w:rPr>
          <w:b/>
          <w:u w:val="single"/>
        </w:rPr>
        <w:t>15412</w:t>
      </w:r>
    </w:p>
    <w:p>
      <w:r>
        <w:t>etes-vous d’accord avec bernard kouchner qui dit que « nous devrions prendre plus de migrants » @url</w:t>
      </w:r>
    </w:p>
    <w:p>
      <w:r>
        <w:rPr>
          <w:b/>
          <w:u w:val="single"/>
        </w:rPr>
        <w:t>15413</w:t>
      </w:r>
    </w:p>
    <w:p>
      <w:r>
        <w:t>@user chez les rebeus</w:t>
      </w:r>
    </w:p>
    <w:p>
      <w:r>
        <w:rPr>
          <w:b/>
          <w:u w:val="single"/>
        </w:rPr>
        <w:t>15414</w:t>
      </w:r>
    </w:p>
    <w:p>
      <w:r>
        <w:t>@user @user @user @user @user @user c’est ouf comment les rebeus de qua… @url</w:t>
      </w:r>
    </w:p>
    <w:p>
      <w:r>
        <w:rPr>
          <w:b/>
          <w:u w:val="single"/>
        </w:rPr>
        <w:t>15415</w:t>
      </w:r>
    </w:p>
    <w:p>
      <w:r>
        <w:t>genre jai envoye seance dmuscu sur snap un gar dit ta mere sale arabe avc ton vieux chanteur en parlant de ch… @url</w:t>
      </w:r>
    </w:p>
    <w:p>
      <w:r>
        <w:rPr>
          <w:b/>
          <w:u w:val="single"/>
        </w:rPr>
        <w:t>15416</w:t>
      </w:r>
    </w:p>
    <w:p>
      <w:r>
        <w:t>ptdrrrrrrrrrrr les arabes dominent le monde @url</w:t>
      </w:r>
    </w:p>
    <w:p>
      <w:r>
        <w:rPr>
          <w:b/>
          <w:u w:val="single"/>
        </w:rPr>
        <w:t>15417</w:t>
      </w:r>
    </w:p>
    <w:p>
      <w:r>
        <w:t>@user pas que les renois deconne pas tout le monde doit s’hydrater alors metter tous de la crÈme</w:t>
      </w:r>
    </w:p>
    <w:p>
      <w:r>
        <w:rPr>
          <w:b/>
          <w:u w:val="single"/>
        </w:rPr>
        <w:t>15418</w:t>
      </w:r>
    </w:p>
    <w:p>
      <w:r>
        <w:t>@user @user ah ben cest difficile quand connait que les smartphones le beton et les immeubles</w:t>
      </w:r>
    </w:p>
    <w:p>
      <w:r>
        <w:rPr>
          <w:b/>
          <w:u w:val="single"/>
        </w:rPr>
        <w:t>15419</w:t>
      </w:r>
    </w:p>
    <w:p>
      <w:r>
        <w:t>@user @user l’extrême droite est au pouvoir(police coupe semelles enfants migrants ment sur âge pour… @url</w:t>
      </w:r>
    </w:p>
    <w:p>
      <w:r>
        <w:rPr>
          <w:b/>
          <w:u w:val="single"/>
        </w:rPr>
        <w:t>15420</w:t>
      </w:r>
    </w:p>
    <w:p>
      <w:r>
        <w:t>la  repression  au #bresil entre 1964 et 1985 fut essentiellement dirigee contre la petite-bourgeoisie #gauchiste @url</w:t>
      </w:r>
    </w:p>
    <w:p>
      <w:r>
        <w:rPr>
          <w:b/>
          <w:u w:val="single"/>
        </w:rPr>
        <w:t>15421</w:t>
      </w:r>
    </w:p>
    <w:p>
      <w:r>
        <w:t>@user long comme le regard qui s'attarde sur ton corps</w:t>
      </w:r>
    </w:p>
    <w:p>
      <w:r>
        <w:rPr>
          <w:b/>
          <w:u w:val="single"/>
        </w:rPr>
        <w:t>15422</w:t>
      </w:r>
    </w:p>
    <w:p>
      <w:r>
        <w:t>@user @user un attarde pareil cest du jamais vu</w:t>
      </w:r>
    </w:p>
    <w:p>
      <w:r>
        <w:rPr>
          <w:b/>
          <w:u w:val="single"/>
        </w:rPr>
        <w:t>15423</w:t>
      </w:r>
    </w:p>
    <w:p>
      <w:r>
        <w:t>@user ahah la réplique d'un attardé</w:t>
      </w:r>
    </w:p>
    <w:p>
      <w:r>
        <w:rPr>
          <w:b/>
          <w:u w:val="single"/>
        </w:rPr>
        <w:t>15424</w:t>
      </w:r>
    </w:p>
    <w:p>
      <w:r>
        <w:t>ferme ta gueule gauchiste de merde</w:t>
      </w:r>
    </w:p>
    <w:p>
      <w:r>
        <w:rPr>
          <w:b/>
          <w:u w:val="single"/>
        </w:rPr>
        <w:t>15425</w:t>
      </w:r>
    </w:p>
    <w:p>
      <w:r>
        <w:t>de retour au campement préparation du barbecue mongol. fait chauffer des pierres dans les braises puis remp… @url</w:t>
      </w:r>
    </w:p>
    <w:p>
      <w:r>
        <w:rPr>
          <w:b/>
          <w:u w:val="single"/>
        </w:rPr>
        <w:t>15426</w:t>
      </w:r>
    </w:p>
    <w:p>
      <w:r>
        <w:t>@user la théorie du deep state terme que trump ne renie pas reprend bien des canons de l'antisémitisme c… @url</w:t>
      </w:r>
    </w:p>
    <w:p>
      <w:r>
        <w:rPr>
          <w:b/>
          <w:u w:val="single"/>
        </w:rPr>
        <w:t>15427</w:t>
      </w:r>
    </w:p>
    <w:p>
      <w:r>
        <w:t>@user l’islam aussi pris source en arabie du coup je ne sais pas si ça annule l’assertion du terrorisme ? com… @url</w:t>
      </w:r>
    </w:p>
    <w:p>
      <w:r>
        <w:rPr>
          <w:b/>
          <w:u w:val="single"/>
        </w:rPr>
        <w:t>15428</w:t>
      </w:r>
    </w:p>
    <w:p>
      <w:r>
        <w:t>@user @user @user ex banquier plutôt ex escroc!!le mot racaille remplacer sale arabe!!</w:t>
      </w:r>
    </w:p>
    <w:p>
      <w:r>
        <w:rPr>
          <w:b/>
          <w:u w:val="single"/>
        </w:rPr>
        <w:t>15429</w:t>
      </w:r>
    </w:p>
    <w:p>
      <w:r>
        <w:t>@user @user ce genre de renois frustré psk il rêve de finir avec une maghrébine ou psk il aurait rêvé être… @url</w:t>
      </w:r>
    </w:p>
    <w:p>
      <w:r>
        <w:rPr>
          <w:b/>
          <w:u w:val="single"/>
        </w:rPr>
        <w:t>15430</w:t>
      </w:r>
    </w:p>
    <w:p>
      <w:r>
        <w:t>@user un gros mongol et j'ai masque ses contenus car il apparaît sans rien demander. et voir juste ce qu'il fai… @url</w:t>
      </w:r>
    </w:p>
    <w:p>
      <w:r>
        <w:rPr>
          <w:b/>
          <w:u w:val="single"/>
        </w:rPr>
        <w:t>15431</w:t>
      </w:r>
    </w:p>
    <w:p>
      <w:r>
        <w:t>rt @user @user aaaargh pardon pardon encore un reflexe de gauchiste !</w:t>
      </w:r>
    </w:p>
    <w:p>
      <w:r>
        <w:rPr>
          <w:b/>
          <w:u w:val="single"/>
        </w:rPr>
        <w:t>15432</w:t>
      </w:r>
    </w:p>
    <w:p>
      <w:r>
        <w:t>@user mdr les mongol</w:t>
      </w:r>
    </w:p>
    <w:p>
      <w:r>
        <w:rPr>
          <w:b/>
          <w:u w:val="single"/>
        </w:rPr>
        <w:t>15433</w:t>
      </w:r>
    </w:p>
    <w:p>
      <w:r>
        <w:t>migrant maladie</w:t>
      </w:r>
    </w:p>
    <w:p>
      <w:r>
        <w:rPr>
          <w:b/>
          <w:u w:val="single"/>
        </w:rPr>
        <w:t>15434</w:t>
      </w:r>
    </w:p>
    <w:p>
      <w:r>
        <w:t>@user @user ouais ferme la sale renoi</w:t>
      </w:r>
    </w:p>
    <w:p>
      <w:r>
        <w:rPr>
          <w:b/>
          <w:u w:val="single"/>
        </w:rPr>
        <w:t>15435</w:t>
      </w:r>
    </w:p>
    <w:p>
      <w:r>
        <w:t>@user pareilj’aime pas voir les gens malheureuxmême ceux que je connais pas vraimentje m’attarde toujours u… @url</w:t>
      </w:r>
    </w:p>
    <w:p>
      <w:r>
        <w:rPr>
          <w:b/>
          <w:u w:val="single"/>
        </w:rPr>
        <w:t>15436</w:t>
      </w:r>
    </w:p>
    <w:p>
      <w:r>
        <w:t>@user moi il prennent pour un attardé mais wlh ça fume ils comprennent pas notre humour supérieur</w:t>
      </w:r>
    </w:p>
    <w:p>
      <w:r>
        <w:rPr>
          <w:b/>
          <w:u w:val="single"/>
        </w:rPr>
        <w:t>15437</w:t>
      </w:r>
    </w:p>
    <w:p>
      <w:r>
        <w:t>@user @user sale raciste je suis amazigh et je ne stigmatise pas les arabes et puisque tu es contre les a… @url</w:t>
      </w:r>
    </w:p>
    <w:p>
      <w:r>
        <w:rPr>
          <w:b/>
          <w:u w:val="single"/>
        </w:rPr>
        <w:t>15438</w:t>
      </w:r>
    </w:p>
    <w:p>
      <w:r>
        <w:t>@user @user @user je vais te spoiler toi sale juif ❤</w:t>
      </w:r>
    </w:p>
    <w:p>
      <w:r>
        <w:rPr>
          <w:b/>
          <w:u w:val="single"/>
        </w:rPr>
        <w:t>15439</w:t>
      </w:r>
    </w:p>
    <w:p>
      <w:r>
        <w:t>ah oui et la presse française va continuer d'expliquer qu'un arabe criant allahu akbar en tuant un mécréant n'est… @url</w:t>
      </w:r>
    </w:p>
    <w:p>
      <w:r>
        <w:rPr>
          <w:b/>
          <w:u w:val="single"/>
        </w:rPr>
        <w:t>15440</w:t>
      </w:r>
    </w:p>
    <w:p>
      <w:r>
        <w:t>«la montée des populismes s’explique par cette peur des migrants clandestins» @url</w:t>
      </w:r>
    </w:p>
    <w:p>
      <w:r>
        <w:rPr>
          <w:b/>
          <w:u w:val="single"/>
        </w:rPr>
        <w:t>15441</w:t>
      </w:r>
    </w:p>
    <w:p>
      <w:r>
        <w:t>@user dit le gauchiste. quand reçoit des menaces de l extrême gauche et voit les millions de dégâts et les… @url</w:t>
      </w:r>
    </w:p>
    <w:p>
      <w:r>
        <w:rPr>
          <w:b/>
          <w:u w:val="single"/>
        </w:rPr>
        <w:t>15442</w:t>
      </w:r>
    </w:p>
    <w:p>
      <w:r>
        <w:t>@user ben oui quebec pauvre le développement économique en autobus ! esti de mongol !</w:t>
      </w:r>
    </w:p>
    <w:p>
      <w:r>
        <w:rPr>
          <w:b/>
          <w:u w:val="single"/>
        </w:rPr>
        <w:t>15443</w:t>
      </w:r>
    </w:p>
    <w:p>
      <w:r>
        <w:t>les chanteurs renois ils ont une de ses voix super douce à base de doks dadju scridge keblack kalash etc j’aime trop</w:t>
      </w:r>
    </w:p>
    <w:p>
      <w:r>
        <w:rPr>
          <w:b/>
          <w:u w:val="single"/>
        </w:rPr>
        <w:t>15444</w:t>
      </w:r>
    </w:p>
    <w:p>
      <w:r>
        <w:t>rt @user @user @user un adepte du lieu commun gauchiste</w:t>
      </w:r>
    </w:p>
    <w:p>
      <w:r>
        <w:rPr>
          <w:b/>
          <w:u w:val="single"/>
        </w:rPr>
        <w:t>15445</w:t>
      </w:r>
    </w:p>
    <w:p>
      <w:r>
        <w:t>@user vous êtes fatiguant donc dit fermer sa bouche grr le blackos en face lui normal porte tee shirt bande de faux dérch</w:t>
      </w:r>
    </w:p>
    <w:p>
      <w:r>
        <w:rPr>
          <w:b/>
          <w:u w:val="single"/>
        </w:rPr>
        <w:t>15446</w:t>
      </w:r>
    </w:p>
    <w:p>
      <w:r>
        <w:t>le singe mongol est un chic type un bon gars.</w:t>
      </w:r>
    </w:p>
    <w:p>
      <w:r>
        <w:rPr>
          <w:b/>
          <w:u w:val="single"/>
        </w:rPr>
        <w:t>15447</w:t>
      </w:r>
    </w:p>
    <w:p>
      <w:r>
        <w:t>le tueur n'Était pas anti-trump. anti-trump: dire que trump va trop loin. le tueur pensait qu'il n'allait pas assez… @url</w:t>
      </w:r>
    </w:p>
    <w:p>
      <w:r>
        <w:rPr>
          <w:b/>
          <w:u w:val="single"/>
        </w:rPr>
        <w:t>15448</w:t>
      </w:r>
    </w:p>
    <w:p>
      <w:r>
        <w:t>question est simple que se passe t'il dans la tête de certains renois je regarde je comprends pas wesh j'exige d… @url</w:t>
      </w:r>
    </w:p>
    <w:p>
      <w:r>
        <w:rPr>
          <w:b/>
          <w:u w:val="single"/>
        </w:rPr>
        <w:t>15449</w:t>
      </w:r>
    </w:p>
    <w:p>
      <w:r>
        <w:t>eu sou mt mongol holy</w:t>
      </w:r>
    </w:p>
    <w:p>
      <w:r>
        <w:rPr>
          <w:b/>
          <w:u w:val="single"/>
        </w:rPr>
        <w:t>15450</w:t>
      </w:r>
    </w:p>
    <w:p>
      <w:r>
        <w:t>@user t’as qu’à essayer de gagner mon coeur sale arabe va</w:t>
      </w:r>
    </w:p>
    <w:p>
      <w:r>
        <w:rPr>
          <w:b/>
          <w:u w:val="single"/>
        </w:rPr>
        <w:t>15451</w:t>
      </w:r>
    </w:p>
    <w:p>
      <w:r>
        <w:t>loon-plage : la cycliste inventé son agression par des migrants. elle est simplement tombée de son vélo. @url</w:t>
      </w:r>
    </w:p>
    <w:p>
      <w:r>
        <w:rPr>
          <w:b/>
          <w:u w:val="single"/>
        </w:rPr>
        <w:t>15452</w:t>
      </w:r>
    </w:p>
    <w:p>
      <w:r>
        <w:t>et notre attardé national @user donne notre argent des pays comme la palestine ... le « new york times »… @url</w:t>
      </w:r>
    </w:p>
    <w:p>
      <w:r>
        <w:rPr>
          <w:b/>
          <w:u w:val="single"/>
        </w:rPr>
        <w:t>15453</w:t>
      </w:r>
    </w:p>
    <w:p>
      <w:r>
        <w:t>mongol.</w:t>
      </w:r>
    </w:p>
    <w:p>
      <w:r>
        <w:rPr>
          <w:b/>
          <w:u w:val="single"/>
        </w:rPr>
        <w:t>15454</w:t>
      </w:r>
    </w:p>
    <w:p>
      <w:r>
        <w:t>@user @user l’islamisation de la france est en marche...financée par les caf. c’est probablement la première… @url</w:t>
      </w:r>
    </w:p>
    <w:p>
      <w:r>
        <w:rPr>
          <w:b/>
          <w:u w:val="single"/>
        </w:rPr>
        <w:t>15455</w:t>
      </w:r>
    </w:p>
    <w:p>
      <w:r>
        <w:t>@user @user @user donc elle pose des soucis attends mais tes tes attardé enfaite tu lance un débat avec… @url</w:t>
      </w:r>
    </w:p>
    <w:p>
      <w:r>
        <w:rPr>
          <w:b/>
          <w:u w:val="single"/>
        </w:rPr>
        <w:t>15456</w:t>
      </w:r>
    </w:p>
    <w:p>
      <w:r>
        <w:t>@user moi j'avais pas compris et j'suis d'accord avec elle sur triso/autiste et pk pas débile mentale mais md… @url</w:t>
      </w:r>
    </w:p>
    <w:p>
      <w:r>
        <w:rPr>
          <w:b/>
          <w:u w:val="single"/>
        </w:rPr>
        <w:t>15457</w:t>
      </w:r>
    </w:p>
    <w:p>
      <w:r>
        <w:t>@user sale tiaga prete faire bails sombre avec le premier venu tant quil est arabe...jvai tenclancher</w:t>
      </w:r>
    </w:p>
    <w:p>
      <w:r>
        <w:rPr>
          <w:b/>
          <w:u w:val="single"/>
        </w:rPr>
        <w:t>15458</w:t>
      </w:r>
    </w:p>
    <w:p>
      <w:r>
        <w:t>@user pk m’prend tjrs pour un mongol sayez ça dit « tu suces » c direct moi aler nvm</w:t>
      </w:r>
    </w:p>
    <w:p>
      <w:r>
        <w:rPr>
          <w:b/>
          <w:u w:val="single"/>
        </w:rPr>
        <w:t>15459</w:t>
      </w:r>
    </w:p>
    <w:p>
      <w:r>
        <w:t>@user la vem mongol</w:t>
      </w:r>
    </w:p>
    <w:p>
      <w:r>
        <w:rPr>
          <w:b/>
          <w:u w:val="single"/>
        </w:rPr>
        <w:t>15460</w:t>
      </w:r>
    </w:p>
    <w:p>
      <w:r>
        <w:t>@user @user @user non je préfère juste que tu arrêtes d'employer ton vocabulaire de gauchiste (c… @url</w:t>
      </w:r>
    </w:p>
    <w:p>
      <w:r>
        <w:rPr>
          <w:b/>
          <w:u w:val="single"/>
        </w:rPr>
        <w:t>15461</w:t>
      </w:r>
    </w:p>
    <w:p>
      <w:r>
        <w:t>@user @user @user @user c’est juste que d’habitude s’attarde plus sur la couleur de mes fringues</w:t>
      </w:r>
    </w:p>
    <w:p>
      <w:r>
        <w:rPr>
          <w:b/>
          <w:u w:val="single"/>
        </w:rPr>
        <w:t>15462</w:t>
      </w:r>
    </w:p>
    <w:p>
      <w:r>
        <w:t>j'aime une vidéo @user elle est contre l’avortement - cam clash à l'adresse @url</w:t>
      </w:r>
    </w:p>
    <w:p>
      <w:r>
        <w:rPr>
          <w:b/>
          <w:u w:val="single"/>
        </w:rPr>
        <w:t>15463</w:t>
      </w:r>
    </w:p>
    <w:p>
      <w:r>
        <w:t>@user @user aucun rapport sachant que les rebeus sont rois en la matière</w:t>
      </w:r>
    </w:p>
    <w:p>
      <w:r>
        <w:rPr>
          <w:b/>
          <w:u w:val="single"/>
        </w:rPr>
        <w:t>15464</w:t>
      </w:r>
    </w:p>
    <w:p>
      <w:r>
        <w:t>mais quel pays d’attardé bon dieu @url</w:t>
      </w:r>
    </w:p>
    <w:p>
      <w:r>
        <w:rPr>
          <w:b/>
          <w:u w:val="single"/>
        </w:rPr>
        <w:t>15465</w:t>
      </w:r>
    </w:p>
    <w:p>
      <w:r>
        <w:t>grace dieu l été est finie verra - de renois et de rebeux blonds !</w:t>
      </w:r>
    </w:p>
    <w:p>
      <w:r>
        <w:rPr>
          <w:b/>
          <w:u w:val="single"/>
        </w:rPr>
        <w:t>15466</w:t>
      </w:r>
    </w:p>
    <w:p>
      <w:r>
        <w:t>@user @user @user @user @user deja faut etre un attarde pour comparer un viol et un... @url</w:t>
      </w:r>
    </w:p>
    <w:p>
      <w:r>
        <w:rPr>
          <w:b/>
          <w:u w:val="single"/>
        </w:rPr>
        <w:t>15467</w:t>
      </w:r>
    </w:p>
    <w:p>
      <w:r>
        <w:t>ya des rebeus et israeliens qui créent des comptes avec une pp de noirs pour faire des tweets negrophobes mais vous tombez dans le panneau</w:t>
      </w:r>
    </w:p>
    <w:p>
      <w:r>
        <w:rPr>
          <w:b/>
          <w:u w:val="single"/>
        </w:rPr>
        <w:t>15468</w:t>
      </w:r>
    </w:p>
    <w:p>
      <w:r>
        <w:t>le langage gauchiste devient une langue morte.</w:t>
      </w:r>
    </w:p>
    <w:p>
      <w:r>
        <w:rPr>
          <w:b/>
          <w:u w:val="single"/>
        </w:rPr>
        <w:t>15469</w:t>
      </w:r>
    </w:p>
    <w:p>
      <w:r>
        <w:t>@user @user ou la la qu'elle dangereuse gauchiste lol</w:t>
      </w:r>
    </w:p>
    <w:p>
      <w:r>
        <w:rPr>
          <w:b/>
          <w:u w:val="single"/>
        </w:rPr>
        <w:t>15470</w:t>
      </w:r>
    </w:p>
    <w:p>
      <w:r>
        <w:t>rt @user la diarrhee gauchiste en pls...n#bolsonaro @url</w:t>
      </w:r>
    </w:p>
    <w:p>
      <w:r>
        <w:rPr>
          <w:b/>
          <w:u w:val="single"/>
        </w:rPr>
        <w:t>15471</w:t>
      </w:r>
    </w:p>
    <w:p>
      <w:r>
        <w:t>@user @user @user triste attardé</w:t>
      </w:r>
    </w:p>
    <w:p>
      <w:r>
        <w:rPr>
          <w:b/>
          <w:u w:val="single"/>
        </w:rPr>
        <w:t>15472</w:t>
      </w:r>
    </w:p>
    <w:p>
      <w:r>
        <w:t>les rebeus doux et civilisés jvs love</w:t>
      </w:r>
    </w:p>
    <w:p>
      <w:r>
        <w:rPr>
          <w:b/>
          <w:u w:val="single"/>
        </w:rPr>
        <w:t>15473</w:t>
      </w:r>
    </w:p>
    <w:p>
      <w:r>
        <w:t>les rebeus faut arrêter chaque dîner de faire du couscous naima qui danse juste la honte !!!! faut revoir t'on repas #udpp</w:t>
      </w:r>
    </w:p>
    <w:p>
      <w:r>
        <w:rPr>
          <w:b/>
          <w:u w:val="single"/>
        </w:rPr>
        <w:t>15474</w:t>
      </w:r>
    </w:p>
    <w:p>
      <w:r>
        <w:t>les pro migrants bien pensants offrent au patronat un lumpen prolétariat sur un plateau . honte à eux.</w:t>
      </w:r>
    </w:p>
    <w:p>
      <w:r>
        <w:rPr>
          <w:b/>
          <w:u w:val="single"/>
        </w:rPr>
        <w:t>15475</w:t>
      </w:r>
    </w:p>
    <w:p>
      <w:r>
        <w:t>@user y’a des tweets qui mérite pas de réponse aussi mongol mais avec la connerie que t’as dites là y’en fallait une</w:t>
      </w:r>
    </w:p>
    <w:p>
      <w:r>
        <w:rPr>
          <w:b/>
          <w:u w:val="single"/>
        </w:rPr>
        <w:t>15476</w:t>
      </w:r>
    </w:p>
    <w:p>
      <w:r>
        <w:t>quel mongol s'il avait pas l'accent du sud pourrait croire qu'il est né dans le nord... @url</w:t>
      </w:r>
    </w:p>
    <w:p>
      <w:r>
        <w:rPr>
          <w:b/>
          <w:u w:val="single"/>
        </w:rPr>
        <w:t>15477</w:t>
      </w:r>
    </w:p>
    <w:p>
      <w:r>
        <w:t>elle quand même comparer le fait de bouffer de la viande à la suprématie blanche ! alors mes rebeus et renois… @url</w:t>
      </w:r>
    </w:p>
    <w:p>
      <w:r>
        <w:rPr>
          <w:b/>
          <w:u w:val="single"/>
        </w:rPr>
        <w:t>15478</w:t>
      </w:r>
    </w:p>
    <w:p>
      <w:r>
        <w:t>@user sos racisme est une bande de dégénérés bobo gauchiste de première</w:t>
      </w:r>
    </w:p>
    <w:p>
      <w:r>
        <w:rPr>
          <w:b/>
          <w:u w:val="single"/>
        </w:rPr>
        <w:t>15479</w:t>
      </w:r>
    </w:p>
    <w:p>
      <w:r>
        <w:t>@user @user @user pse mongol</w:t>
      </w:r>
    </w:p>
    <w:p>
      <w:r>
        <w:rPr>
          <w:b/>
          <w:u w:val="single"/>
        </w:rPr>
        <w:t>15480</w:t>
      </w:r>
    </w:p>
    <w:p>
      <w:r>
        <w:t>@user ce sont les mêmes qui font la morale contre l'avortement....</w:t>
      </w:r>
    </w:p>
    <w:p>
      <w:r>
        <w:rPr>
          <w:b/>
          <w:u w:val="single"/>
        </w:rPr>
        <w:t>15481</w:t>
      </w:r>
    </w:p>
    <w:p>
      <w:r>
        <w:t>@user des bots porn serement</w:t>
      </w:r>
    </w:p>
    <w:p>
      <w:r>
        <w:rPr>
          <w:b/>
          <w:u w:val="single"/>
        </w:rPr>
        <w:t>15482</w:t>
      </w:r>
    </w:p>
    <w:p>
      <w:r>
        <w:t>ce sont tes frères qui veulent tabasser des renois car leur sœur sont attirées par des renois n’inversons pas… @url</w:t>
      </w:r>
    </w:p>
    <w:p>
      <w:r>
        <w:rPr>
          <w:b/>
          <w:u w:val="single"/>
        </w:rPr>
        <w:t>15483</w:t>
      </w:r>
    </w:p>
    <w:p>
      <w:r>
        <w:t>allemagne : les clans arabes font la loi....</w:t>
      </w:r>
    </w:p>
    <w:p>
      <w:r>
        <w:rPr>
          <w:b/>
          <w:u w:val="single"/>
        </w:rPr>
        <w:t>15484</w:t>
      </w:r>
    </w:p>
    <w:p>
      <w:r>
        <w:t>@user la binarite meprisante du discours gauchiste suinte...</w:t>
      </w:r>
    </w:p>
    <w:p>
      <w:r>
        <w:rPr>
          <w:b/>
          <w:u w:val="single"/>
        </w:rPr>
        <w:t>15485</w:t>
      </w:r>
    </w:p>
    <w:p>
      <w:r>
        <w:t>@user je ne suis pas attardé sur ce point. pour résumer coût de la seule partie ferme du projet = 100m€ s… @url</w:t>
      </w:r>
    </w:p>
    <w:p>
      <w:r>
        <w:rPr>
          <w:b/>
          <w:u w:val="single"/>
        </w:rPr>
        <w:t>15486</w:t>
      </w:r>
    </w:p>
    <w:p>
      <w:r>
        <w:t>@user euh pour la première partie jsuis absolument pas d’accord à quel moment jt’ai pris pr un mongol et de 2… @url</w:t>
      </w:r>
    </w:p>
    <w:p>
      <w:r>
        <w:rPr>
          <w:b/>
          <w:u w:val="single"/>
        </w:rPr>
        <w:t>15487</w:t>
      </w:r>
    </w:p>
    <w:p>
      <w:r>
        <w:t>je suis plus beau que tous vos rebeus</w:t>
      </w:r>
    </w:p>
    <w:p>
      <w:r>
        <w:rPr>
          <w:b/>
          <w:u w:val="single"/>
        </w:rPr>
        <w:t>15488</w:t>
      </w:r>
    </w:p>
    <w:p>
      <w:r>
        <w:t>mongol. @url</w:t>
      </w:r>
    </w:p>
    <w:p>
      <w:r>
        <w:rPr>
          <w:b/>
          <w:u w:val="single"/>
        </w:rPr>
        <w:t>15489</w:t>
      </w:r>
    </w:p>
    <w:p>
      <w:r>
        <w:t>le juif : bonnes fêtes de roch hachana</w:t>
      </w:r>
    </w:p>
    <w:p>
      <w:r>
        <w:rPr>
          <w:b/>
          <w:u w:val="single"/>
        </w:rPr>
        <w:t>15490</w:t>
      </w:r>
    </w:p>
    <w:p>
      <w:r>
        <w:t>@user @user @user @user @user mon dieu il faut vraiment être un attardé mdr</w:t>
      </w:r>
    </w:p>
    <w:p>
      <w:r>
        <w:rPr>
          <w:b/>
          <w:u w:val="single"/>
        </w:rPr>
        <w:t>15491</w:t>
      </w:r>
    </w:p>
    <w:p>
      <w:r>
        <w:t>contre l'immigration et l'islamisation de la france la seul parti qui défend la france c'est le rn (et dlf) @url</w:t>
      </w:r>
    </w:p>
    <w:p>
      <w:r>
        <w:rPr>
          <w:b/>
          <w:u w:val="single"/>
        </w:rPr>
        <w:t>15492</w:t>
      </w:r>
    </w:p>
    <w:p>
      <w:r>
        <w:t>les rebeu &amp;amp; les renois non parents quand il part au supermarché il cherche à acheter que des moins cher et nous les… @url</w:t>
      </w:r>
    </w:p>
    <w:p>
      <w:r>
        <w:rPr>
          <w:b/>
          <w:u w:val="single"/>
        </w:rPr>
        <w:t>15493</w:t>
      </w:r>
    </w:p>
    <w:p>
      <w:r>
        <w:t>oh jean tu resteras dans la tete de certains qu un sale arabe un sale bougnoule...tot ou tard te rappellera que… @url</w:t>
      </w:r>
    </w:p>
    <w:p>
      <w:r>
        <w:rPr>
          <w:b/>
          <w:u w:val="single"/>
        </w:rPr>
        <w:t>15494</w:t>
      </w:r>
    </w:p>
    <w:p>
      <w:r>
        <w:t>@user @user en fr ça vas devenir le seul rempart contre l'islamisation et les agressions journalière… @url</w:t>
      </w:r>
    </w:p>
    <w:p>
      <w:r>
        <w:rPr>
          <w:b/>
          <w:u w:val="single"/>
        </w:rPr>
        <w:t>15495</w:t>
      </w:r>
    </w:p>
    <w:p>
      <w:r>
        <w:t>#ggrmc oublie que tu es un rebeus moustaphasoit objectif 2 secondes !!!</w:t>
      </w:r>
    </w:p>
    <w:p>
      <w:r>
        <w:rPr>
          <w:b/>
          <w:u w:val="single"/>
        </w:rPr>
        <w:t>15496</w:t>
      </w:r>
    </w:p>
    <w:p>
      <w:r>
        <w:t>@user des autiste attardé jte dit</w:t>
      </w:r>
    </w:p>
    <w:p>
      <w:r>
        <w:rPr>
          <w:b/>
          <w:u w:val="single"/>
        </w:rPr>
        <w:t>15497</w:t>
      </w:r>
    </w:p>
    <w:p>
      <w:r>
        <w:t>zemmour sur les migrants : paris première mise en demeure par le csa…</w:t>
      </w:r>
    </w:p>
    <w:p>
      <w:r>
        <w:rPr>
          <w:b/>
          <w:u w:val="single"/>
        </w:rPr>
        <w:t>15498</w:t>
      </w:r>
    </w:p>
    <w:p>
      <w:r>
        <w:t>g 1 torticoli ca fait depui cmatin g la tête penchee sur la droite dirait 1 mongol</w:t>
      </w:r>
    </w:p>
    <w:p>
      <w:r>
        <w:rPr>
          <w:b/>
          <w:u w:val="single"/>
        </w:rPr>
        <w:t>15499</w:t>
      </w:r>
    </w:p>
    <w:p>
      <w:r>
        <w:t>comment expliquer ce glissement historique d’une gauche qui toujours été largement anticléricale face à l’Église… @url</w:t>
      </w:r>
    </w:p>
    <w:p>
      <w:r>
        <w:rPr>
          <w:b/>
          <w:u w:val="single"/>
        </w:rPr>
        <w:t>15500</w:t>
      </w:r>
    </w:p>
    <w:p>
      <w:r>
        <w:t>@user @user @user wesh link t'es un attardé ou pas j'ai fait 3 tweets avec la même expression pour faire c… @url</w:t>
      </w:r>
    </w:p>
    <w:p>
      <w:r>
        <w:rPr>
          <w:b/>
          <w:u w:val="single"/>
        </w:rPr>
        <w:t>15501</w:t>
      </w:r>
    </w:p>
    <w:p>
      <w:r>
        <w:t>@user tant de violence ... @url</w:t>
      </w:r>
    </w:p>
    <w:p>
      <w:r>
        <w:rPr>
          <w:b/>
          <w:u w:val="single"/>
        </w:rPr>
        <w:t>15502</w:t>
      </w:r>
    </w:p>
    <w:p>
      <w:r>
        <w:t>jai fait croire à tout le monde que j'étais une albanaise ptdrrrr alirs que jai une sale gueule d'arabe trop naïf les gens</w:t>
      </w:r>
    </w:p>
    <w:p>
      <w:r>
        <w:rPr>
          <w:b/>
          <w:u w:val="single"/>
        </w:rPr>
        <w:t>15503</w:t>
      </w:r>
    </w:p>
    <w:p>
      <w:r>
        <w:t>rt @user @user @user vous connaissez un autre mot que extreme droite madame la gauchiste? ca fait un peu cucul je</w:t>
      </w:r>
    </w:p>
    <w:p>
      <w:r>
        <w:rPr>
          <w:b/>
          <w:u w:val="single"/>
        </w:rPr>
        <w:t>15504</w:t>
      </w:r>
    </w:p>
    <w:p>
      <w:r>
        <w:t>@user mdrrr était juste à côté rien entendu un attardé ce mec @url</w:t>
      </w:r>
    </w:p>
    <w:p>
      <w:r>
        <w:rPr>
          <w:b/>
          <w:u w:val="single"/>
        </w:rPr>
        <w:t>15505</w:t>
      </w:r>
    </w:p>
    <w:p>
      <w:r>
        <w:t>tout individu noir arabe ou qui crie allah akbar est un terroriste. par contre un blanc d'extrême droite antisém… @url</w:t>
      </w:r>
    </w:p>
    <w:p>
      <w:r>
        <w:rPr>
          <w:b/>
          <w:u w:val="single"/>
        </w:rPr>
        <w:t>15506</w:t>
      </w:r>
    </w:p>
    <w:p>
      <w:r>
        <w:t>@user est pas bien la ? entres renois ?</w:t>
      </w:r>
    </w:p>
    <w:p>
      <w:r>
        <w:rPr>
          <w:b/>
          <w:u w:val="single"/>
        </w:rPr>
        <w:t>15507</w:t>
      </w:r>
    </w:p>
    <w:p>
      <w:r>
        <w:t>une fois une sud-africaine m'a lâché un mais t'es pas africaine dégage tlmt sale parce que j'ai dit l'être bc ou… @url</w:t>
      </w:r>
    </w:p>
    <w:p>
      <w:r>
        <w:rPr>
          <w:b/>
          <w:u w:val="single"/>
        </w:rPr>
        <w:t>15508</w:t>
      </w:r>
    </w:p>
    <w:p>
      <w:r>
        <w:t>@user gauchiste=dictateur</w:t>
      </w:r>
    </w:p>
    <w:p>
      <w:r>
        <w:rPr>
          <w:b/>
          <w:u w:val="single"/>
        </w:rPr>
        <w:t>15509</w:t>
      </w:r>
    </w:p>
    <w:p>
      <w:r>
        <w:t>latinos (ou rebeus mais vite fais) @url</w:t>
      </w:r>
    </w:p>
    <w:p>
      <w:r>
        <w:rPr>
          <w:b/>
          <w:u w:val="single"/>
        </w:rPr>
        <w:t>15510</w:t>
      </w:r>
    </w:p>
    <w:p>
      <w:r>
        <w:t>je fais partie de l’élite des rebeus</w:t>
      </w:r>
    </w:p>
    <w:p>
      <w:r>
        <w:rPr>
          <w:b/>
          <w:u w:val="single"/>
        </w:rPr>
        <w:t>15511</w:t>
      </w:r>
    </w:p>
    <w:p>
      <w:r>
        <w:t>@user @user c'est à dire que tu doutes de la violence des migrants ? du doute d'une réalité ? tu sais po… @url</w:t>
      </w:r>
    </w:p>
    <w:p>
      <w:r>
        <w:rPr>
          <w:b/>
          <w:u w:val="single"/>
        </w:rPr>
        <w:t>15512</w:t>
      </w:r>
    </w:p>
    <w:p>
      <w:r>
        <w:t>rt @user ce sont plutot les collabos gauchiste qui avaient tourne les yeux de leurs pauvres congeneres causes d'eux des millier</w:t>
      </w:r>
    </w:p>
    <w:p>
      <w:r>
        <w:rPr>
          <w:b/>
          <w:u w:val="single"/>
        </w:rPr>
        <w:t>15513</w:t>
      </w:r>
    </w:p>
    <w:p>
      <w:r>
        <w:t>après que le renois ai eu ce qu’il voulait il l’a raillé dans ça liste</w:t>
      </w:r>
    </w:p>
    <w:p>
      <w:r>
        <w:rPr>
          <w:b/>
          <w:u w:val="single"/>
        </w:rPr>
        <w:t>15514</w:t>
      </w:r>
    </w:p>
    <w:p>
      <w:r>
        <w:t>@user sale pute de féministe</w:t>
      </w:r>
    </w:p>
    <w:p>
      <w:r>
        <w:rPr>
          <w:b/>
          <w:u w:val="single"/>
        </w:rPr>
        <w:t>15515</w:t>
      </w:r>
    </w:p>
    <w:p>
      <w:r>
        <w:t>Ça ft 6h tu tweet sur les mariages rebeus la meuf que tu voulais gérer va s’marier avec un arabe ou quoi? @url</w:t>
      </w:r>
    </w:p>
    <w:p>
      <w:r>
        <w:rPr>
          <w:b/>
          <w:u w:val="single"/>
        </w:rPr>
        <w:t>15516</w:t>
      </w:r>
    </w:p>
    <w:p>
      <w:r>
        <w:t>ahri e kassadin champion mongol</w:t>
      </w:r>
    </w:p>
    <w:p>
      <w:r>
        <w:rPr>
          <w:b/>
          <w:u w:val="single"/>
        </w:rPr>
        <w:t>15517</w:t>
      </w:r>
    </w:p>
    <w:p>
      <w:r>
        <w:t>part passez pour un mongol jvois rien @url</w:t>
      </w:r>
    </w:p>
    <w:p>
      <w:r>
        <w:rPr>
          <w:b/>
          <w:u w:val="single"/>
        </w:rPr>
        <w:t>15518</w:t>
      </w:r>
    </w:p>
    <w:p>
      <w:r>
        <w:t>laissez moi 3 minutes avec mon chat et je deviens un attardé profond</w:t>
      </w:r>
    </w:p>
    <w:p>
      <w:r>
        <w:rPr>
          <w:b/>
          <w:u w:val="single"/>
        </w:rPr>
        <w:t>15519</w:t>
      </w:r>
    </w:p>
    <w:p>
      <w:r>
        <w:t>@user toi tfacon c’est tarte citron 280 et rebeus barbus</w:t>
      </w:r>
    </w:p>
    <w:p>
      <w:r>
        <w:rPr>
          <w:b/>
          <w:u w:val="single"/>
        </w:rPr>
        <w:t>15520</w:t>
      </w:r>
    </w:p>
    <w:p>
      <w:r>
        <w:t>@user entre les juif et les arabe tout le monde sais qui poignarde dans le dos sale puteri</w:t>
      </w:r>
    </w:p>
    <w:p>
      <w:r>
        <w:rPr>
          <w:b/>
          <w:u w:val="single"/>
        </w:rPr>
        <w:t>15521</w:t>
      </w:r>
    </w:p>
    <w:p>
      <w:r>
        <w:t>@user @user trouve toi un taff sale arabe</w:t>
      </w:r>
    </w:p>
    <w:p>
      <w:r>
        <w:rPr>
          <w:b/>
          <w:u w:val="single"/>
        </w:rPr>
        <w:t>15522</w:t>
      </w:r>
    </w:p>
    <w:p>
      <w:r>
        <w:t>@user jte jure mdrrr c'est quoi cet attardé</w:t>
      </w:r>
    </w:p>
    <w:p>
      <w:r>
        <w:rPr>
          <w:b/>
          <w:u w:val="single"/>
        </w:rPr>
        <w:t>15523</w:t>
      </w:r>
    </w:p>
    <w:p>
      <w:r>
        <w:t>@user bolsonaro : ordre morale droiture respect ; haddad mafia gauchiste degeneree depravee</w:t>
      </w:r>
    </w:p>
    <w:p>
      <w:r>
        <w:rPr>
          <w:b/>
          <w:u w:val="single"/>
        </w:rPr>
        <w:t>15524</w:t>
      </w:r>
    </w:p>
    <w:p>
      <w:r>
        <w:t>dc en fait au ils n'ont tjrs légalisé l'avortement ça reste un sujet tabou. par contre ça fait 4ans qu'on appren… @url</w:t>
      </w:r>
    </w:p>
    <w:p>
      <w:r>
        <w:rPr>
          <w:b/>
          <w:u w:val="single"/>
        </w:rPr>
        <w:t>15525</w:t>
      </w:r>
    </w:p>
    <w:p>
      <w:r>
        <w:t>- petit mongol « À part porter réserve tu sais faire quoi ??? »</w:t>
      </w:r>
    </w:p>
    <w:p>
      <w:r>
        <w:rPr>
          <w:b/>
          <w:u w:val="single"/>
        </w:rPr>
        <w:t>15526</w:t>
      </w:r>
    </w:p>
    <w:p>
      <w:r>
        <w:t>les marocains ils debate avec un mongol qui croit que lportugal c en amérique du nord jsp cmt vs pouvez tenir jlaur… @url</w:t>
      </w:r>
    </w:p>
    <w:p>
      <w:r>
        <w:rPr>
          <w:b/>
          <w:u w:val="single"/>
        </w:rPr>
        <w:t>15527</w:t>
      </w:r>
    </w:p>
    <w:p>
      <w:r>
        <w:t>@user @user un vrai mongol celui là</w:t>
      </w:r>
    </w:p>
    <w:p>
      <w:r>
        <w:rPr>
          <w:b/>
          <w:u w:val="single"/>
        </w:rPr>
        <w:t>15528</w:t>
      </w:r>
    </w:p>
    <w:p>
      <w:r>
        <w:t>« 3 milliard d'homme sur terre et tu t'attarde sur quelqu'un d'indeci » j’avoue pas mal celle-là..</w:t>
      </w:r>
    </w:p>
    <w:p>
      <w:r>
        <w:rPr>
          <w:b/>
          <w:u w:val="single"/>
        </w:rPr>
        <w:t>15529</w:t>
      </w:r>
    </w:p>
    <w:p>
      <w:r>
        <w:t>rt @user ce passage sur le marin chinois mais serieusement  empereur ching chong ayaaa  @user @url</w:t>
      </w:r>
    </w:p>
    <w:p>
      <w:r>
        <w:rPr>
          <w:b/>
          <w:u w:val="single"/>
        </w:rPr>
        <w:t>15530</w:t>
      </w:r>
    </w:p>
    <w:p>
      <w:r>
        <w:t>les renois comme ça vener @url</w:t>
      </w:r>
    </w:p>
    <w:p>
      <w:r>
        <w:rPr>
          <w:b/>
          <w:u w:val="single"/>
        </w:rPr>
        <w:t>15531</w:t>
      </w:r>
    </w:p>
    <w:p>
      <w:r>
        <w:t>@user un fils de pute qui s'amuse à spam tout le monde en leur proposant des plan cul rebeus gay et q… @url</w:t>
      </w:r>
    </w:p>
    <w:p>
      <w:r>
        <w:rPr>
          <w:b/>
          <w:u w:val="single"/>
        </w:rPr>
        <w:t>15532</w:t>
      </w:r>
    </w:p>
    <w:p>
      <w:r>
        <w:t>@user mlq mongol</w:t>
      </w:r>
    </w:p>
    <w:p>
      <w:r>
        <w:rPr>
          <w:b/>
          <w:u w:val="single"/>
        </w:rPr>
        <w:t>15533</w:t>
      </w:r>
    </w:p>
    <w:p>
      <w:r>
        <w:t>tout les renois en sueur devant ce tweet @url</w:t>
      </w:r>
    </w:p>
    <w:p>
      <w:r>
        <w:rPr>
          <w:b/>
          <w:u w:val="single"/>
        </w:rPr>
        <w:t>15534</w:t>
      </w:r>
    </w:p>
    <w:p>
      <w:r>
        <w:t>sal putain ton style de gars c est les renois? — bonjour déjà @url</w:t>
      </w:r>
    </w:p>
    <w:p>
      <w:r>
        <w:rPr>
          <w:b/>
          <w:u w:val="single"/>
        </w:rPr>
        <w:t>15535</w:t>
      </w:r>
    </w:p>
    <w:p>
      <w:r>
        <w:t>@user c’est sale arabe tous les mêmes j’ai envie de les gifler</w:t>
      </w:r>
    </w:p>
    <w:p>
      <w:r>
        <w:rPr>
          <w:b/>
          <w:u w:val="single"/>
        </w:rPr>
        <w:t>15536</w:t>
      </w:r>
    </w:p>
    <w:p>
      <w:r>
        <w:t>@user mais tout à fait ! tu vois à quel point mon coeur est grand même envers les réfugiés d'une peupla… @url</w:t>
      </w:r>
    </w:p>
    <w:p>
      <w:r>
        <w:rPr>
          <w:b/>
          <w:u w:val="single"/>
        </w:rPr>
        <w:t>15537</w:t>
      </w:r>
    </w:p>
    <w:p>
      <w:r>
        <w:t>ptdr tuchel il parle français d'un coup il bascule en anglais le mongol de paganelli il avalé sa langue en direct</w:t>
      </w:r>
    </w:p>
    <w:p>
      <w:r>
        <w:rPr>
          <w:b/>
          <w:u w:val="single"/>
        </w:rPr>
        <w:t>15538</w:t>
      </w:r>
    </w:p>
    <w:p>
      <w:r>
        <w:t>@user toute la matinée et toi tu veux aller quand y’a cours sale arabe</w:t>
      </w:r>
    </w:p>
    <w:p>
      <w:r>
        <w:rPr>
          <w:b/>
          <w:u w:val="single"/>
        </w:rPr>
        <w:t>15539</w:t>
      </w:r>
    </w:p>
    <w:p>
      <w:r>
        <w:t>c'est mieux que je ne m'attarde plus sur certaines personnes en fait</w:t>
      </w:r>
    </w:p>
    <w:p>
      <w:r>
        <w:rPr>
          <w:b/>
          <w:u w:val="single"/>
        </w:rPr>
        <w:t>15540</w:t>
      </w:r>
    </w:p>
    <w:p>
      <w:r>
        <w:t>les renois ils ont des gènes de titans wsh ils poussent 3 jours ils sont stock</w:t>
      </w:r>
    </w:p>
    <w:p>
      <w:r>
        <w:rPr>
          <w:b/>
          <w:u w:val="single"/>
        </w:rPr>
        <w:t>15541</w:t>
      </w:r>
    </w:p>
    <w:p>
      <w:r>
        <w:t>@user y'a aussi plein de pays africains qui ne sont pas en guerre pouvant les accueillir. avant que ce dé… @url</w:t>
      </w:r>
    </w:p>
    <w:p>
      <w:r>
        <w:rPr>
          <w:b/>
          <w:u w:val="single"/>
        </w:rPr>
        <w:t>15542</w:t>
      </w:r>
    </w:p>
    <w:p>
      <w:r>
        <w:t>@user mediapart islamo - gauchiste ? c est le titre la plenel ou j ai mal compris ?</w:t>
      </w:r>
    </w:p>
    <w:p>
      <w:r>
        <w:rPr>
          <w:b/>
          <w:u w:val="single"/>
        </w:rPr>
        <w:t>15543</w:t>
      </w:r>
    </w:p>
    <w:p>
      <w:r>
        <w:t>@user @user @user c'est pas sucer c'est juste un putain de pavé troll l'attardé #lensois21</w:t>
      </w:r>
    </w:p>
    <w:p>
      <w:r>
        <w:rPr>
          <w:b/>
          <w:u w:val="single"/>
        </w:rPr>
        <w:t>15544</w:t>
      </w:r>
    </w:p>
    <w:p>
      <w:r>
        <w:t>@user si vous souhaitez aider les migrants arrêtez de déstabiliser leurs pays qui les font fuir aux périls de leur… @url</w:t>
      </w:r>
    </w:p>
    <w:p>
      <w:r>
        <w:rPr>
          <w:b/>
          <w:u w:val="single"/>
        </w:rPr>
        <w:t>15545</w:t>
      </w:r>
    </w:p>
    <w:p>
      <w:r>
        <w:t>bah y'a qu'à quand même de très belles phrases si s'y attarde un peu @user @url</w:t>
      </w:r>
    </w:p>
    <w:p>
      <w:r>
        <w:rPr>
          <w:b/>
          <w:u w:val="single"/>
        </w:rPr>
        <w:t>15546</w:t>
      </w:r>
    </w:p>
    <w:p>
      <w:r>
        <w:t>c'est moi attardé ! je suis tombé !</w:t>
      </w:r>
    </w:p>
    <w:p>
      <w:r>
        <w:rPr>
          <w:b/>
          <w:u w:val="single"/>
        </w:rPr>
        <w:t>15547</w:t>
      </w:r>
    </w:p>
    <w:p>
      <w:r>
        <w:t>@user tiens je donne l'exemple : sale arabe de merde</w:t>
      </w:r>
    </w:p>
    <w:p>
      <w:r>
        <w:rPr>
          <w:b/>
          <w:u w:val="single"/>
        </w:rPr>
        <w:t>15548</w:t>
      </w:r>
    </w:p>
    <w:p>
      <w:r>
        <w:t>y’a quand même un mec qui dit « les beurrettes laisse placent aux beurrets » ce n’est pas psk des rebeus ne sont… @url</w:t>
      </w:r>
    </w:p>
    <w:p>
      <w:r>
        <w:rPr>
          <w:b/>
          <w:u w:val="single"/>
        </w:rPr>
        <w:t>15549</w:t>
      </w:r>
    </w:p>
    <w:p>
      <w:r>
        <w:t>mongol demais.</w:t>
      </w:r>
    </w:p>
    <w:p>
      <w:r>
        <w:rPr>
          <w:b/>
          <w:u w:val="single"/>
        </w:rPr>
        <w:t>15550</w:t>
      </w:r>
    </w:p>
    <w:p>
      <w:r>
        <w:t>vasy leno c’est un attardé</w:t>
      </w:r>
    </w:p>
    <w:p>
      <w:r>
        <w:rPr>
          <w:b/>
          <w:u w:val="single"/>
        </w:rPr>
        <w:t>15551</w:t>
      </w:r>
    </w:p>
    <w:p>
      <w:r>
        <w:t>voilà le résultat du rapport sur l'islamisme qui confond islam et terrorisme.</w:t>
      </w:r>
    </w:p>
    <w:p>
      <w:r>
        <w:rPr>
          <w:b/>
          <w:u w:val="single"/>
        </w:rPr>
        <w:t>15552</w:t>
      </w:r>
    </w:p>
    <w:p>
      <w:r>
        <w:t>@user @user et c'est contre l'avortement ...la pma....mais la pédophilie ....c'est pas grave.....ils so… @url</w:t>
      </w:r>
    </w:p>
    <w:p>
      <w:r>
        <w:rPr>
          <w:b/>
          <w:u w:val="single"/>
        </w:rPr>
        <w:t>15553</w:t>
      </w:r>
    </w:p>
    <w:p>
      <w:r>
        <w:t>@user pourquoi y'a un mongol dans l'armée du 3eme reich ??</w:t>
      </w:r>
    </w:p>
    <w:p>
      <w:r>
        <w:rPr>
          <w:b/>
          <w:u w:val="single"/>
        </w:rPr>
        <w:t>15554</w:t>
      </w:r>
    </w:p>
    <w:p>
      <w:r>
        <w:t>@user @user avec castaner l'islamo-gauchiste l'interieur...je crains que non!</w:t>
      </w:r>
    </w:p>
    <w:p>
      <w:r>
        <w:rPr>
          <w:b/>
          <w:u w:val="single"/>
        </w:rPr>
        <w:t>15555</w:t>
      </w:r>
    </w:p>
    <w:p>
      <w:r>
        <w:t>nn ctoi qui va menvoyé — bah envoie dm jpeux pas savoir qui c'est mongol @url</w:t>
      </w:r>
    </w:p>
    <w:p>
      <w:r>
        <w:rPr>
          <w:b/>
          <w:u w:val="single"/>
        </w:rPr>
        <w:t>15556</w:t>
      </w:r>
    </w:p>
    <w:p>
      <w:r>
        <w:t>*mongol</w:t>
      </w:r>
    </w:p>
    <w:p>
      <w:r>
        <w:rPr>
          <w:b/>
          <w:u w:val="single"/>
        </w:rPr>
        <w:t>15557</w:t>
      </w:r>
    </w:p>
    <w:p>
      <w:r>
        <w:t>@user @user @user gné? agrandir l'interface pour s'adapter à un écran beaucoup plus petit ç… @url</w:t>
      </w:r>
    </w:p>
    <w:p>
      <w:r>
        <w:rPr>
          <w:b/>
          <w:u w:val="single"/>
        </w:rPr>
        <w:t>15558</w:t>
      </w:r>
    </w:p>
    <w:p>
      <w:r>
        <w:t>@user fig. 1 - l’identitarisme et le terrorisme intellectuel.</w:t>
      </w:r>
    </w:p>
    <w:p>
      <w:r>
        <w:rPr>
          <w:b/>
          <w:u w:val="single"/>
        </w:rPr>
        <w:t>15559</w:t>
      </w:r>
    </w:p>
    <w:p>
      <w:r>
        <w:t>bon anniversaire attardé mental de kiki</w:t>
      </w:r>
    </w:p>
    <w:p>
      <w:r>
        <w:rPr>
          <w:b/>
          <w:u w:val="single"/>
        </w:rPr>
        <w:t>15560</w:t>
      </w:r>
    </w:p>
    <w:p>
      <w:r>
        <w:t>@user @user pour gagner du temps notons dès à présent que c'est le lobby juif qui contrôle à la fois :</w:t>
      </w:r>
    </w:p>
    <w:p>
      <w:r>
        <w:rPr>
          <w:b/>
          <w:u w:val="single"/>
        </w:rPr>
        <w:t>15561</w:t>
      </w:r>
    </w:p>
    <w:p>
      <w:r>
        <w:t>le feat lacrim x 6ix9ine va être énervé mais d’une violence</w:t>
      </w:r>
    </w:p>
    <w:p>
      <w:r>
        <w:rPr>
          <w:b/>
          <w:u w:val="single"/>
        </w:rPr>
        <w:t>15562</w:t>
      </w:r>
    </w:p>
    <w:p>
      <w:r>
        <w:t>@user @user donc.. dénoncer une fake news c'est faire du militantisme gauchiste..</w:t>
      </w:r>
    </w:p>
    <w:p>
      <w:r>
        <w:rPr>
          <w:b/>
          <w:u w:val="single"/>
        </w:rPr>
        <w:t>15563</w:t>
      </w:r>
    </w:p>
    <w:p>
      <w:r>
        <w:t>@user @user @user @user @user fallait oser rapprocher philippe gauchiste cach… @url</w:t>
      </w:r>
    </w:p>
    <w:p>
      <w:r>
        <w:rPr>
          <w:b/>
          <w:u w:val="single"/>
        </w:rPr>
        <w:t>15564</w:t>
      </w:r>
    </w:p>
    <w:p>
      <w:r>
        <w:t>@user @user il 19 ans l'attardé il lui faut du temps et pourtant en 2 ans de carrière en pro il est… @url</w:t>
      </w:r>
    </w:p>
    <w:p>
      <w:r>
        <w:rPr>
          <w:b/>
          <w:u w:val="single"/>
        </w:rPr>
        <w:t>15565</w:t>
      </w:r>
    </w:p>
    <w:p>
      <w:r>
        <w:t>@user @user @user ah oui ? et ca c...est quoi ? @url</w:t>
      </w:r>
    </w:p>
    <w:p>
      <w:r>
        <w:rPr>
          <w:b/>
          <w:u w:val="single"/>
        </w:rPr>
        <w:t>15566</w:t>
      </w:r>
    </w:p>
    <w:p>
      <w:r>
        <w:t>@user mais soma gros mongol cinnamon c’est quoi?</w:t>
      </w:r>
    </w:p>
    <w:p>
      <w:r>
        <w:rPr>
          <w:b/>
          <w:u w:val="single"/>
        </w:rPr>
        <w:t>15567</w:t>
      </w:r>
    </w:p>
    <w:p>
      <w:r>
        <w:t>antisémite complotiste et anti-trump… qui est l’auteur de la fusillade qui fait onze morts dans une synagogue à… @url</w:t>
      </w:r>
    </w:p>
    <w:p>
      <w:r>
        <w:rPr>
          <w:b/>
          <w:u w:val="single"/>
        </w:rPr>
        <w:t>15568</w:t>
      </w:r>
    </w:p>
    <w:p>
      <w:r>
        <w:t>@user oula une critique du soviet suprêm une opposition au programme sur les migrants suite à sa lecture !!!</w:t>
      </w:r>
    </w:p>
    <w:p>
      <w:r>
        <w:rPr>
          <w:b/>
          <w:u w:val="single"/>
        </w:rPr>
        <w:t>15569</w:t>
      </w:r>
    </w:p>
    <w:p>
      <w:r>
        <w:t>le bonheur va et vient et ne s'attarde pas toujours aux plus méritant mais à ceux qui apprennent à le saisir au pas… @url</w:t>
      </w:r>
    </w:p>
    <w:p>
      <w:r>
        <w:rPr>
          <w:b/>
          <w:u w:val="single"/>
        </w:rPr>
        <w:t>15570</w:t>
      </w:r>
    </w:p>
    <w:p>
      <w:r>
        <w:t>@user tu et faré cas tros de mongol.</w:t>
      </w:r>
    </w:p>
    <w:p>
      <w:r>
        <w:rPr>
          <w:b/>
          <w:u w:val="single"/>
        </w:rPr>
        <w:t>15571</w:t>
      </w:r>
    </w:p>
    <w:p>
      <w:r>
        <w:t>@user pourquoi tu t’évertue à démontrer à chaque tweet que t’es une grosse mongol ? respectes toi un peu nan?</w:t>
      </w:r>
    </w:p>
    <w:p>
      <w:r>
        <w:rPr>
          <w:b/>
          <w:u w:val="single"/>
        </w:rPr>
        <w:t>15572</w:t>
      </w:r>
    </w:p>
    <w:p>
      <w:r>
        <w:t>la semaine dernière c’était l’africanisation et l’islamisation de la france aujourd’hui c’est le négationnisme . @url</w:t>
      </w:r>
    </w:p>
    <w:p>
      <w:r>
        <w:rPr>
          <w:b/>
          <w:u w:val="single"/>
        </w:rPr>
        <w:t>15573</w:t>
      </w:r>
    </w:p>
    <w:p>
      <w:r>
        <w:t>la france un pr autiste - ou débile - ou camé. j'arrive plus à savoir. @url</w:t>
      </w:r>
    </w:p>
    <w:p>
      <w:r>
        <w:rPr>
          <w:b/>
          <w:u w:val="single"/>
        </w:rPr>
        <w:t>15574</w:t>
      </w:r>
    </w:p>
    <w:p>
      <w:r>
        <w:t>@user @user donc c'est bien ce que je dis est superieur</w:t>
      </w:r>
    </w:p>
    <w:p>
      <w:r>
        <w:rPr>
          <w:b/>
          <w:u w:val="single"/>
        </w:rPr>
        <w:t>15575</w:t>
      </w:r>
    </w:p>
    <w:p>
      <w:r>
        <w:t>y'a une meuf dans classe elle se pleins du racisme envers les arabes mais taleur elle traiter un asiatique de... @url</w:t>
      </w:r>
    </w:p>
    <w:p>
      <w:r>
        <w:rPr>
          <w:b/>
          <w:u w:val="single"/>
        </w:rPr>
        <w:t>15576</w:t>
      </w:r>
    </w:p>
    <w:p>
      <w:r>
        <w:t>@user g un prof d’eco doctorant et chercheur il sorti des 10aines de livres dirait un attardé qd il parle</w:t>
      </w:r>
    </w:p>
    <w:p>
      <w:r>
        <w:rPr>
          <w:b/>
          <w:u w:val="single"/>
        </w:rPr>
        <w:t>15577</w:t>
      </w:r>
    </w:p>
    <w:p>
      <w:r>
        <w:t>@user c’est attardé qui dérange mais dans le font le même avis faire des photos dénudées déjà l… @url</w:t>
      </w:r>
    </w:p>
    <w:p>
      <w:r>
        <w:rPr>
          <w:b/>
          <w:u w:val="single"/>
        </w:rPr>
        <w:t>15578</w:t>
      </w:r>
    </w:p>
    <w:p>
      <w:r>
        <w:t>@user oue ils sont tous attarde miskine</w:t>
      </w:r>
    </w:p>
    <w:p>
      <w:r>
        <w:rPr>
          <w:b/>
          <w:u w:val="single"/>
        </w:rPr>
        <w:t>15579</w:t>
      </w:r>
    </w:p>
    <w:p>
      <w:r>
        <w:t>@user toujours tu vas trop loin</w:t>
      </w:r>
    </w:p>
    <w:p>
      <w:r>
        <w:rPr>
          <w:b/>
          <w:u w:val="single"/>
        </w:rPr>
        <w:t>15580</w:t>
      </w:r>
    </w:p>
    <w:p>
      <w:r>
        <w:t>@user @user tant d'imbéciles ne réalisent pas à quel point l'invasion arabo-musulmane de l'europe peut être dangereuse.</w:t>
      </w:r>
    </w:p>
    <w:p>
      <w:r>
        <w:rPr>
          <w:b/>
          <w:u w:val="single"/>
        </w:rPr>
        <w:t>15581</w:t>
      </w:r>
    </w:p>
    <w:p>
      <w:r>
        <w:t>cuadrado faut le fumer cet attardé ptn il est trop nul j'ai la haine casse toi de mon club @user</w:t>
      </w:r>
    </w:p>
    <w:p>
      <w:r>
        <w:rPr>
          <w:b/>
          <w:u w:val="single"/>
        </w:rPr>
        <w:t>15582</w:t>
      </w:r>
    </w:p>
    <w:p>
      <w:r>
        <w:t>même en étant gauchiste pro migrants j'aurais baillé en lisant c…</w:t>
      </w:r>
    </w:p>
    <w:p>
      <w:r>
        <w:rPr>
          <w:b/>
          <w:u w:val="single"/>
        </w:rPr>
        <w:t>15583</w:t>
      </w:r>
    </w:p>
    <w:p>
      <w:r>
        <w:t>j’ai le droit de dire que c’était un sale arabe mais que je vous vois pas répéter la même chose hein</w:t>
      </w:r>
    </w:p>
    <w:p>
      <w:r>
        <w:rPr>
          <w:b/>
          <w:u w:val="single"/>
        </w:rPr>
        <w:t>15584</w:t>
      </w:r>
    </w:p>
    <w:p>
      <w:r>
        <w:t>les renois ils sont trop beaux c fou</w:t>
      </w:r>
    </w:p>
    <w:p>
      <w:r>
        <w:rPr>
          <w:b/>
          <w:u w:val="single"/>
        </w:rPr>
        <w:t>15585</w:t>
      </w:r>
    </w:p>
    <w:p>
      <w:r>
        <w:t>@user @user @user @user @user moi bobo gauchiste?!!  pauvre dame vous e... @url</w:t>
      </w:r>
    </w:p>
    <w:p>
      <w:r>
        <w:rPr>
          <w:b/>
          <w:u w:val="single"/>
        </w:rPr>
        <w:t>15586</w:t>
      </w:r>
    </w:p>
    <w:p>
      <w:r>
        <w:t>@user @user faut vraiment être un attardé pour soutenir les femens. oui à l égalité homme femme non aux degenerés</w:t>
      </w:r>
    </w:p>
    <w:p>
      <w:r>
        <w:rPr>
          <w:b/>
          <w:u w:val="single"/>
        </w:rPr>
        <w:t>15587</w:t>
      </w:r>
    </w:p>
    <w:p>
      <w:r>
        <w:t>@user @user @user 1) t'es attardé</w:t>
      </w:r>
    </w:p>
    <w:p>
      <w:r>
        <w:rPr>
          <w:b/>
          <w:u w:val="single"/>
        </w:rPr>
        <w:t>15588</w:t>
      </w:r>
    </w:p>
    <w:p>
      <w:r>
        <w:t>cyber-harcèlement: un jeune homme de 25 ans reconnu coupable de viol à distance @url via @user</w:t>
      </w:r>
    </w:p>
    <w:p>
      <w:r>
        <w:rPr>
          <w:b/>
          <w:u w:val="single"/>
        </w:rPr>
        <w:t>15589</w:t>
      </w:r>
    </w:p>
    <w:p>
      <w:r>
        <w:t>@user @user @user gauche anti religieuse en général ou extreme droite anti islam tout court (pou… @url</w:t>
      </w:r>
    </w:p>
    <w:p>
      <w:r>
        <w:rPr>
          <w:b/>
          <w:u w:val="single"/>
        </w:rPr>
        <w:t>15590</w:t>
      </w:r>
    </w:p>
    <w:p>
      <w:r>
        <w:t>@user je m’imagine deja les mises en scene de mongol que j’allais faire</w:t>
      </w:r>
    </w:p>
    <w:p>
      <w:r>
        <w:rPr>
          <w:b/>
          <w:u w:val="single"/>
        </w:rPr>
        <w:t>15591</w:t>
      </w:r>
    </w:p>
    <w:p>
      <w:r>
        <w:t>@user ptdrrrr eh j’ai explosé kenny c’est un attardé @url</w:t>
      </w:r>
    </w:p>
    <w:p>
      <w:r>
        <w:rPr>
          <w:b/>
          <w:u w:val="single"/>
        </w:rPr>
        <w:t>15592</w:t>
      </w:r>
    </w:p>
    <w:p>
      <w:r>
        <w:t>@user @user ptdrr tout s’enchaine aucun effet ? bon je pense que tu es attarde donc la discussion est inutile</w:t>
      </w:r>
    </w:p>
    <w:p>
      <w:r>
        <w:rPr>
          <w:b/>
          <w:u w:val="single"/>
        </w:rPr>
        <w:t>15593</w:t>
      </w:r>
    </w:p>
    <w:p>
      <w:r>
        <w:t>rt @user elle fait le point.nregarde ou elle en estns'attarde sur les virgulesnouvre des parenthesesnle trema de naeve se chang</w:t>
      </w:r>
    </w:p>
    <w:p>
      <w:r>
        <w:rPr>
          <w:b/>
          <w:u w:val="single"/>
        </w:rPr>
        <w:t>15594</w:t>
      </w:r>
    </w:p>
    <w:p>
      <w:r>
        <w:t>ptn mais wallah il rend ouf à bugger dirait un mongol</w:t>
      </w:r>
    </w:p>
    <w:p>
      <w:r>
        <w:rPr>
          <w:b/>
          <w:u w:val="single"/>
        </w:rPr>
        <w:t>15595</w:t>
      </w:r>
    </w:p>
    <w:p>
      <w:r>
        <w:t>gauchiste</w:t>
      </w:r>
    </w:p>
    <w:p>
      <w:r>
        <w:rPr>
          <w:b/>
          <w:u w:val="single"/>
        </w:rPr>
        <w:t>15596</w:t>
      </w:r>
    </w:p>
    <w:p>
      <w:r>
        <w:t>t’piétine ta mère pour un « sale noir sale arabe »</w:t>
      </w:r>
    </w:p>
    <w:p>
      <w:r>
        <w:rPr>
          <w:b/>
          <w:u w:val="single"/>
        </w:rPr>
        <w:t>15597</w:t>
      </w:r>
    </w:p>
    <w:p>
      <w:r>
        <w:t>@user @user @user @user @user ca metonne pas pr elle t'es une gauchiste pro islamist... @url</w:t>
      </w:r>
    </w:p>
    <w:p>
      <w:r>
        <w:rPr>
          <w:b/>
          <w:u w:val="single"/>
        </w:rPr>
        <w:t>15598</w:t>
      </w:r>
    </w:p>
    <w:p>
      <w:r>
        <w:t>sosracisme.... je préfère ne rien écrire.... cette association gauchiste ne sert à rien ! @url</w:t>
      </w:r>
    </w:p>
    <w:p>
      <w:r>
        <w:rPr>
          <w:b/>
          <w:u w:val="single"/>
        </w:rPr>
        <w:t>15599</w:t>
      </w:r>
    </w:p>
    <w:p>
      <w:r>
        <w:t>@user @user la reference c'est etre plus que gauchiste ?nla pologne respecte son peuple la france non !nqui doit se taire ?</w:t>
      </w:r>
    </w:p>
    <w:p>
      <w:r>
        <w:rPr>
          <w:b/>
          <w:u w:val="single"/>
        </w:rPr>
        <w:t>15600</w:t>
      </w:r>
    </w:p>
    <w:p>
      <w:r>
        <w:t>rt @user tous les potes de clara ils m'appellent ton pote chinois mdr c ouf g pas l'impression de tant ressembler un noich q</w:t>
      </w:r>
    </w:p>
    <w:p>
      <w:r>
        <w:rPr>
          <w:b/>
          <w:u w:val="single"/>
        </w:rPr>
        <w:t>15601</w:t>
      </w:r>
    </w:p>
    <w:p>
      <w:r>
        <w:t>@user tellement facile de taper sur zemmour allez vous faire les dents sur les racailles rebeus du 93 pour l… @url</w:t>
      </w:r>
    </w:p>
    <w:p>
      <w:r>
        <w:rPr>
          <w:b/>
          <w:u w:val="single"/>
        </w:rPr>
        <w:t>15602</w:t>
      </w:r>
    </w:p>
    <w:p>
      <w:r>
        <w:t>mdr les renois qui disent rien à 69 honte à vous</w:t>
      </w:r>
    </w:p>
    <w:p>
      <w:r>
        <w:rPr>
          <w:b/>
          <w:u w:val="single"/>
        </w:rPr>
        <w:t>15603</w:t>
      </w:r>
    </w:p>
    <w:p>
      <w:r>
        <w:t>weshhh z'y va cousin tous les rebeus look c…</w:t>
      </w:r>
    </w:p>
    <w:p>
      <w:r>
        <w:rPr>
          <w:b/>
          <w:u w:val="single"/>
        </w:rPr>
        <w:t>15604</w:t>
      </w:r>
    </w:p>
    <w:p>
      <w:r>
        <w:t>@user @user espèce d'attardé j'espère que tu te rend compte que le salaire médian dans ces pays est bien inférieur</w:t>
      </w:r>
    </w:p>
    <w:p>
      <w:r>
        <w:rPr>
          <w:b/>
          <w:u w:val="single"/>
        </w:rPr>
        <w:t>15605</w:t>
      </w:r>
    </w:p>
    <w:p>
      <w:r>
        <w:t>macron et l’islamisation de la france un plan bien ficelé par l’institut montaigne @url</w:t>
      </w:r>
    </w:p>
    <w:p>
      <w:r>
        <w:rPr>
          <w:b/>
          <w:u w:val="single"/>
        </w:rPr>
        <w:t>15606</w:t>
      </w:r>
    </w:p>
    <w:p>
      <w:r>
        <w:t>cette œuvre d'un #artiste #français pour les #réfugiés - une immense fresque sur la pelouse de la perle du lac à… @url</w:t>
      </w:r>
    </w:p>
    <w:p>
      <w:r>
        <w:rPr>
          <w:b/>
          <w:u w:val="single"/>
        </w:rPr>
        <w:t>15607</w:t>
      </w:r>
    </w:p>
    <w:p>
      <w:r>
        <w:t>@user @user @user @user @user bah évidemment que y'a des renois parmi les terror… @url</w:t>
      </w:r>
    </w:p>
    <w:p>
      <w:r>
        <w:rPr>
          <w:b/>
          <w:u w:val="single"/>
        </w:rPr>
        <w:t>15608</w:t>
      </w:r>
    </w:p>
    <w:p>
      <w:r>
        <w:t>@user vivement qu’on s’attarde aux pratiquants de water-polo et de twirling bâton. ce sont deux passions bie… @url</w:t>
      </w:r>
    </w:p>
    <w:p>
      <w:r>
        <w:rPr>
          <w:b/>
          <w:u w:val="single"/>
        </w:rPr>
        <w:t>15609</w:t>
      </w:r>
    </w:p>
    <w:p>
      <w:r>
        <w:t>rt @user que serait un samedi sans la petite sortie reac d'un ado attarde @url</w:t>
      </w:r>
    </w:p>
    <w:p>
      <w:r>
        <w:rPr>
          <w:b/>
          <w:u w:val="single"/>
        </w:rPr>
        <w:t>15610</w:t>
      </w:r>
    </w:p>
    <w:p>
      <w:r>
        <w:t>elle parlait sa pote et lui dit c'est un renoi.. ah… @url</w:t>
      </w:r>
    </w:p>
    <w:p>
      <w:r>
        <w:rPr>
          <w:b/>
          <w:u w:val="single"/>
        </w:rPr>
        <w:t>15611</w:t>
      </w:r>
    </w:p>
    <w:p>
      <w:r>
        <w:t>ramos c'est un attardéun taré ce mecil raconte souvent de l'idiotie ! @url</w:t>
      </w:r>
    </w:p>
    <w:p>
      <w:r>
        <w:rPr>
          <w:b/>
          <w:u w:val="single"/>
        </w:rPr>
        <w:t>15612</w:t>
      </w:r>
    </w:p>
    <w:p>
      <w:r>
        <w:t>@user t’es teop restée avec des renois ces dernières années</w:t>
      </w:r>
    </w:p>
    <w:p>
      <w:r>
        <w:rPr>
          <w:b/>
          <w:u w:val="single"/>
        </w:rPr>
        <w:t>15613</w:t>
      </w:r>
    </w:p>
    <w:p>
      <w:r>
        <w:t>grèce. À thessalonique les migrants continuent d’arriver ! @url</w:t>
      </w:r>
    </w:p>
    <w:p>
      <w:r>
        <w:rPr>
          <w:b/>
          <w:u w:val="single"/>
        </w:rPr>
        <w:t>15614</w:t>
      </w:r>
    </w:p>
    <w:p>
      <w:r>
        <w:t>@user @user parl mieu sal attardé</w:t>
      </w:r>
    </w:p>
    <w:p>
      <w:r>
        <w:rPr>
          <w:b/>
          <w:u w:val="single"/>
        </w:rPr>
        <w:t>15615</w:t>
      </w:r>
    </w:p>
    <w:p>
      <w:r>
        <w:t>@user tv liberté est trop gauchiste pour lui. invite le ♥</w:t>
      </w:r>
    </w:p>
    <w:p>
      <w:r>
        <w:rPr>
          <w:b/>
          <w:u w:val="single"/>
        </w:rPr>
        <w:t>15616</w:t>
      </w:r>
    </w:p>
    <w:p>
      <w:r>
        <w:t>@user le cheval gallois l'attardé de bogota</w:t>
      </w:r>
    </w:p>
    <w:p>
      <w:r>
        <w:rPr>
          <w:b/>
          <w:u w:val="single"/>
        </w:rPr>
        <w:t>15617</w:t>
      </w:r>
    </w:p>
    <w:p>
      <w:r>
        <w:t>grande-bretagne : la prière musulmane est récitée (en arabe) avant l’ouverture de la session du conseil municipal d… @url</w:t>
      </w:r>
    </w:p>
    <w:p>
      <w:r>
        <w:rPr>
          <w:b/>
          <w:u w:val="single"/>
        </w:rPr>
        <w:t>15618</w:t>
      </w:r>
    </w:p>
    <w:p>
      <w:r>
        <w:t>du coup petit tips pour les migrants qui vont se faire se faire expulser bouffer du nutella @url</w:t>
      </w:r>
    </w:p>
    <w:p>
      <w:r>
        <w:rPr>
          <w:b/>
          <w:u w:val="single"/>
        </w:rPr>
        <w:t>15619</w:t>
      </w:r>
    </w:p>
    <w:p>
      <w:r>
        <w:t>@user philippe est 1 gauchiste masque</w:t>
      </w:r>
    </w:p>
    <w:p>
      <w:r>
        <w:rPr>
          <w:b/>
          <w:u w:val="single"/>
        </w:rPr>
        <w:t>15620</w:t>
      </w:r>
    </w:p>
    <w:p>
      <w:r>
        <w:t>les rebeus avec des pp messi et death note ça parle de vous les puces @url</w:t>
      </w:r>
    </w:p>
    <w:p>
      <w:r>
        <w:rPr>
          <w:b/>
          <w:u w:val="single"/>
        </w:rPr>
        <w:t>15621</w:t>
      </w:r>
    </w:p>
    <w:p>
      <w:r>
        <w:t>@user cala-te mongol</w:t>
      </w:r>
    </w:p>
    <w:p>
      <w:r>
        <w:rPr>
          <w:b/>
          <w:u w:val="single"/>
        </w:rPr>
        <w:t>15622</w:t>
      </w:r>
    </w:p>
    <w:p>
      <w:r>
        <w:t>Être 4 renois dans une 206 musique fond vapotes à gogo et oublier les papiers de…</w:t>
      </w:r>
    </w:p>
    <w:p>
      <w:r>
        <w:rPr>
          <w:b/>
          <w:u w:val="single"/>
        </w:rPr>
        <w:t>15623</w:t>
      </w:r>
    </w:p>
    <w:p>
      <w:r>
        <w:t>@user @user trop influencé . les renois se perdent fort</w:t>
      </w:r>
    </w:p>
    <w:p>
      <w:r>
        <w:rPr>
          <w:b/>
          <w:u w:val="single"/>
        </w:rPr>
        <w:t>15624</w:t>
      </w:r>
    </w:p>
    <w:p>
      <w:r>
        <w:t>tous les potes de clara ils m'appellent ton pote chinois mdr c ouf g pas l'impression de tant ressembler un noich que ca????</w:t>
      </w:r>
    </w:p>
    <w:p>
      <w:r>
        <w:rPr>
          <w:b/>
          <w:u w:val="single"/>
        </w:rPr>
        <w:t>15625</w:t>
      </w:r>
    </w:p>
    <w:p>
      <w:r>
        <w:t>surtout quand des renois participent à ce lynchage @url</w:t>
      </w:r>
    </w:p>
    <w:p>
      <w:r>
        <w:rPr>
          <w:b/>
          <w:u w:val="single"/>
        </w:rPr>
        <w:t>15626</w:t>
      </w:r>
    </w:p>
    <w:p>
      <w:r>
        <w:t>[tw sexe violence conjugale mort maladie... tellement de choses.]</w:t>
      </w:r>
    </w:p>
    <w:p>
      <w:r>
        <w:rPr>
          <w:b/>
          <w:u w:val="single"/>
        </w:rPr>
        <w:t>15627</w:t>
      </w:r>
    </w:p>
    <w:p>
      <w:r>
        <w:t>@user @user il n’y rien à revoir fatima désolé mais pour moi sale noir sale arabe sale jaune sale bri… @url</w:t>
      </w:r>
    </w:p>
    <w:p>
      <w:r>
        <w:rPr>
          <w:b/>
          <w:u w:val="single"/>
        </w:rPr>
        <w:t>15628</w:t>
      </w:r>
    </w:p>
    <w:p>
      <w:r>
        <w:t>marine le pen sur cnews @url ans de laxisme fiasco de l'ideologie gauchiste</w:t>
      </w:r>
    </w:p>
    <w:p>
      <w:r>
        <w:rPr>
          <w:b/>
          <w:u w:val="single"/>
        </w:rPr>
        <w:t>15629</w:t>
      </w:r>
    </w:p>
    <w:p>
      <w:r>
        <w:t>@user @user accessoirement il s'est pété le pied contre un meuble cet attardé</w:t>
      </w:r>
    </w:p>
    <w:p>
      <w:r>
        <w:rPr>
          <w:b/>
          <w:u w:val="single"/>
        </w:rPr>
        <w:t>15630</w:t>
      </w:r>
    </w:p>
    <w:p>
      <w:r>
        <w:t>@user @user pourquoi tu dit de la merde et t'ecris comme un ado attarde?</w:t>
      </w:r>
    </w:p>
    <w:p>
      <w:r>
        <w:rPr>
          <w:b/>
          <w:u w:val="single"/>
        </w:rPr>
        <w:t>15631</w:t>
      </w:r>
    </w:p>
    <w:p>
      <w:r>
        <w:t>un mélange flou entre qqun empli d’amour et de violence le paradoxe à son paroxysme l’art pas pour sa beauté mai… @url</w:t>
      </w:r>
    </w:p>
    <w:p>
      <w:r>
        <w:rPr>
          <w:b/>
          <w:u w:val="single"/>
        </w:rPr>
        <w:t>15632</w:t>
      </w:r>
    </w:p>
    <w:p>
      <w:r>
        <w:t>@user et elle retour en afrique qui l’attend.</w:t>
      </w:r>
    </w:p>
    <w:p>
      <w:r>
        <w:rPr>
          <w:b/>
          <w:u w:val="single"/>
        </w:rPr>
        <w:t>15633</w:t>
      </w:r>
    </w:p>
    <w:p>
      <w:r>
        <w:t>les bg renois ont souvent de gros nez. je dis ça je ne dis rien.</w:t>
      </w:r>
    </w:p>
    <w:p>
      <w:r>
        <w:rPr>
          <w:b/>
          <w:u w:val="single"/>
        </w:rPr>
        <w:t>15634</w:t>
      </w:r>
    </w:p>
    <w:p>
      <w:r>
        <w:t>@user il s'est cru en moto gp le mec avec son scooter de blaireau il accélère comme un attardé en courbe et… @url</w:t>
      </w:r>
    </w:p>
    <w:p>
      <w:r>
        <w:rPr>
          <w:b/>
          <w:u w:val="single"/>
        </w:rPr>
        <w:t>15635</w:t>
      </w:r>
    </w:p>
    <w:p>
      <w:r>
        <w:t>@user il m'a dit elle est ou ton étoile sale juif? xd</w:t>
      </w:r>
    </w:p>
    <w:p>
      <w:r>
        <w:rPr>
          <w:b/>
          <w:u w:val="single"/>
        </w:rPr>
        <w:t>15636</w:t>
      </w:r>
    </w:p>
    <w:p>
      <w:r>
        <w:t>@user personnellement mon regard s'attarde de moins en moins sur ce genre de couverture. je pense que mon… @url</w:t>
      </w:r>
    </w:p>
    <w:p>
      <w:r>
        <w:rPr>
          <w:b/>
          <w:u w:val="single"/>
        </w:rPr>
        <w:t>15637</w:t>
      </w:r>
    </w:p>
    <w:p>
      <w:r>
        <w:t>taleure je voulais sortir un p6 meilleure fac mais avait 15 rebeus de facs différentes autour de moi et comme je… @url</w:t>
      </w:r>
    </w:p>
    <w:p>
      <w:r>
        <w:rPr>
          <w:b/>
          <w:u w:val="single"/>
        </w:rPr>
        <w:t>15638</w:t>
      </w:r>
    </w:p>
    <w:p>
      <w:r>
        <w:t>sasuke est bête mais naruto est attardé donc sasuke @url</w:t>
      </w:r>
    </w:p>
    <w:p>
      <w:r>
        <w:rPr>
          <w:b/>
          <w:u w:val="single"/>
        </w:rPr>
        <w:t>15639</w:t>
      </w:r>
    </w:p>
    <w:p>
      <w:r>
        <w:t>@user @user @user Être musulman ne veut pas dire favoriser le terrorisme comme etre catho ne ve… @url</w:t>
      </w:r>
    </w:p>
    <w:p>
      <w:r>
        <w:rPr>
          <w:b/>
          <w:u w:val="single"/>
        </w:rPr>
        <w:t>15640</w:t>
      </w:r>
    </w:p>
    <w:p>
      <w:r>
        <w:t>ah les rebeus c’est réel hein :) @url</w:t>
      </w:r>
    </w:p>
    <w:p>
      <w:r>
        <w:rPr>
          <w:b/>
          <w:u w:val="single"/>
        </w:rPr>
        <w:t>15641</w:t>
      </w:r>
    </w:p>
    <w:p>
      <w:r>
        <w:t>les 3 renois devant renne ils sont chaud</w:t>
      </w:r>
    </w:p>
    <w:p>
      <w:r>
        <w:rPr>
          <w:b/>
          <w:u w:val="single"/>
        </w:rPr>
        <w:t>15642</w:t>
      </w:r>
    </w:p>
    <w:p>
      <w:r>
        <w:t>un vrai mongol</w:t>
      </w:r>
    </w:p>
    <w:p>
      <w:r>
        <w:rPr>
          <w:b/>
          <w:u w:val="single"/>
        </w:rPr>
        <w:t>15643</w:t>
      </w:r>
    </w:p>
    <w:p>
      <w:r>
        <w:t>@user de la thune pour les migrants...y de la thune... français d’abord ! pour nos aînés priorité nationale !</w:t>
      </w:r>
    </w:p>
    <w:p>
      <w:r>
        <w:rPr>
          <w:b/>
          <w:u w:val="single"/>
        </w:rPr>
        <w:t>15644</w:t>
      </w:r>
    </w:p>
    <w:p>
      <w:r>
        <w:t>@user @user @user les bonnes larmes de gauchiste</w:t>
      </w:r>
    </w:p>
    <w:p>
      <w:r>
        <w:rPr>
          <w:b/>
          <w:u w:val="single"/>
        </w:rPr>
        <w:t>15645</w:t>
      </w:r>
    </w:p>
    <w:p>
      <w:r>
        <w:t>rt @user . @user est l'archetype du petit dictateur gauchiste avec les techniques de communication qui vont avec :n-</w:t>
      </w:r>
    </w:p>
    <w:p>
      <w:r>
        <w:rPr>
          <w:b/>
          <w:u w:val="single"/>
        </w:rPr>
        <w:t>15646</w:t>
      </w:r>
    </w:p>
    <w:p>
      <w:r>
        <w:t>super notre ministre de la santé face au terrorisme intellectuel des médias...pardonnez moi je n’ai presque pas co… @url</w:t>
      </w:r>
    </w:p>
    <w:p>
      <w:r>
        <w:rPr>
          <w:b/>
          <w:u w:val="single"/>
        </w:rPr>
        <w:t>15647</w:t>
      </w:r>
    </w:p>
    <w:p>
      <w:r>
        <w:t>@user wauquiez est un gauchiste par rapport à nous</w:t>
      </w:r>
    </w:p>
    <w:p>
      <w:r>
        <w:rPr>
          <w:b/>
          <w:u w:val="single"/>
        </w:rPr>
        <w:t>15648</w:t>
      </w:r>
    </w:p>
    <w:p>
      <w:r>
        <w:t>@user une des pires celle-là ... une gauchiste revendiquée d'ailleurs ...</w:t>
      </w:r>
    </w:p>
    <w:p>
      <w:r>
        <w:rPr>
          <w:b/>
          <w:u w:val="single"/>
        </w:rPr>
        <w:t>15649</w:t>
      </w:r>
    </w:p>
    <w:p>
      <w:r>
        <w:t>pk faut-il tjrs q les arabes soit pervers mashallah</w:t>
      </w:r>
    </w:p>
    <w:p>
      <w:r>
        <w:rPr>
          <w:b/>
          <w:u w:val="single"/>
        </w:rPr>
        <w:t>15650</w:t>
      </w:r>
    </w:p>
    <w:p>
      <w:r>
        <w:t>@user @user @user et dites aussi vive le front national pendant que vous etes ! c'est une histoi... @url</w:t>
      </w:r>
    </w:p>
    <w:p>
      <w:r>
        <w:rPr>
          <w:b/>
          <w:u w:val="single"/>
        </w:rPr>
        <w:t>15651</w:t>
      </w:r>
    </w:p>
    <w:p>
      <w:r>
        <w:t>du coup si les asiat et les rebeu physiquement ne m'attirent pas trop je suis aussi raciste des asiat et des rebeu… @url</w:t>
      </w:r>
    </w:p>
    <w:p>
      <w:r>
        <w:rPr>
          <w:b/>
          <w:u w:val="single"/>
        </w:rPr>
        <w:t>15652</w:t>
      </w:r>
    </w:p>
    <w:p>
      <w:r>
        <w:t>reconnaissons à la gauchiste #fourest le mérite d'avoir ouvert les yeux sur les ravages de l'idéologie mortifère de… @url</w:t>
      </w:r>
    </w:p>
    <w:p>
      <w:r>
        <w:rPr>
          <w:b/>
          <w:u w:val="single"/>
        </w:rPr>
        <w:t>15653</w:t>
      </w:r>
    </w:p>
    <w:p>
      <w:r>
        <w:t>@user espèce de sale trans tu ressemble à un vieux pd qui sort d’une grosse partouze avec des renoi</w:t>
      </w:r>
    </w:p>
    <w:p>
      <w:r>
        <w:rPr>
          <w:b/>
          <w:u w:val="single"/>
        </w:rPr>
        <w:t>15654</w:t>
      </w:r>
    </w:p>
    <w:p>
      <w:r>
        <w:t>@user je suis origine purement berbèreje retrouve avec un nom et prénom purement arabes! Ça veut tout dire en marre .</w:t>
      </w:r>
    </w:p>
    <w:p>
      <w:r>
        <w:rPr>
          <w:b/>
          <w:u w:val="single"/>
        </w:rPr>
        <w:t>15655</w:t>
      </w:r>
    </w:p>
    <w:p>
      <w:r>
        <w:t>@user dois mongol</w:t>
      </w:r>
    </w:p>
    <w:p>
      <w:r>
        <w:rPr>
          <w:b/>
          <w:u w:val="single"/>
        </w:rPr>
        <w:t>15656</w:t>
      </w:r>
    </w:p>
    <w:p>
      <w:r>
        <w:t>@user du terrorisme intellectuel et même pas subliminal.</w:t>
      </w:r>
    </w:p>
    <w:p>
      <w:r>
        <w:rPr>
          <w:b/>
          <w:u w:val="single"/>
        </w:rPr>
        <w:t>15657</w:t>
      </w:r>
    </w:p>
    <w:p>
      <w:r>
        <w:t>@user vous sous entendez donc que quand les musulmans nous disent le terrorisme c'est pas l'islam ils mentent ???</w:t>
      </w:r>
    </w:p>
    <w:p>
      <w:r>
        <w:rPr>
          <w:b/>
          <w:u w:val="single"/>
        </w:rPr>
        <w:t>15658</w:t>
      </w:r>
    </w:p>
    <w:p>
      <w:r>
        <w:t>si il une fille j’espère du fond de mon coeur qu’elle se marie avec un noir ou un arabe et enfante de 12 enfants… @url</w:t>
      </w:r>
    </w:p>
    <w:p>
      <w:r>
        <w:rPr>
          <w:b/>
          <w:u w:val="single"/>
        </w:rPr>
        <w:t>15659</w:t>
      </w:r>
    </w:p>
    <w:p>
      <w:r>
        <w:t>@user @user les idiots utiles de l islamisation</w:t>
      </w:r>
    </w:p>
    <w:p>
      <w:r>
        <w:rPr>
          <w:b/>
          <w:u w:val="single"/>
        </w:rPr>
        <w:t>15660</w:t>
      </w:r>
    </w:p>
    <w:p>
      <w:r>
        <w:t>@user qu’ils bz leur pute de mère ils rendent fous avec leur clash rebeus renois à deux balles</w:t>
      </w:r>
    </w:p>
    <w:p>
      <w:r>
        <w:rPr>
          <w:b/>
          <w:u w:val="single"/>
        </w:rPr>
        <w:t>15661</w:t>
      </w:r>
    </w:p>
    <w:p>
      <w:r>
        <w:t>@user de mongol</w:t>
      </w:r>
    </w:p>
    <w:p>
      <w:r>
        <w:rPr>
          <w:b/>
          <w:u w:val="single"/>
        </w:rPr>
        <w:t>15662</w:t>
      </w:r>
    </w:p>
    <w:p>
      <w:r>
        <w:t>@user @user tu va attirer tous les attardé fan d'hanouna</w:t>
      </w:r>
    </w:p>
    <w:p>
      <w:r>
        <w:rPr>
          <w:b/>
          <w:u w:val="single"/>
        </w:rPr>
        <w:t>15663</w:t>
      </w:r>
    </w:p>
    <w:p>
      <w:r>
        <w:t>donc la y’a vraiment des mongol qui font la purge</w:t>
      </w:r>
    </w:p>
    <w:p>
      <w:r>
        <w:rPr>
          <w:b/>
          <w:u w:val="single"/>
        </w:rPr>
        <w:t>15664</w:t>
      </w:r>
    </w:p>
    <w:p>
      <w:r>
        <w:t>@user c toi vient direct mongol</w:t>
      </w:r>
    </w:p>
    <w:p>
      <w:r>
        <w:rPr>
          <w:b/>
          <w:u w:val="single"/>
        </w:rPr>
        <w:t>15665</w:t>
      </w:r>
    </w:p>
    <w:p>
      <w:r>
        <w:t>je trouve ca gauchiste de dire que le 17 novembre est un mouvement d'extreme droite cependant ne peut nier le f @url</w:t>
      </w:r>
    </w:p>
    <w:p>
      <w:r>
        <w:rPr>
          <w:b/>
          <w:u w:val="single"/>
        </w:rPr>
        <w:t>15666</w:t>
      </w:r>
    </w:p>
    <w:p>
      <w:r>
        <w:t>@user je suggère que le place dans un centre hospitalier spécialisé pour attardé</w:t>
      </w:r>
    </w:p>
    <w:p>
      <w:r>
        <w:rPr>
          <w:b/>
          <w:u w:val="single"/>
        </w:rPr>
        <w:t>15667</w:t>
      </w:r>
    </w:p>
    <w:p>
      <w:r>
        <w:t>je suis juive et lorsque je vous entends parler d'antisémitisme je ne vois qu'une association gauchiste façon résis…</w:t>
      </w:r>
    </w:p>
    <w:p>
      <w:r>
        <w:rPr>
          <w:b/>
          <w:u w:val="single"/>
        </w:rPr>
        <w:t>15668</w:t>
      </w:r>
    </w:p>
    <w:p>
      <w:r>
        <w:t>lignes quotidiennes par akram belkaïd: polémique autour des prénoms arabes rien de nouveau sous le soleil... (iht… @url</w:t>
      </w:r>
    </w:p>
    <w:p>
      <w:r>
        <w:rPr>
          <w:b/>
          <w:u w:val="single"/>
        </w:rPr>
        <w:t>15669</w:t>
      </w:r>
    </w:p>
    <w:p>
      <w:r>
        <w:t>@user @user @user @user @user @user c'est une double négation espèce d'attardé m… @url</w:t>
      </w:r>
    </w:p>
    <w:p>
      <w:r>
        <w:rPr>
          <w:b/>
          <w:u w:val="single"/>
        </w:rPr>
        <w:t>15670</w:t>
      </w:r>
    </w:p>
    <w:p>
      <w:r>
        <w:t>@user la violence va avec la perverse de gouvernance française .</w:t>
      </w:r>
    </w:p>
    <w:p>
      <w:r>
        <w:rPr>
          <w:b/>
          <w:u w:val="single"/>
        </w:rPr>
        <w:t>15671</w:t>
      </w:r>
    </w:p>
    <w:p>
      <w:r>
        <w:t>@user merci et l’autre attardé il met sane et dembele au meme niveau dmr</w:t>
      </w:r>
    </w:p>
    <w:p>
      <w:r>
        <w:rPr>
          <w:b/>
          <w:u w:val="single"/>
        </w:rPr>
        <w:t>15672</w:t>
      </w:r>
    </w:p>
    <w:p>
      <w:r>
        <w:t>@user questu baves gros mongol</w:t>
      </w:r>
    </w:p>
    <w:p>
      <w:r>
        <w:rPr>
          <w:b/>
          <w:u w:val="single"/>
        </w:rPr>
        <w:t>15673</w:t>
      </w:r>
    </w:p>
    <w:p>
      <w:r>
        <w:t>@user nique ta pute de mère et laisse les arabes tranquille</w:t>
      </w:r>
    </w:p>
    <w:p>
      <w:r>
        <w:rPr>
          <w:b/>
          <w:u w:val="single"/>
        </w:rPr>
        <w:t>15674</w:t>
      </w:r>
    </w:p>
    <w:p>
      <w:r>
        <w:t>@user alors non je n'ai légitimé aucune violence raciale vous mentez. et je ne suis pas favorable un génocid… @url</w:t>
      </w:r>
    </w:p>
    <w:p>
      <w:r>
        <w:rPr>
          <w:b/>
          <w:u w:val="single"/>
        </w:rPr>
        <w:t>15675</w:t>
      </w:r>
    </w:p>
    <w:p>
      <w:r>
        <w:t>@user oui mais si c'est pour le traité de sale arabe si il marque pas mieux vaut pour lui de réfléchir so… @url</w:t>
      </w:r>
    </w:p>
    <w:p>
      <w:r>
        <w:rPr>
          <w:b/>
          <w:u w:val="single"/>
        </w:rPr>
        <w:t>15676</w:t>
      </w:r>
    </w:p>
    <w:p>
      <w:r>
        <w:t>@user @user fan de foot et attardé.. rien de surprenant ici</w:t>
      </w:r>
    </w:p>
    <w:p>
      <w:r>
        <w:rPr>
          <w:b/>
          <w:u w:val="single"/>
        </w:rPr>
        <w:t>15677</w:t>
      </w:r>
    </w:p>
    <w:p>
      <w:r>
        <w:t>le gauchiste : à bas les religions</w:t>
      </w:r>
    </w:p>
    <w:p>
      <w:r>
        <w:rPr>
          <w:b/>
          <w:u w:val="single"/>
        </w:rPr>
        <w:t>15678</w:t>
      </w:r>
    </w:p>
    <w:p>
      <w:r>
        <w:t>notre ennemi c'est alain soral et toute sa rhétorique complotiste antisémite</w:t>
      </w:r>
    </w:p>
    <w:p>
      <w:r>
        <w:rPr>
          <w:b/>
          <w:u w:val="single"/>
        </w:rPr>
        <w:t>15679</w:t>
      </w:r>
    </w:p>
    <w:p>
      <w:r>
        <w:t>que serait un samedi sans la petite sortie reac d'un ado attarde @url</w:t>
      </w:r>
    </w:p>
    <w:p>
      <w:r>
        <w:rPr>
          <w:b/>
          <w:u w:val="single"/>
        </w:rPr>
        <w:t>15680</w:t>
      </w:r>
    </w:p>
    <w:p>
      <w:r>
        <w:t>wesh les renois ils ont une réduction pour les airpods ou quoi?</w:t>
      </w:r>
    </w:p>
    <w:p>
      <w:r>
        <w:rPr>
          <w:b/>
          <w:u w:val="single"/>
        </w:rPr>
        <w:t>15681</w:t>
      </w:r>
    </w:p>
    <w:p>
      <w:r>
        <w:t>pk ce genre de tweet c tjr rédigé par des rebeus mdr @url</w:t>
      </w:r>
    </w:p>
    <w:p>
      <w:r>
        <w:rPr>
          <w:b/>
          <w:u w:val="single"/>
        </w:rPr>
        <w:t>15682</w:t>
      </w:r>
    </w:p>
    <w:p>
      <w:r>
        <w:t>tte façon les meufs qui s'attarde sur le physique elle besoin d'allée en gériatrie voir les couples pour prend… @url</w:t>
      </w:r>
    </w:p>
    <w:p>
      <w:r>
        <w:rPr>
          <w:b/>
          <w:u w:val="single"/>
        </w:rPr>
        <w:t>15683</w:t>
      </w:r>
    </w:p>
    <w:p>
      <w:r>
        <w:t>les darons renois ya qu'un cancer phase terminale qui peut les faire aller chez le médecin sinon ils se contentent de doliprane 1000g</w:t>
      </w:r>
    </w:p>
    <w:p>
      <w:r>
        <w:rPr>
          <w:b/>
          <w:u w:val="single"/>
        </w:rPr>
        <w:t>15684</w:t>
      </w:r>
    </w:p>
    <w:p>
      <w:r>
        <w:t>@user @user @user ah d'accord je ne m'avais pas attardé sur le compte. je crois que moi simp… @url</w:t>
      </w:r>
    </w:p>
    <w:p>
      <w:r>
        <w:rPr>
          <w:b/>
          <w:u w:val="single"/>
        </w:rPr>
        <w:t>15685</w:t>
      </w:r>
    </w:p>
    <w:p>
      <w:r>
        <w:t>@user joyeux 35ème anniversaire à mon gauchiste préféré ^^!</w:t>
      </w:r>
    </w:p>
    <w:p>
      <w:r>
        <w:rPr>
          <w:b/>
          <w:u w:val="single"/>
        </w:rPr>
        <w:t>15686</w:t>
      </w:r>
    </w:p>
    <w:p>
      <w:r>
        <w:t>@user @user lol putain l’ attardé</w:t>
      </w:r>
    </w:p>
    <w:p>
      <w:r>
        <w:rPr>
          <w:b/>
          <w:u w:val="single"/>
        </w:rPr>
        <w:t>15687</w:t>
      </w:r>
    </w:p>
    <w:p>
      <w:r>
        <w:t>contre l'avortement soutenons le docteur bertrand de rochambeau @url</w:t>
      </w:r>
    </w:p>
    <w:p>
      <w:r>
        <w:rPr>
          <w:b/>
          <w:u w:val="single"/>
        </w:rPr>
        <w:t>15688</w:t>
      </w:r>
    </w:p>
    <w:p>
      <w:r>
        <w:t>pq s’attarde tjrs sur les gens qui n’en valent pas la peine?</w:t>
      </w:r>
    </w:p>
    <w:p>
      <w:r>
        <w:rPr>
          <w:b/>
          <w:u w:val="single"/>
        </w:rPr>
        <w:t>15689</w:t>
      </w:r>
    </w:p>
    <w:p>
      <w:r>
        <w:t>@user aah c'est bon ta repris les cours ?</w:t>
      </w:r>
    </w:p>
    <w:p>
      <w:r>
        <w:rPr>
          <w:b/>
          <w:u w:val="single"/>
        </w:rPr>
        <w:t>15690</w:t>
      </w:r>
    </w:p>
    <w:p>
      <w:r>
        <w:t>@user @user quel mongol ce mec</w:t>
      </w:r>
    </w:p>
    <w:p>
      <w:r>
        <w:rPr>
          <w:b/>
          <w:u w:val="single"/>
        </w:rPr>
        <w:t>15691</w:t>
      </w:r>
    </w:p>
    <w:p>
      <w:r>
        <w:t>@user @user maniaseries: «4 blocks» explore le monde brutal des clans mafieux arabes berlinois à la…… @url</w:t>
      </w:r>
    </w:p>
    <w:p>
      <w:r>
        <w:rPr>
          <w:b/>
          <w:u w:val="single"/>
        </w:rPr>
        <w:t>15692</w:t>
      </w:r>
    </w:p>
    <w:p>
      <w:r>
        <w:t>@user voilà que ça triche sale arabe</w:t>
      </w:r>
    </w:p>
    <w:p>
      <w:r>
        <w:rPr>
          <w:b/>
          <w:u w:val="single"/>
        </w:rPr>
        <w:t>15693</w:t>
      </w:r>
    </w:p>
    <w:p>
      <w:r>
        <w:t>envoyez  zok omkom el qhab vos meilleurs potes rebeus (tunisiens de préference) et posez sa reaction sous ce tweet.</w:t>
      </w:r>
    </w:p>
    <w:p>
      <w:r>
        <w:rPr>
          <w:b/>
          <w:u w:val="single"/>
        </w:rPr>
        <w:t>15694</w:t>
      </w:r>
    </w:p>
    <w:p>
      <w:r>
        <w:t>@user @user @user mais ferme ta gueule il raison c'est putain de raciste ce qu'il vient de faire l'attardé bavarois là</w:t>
      </w:r>
    </w:p>
    <w:p>
      <w:r>
        <w:rPr>
          <w:b/>
          <w:u w:val="single"/>
        </w:rPr>
        <w:t>15695</w:t>
      </w:r>
    </w:p>
    <w:p>
      <w:r>
        <w:t>@user @user recu donc sacrifie une espece pour ne pas les tuer et les manger . c'est pour c... @url</w:t>
      </w:r>
    </w:p>
    <w:p>
      <w:r>
        <w:rPr>
          <w:b/>
          <w:u w:val="single"/>
        </w:rPr>
        <w:t>15696</w:t>
      </w:r>
    </w:p>
    <w:p>
      <w:r>
        <w:t>united nations: stop au traffic humain de migrants africains en lybie - signez la pétition ! @url via @user</w:t>
      </w:r>
    </w:p>
    <w:p>
      <w:r>
        <w:rPr>
          <w:b/>
          <w:u w:val="single"/>
        </w:rPr>
        <w:t>15697</w:t>
      </w:r>
    </w:p>
    <w:p>
      <w:r>
        <w:t>réfugiés: [#duisburg 4 réfugiés arabes lardent de coups de couteau une ado allemande enceinte de 5 mois qui cru qu’elle p… @url</w:t>
      </w:r>
    </w:p>
    <w:p>
      <w:r>
        <w:rPr>
          <w:b/>
          <w:u w:val="single"/>
        </w:rPr>
        <w:t>15698</w:t>
      </w:r>
    </w:p>
    <w:p>
      <w:r>
        <w:t>@user moi c’était l’inverse j’étais content de savoir qu’on pouvait la laisser mais y’a même des renois chretiens qui l’enlèvent</w:t>
      </w:r>
    </w:p>
    <w:p>
      <w:r>
        <w:rPr>
          <w:b/>
          <w:u w:val="single"/>
        </w:rPr>
        <w:t>15699</w:t>
      </w:r>
    </w:p>
    <w:p>
      <w:r>
        <w:t>je m'étais jamais trop attardé sur le manga mais waouh les chara-design sont vraiment différents. je le savais un p… @url</w:t>
      </w:r>
    </w:p>
    <w:p>
      <w:r>
        <w:rPr>
          <w:b/>
          <w:u w:val="single"/>
        </w:rPr>
        <w:t>15700</w:t>
      </w:r>
    </w:p>
    <w:p>
      <w:r>
        <w:t>ils s’attaquent aux militants et militantes laïques en utilisant des méthodes de terrorisme intellectuel et vu qu’i… @url</w:t>
      </w:r>
    </w:p>
    <w:p>
      <w:r>
        <w:rPr>
          <w:b/>
          <w:u w:val="single"/>
        </w:rPr>
        <w:t>15701</w:t>
      </w:r>
    </w:p>
    <w:p>
      <w:r>
        <w:t>@user quand je suis parti 4 mois en afrique cette année je suis rentré et chienne était toute heureuse donc t’en fais pas</w:t>
      </w:r>
    </w:p>
    <w:p>
      <w:r>
        <w:rPr>
          <w:b/>
          <w:u w:val="single"/>
        </w:rPr>
        <w:t>15702</w:t>
      </w:r>
    </w:p>
    <w:p>
      <w:r>
        <w:t>@user @user il peut aussi être un jaune à demi religieux... ou un gauchiste sectaire</w:t>
      </w:r>
    </w:p>
    <w:p>
      <w:r>
        <w:rPr>
          <w:b/>
          <w:u w:val="single"/>
        </w:rPr>
        <w:t>15703</w:t>
      </w:r>
    </w:p>
    <w:p>
      <w:r>
        <w:t>de la violence à la haine la démocratie brésilienne en danger @url</w:t>
      </w:r>
    </w:p>
    <w:p>
      <w:r>
        <w:rPr>
          <w:b/>
          <w:u w:val="single"/>
        </w:rPr>
        <w:t>15704</w:t>
      </w:r>
    </w:p>
    <w:p>
      <w:r>
        <w:t>@user @user @user et ce sont les militants du fn rn les gauchistes c'est ca ?nncomme le pen v... @url</w:t>
      </w:r>
    </w:p>
    <w:p>
      <w:r>
        <w:rPr>
          <w:b/>
          <w:u w:val="single"/>
        </w:rPr>
        <w:t>15705</w:t>
      </w:r>
    </w:p>
    <w:p>
      <w:r>
        <w:t>il ne s'agit pas d'avoir la natalité galopante de l'afrique. et ensuite le québec n'est pas le tiers monde. un peu… @url</w:t>
      </w:r>
    </w:p>
    <w:p>
      <w:r>
        <w:rPr>
          <w:b/>
          <w:u w:val="single"/>
        </w:rPr>
        <w:t>15706</w:t>
      </w:r>
    </w:p>
    <w:p>
      <w:r>
        <w:t>les sanctions contre la dictature russe sont contre l’invasion et l’occupation de l’ukraine. 10000 morts 50000 ble… @url</w:t>
      </w:r>
    </w:p>
    <w:p>
      <w:r>
        <w:rPr>
          <w:b/>
          <w:u w:val="single"/>
        </w:rPr>
        <w:t>15707</w:t>
      </w:r>
    </w:p>
    <w:p>
      <w:r>
        <w:t>@user je conseille à francis vallat que chaque membre de son association accueille chez eux un migrant. on… @url</w:t>
      </w:r>
    </w:p>
    <w:p>
      <w:r>
        <w:rPr>
          <w:b/>
          <w:u w:val="single"/>
        </w:rPr>
        <w:t>15708</w:t>
      </w:r>
    </w:p>
    <w:p>
      <w:r>
        <w:t>@user @user arff... les renois..</w:t>
      </w:r>
    </w:p>
    <w:p>
      <w:r>
        <w:rPr>
          <w:b/>
          <w:u w:val="single"/>
        </w:rPr>
        <w:t>15709</w:t>
      </w:r>
    </w:p>
    <w:p>
      <w:r>
        <w:t>faut vraiment être attardé pour avoir fait pire que moi au dst de philo</w:t>
      </w:r>
    </w:p>
    <w:p>
      <w:r>
        <w:rPr>
          <w:b/>
          <w:u w:val="single"/>
        </w:rPr>
        <w:t>15710</w:t>
      </w:r>
    </w:p>
    <w:p>
      <w:r>
        <w:t>@user @user woh attardé</w:t>
      </w:r>
    </w:p>
    <w:p>
      <w:r>
        <w:rPr>
          <w:b/>
          <w:u w:val="single"/>
        </w:rPr>
        <w:t>15711</w:t>
      </w:r>
    </w:p>
    <w:p>
      <w:r>
        <w:t>est 4 se donne rdv à 14h y’en pas un qui est sorti de son lit il est 14h17 les renois</w:t>
      </w:r>
    </w:p>
    <w:p>
      <w:r>
        <w:rPr>
          <w:b/>
          <w:u w:val="single"/>
        </w:rPr>
        <w:t>15712</w:t>
      </w:r>
    </w:p>
    <w:p>
      <w:r>
        <w:t>@user vous vouliez dire que la rhétorique islamo-gauchiste est souvent calquée sur la rhétorique antisémit… @url</w:t>
      </w:r>
    </w:p>
    <w:p>
      <w:r>
        <w:rPr>
          <w:b/>
          <w:u w:val="single"/>
        </w:rPr>
        <w:t>15713</w:t>
      </w:r>
    </w:p>
    <w:p>
      <w:r>
        <w:t>@user comm tardif mais des dimanches qui s'affichent ainsi méritent qu'on s'y attarde. très belle photo !</w:t>
      </w:r>
    </w:p>
    <w:p>
      <w:r>
        <w:rPr>
          <w:b/>
          <w:u w:val="single"/>
        </w:rPr>
        <w:t>15714</w:t>
      </w:r>
    </w:p>
    <w:p>
      <w:r>
        <w:t>c'est bete de rt trop vite des informations provenant de la conosphere islamo-gauchiste.nnc'est revoltant de se rej @url</w:t>
      </w:r>
    </w:p>
    <w:p>
      <w:r>
        <w:rPr>
          <w:b/>
          <w:u w:val="single"/>
        </w:rPr>
        <w:t>15715</w:t>
      </w:r>
    </w:p>
    <w:p>
      <w:r>
        <w:t>@user faut déja être attardé pour comparer patrick sebastien de la symphonie</w:t>
      </w:r>
    </w:p>
    <w:p>
      <w:r>
        <w:rPr>
          <w:b/>
          <w:u w:val="single"/>
        </w:rPr>
        <w:t>15716</w:t>
      </w:r>
    </w:p>
    <w:p>
      <w:r>
        <w:t>@user que ce ne soit pas des burundais refugies alerte car leur corps sont visibles loeil nu</w:t>
      </w:r>
    </w:p>
    <w:p>
      <w:r>
        <w:rPr>
          <w:b/>
          <w:u w:val="single"/>
        </w:rPr>
        <w:t>15717</w:t>
      </w:r>
    </w:p>
    <w:p>
      <w:r>
        <w:t>@user bah att mongol</w:t>
      </w:r>
    </w:p>
    <w:p>
      <w:r>
        <w:rPr>
          <w:b/>
          <w:u w:val="single"/>
        </w:rPr>
        <w:t>15718</w:t>
      </w:r>
    </w:p>
    <w:p>
      <w:r>
        <w:t>@user ptdrrr j'aimais bien ton tweet jusqu'au mot attardé sale enfoiré</w:t>
      </w:r>
    </w:p>
    <w:p>
      <w:r>
        <w:rPr>
          <w:b/>
          <w:u w:val="single"/>
        </w:rPr>
        <w:t>15719</w:t>
      </w:r>
    </w:p>
    <w:p>
      <w:r>
        <w:t>@user @user bah qu'elle viennent tuer alors.. ah bah non je suis securise par des murs que... @url</w:t>
      </w:r>
    </w:p>
    <w:p>
      <w:r>
        <w:rPr>
          <w:b/>
          <w:u w:val="single"/>
        </w:rPr>
        <w:t>15720</w:t>
      </w:r>
    </w:p>
    <w:p>
      <w:r>
        <w:t>@user @user @user c'est pas quel pas de cerveau elle est juste féministe laisse la militer sale oppresseur</w:t>
      </w:r>
    </w:p>
    <w:p>
      <w:r>
        <w:rPr>
          <w:b/>
          <w:u w:val="single"/>
        </w:rPr>
        <w:t>15721</w:t>
      </w:r>
    </w:p>
    <w:p>
      <w:r>
        <w:t>@user @user c’est un mongol</w:t>
      </w:r>
    </w:p>
    <w:p>
      <w:r>
        <w:rPr>
          <w:b/>
          <w:u w:val="single"/>
        </w:rPr>
        <w:t>15722</w:t>
      </w:r>
    </w:p>
    <w:p>
      <w:r>
        <w:t>@user c’est demain attardé</w:t>
      </w:r>
    </w:p>
    <w:p>
      <w:r>
        <w:rPr>
          <w:b/>
          <w:u w:val="single"/>
        </w:rPr>
        <w:t>15723</w:t>
      </w:r>
    </w:p>
    <w:p>
      <w:r>
        <w:t>adel que il trouve des perles dans la catégorie attardé de l’année et jtombe tjr avec lui</w:t>
      </w:r>
    </w:p>
    <w:p>
      <w:r>
        <w:rPr>
          <w:b/>
          <w:u w:val="single"/>
        </w:rPr>
        <w:t>15724</w:t>
      </w:r>
    </w:p>
    <w:p>
      <w:r>
        <w:t>@user @user c' est un sale juif...</w:t>
      </w:r>
    </w:p>
    <w:p>
      <w:r>
        <w:rPr>
          <w:b/>
          <w:u w:val="single"/>
        </w:rPr>
        <w:t>15725</w:t>
      </w:r>
    </w:p>
    <w:p>
      <w:r>
        <w:t>@user Ça les attires pas les rebeus</w:t>
      </w:r>
    </w:p>
    <w:p>
      <w:r>
        <w:rPr>
          <w:b/>
          <w:u w:val="single"/>
        </w:rPr>
        <w:t>15726</w:t>
      </w:r>
    </w:p>
    <w:p>
      <w:r>
        <w:t>les fdp qui ont mit le feux aux esserts faut vrm etre attardé pour faire ça</w:t>
      </w:r>
    </w:p>
    <w:p>
      <w:r>
        <w:rPr>
          <w:b/>
          <w:u w:val="single"/>
        </w:rPr>
        <w:t>15727</w:t>
      </w:r>
    </w:p>
    <w:p>
      <w:r>
        <w:t>@user ce gros mongol oublie totalement qu'à 3-0 à angers à la mi-temps avait pas grand chose à redire.</w:t>
      </w:r>
    </w:p>
    <w:p>
      <w:r>
        <w:rPr>
          <w:b/>
          <w:u w:val="single"/>
        </w:rPr>
        <w:t>15728</w:t>
      </w:r>
    </w:p>
    <w:p>
      <w:r>
        <w:t>@user @user c’est un attardé il fait câblé</w:t>
      </w:r>
    </w:p>
    <w:p>
      <w:r>
        <w:rPr>
          <w:b/>
          <w:u w:val="single"/>
        </w:rPr>
        <w:t>15729</w:t>
      </w:r>
    </w:p>
    <w:p>
      <w:r>
        <w:t>@user quel moment j'ai parlé de rami ptn?? je te parle d'amavi t'es mongol ??</w:t>
      </w:r>
    </w:p>
    <w:p>
      <w:r>
        <w:rPr>
          <w:b/>
          <w:u w:val="single"/>
        </w:rPr>
        <w:t>15730</w:t>
      </w:r>
    </w:p>
    <w:p>
      <w:r>
        <w:t>il faut refuser d'accueillir l'aquarius qui transporte sûrement de faux migrants et de vr…</w:t>
      </w:r>
    </w:p>
    <w:p>
      <w:r>
        <w:rPr>
          <w:b/>
          <w:u w:val="single"/>
        </w:rPr>
        <w:t>15731</w:t>
      </w:r>
    </w:p>
    <w:p>
      <w:r>
        <w:t>où sont les rebeus de lyon</w:t>
      </w:r>
    </w:p>
    <w:p>
      <w:r>
        <w:rPr>
          <w:b/>
          <w:u w:val="single"/>
        </w:rPr>
        <w:t>15732</w:t>
      </w:r>
    </w:p>
    <w:p>
      <w:r>
        <w:t>@user @user alors deja ton ecriture pas francaise comprend rien. ensuite les meufs ca s'epile. e... @url</w:t>
      </w:r>
    </w:p>
    <w:p>
      <w:r>
        <w:rPr>
          <w:b/>
          <w:u w:val="single"/>
        </w:rPr>
        <w:t>15733</w:t>
      </w:r>
    </w:p>
    <w:p>
      <w:r>
        <w:t>les réfugiés oubliés - 1 million de juifs chassés des pays arabes @url</w:t>
      </w:r>
    </w:p>
    <w:p>
      <w:r>
        <w:rPr>
          <w:b/>
          <w:u w:val="single"/>
        </w:rPr>
        <w:t>15734</w:t>
      </w:r>
    </w:p>
    <w:p>
      <w:r>
        <w:t>#lfauit @user doit voir le #mongol</w:t>
      </w:r>
    </w:p>
    <w:p>
      <w:r>
        <w:rPr>
          <w:b/>
          <w:u w:val="single"/>
        </w:rPr>
        <w:t>15735</w:t>
      </w:r>
    </w:p>
    <w:p>
      <w:r>
        <w:t>réponse type de gauchiste sur le scandale #nickconrad : je condamne mais...</w:t>
      </w:r>
    </w:p>
    <w:p>
      <w:r>
        <w:rPr>
          <w:b/>
          <w:u w:val="single"/>
        </w:rPr>
        <w:t>15736</w:t>
      </w:r>
    </w:p>
    <w:p>
      <w:r>
        <w:t>je crois qu'aurélien taché est en train de passer du statut de gauchiste à celui de vraie ordure. juste un mauvais… @url</w:t>
      </w:r>
    </w:p>
    <w:p>
      <w:r>
        <w:rPr>
          <w:b/>
          <w:u w:val="single"/>
        </w:rPr>
        <w:t>15737</w:t>
      </w:r>
    </w:p>
    <w:p>
      <w:r>
        <w:t>@user @user t’es vraiment un attardé gros</w:t>
      </w:r>
    </w:p>
    <w:p>
      <w:r>
        <w:rPr>
          <w:b/>
          <w:u w:val="single"/>
        </w:rPr>
        <w:t>15738</w:t>
      </w:r>
    </w:p>
    <w:p>
      <w:r>
        <w:t>@user ça va mongol</w:t>
      </w:r>
    </w:p>
    <w:p>
      <w:r>
        <w:rPr>
          <w:b/>
          <w:u w:val="single"/>
        </w:rPr>
        <w:t>15739</w:t>
      </w:r>
    </w:p>
    <w:p>
      <w:r>
        <w:t>ton style de gars? — encr ? les renois et métisses @url</w:t>
      </w:r>
    </w:p>
    <w:p>
      <w:r>
        <w:rPr>
          <w:b/>
          <w:u w:val="single"/>
        </w:rPr>
        <w:t>15740</w:t>
      </w:r>
    </w:p>
    <w:p>
      <w:r>
        <w:t>ce qui dégoute le+c'est que l'on nous emmerde avec les migrantsles demandeurs de papiers clandestins(qui vivent… @url</w:t>
      </w:r>
    </w:p>
    <w:p>
      <w:r>
        <w:rPr>
          <w:b/>
          <w:u w:val="single"/>
        </w:rPr>
        <w:t>15741</w:t>
      </w:r>
    </w:p>
    <w:p>
      <w:r>
        <w:t>comme vs savez pas séparer l’islam du terrorisme mdr en tt k</w:t>
      </w:r>
    </w:p>
    <w:p>
      <w:r>
        <w:rPr>
          <w:b/>
          <w:u w:val="single"/>
        </w:rPr>
        <w:t>15742</w:t>
      </w:r>
    </w:p>
    <w:p>
      <w:r>
        <w:t>seigneur j'apprends qu'une giga pute de mon ancien lycée gueulé contre l'avortement.</w:t>
      </w:r>
    </w:p>
    <w:p>
      <w:r>
        <w:rPr>
          <w:b/>
          <w:u w:val="single"/>
        </w:rPr>
        <w:t>15743</w:t>
      </w:r>
    </w:p>
    <w:p>
      <w:r>
        <w:t>bah non mais les rebeus aussi ont une grosse bite — bon tg @url</w:t>
      </w:r>
    </w:p>
    <w:p>
      <w:r>
        <w:rPr>
          <w:b/>
          <w:u w:val="single"/>
        </w:rPr>
        <w:t>15744</w:t>
      </w:r>
    </w:p>
    <w:p>
      <w:r>
        <w:t>@user non le torchon national gauchiste marianne fait un article contre mechencon je revealleluia !</w:t>
      </w:r>
    </w:p>
    <w:p>
      <w:r>
        <w:rPr>
          <w:b/>
          <w:u w:val="single"/>
        </w:rPr>
        <w:t>15745</w:t>
      </w:r>
    </w:p>
    <w:p>
      <w:r>
        <w:t>@user (g trouvé enft jui juste attardé profond jcrois)</w:t>
      </w:r>
    </w:p>
    <w:p>
      <w:r>
        <w:rPr>
          <w:b/>
          <w:u w:val="single"/>
        </w:rPr>
        <w:t>15746</w:t>
      </w:r>
    </w:p>
    <w:p>
      <w:r>
        <w:t>mes sista renois le 20 ça @url</w:t>
      </w:r>
    </w:p>
    <w:p>
      <w:r>
        <w:rPr>
          <w:b/>
          <w:u w:val="single"/>
        </w:rPr>
        <w:t>15747</w:t>
      </w:r>
    </w:p>
    <w:p>
      <w:r>
        <w:t>et toi apart dénigrer tu sers à quoi? je suis arabe sale pute et j’suis ni l’un ni l’autre @url</w:t>
      </w:r>
    </w:p>
    <w:p>
      <w:r>
        <w:rPr>
          <w:b/>
          <w:u w:val="single"/>
        </w:rPr>
        <w:t>15748</w:t>
      </w:r>
    </w:p>
    <w:p>
      <w:r>
        <w:t>.@user 130 femmes meurent chaque jour du fait de l’illégalité et du non accès à l’#avortement.</w:t>
      </w:r>
    </w:p>
    <w:p>
      <w:r>
        <w:rPr>
          <w:b/>
          <w:u w:val="single"/>
        </w:rPr>
        <w:t>15749</w:t>
      </w:r>
    </w:p>
    <w:p>
      <w:r>
        <w:t>@user @user d’accord l’attarde du village allez retourne forniquer avec ses cousins</w:t>
      </w:r>
    </w:p>
    <w:p>
      <w:r>
        <w:rPr>
          <w:b/>
          <w:u w:val="single"/>
        </w:rPr>
        <w:t>15750</w:t>
      </w:r>
    </w:p>
    <w:p>
      <w:r>
        <w:t>rt @user @user @user le bobo citadin pleure parce qu'1 vache va finir en steak dans nos assiettesil insurge su</w:t>
      </w:r>
    </w:p>
    <w:p>
      <w:r>
        <w:rPr>
          <w:b/>
          <w:u w:val="single"/>
        </w:rPr>
        <w:t>15751</w:t>
      </w:r>
    </w:p>
    <w:p>
      <w:r>
        <w:t>rt @user @user ce mec qui beneficie de la complaisance de l'idiotvisuel est aussi con que son pere ancien gauchiste</w:t>
      </w:r>
    </w:p>
    <w:p>
      <w:r>
        <w:rPr>
          <w:b/>
          <w:u w:val="single"/>
        </w:rPr>
        <w:t>15752</w:t>
      </w:r>
    </w:p>
    <w:p>
      <w:r>
        <w:t>@user @user ce lieu est un symbole de la lutte contre le terrorisme pas contre l'islam qui n'a rien… @url</w:t>
      </w:r>
    </w:p>
    <w:p>
      <w:r>
        <w:rPr>
          <w:b/>
          <w:u w:val="single"/>
        </w:rPr>
        <w:t>15753</w:t>
      </w:r>
    </w:p>
    <w:p>
      <w:r>
        <w:t>dans la rue vient de traiter de sale arabe mais mais ... je suis pas arabe</w:t>
      </w:r>
    </w:p>
    <w:p>
      <w:r>
        <w:rPr>
          <w:b/>
          <w:u w:val="single"/>
        </w:rPr>
        <w:t>15754</w:t>
      </w:r>
    </w:p>
    <w:p>
      <w:r>
        <w:t>@user @user comme si les #migrants qui viennent de pays profondément homophobes allaient devenir gay friendly un jour !</w:t>
      </w:r>
    </w:p>
    <w:p>
      <w:r>
        <w:rPr>
          <w:b/>
          <w:u w:val="single"/>
        </w:rPr>
        <w:t>15755</w:t>
      </w:r>
    </w:p>
    <w:p>
      <w:r>
        <w:t>personnage ainsi q tte la clique gauchiste deguise 1 macronistes !!ont ttes ls qualites requises qui ont etaient @url</w:t>
      </w:r>
    </w:p>
    <w:p>
      <w:r>
        <w:rPr>
          <w:b/>
          <w:u w:val="single"/>
        </w:rPr>
        <w:t>15756</w:t>
      </w:r>
    </w:p>
    <w:p>
      <w:r>
        <w:t>@user je rigole kan je vois vos commentaires. si c était 1 noir ou 1 arabe allait entendre( dégage rentre… @url</w:t>
      </w:r>
    </w:p>
    <w:p>
      <w:r>
        <w:rPr>
          <w:b/>
          <w:u w:val="single"/>
        </w:rPr>
        <w:t>15757</w:t>
      </w:r>
    </w:p>
    <w:p>
      <w:r>
        <w:t>@user @user citation du responsable de l'etude que tu n'as sans doute pas lu : c'est vrai qu'... @url</w:t>
      </w:r>
    </w:p>
    <w:p>
      <w:r>
        <w:rPr>
          <w:b/>
          <w:u w:val="single"/>
        </w:rPr>
        <w:t>15758</w:t>
      </w:r>
    </w:p>
    <w:p>
      <w:r>
        <w:t>il dit ça en faisant valoir le vocabulaire de la gauche attardé qui nous entoure depuis tant d'années.</w:t>
      </w:r>
    </w:p>
    <w:p>
      <w:r>
        <w:rPr>
          <w:b/>
          <w:u w:val="single"/>
        </w:rPr>
        <w:t>15759</w:t>
      </w:r>
    </w:p>
    <w:p>
      <w:r>
        <w:t>virer les français et les remplacer par des migrants black qui branlent rien le changement de population n’est pa… @url</w:t>
      </w:r>
    </w:p>
    <w:p>
      <w:r>
        <w:rPr>
          <w:b/>
          <w:u w:val="single"/>
        </w:rPr>
        <w:t>15760</w:t>
      </w:r>
    </w:p>
    <w:p>
      <w:r>
        <w:t>paris première mise en demeure pour des propos d'Éric zemmour sur les migrants musulmans @url via @user</w:t>
      </w:r>
    </w:p>
    <w:p>
      <w:r>
        <w:rPr>
          <w:b/>
          <w:u w:val="single"/>
        </w:rPr>
        <w:t>15761</w:t>
      </w:r>
    </w:p>
    <w:p>
      <w:r>
        <w:t>@user les islamogauchistes qui ont célébré #ahedtamimi appellant à anéantir ts les juifs et la famille entièr… @url</w:t>
      </w:r>
    </w:p>
    <w:p>
      <w:r>
        <w:rPr>
          <w:b/>
          <w:u w:val="single"/>
        </w:rPr>
        <w:t>15762</w:t>
      </w:r>
    </w:p>
    <w:p>
      <w:r>
        <w:t>propos de zemmour sur les migrants : le csa avertit paris première @url</w:t>
      </w:r>
    </w:p>
    <w:p>
      <w:r>
        <w:rPr>
          <w:b/>
          <w:u w:val="single"/>
        </w:rPr>
        <w:t>15763</w:t>
      </w:r>
    </w:p>
    <w:p>
      <w:r>
        <w:t>@user la france est le pays le plus taxé d’europe et le plus sale ! qui voudrait investir dans un pays en… @url</w:t>
      </w:r>
    </w:p>
    <w:p>
      <w:r>
        <w:rPr>
          <w:b/>
          <w:u w:val="single"/>
        </w:rPr>
        <w:t>15764</w:t>
      </w:r>
    </w:p>
    <w:p>
      <w:r>
        <w:t>@user et est plus de 10 millions!!! charlot de gauchiste</w:t>
      </w:r>
    </w:p>
    <w:p>
      <w:r>
        <w:rPr>
          <w:b/>
          <w:u w:val="single"/>
        </w:rPr>
        <w:t>15765</w:t>
      </w:r>
    </w:p>
    <w:p>
      <w:r>
        <w:t>@user quand je vois ta façon de t'exprimer je crois qu'entre nous deux c'est toi l'attardé mdr allez ciao</w:t>
      </w:r>
    </w:p>
    <w:p>
      <w:r>
        <w:rPr>
          <w:b/>
          <w:u w:val="single"/>
        </w:rPr>
        <w:t>15766</w:t>
      </w:r>
    </w:p>
    <w:p>
      <w:r>
        <w:t>je ne suis pas rendue compte de la violence de cette séance.</w:t>
      </w:r>
    </w:p>
    <w:p>
      <w:r>
        <w:rPr>
          <w:b/>
          <w:u w:val="single"/>
        </w:rPr>
        <w:t>15767</w:t>
      </w:r>
    </w:p>
    <w:p>
      <w:r>
        <w:t>« les petites blanches » ptdr s’ils savaient que dans le lot y’a des giga arabes et renois encore plus fan @url</w:t>
      </w:r>
    </w:p>
    <w:p>
      <w:r>
        <w:rPr>
          <w:b/>
          <w:u w:val="single"/>
        </w:rPr>
        <w:t>15768</w:t>
      </w:r>
    </w:p>
    <w:p>
      <w:r>
        <w:t>scandale.... que fait le gauchiste libertin @user !</w:t>
      </w:r>
    </w:p>
    <w:p>
      <w:r>
        <w:rPr>
          <w:b/>
          <w:u w:val="single"/>
        </w:rPr>
        <w:t>15769</w:t>
      </w:r>
    </w:p>
    <w:p>
      <w:r>
        <w:t>et je m’attarde sur des petits détails</w:t>
      </w:r>
    </w:p>
    <w:p>
      <w:r>
        <w:rPr>
          <w:b/>
          <w:u w:val="single"/>
        </w:rPr>
        <w:t>15770</w:t>
      </w:r>
    </w:p>
    <w:p>
      <w:r>
        <w:t>@user @user @user @user le programme de fillon yaurai eu un gros bordel de gauchiste… @url</w:t>
      </w:r>
    </w:p>
    <w:p>
      <w:r>
        <w:rPr>
          <w:b/>
          <w:u w:val="single"/>
        </w:rPr>
        <w:t>15771</w:t>
      </w:r>
    </w:p>
    <w:p>
      <w:r>
        <w:t>@user @user il fédère quand même marcon ! moi je suis une saloperie de gauchiste de merde et je suis d'acco… @url</w:t>
      </w:r>
    </w:p>
    <w:p>
      <w:r>
        <w:rPr>
          <w:b/>
          <w:u w:val="single"/>
        </w:rPr>
        <w:t>15772</w:t>
      </w:r>
    </w:p>
    <w:p>
      <w:r>
        <w:t>l’expulsion des migrants africains en question @url</w:t>
      </w:r>
    </w:p>
    <w:p>
      <w:r>
        <w:rPr>
          <w:b/>
          <w:u w:val="single"/>
        </w:rPr>
        <w:t>15773</w:t>
      </w:r>
    </w:p>
    <w:p>
      <w:r>
        <w:t>les darons renois @url</w:t>
      </w:r>
    </w:p>
    <w:p>
      <w:r>
        <w:rPr>
          <w:b/>
          <w:u w:val="single"/>
        </w:rPr>
        <w:t>15774</w:t>
      </w:r>
    </w:p>
    <w:p>
      <w:r>
        <w:t>jviens de tomber sur un compte twitter c'est insane putain le mec c'est un attarde avec un balais sur la tete avec @url</w:t>
      </w:r>
    </w:p>
    <w:p>
      <w:r>
        <w:rPr>
          <w:b/>
          <w:u w:val="single"/>
        </w:rPr>
        <w:t>15775</w:t>
      </w:r>
    </w:p>
    <w:p>
      <w:r>
        <w:t>quel est le mongol qui fait cela? pas de signature... @url</w:t>
      </w:r>
    </w:p>
    <w:p>
      <w:r>
        <w:rPr>
          <w:b/>
          <w:u w:val="single"/>
        </w:rPr>
        <w:t>15776</w:t>
      </w:r>
    </w:p>
    <w:p>
      <w:r>
        <w:t>@user @user le terrorisme intellectuel serait ici de dire : « définition décoloniale du racisme est exclus… @url</w:t>
      </w:r>
    </w:p>
    <w:p>
      <w:r>
        <w:rPr>
          <w:b/>
          <w:u w:val="single"/>
        </w:rPr>
        <w:t>15777</w:t>
      </w:r>
    </w:p>
    <w:p>
      <w:r>
        <w:t>pk les chats noir ont quasiment tous une tête d’attardé</w:t>
      </w:r>
    </w:p>
    <w:p>
      <w:r>
        <w:rPr>
          <w:b/>
          <w:u w:val="single"/>
        </w:rPr>
        <w:t>15778</w:t>
      </w:r>
    </w:p>
    <w:p>
      <w:r>
        <w:t>tu trouves comment physiquement les rebeus ? pas forcément les mecs de tess — craquant de fou @url</w:t>
      </w:r>
    </w:p>
    <w:p>
      <w:r>
        <w:rPr>
          <w:b/>
          <w:u w:val="single"/>
        </w:rPr>
        <w:t>15779</w:t>
      </w:r>
    </w:p>
    <w:p>
      <w:r>
        <w:t>@user @user merci à vous deux je viens d'apprendre que je suis nationaliste antisémite complotiste… @url</w:t>
      </w:r>
    </w:p>
    <w:p>
      <w:r>
        <w:rPr>
          <w:b/>
          <w:u w:val="single"/>
        </w:rPr>
        <w:t>15780</w:t>
      </w:r>
    </w:p>
    <w:p>
      <w:r>
        <w:t>@user les rebeus elles sont quand même mieux comme ça que sous le niqab !</w:t>
      </w:r>
    </w:p>
    <w:p>
      <w:r>
        <w:rPr>
          <w:b/>
          <w:u w:val="single"/>
        </w:rPr>
        <w:t>15781</w:t>
      </w:r>
    </w:p>
    <w:p>
      <w:r>
        <w:t>@user n'empêche entre les mecs qui sont en mode olala c'est un mongol bla bla il ne vaut rien il fait que cass… @url</w:t>
      </w:r>
    </w:p>
    <w:p>
      <w:r>
        <w:rPr>
          <w:b/>
          <w:u w:val="single"/>
        </w:rPr>
        <w:t>15782</w:t>
      </w:r>
    </w:p>
    <w:p>
      <w:r>
        <w:t>@user les rebeus vous êtes dur avec les filles</w:t>
      </w:r>
    </w:p>
    <w:p>
      <w:r>
        <w:rPr>
          <w:b/>
          <w:u w:val="single"/>
        </w:rPr>
        <w:t>15783</w:t>
      </w:r>
    </w:p>
    <w:p>
      <w:r>
        <w:t>notre réservoir de rebeus est inégalable futur crack lui @url</w:t>
      </w:r>
    </w:p>
    <w:p>
      <w:r>
        <w:rPr>
          <w:b/>
          <w:u w:val="single"/>
        </w:rPr>
        <w:t>15784</w:t>
      </w:r>
    </w:p>
    <w:p>
      <w:r>
        <w:t>@user le débile autiste dégénéré basque sait pourquoi perd mais il s'en bat les couilles</w:t>
      </w:r>
    </w:p>
    <w:p>
      <w:r>
        <w:rPr>
          <w:b/>
          <w:u w:val="single"/>
        </w:rPr>
        <w:t>15785</w:t>
      </w:r>
    </w:p>
    <w:p>
      <w:r>
        <w:t>@user @user laisse le tranquille sale juif homophobe</w:t>
      </w:r>
    </w:p>
    <w:p>
      <w:r>
        <w:rPr>
          <w:b/>
          <w:u w:val="single"/>
        </w:rPr>
        <w:t>15786</w:t>
      </w:r>
    </w:p>
    <w:p>
      <w:r>
        <w:t>@user @user grossse gauchiste</w:t>
      </w:r>
    </w:p>
    <w:p>
      <w:r>
        <w:rPr>
          <w:b/>
          <w:u w:val="single"/>
        </w:rPr>
        <w:t>15787</w:t>
      </w:r>
    </w:p>
    <w:p>
      <w:r>
        <w:t>keski va pas chez moi à rire comme un mongol à ça @url</w:t>
      </w:r>
    </w:p>
    <w:p>
      <w:r>
        <w:rPr>
          <w:b/>
          <w:u w:val="single"/>
        </w:rPr>
        <w:t>15788</w:t>
      </w:r>
    </w:p>
    <w:p>
      <w:r>
        <w:t>rt @user @user @user avec castaner l'islamo-gauchiste l'interieur...je crains que non!</w:t>
      </w:r>
    </w:p>
    <w:p>
      <w:r>
        <w:rPr>
          <w:b/>
          <w:u w:val="single"/>
        </w:rPr>
        <w:t>15789</w:t>
      </w:r>
    </w:p>
    <w:p>
      <w:r>
        <w:t>@user est ce que la drogue inclut aussi le terrorisme certainement car les terroristes sont des drogues… @url</w:t>
      </w:r>
    </w:p>
    <w:p>
      <w:r>
        <w:rPr>
          <w:b/>
          <w:u w:val="single"/>
        </w:rPr>
        <w:t>15790</w:t>
      </w:r>
    </w:p>
    <w:p>
      <w:r>
        <w:t>@user @user @user @user te propose un essai et toi tu parles ching chong. tu verras… @url</w:t>
      </w:r>
    </w:p>
    <w:p>
      <w:r>
        <w:rPr>
          <w:b/>
          <w:u w:val="single"/>
        </w:rPr>
        <w:t>15791</w:t>
      </w:r>
    </w:p>
    <w:p>
      <w:r>
        <w:t>@user @user @user sale arabe mdrrr</w:t>
      </w:r>
    </w:p>
    <w:p>
      <w:r>
        <w:rPr>
          <w:b/>
          <w:u w:val="single"/>
        </w:rPr>
        <w:t>15792</w:t>
      </w:r>
    </w:p>
    <w:p>
      <w:r>
        <w:t>@user mouais vous n’étiez pas bien virulent quand la gauchiste dégénérée de sciences sortait en toute bonne… @url</w:t>
      </w:r>
    </w:p>
    <w:p>
      <w:r>
        <w:rPr>
          <w:b/>
          <w:u w:val="single"/>
        </w:rPr>
        <w:t>15793</w:t>
      </w:r>
    </w:p>
    <w:p>
      <w:r>
        <w:t>vous voyez c'est ce qu'on appel communément un mongol. un vrai. incapable d'utiliser son cerveau et de lire correc… @url</w:t>
      </w:r>
    </w:p>
    <w:p>
      <w:r>
        <w:rPr>
          <w:b/>
          <w:u w:val="single"/>
        </w:rPr>
        <w:t>15794</w:t>
      </w:r>
    </w:p>
    <w:p>
      <w:r>
        <w:t>il est contre l’avortement fin qd g parler de certains trucs il m’a dit que d’accord il préférait avorter que un en… @url</w:t>
      </w:r>
    </w:p>
    <w:p>
      <w:r>
        <w:rPr>
          <w:b/>
          <w:u w:val="single"/>
        </w:rPr>
        <w:t>15795</w:t>
      </w:r>
    </w:p>
    <w:p>
      <w:r>
        <w:t>@user c’est triste qu’une de nos sœurs réussisse pour une fois et qu’on s’attarde sur des futilités les twe… @url</w:t>
      </w:r>
    </w:p>
    <w:p>
      <w:r>
        <w:rPr>
          <w:b/>
          <w:u w:val="single"/>
        </w:rPr>
        <w:t>15796</w:t>
      </w:r>
    </w:p>
    <w:p>
      <w:r>
        <w:t>le nouvel eldorado des rebeus c plus le trading mtn c'est l'aéroport</w:t>
      </w:r>
    </w:p>
    <w:p>
      <w:r>
        <w:rPr>
          <w:b/>
          <w:u w:val="single"/>
        </w:rPr>
        <w:t>15797</w:t>
      </w:r>
    </w:p>
    <w:p>
      <w:r>
        <w:t>@user je m'appelle marie-france et ça n'a jamais empêché les ching chong de pleuvoir.</w:t>
      </w:r>
    </w:p>
    <w:p>
      <w:r>
        <w:rPr>
          <w:b/>
          <w:u w:val="single"/>
        </w:rPr>
        <w:t>15798</w:t>
      </w:r>
    </w:p>
    <w:p>
      <w:r>
        <w:t>au @user ça s'attarde sur le psg mais pour parler des fraudes fiscales ça dur 36 secondes bande de tocar… @url</w:t>
      </w:r>
    </w:p>
    <w:p>
      <w:r>
        <w:rPr>
          <w:b/>
          <w:u w:val="single"/>
        </w:rPr>
        <w:t>15799</w:t>
      </w:r>
    </w:p>
    <w:p>
      <w:r>
        <w:t>quel ramassis d’attardé @url</w:t>
      </w:r>
    </w:p>
    <w:p>
      <w:r>
        <w:rPr>
          <w:b/>
          <w:u w:val="single"/>
        </w:rPr>
        <w:t>15800</w:t>
      </w:r>
    </w:p>
    <w:p>
      <w:r>
        <w:t>par de mongol.... @url</w:t>
      </w:r>
    </w:p>
    <w:p>
      <w:r>
        <w:rPr>
          <w:b/>
          <w:u w:val="single"/>
        </w:rPr>
        <w:t>15801</w:t>
      </w:r>
    </w:p>
    <w:p>
      <w:r>
        <w:t>@user vien jouer sale arabe</w:t>
      </w:r>
    </w:p>
    <w:p>
      <w:r>
        <w:rPr>
          <w:b/>
          <w:u w:val="single"/>
        </w:rPr>
        <w:t>15802</w:t>
      </w:r>
    </w:p>
    <w:p>
      <w:r>
        <w:t>@user c’est vous qui essayez de cacher votre racisme anti-allemand en le dissimulant dans une théorie du comp… @url</w:t>
      </w:r>
    </w:p>
    <w:p>
      <w:r>
        <w:rPr>
          <w:b/>
          <w:u w:val="single"/>
        </w:rPr>
        <w:t>15803</w:t>
      </w:r>
    </w:p>
    <w:p>
      <w:r>
        <w:t>c quoi son style de mec aussi? — elle préfère les renois mais si blond aux yeux bleu oklm faut tu sois drôle auss… @url</w:t>
      </w:r>
    </w:p>
    <w:p>
      <w:r>
        <w:rPr>
          <w:b/>
          <w:u w:val="single"/>
        </w:rPr>
        <w:t>15804</w:t>
      </w:r>
    </w:p>
    <w:p>
      <w:r>
        <w:t>@user @user @user @user les négligences sont une violence et considérées comme de la maltraitance… @url</w:t>
      </w:r>
    </w:p>
    <w:p>
      <w:r>
        <w:rPr>
          <w:b/>
          <w:u w:val="single"/>
        </w:rPr>
        <w:t>15805</w:t>
      </w:r>
    </w:p>
    <w:p>
      <w:r>
        <w:t>@user va jouer st nazaire (club que des renois et des rebeux)...</w:t>
      </w:r>
    </w:p>
    <w:p>
      <w:r>
        <w:rPr>
          <w:b/>
          <w:u w:val="single"/>
        </w:rPr>
        <w:t>15806</w:t>
      </w:r>
    </w:p>
    <w:p>
      <w:r>
        <w:t>@user @user belle répartie digne d'un enfant de cm2 à base ta maman comme tout les rebeus sans disci… @url</w:t>
      </w:r>
    </w:p>
    <w:p>
      <w:r>
        <w:rPr>
          <w:b/>
          <w:u w:val="single"/>
        </w:rPr>
        <w:t>15807</w:t>
      </w:r>
    </w:p>
    <w:p>
      <w:r>
        <w:t>le sprinteur attardé d'ouagadougou commence vraiment à péter les couilles</w:t>
      </w:r>
    </w:p>
    <w:p>
      <w:r>
        <w:rPr>
          <w:b/>
          <w:u w:val="single"/>
        </w:rPr>
        <w:t>15808</w:t>
      </w:r>
    </w:p>
    <w:p>
      <w:r>
        <w:t>la il est juste attardé @url</w:t>
      </w:r>
    </w:p>
    <w:p>
      <w:r>
        <w:rPr>
          <w:b/>
          <w:u w:val="single"/>
        </w:rPr>
        <w:t>15809</w:t>
      </w:r>
    </w:p>
    <w:p>
      <w:r>
        <w:t>@user @user @user c'est archi pas un fantasme débile</w:t>
      </w:r>
    </w:p>
    <w:p>
      <w:r>
        <w:rPr>
          <w:b/>
          <w:u w:val="single"/>
        </w:rPr>
        <w:t>15810</w:t>
      </w:r>
    </w:p>
    <w:p>
      <w:r>
        <w:t>@user nn j’ai ajouter le bambis sale juif croiser nazi</w:t>
      </w:r>
    </w:p>
    <w:p>
      <w:r>
        <w:rPr>
          <w:b/>
          <w:u w:val="single"/>
        </w:rPr>
        <w:t>15811</w:t>
      </w:r>
    </w:p>
    <w:p>
      <w:r>
        <w:t>@user comme la majorité des renois de france... faites un sondage vous verrez par vous même il suffit de rega… @url</w:t>
      </w:r>
    </w:p>
    <w:p>
      <w:r>
        <w:rPr>
          <w:b/>
          <w:u w:val="single"/>
        </w:rPr>
        <w:t>15812</w:t>
      </w:r>
    </w:p>
    <w:p>
      <w:r>
        <w:t>simon gamin pas loin d'être le plus attardé de ce réseau</w:t>
      </w:r>
    </w:p>
    <w:p>
      <w:r>
        <w:rPr>
          <w:b/>
          <w:u w:val="single"/>
        </w:rPr>
        <w:t>15813</w:t>
      </w:r>
    </w:p>
    <w:p>
      <w:r>
        <w:t>c'était pas pour taillé c'était une vrai question — dans ce cas je t'informe qu'on dis mongol et pas mongolienne… @url</w:t>
      </w:r>
    </w:p>
    <w:p>
      <w:r>
        <w:rPr>
          <w:b/>
          <w:u w:val="single"/>
        </w:rPr>
        <w:t>15814</w:t>
      </w:r>
    </w:p>
    <w:p>
      <w:r>
        <w:t>@user l'émission partait bien avec la reconnaissance du racisme anti blanc sauf pour la gauchiste de servi… @url</w:t>
      </w:r>
    </w:p>
    <w:p>
      <w:r>
        <w:rPr>
          <w:b/>
          <w:u w:val="single"/>
        </w:rPr>
        <w:t>15815</w:t>
      </w:r>
    </w:p>
    <w:p>
      <w:r>
        <w:t>@user pourquoi tu te casses la tête à t'embrouiller avec cet attardé mental mdrrr c'est une perte de temps</w:t>
      </w:r>
    </w:p>
    <w:p>
      <w:r>
        <w:rPr>
          <w:b/>
          <w:u w:val="single"/>
        </w:rPr>
        <w:t>15816</w:t>
      </w:r>
    </w:p>
    <w:p>
      <w:r>
        <w:t>les migrants sont une richesse pour l’europe! typhus abdominal…</w:t>
      </w:r>
    </w:p>
    <w:p>
      <w:r>
        <w:rPr>
          <w:b/>
          <w:u w:val="single"/>
        </w:rPr>
        <w:t>15817</w:t>
      </w:r>
    </w:p>
    <w:p>
      <w:r>
        <w:t>délit de solidarité pour cédric herrou dans son combat pour l'accueil et la protection des migrants africains dan… @url</w:t>
      </w:r>
    </w:p>
    <w:p>
      <w:r>
        <w:rPr>
          <w:b/>
          <w:u w:val="single"/>
        </w:rPr>
        <w:t>15818</w:t>
      </w:r>
    </w:p>
    <w:p>
      <w:r>
        <w:t>@user @user d'accord le gauchiste.</w:t>
      </w:r>
    </w:p>
    <w:p>
      <w:r>
        <w:rPr>
          <w:b/>
          <w:u w:val="single"/>
        </w:rPr>
        <w:t>15819</w:t>
      </w:r>
    </w:p>
    <w:p>
      <w:r>
        <w:t>j’ai été remplacé par un autre renoi dans les snaps d’une sale algérienne</w:t>
      </w:r>
    </w:p>
    <w:p>
      <w:r>
        <w:rPr>
          <w:b/>
          <w:u w:val="single"/>
        </w:rPr>
        <w:t>15820</w:t>
      </w:r>
    </w:p>
    <w:p>
      <w:r>
        <w:t>@user @user ferme ta gueule toi c’est un darron à croire tout les renois il dise ça et les plus gr… @url</w:t>
      </w:r>
    </w:p>
    <w:p>
      <w:r>
        <w:rPr>
          <w:b/>
          <w:u w:val="single"/>
        </w:rPr>
        <w:t>15821</w:t>
      </w:r>
    </w:p>
    <w:p>
      <w:r>
        <w:t>expulser migrant</w:t>
      </w:r>
    </w:p>
    <w:p>
      <w:r>
        <w:rPr>
          <w:b/>
          <w:u w:val="single"/>
        </w:rPr>
        <w:t>15822</w:t>
      </w:r>
    </w:p>
    <w:p>
      <w:r>
        <w:t>dès lsbah lillah un sale arabe casse les couilles en allant prendre le métroooooooo</w:t>
      </w:r>
    </w:p>
    <w:p>
      <w:r>
        <w:rPr>
          <w:b/>
          <w:u w:val="single"/>
        </w:rPr>
        <w:t>15823</w:t>
      </w:r>
    </w:p>
    <w:p>
      <w:r>
        <w:t>@user @user jte carry sale arabe</w:t>
      </w:r>
    </w:p>
    <w:p>
      <w:r>
        <w:rPr>
          <w:b/>
          <w:u w:val="single"/>
        </w:rPr>
        <w:t>15824</w:t>
      </w:r>
    </w:p>
    <w:p>
      <w:r>
        <w:t>@user germain dirait un mongol franchement ce joueur n’importe quel attaquant de national fait mieux que lui</w:t>
      </w:r>
    </w:p>
    <w:p>
      <w:r>
        <w:rPr>
          <w:b/>
          <w:u w:val="single"/>
        </w:rPr>
        <w:t>15825</w:t>
      </w:r>
    </w:p>
    <w:p>
      <w:r>
        <w:t>@user le rapport avec le terrorisme c'est l'argument de la vision biaisée de l'islam dont tu parles. d'ailleurs… @url</w:t>
      </w:r>
    </w:p>
    <w:p>
      <w:r>
        <w:rPr>
          <w:b/>
          <w:u w:val="single"/>
        </w:rPr>
        <w:t>15826</w:t>
      </w:r>
    </w:p>
    <w:p>
      <w:r>
        <w:t>liked @user video @url l'islamisation du québec - manifestation vendredi le 15 décembre</w:t>
      </w:r>
    </w:p>
    <w:p>
      <w:r>
        <w:rPr>
          <w:b/>
          <w:u w:val="single"/>
        </w:rPr>
        <w:t>15827</w:t>
      </w:r>
    </w:p>
    <w:p>
      <w:r>
        <w:t>@user @user 2/2 le deuxieme essage s'attarde sur le fait que la spa accueil aussi des animaux plus atypiques. pas… @url</w:t>
      </w:r>
    </w:p>
    <w:p>
      <w:r>
        <w:rPr>
          <w:b/>
          <w:u w:val="single"/>
        </w:rPr>
        <w:t>15828</w:t>
      </w:r>
    </w:p>
    <w:p>
      <w:r>
        <w:t>@user dites à votre pseudo journaliste/juriste que l'islam n'a rien à voir avec le terrorisme .merci</w:t>
      </w:r>
    </w:p>
    <w:p>
      <w:r>
        <w:rPr>
          <w:b/>
          <w:u w:val="single"/>
        </w:rPr>
        <w:t>15829</w:t>
      </w:r>
    </w:p>
    <w:p>
      <w:r>
        <w:t>ferme la gros mongol retourne tweeter de la merde @url</w:t>
      </w:r>
    </w:p>
    <w:p>
      <w:r>
        <w:rPr>
          <w:b/>
          <w:u w:val="single"/>
        </w:rPr>
        <w:t>15830</w:t>
      </w:r>
    </w:p>
    <w:p>
      <w:r>
        <w:t>eh les 2002-03 de tl sur vie allez jamais en stmg que des cas sociaux et des rebeus en survêt c'est des giga débile</w:t>
      </w:r>
    </w:p>
    <w:p>
      <w:r>
        <w:rPr>
          <w:b/>
          <w:u w:val="single"/>
        </w:rPr>
        <w:t>15831</w:t>
      </w:r>
    </w:p>
    <w:p>
      <w:r>
        <w:t>elle vivait ça meilleur vie renois par ci renois par là ! le renois 1 avait rien dema… @url</w:t>
      </w:r>
    </w:p>
    <w:p>
      <w:r>
        <w:rPr>
          <w:b/>
          <w:u w:val="single"/>
        </w:rPr>
        <w:t>15832</w:t>
      </w:r>
    </w:p>
    <w:p>
      <w:r>
        <w:t>#kodikodday #réfugiés #insertion #solida…</w:t>
      </w:r>
    </w:p>
    <w:p>
      <w:r>
        <w:rPr>
          <w:b/>
          <w:u w:val="single"/>
        </w:rPr>
        <w:t>15833</w:t>
      </w:r>
    </w:p>
    <w:p>
      <w:r>
        <w:t>#migrants #islam #islamisation #islamisme #islam #afrique #immigrants #macron #lrem #fra…</w:t>
      </w:r>
    </w:p>
    <w:p>
      <w:r>
        <w:rPr>
          <w:b/>
          <w:u w:val="single"/>
        </w:rPr>
        <w:t>15834</w:t>
      </w:r>
    </w:p>
    <w:p>
      <w:r>
        <w:t>@user @user @user @user jpense hein ua des mongol un moment</w:t>
      </w:r>
    </w:p>
    <w:p>
      <w:r>
        <w:rPr>
          <w:b/>
          <w:u w:val="single"/>
        </w:rPr>
        <w:t>15835</w:t>
      </w:r>
    </w:p>
    <w:p>
      <w:r>
        <w:t>@user @user @user la bonne pote gauchiste de chirio</w:t>
      </w:r>
    </w:p>
    <w:p>
      <w:r>
        <w:rPr>
          <w:b/>
          <w:u w:val="single"/>
        </w:rPr>
        <w:t>15836</w:t>
      </w:r>
    </w:p>
    <w:p>
      <w:r>
        <w:t>rt @user quand demande un gauchiste d'argumenter  @url</w:t>
      </w:r>
    </w:p>
    <w:p>
      <w:r>
        <w:rPr>
          <w:b/>
          <w:u w:val="single"/>
        </w:rPr>
        <w:t>15837</w:t>
      </w:r>
    </w:p>
    <w:p>
      <w:r>
        <w:t>@user ai foi mongol</w:t>
      </w:r>
    </w:p>
    <w:p>
      <w:r>
        <w:rPr>
          <w:b/>
          <w:u w:val="single"/>
        </w:rPr>
        <w:t>15838</w:t>
      </w:r>
    </w:p>
    <w:p>
      <w:r>
        <w:t>@user wa fik ben c'est assez simple pour les abrutis qui l'écoute rap=banlieue=immigrés=arabe/noir=islam=terr… @url</w:t>
      </w:r>
    </w:p>
    <w:p>
      <w:r>
        <w:rPr>
          <w:b/>
          <w:u w:val="single"/>
        </w:rPr>
        <w:t>15839</w:t>
      </w:r>
    </w:p>
    <w:p>
      <w:r>
        <w:t>je comprend pas pourquoi vous prenez les gens contre l'avortement pour des attardés à croire c'est un débat simple… @url</w:t>
      </w:r>
    </w:p>
    <w:p>
      <w:r>
        <w:rPr>
          <w:b/>
          <w:u w:val="single"/>
        </w:rPr>
        <w:t>15840</w:t>
      </w:r>
    </w:p>
    <w:p>
      <w:r>
        <w:t>lui c le genre de mec qui finit au tribunal pour violence conjugale @url</w:t>
      </w:r>
    </w:p>
    <w:p>
      <w:r>
        <w:rPr>
          <w:b/>
          <w:u w:val="single"/>
        </w:rPr>
        <w:t>15841</w:t>
      </w:r>
    </w:p>
    <w:p>
      <w:r>
        <w:t>@user mddrrrr parle mieux sale arabe</w:t>
      </w:r>
    </w:p>
    <w:p>
      <w:r>
        <w:rPr>
          <w:b/>
          <w:u w:val="single"/>
        </w:rPr>
        <w:t>15842</w:t>
      </w:r>
    </w:p>
    <w:p>
      <w:r>
        <w:t>@user bah j’suis pas petite et je fais moins de 1m80 mongol j’suis pas « naine »</w:t>
      </w:r>
    </w:p>
    <w:p>
      <w:r>
        <w:rPr>
          <w:b/>
          <w:u w:val="single"/>
        </w:rPr>
        <w:t>15843</w:t>
      </w:r>
    </w:p>
    <w:p>
      <w:r>
        <w:t>recette pour la montée de l'extrême droite faites entrez beaucoup de migrants en même temps échouez leur intégrat… @url</w:t>
      </w:r>
    </w:p>
    <w:p>
      <w:r>
        <w:rPr>
          <w:b/>
          <w:u w:val="single"/>
        </w:rPr>
        <w:t>15844</w:t>
      </w:r>
    </w:p>
    <w:p>
      <w:r>
        <w:t>@user @user @user ok tes un attardé ces mort pour te parler</w:t>
      </w:r>
    </w:p>
    <w:p>
      <w:r>
        <w:rPr>
          <w:b/>
          <w:u w:val="single"/>
        </w:rPr>
        <w:t>15845</w:t>
      </w:r>
    </w:p>
    <w:p>
      <w:r>
        <w:t>@user @user @user guenolé le gauchiste osé critiquer une des seules réelles féministes honorable e… @url</w:t>
      </w:r>
    </w:p>
    <w:p>
      <w:r>
        <w:rPr>
          <w:b/>
          <w:u w:val="single"/>
        </w:rPr>
        <w:t>15846</w:t>
      </w:r>
    </w:p>
    <w:p>
      <w:r>
        <w:t>rt @user je peux pas m'empecher de penser que c'est la meme mecanique qu'avec le faux compte gauchiste et provocateur @user</w:t>
      </w:r>
    </w:p>
    <w:p>
      <w:r>
        <w:rPr>
          <w:b/>
          <w:u w:val="single"/>
        </w:rPr>
        <w:t>15847</w:t>
      </w:r>
    </w:p>
    <w:p>
      <w:r>
        <w:t>@user @user ils sous entend que les bobo gauchiste dont il parle sont tous des islamo-gauchiste des gens… @url</w:t>
      </w:r>
    </w:p>
    <w:p>
      <w:r>
        <w:rPr>
          <w:b/>
          <w:u w:val="single"/>
        </w:rPr>
        <w:t>15848</w:t>
      </w:r>
    </w:p>
    <w:p>
      <w:r>
        <w:t>@user effectivement merci quel attardé je suis</w:t>
      </w:r>
    </w:p>
    <w:p>
      <w:r>
        <w:rPr>
          <w:b/>
          <w:u w:val="single"/>
        </w:rPr>
        <w:t>15849</w:t>
      </w:r>
    </w:p>
    <w:p>
      <w:r>
        <w:t>en plus elle est de sotteville cette attardé mental @url</w:t>
      </w:r>
    </w:p>
    <w:p>
      <w:r>
        <w:rPr>
          <w:b/>
          <w:u w:val="single"/>
        </w:rPr>
        <w:t>15850</w:t>
      </w:r>
    </w:p>
    <w:p>
      <w:r>
        <w:t>@user @user @user @user @user oui tu es un gauchiste car tu mets tout… @url</w:t>
      </w:r>
    </w:p>
    <w:p>
      <w:r>
        <w:rPr>
          <w:b/>
          <w:u w:val="single"/>
        </w:rPr>
        <w:t>15851</w:t>
      </w:r>
    </w:p>
    <w:p>
      <w:r>
        <w:t>il est capable de te lâcher un sale arabe ou un sale nègre sous l'effet de la colère au premier degré... j'ai u… @url</w:t>
      </w:r>
    </w:p>
    <w:p>
      <w:r>
        <w:rPr>
          <w:b/>
          <w:u w:val="single"/>
        </w:rPr>
        <w:t>15852</w:t>
      </w:r>
    </w:p>
    <w:p>
      <w:r>
        <w:t>parole y’a trop d’attardé sur les réseaux.</w:t>
      </w:r>
    </w:p>
    <w:p>
      <w:r>
        <w:rPr>
          <w:b/>
          <w:u w:val="single"/>
        </w:rPr>
        <w:t>15853</w:t>
      </w:r>
    </w:p>
    <w:p>
      <w:r>
        <w:t>@user @user elle peut fermer sa gueule l’avocate gauchiste. elle dit que des inepties pas de b… @url</w:t>
      </w:r>
    </w:p>
    <w:p>
      <w:r>
        <w:rPr>
          <w:b/>
          <w:u w:val="single"/>
        </w:rPr>
        <w:t>15854</w:t>
      </w:r>
    </w:p>
    <w:p>
      <w:r>
        <w:t>@user @user @user @user ouais super 2 renois sur 50 maghrébins</w:t>
      </w:r>
    </w:p>
    <w:p>
      <w:r>
        <w:rPr>
          <w:b/>
          <w:u w:val="single"/>
        </w:rPr>
        <w:t>15855</w:t>
      </w:r>
    </w:p>
    <w:p>
      <w:r>
        <w:t>eh les renois vous dîtes quoi au coiffeur qnd vous voulez un dégradé blanc ??</w:t>
      </w:r>
    </w:p>
    <w:p>
      <w:r>
        <w:rPr>
          <w:b/>
          <w:u w:val="single"/>
        </w:rPr>
        <w:t>15856</w:t>
      </w:r>
    </w:p>
    <w:p>
      <w:r>
        <w:t>@user @user mais cela n'excuse en rien les insultes ou le harcèlement</w:t>
      </w:r>
    </w:p>
    <w:p>
      <w:r>
        <w:rPr>
          <w:b/>
          <w:u w:val="single"/>
        </w:rPr>
        <w:t>15857</w:t>
      </w:r>
    </w:p>
    <w:p>
      <w:r>
        <w:t>@user attardé</w:t>
      </w:r>
    </w:p>
    <w:p>
      <w:r>
        <w:rPr>
          <w:b/>
          <w:u w:val="single"/>
        </w:rPr>
        <w:t>15858</w:t>
      </w:r>
    </w:p>
    <w:p>
      <w:r>
        <w:t>« ok jean pierre alors tu ramènes un bébé black des asiatiques des rebeus prcq ils commencent à saouler eux… @url</w:t>
      </w:r>
    </w:p>
    <w:p>
      <w:r>
        <w:rPr>
          <w:b/>
          <w:u w:val="single"/>
        </w:rPr>
        <w:t>15859</w:t>
      </w:r>
    </w:p>
    <w:p>
      <w:r>
        <w:t>@user la fameuse intimidation de phasme de 60 kg de la crasse gauchiste. @url</w:t>
      </w:r>
    </w:p>
    <w:p>
      <w:r>
        <w:rPr>
          <w:b/>
          <w:u w:val="single"/>
        </w:rPr>
        <w:t>15860</w:t>
      </w:r>
    </w:p>
    <w:p>
      <w:r>
        <w:t>— proverbe africain</w:t>
      </w:r>
    </w:p>
    <w:p>
      <w:r>
        <w:rPr>
          <w:b/>
          <w:u w:val="single"/>
        </w:rPr>
        <w:t>15861</w:t>
      </w:r>
    </w:p>
    <w:p>
      <w:r>
        <w:t>@user mais toi une ouf je parle renois comme jparle asiatique arabes babtou chpas tveu quoi allez… @url</w:t>
      </w:r>
    </w:p>
    <w:p>
      <w:r>
        <w:rPr>
          <w:b/>
          <w:u w:val="single"/>
        </w:rPr>
        <w:t>15862</w:t>
      </w:r>
    </w:p>
    <w:p>
      <w:r>
        <w:t>@user non une carte d'immunité en tant qu'islamo-gauchiste !</w:t>
      </w:r>
    </w:p>
    <w:p>
      <w:r>
        <w:rPr>
          <w:b/>
          <w:u w:val="single"/>
        </w:rPr>
        <w:t>15863</w:t>
      </w:r>
    </w:p>
    <w:p>
      <w:r>
        <w:t>@user @user @user Ça mfume les attardé qui affirment plein de certitudes que tel ou tel truc est mieux a… @url</w:t>
      </w:r>
    </w:p>
    <w:p>
      <w:r>
        <w:rPr>
          <w:b/>
          <w:u w:val="single"/>
        </w:rPr>
        <w:t>15864</w:t>
      </w:r>
    </w:p>
    <w:p>
      <w:r>
        <w:t>les renois avec des chevalières aux doigts la</w:t>
      </w:r>
    </w:p>
    <w:p>
      <w:r>
        <w:rPr>
          <w:b/>
          <w:u w:val="single"/>
        </w:rPr>
        <w:t>15865</w:t>
      </w:r>
    </w:p>
    <w:p>
      <w:r>
        <w:t>@user relis mon tweet mongol et va dormir</w:t>
      </w:r>
    </w:p>
    <w:p>
      <w:r>
        <w:rPr>
          <w:b/>
          <w:u w:val="single"/>
        </w:rPr>
        <w:t>15866</w:t>
      </w:r>
    </w:p>
    <w:p>
      <w:r>
        <w:t>Ça enlevez ça localisation pour allez voir renois1 et pcq elle ce localise avec renois 2 vu que y’a pas trop de con… @url</w:t>
      </w:r>
    </w:p>
    <w:p>
      <w:r>
        <w:rPr>
          <w:b/>
          <w:u w:val="single"/>
        </w:rPr>
        <w:t>15867</w:t>
      </w:r>
    </w:p>
    <w:p>
      <w:r>
        <w:t>@user @user exemple tout bete</w:t>
      </w:r>
    </w:p>
    <w:p>
      <w:r>
        <w:rPr>
          <w:b/>
          <w:u w:val="single"/>
        </w:rPr>
        <w:t>15868</w:t>
      </w:r>
    </w:p>
    <w:p>
      <w:r>
        <w:t>@user @user @user @user compare pas mon gars à un attardé car il écoute pnl</w:t>
      </w:r>
    </w:p>
    <w:p>
      <w:r>
        <w:rPr>
          <w:b/>
          <w:u w:val="single"/>
        </w:rPr>
        <w:t>15869</w:t>
      </w:r>
    </w:p>
    <w:p>
      <w:r>
        <w:t>@user @user il fait quoi au juste ce gouvernement? pourquoi il s'attarde sur des futilités alors qu'il de… @url</w:t>
      </w:r>
    </w:p>
    <w:p>
      <w:r>
        <w:rPr>
          <w:b/>
          <w:u w:val="single"/>
        </w:rPr>
        <w:t>15870</w:t>
      </w:r>
    </w:p>
    <w:p>
      <w:r>
        <w:t>@user @user chaque #avortement c'est mozart qu'on assassine comme l'a si bien rappelé #manu !</w:t>
      </w:r>
    </w:p>
    <w:p>
      <w:r>
        <w:rPr>
          <w:b/>
          <w:u w:val="single"/>
        </w:rPr>
        <w:t>15871</w:t>
      </w:r>
    </w:p>
    <w:p>
      <w:r>
        <w:t>@user ce que raconte #siel un harcèlement qui dénote manque d'intelligence sans discernement... rien d'éto… @url</w:t>
      </w:r>
    </w:p>
    <w:p>
      <w:r>
        <w:rPr>
          <w:b/>
          <w:u w:val="single"/>
        </w:rPr>
        <w:t>15872</w:t>
      </w:r>
    </w:p>
    <w:p>
      <w:r>
        <w:t>@user ... le terrorisme est un mode opératoire un procédé technique qui ne porte en soi aucune idéologie. mai… @url</w:t>
      </w:r>
    </w:p>
    <w:p>
      <w:r>
        <w:rPr>
          <w:b/>
          <w:u w:val="single"/>
        </w:rPr>
        <w:t>15873</w:t>
      </w:r>
    </w:p>
    <w:p>
      <w:r>
        <w:t>cette poule m'a insulte de sale gauchiste @url</w:t>
      </w:r>
    </w:p>
    <w:p>
      <w:r>
        <w:rPr>
          <w:b/>
          <w:u w:val="single"/>
        </w:rPr>
        <w:t>15874</w:t>
      </w:r>
    </w:p>
    <w:p>
      <w:r>
        <w:t>mrdil écrit comme un mongolece #fanzouzestupide ! #mongol #tpmp #neuneu #abruti @url</w:t>
      </w:r>
    </w:p>
    <w:p>
      <w:r>
        <w:rPr>
          <w:b/>
          <w:u w:val="single"/>
        </w:rPr>
        <w:t>15875</w:t>
      </w:r>
    </w:p>
    <w:p>
      <w:r>
        <w:t>- grèce : augmentation du nombre d’enfants réfugiés et migrants</w:t>
      </w:r>
    </w:p>
    <w:p>
      <w:r>
        <w:rPr>
          <w:b/>
          <w:u w:val="single"/>
        </w:rPr>
        <w:t>15876</w:t>
      </w:r>
    </w:p>
    <w:p>
      <w:r>
        <w:t>pour parler de l'esclavage des arabo-musulman sur les noirs qui toujours exister aucun renois n'en parle hein … @url</w:t>
      </w:r>
    </w:p>
    <w:p>
      <w:r>
        <w:rPr>
          <w:b/>
          <w:u w:val="single"/>
        </w:rPr>
        <w:t>15877</w:t>
      </w:r>
    </w:p>
    <w:p>
      <w:r>
        <w:t>meilleur discrit le discrit des renois la</w:t>
      </w:r>
    </w:p>
    <w:p>
      <w:r>
        <w:rPr>
          <w:b/>
          <w:u w:val="single"/>
        </w:rPr>
        <w:t>15878</w:t>
      </w:r>
    </w:p>
    <w:p>
      <w:r>
        <w:t>@user c bon tg tu force sale arabe</w:t>
      </w:r>
    </w:p>
    <w:p>
      <w:r>
        <w:rPr>
          <w:b/>
          <w:u w:val="single"/>
        </w:rPr>
        <w:t>15879</w:t>
      </w:r>
    </w:p>
    <w:p>
      <w:r>
        <w:t>@user mongol leu mais damqko ragal trop mom mais milnee mkm maçon deug leu</w:t>
      </w:r>
    </w:p>
    <w:p>
      <w:r>
        <w:rPr>
          <w:b/>
          <w:u w:val="single"/>
        </w:rPr>
        <w:t>15880</w:t>
      </w:r>
    </w:p>
    <w:p>
      <w:r>
        <w:t>#olom c'est marrant tout ces pseudo fachos de lyonnais qui applaudissent des blacks des rebeus... vous vous sentez… @url</w:t>
      </w:r>
    </w:p>
    <w:p>
      <w:r>
        <w:rPr>
          <w:b/>
          <w:u w:val="single"/>
        </w:rPr>
        <w:t>15881</w:t>
      </w:r>
    </w:p>
    <w:p>
      <w:r>
        <w:t>@user rend moi mes sous toi sale juif reptilien sous terre ta grand mère l'ecaille ton grand père la queue de poisson fdp</w:t>
      </w:r>
    </w:p>
    <w:p>
      <w:r>
        <w:rPr>
          <w:b/>
          <w:u w:val="single"/>
        </w:rPr>
        <w:t>15882</w:t>
      </w:r>
    </w:p>
    <w:p>
      <w:r>
        <w:t>rt @user s'attarde encore sur le nombre de participants la marche alors que le fcc vient de faire un grand pas. belle communica</w:t>
      </w:r>
    </w:p>
    <w:p>
      <w:r>
        <w:rPr>
          <w:b/>
          <w:u w:val="single"/>
        </w:rPr>
        <w:t>15883</w:t>
      </w:r>
    </w:p>
    <w:p>
      <w:r>
        <w:t>précision : propos d’une amie personnelle parisienne très bobo très gauchiste qui voté @user en 2017.</w:t>
      </w:r>
    </w:p>
    <w:p>
      <w:r>
        <w:rPr>
          <w:b/>
          <w:u w:val="single"/>
        </w:rPr>
        <w:t>15884</w:t>
      </w:r>
    </w:p>
    <w:p>
      <w:r>
        <w:t>@user @user je pense que c'est toi qui est mongol et non pas les stephanois</w:t>
      </w:r>
    </w:p>
    <w:p>
      <w:r>
        <w:rPr>
          <w:b/>
          <w:u w:val="single"/>
        </w:rPr>
        <w:t>15885</w:t>
      </w:r>
    </w:p>
    <w:p>
      <w:r>
        <w:t>@user @user ce qui n'as rien voir avec le fait d'etre en haut de l'echelle alimentaire ou no... @url</w:t>
      </w:r>
    </w:p>
    <w:p>
      <w:r>
        <w:rPr>
          <w:b/>
          <w:u w:val="single"/>
        </w:rPr>
        <w:t>15886</w:t>
      </w:r>
    </w:p>
    <w:p>
      <w:r>
        <w:t>@user @user la rétorique préferée de l'extreme droite. je suis pas raciste j'ai un ami arabe. ca ne marche… @url</w:t>
      </w:r>
    </w:p>
    <w:p>
      <w:r>
        <w:rPr>
          <w:b/>
          <w:u w:val="single"/>
        </w:rPr>
        <w:t>15887</w:t>
      </w:r>
    </w:p>
    <w:p>
      <w:r>
        <w:t>les renois sucrées comme ça c beau @url</w:t>
      </w:r>
    </w:p>
    <w:p>
      <w:r>
        <w:rPr>
          <w:b/>
          <w:u w:val="single"/>
        </w:rPr>
        <w:t>15888</w:t>
      </w:r>
    </w:p>
    <w:p>
      <w:r>
        <w:t>@user @user @user @user mais espece d'autiste au chromosome supplementaire spoiler quelque chos... @url</w:t>
      </w:r>
    </w:p>
    <w:p>
      <w:r>
        <w:rPr>
          <w:b/>
          <w:u w:val="single"/>
        </w:rPr>
        <w:t>15889</w:t>
      </w:r>
    </w:p>
    <w:p>
      <w:r>
        <w:t>heureusement qu'ils ont mis beye pour bâcher toutes les conneries que débite l'autre attardé mental</w:t>
      </w:r>
    </w:p>
    <w:p>
      <w:r>
        <w:rPr>
          <w:b/>
          <w:u w:val="single"/>
        </w:rPr>
        <w:t>15890</w:t>
      </w:r>
    </w:p>
    <w:p>
      <w:r>
        <w:t>meilleur que thiago messi voila c'est terminenc'est un crack le meilleur attarde du siecle c'est bien lui il est @url</w:t>
      </w:r>
    </w:p>
    <w:p>
      <w:r>
        <w:rPr>
          <w:b/>
          <w:u w:val="single"/>
        </w:rPr>
        <w:t>15891</w:t>
      </w:r>
    </w:p>
    <w:p>
      <w:r>
        <w:t>@user @user @user @user Ça sent le gauchiste vexé...fin de la discussion!</w:t>
      </w:r>
    </w:p>
    <w:p>
      <w:r>
        <w:rPr>
          <w:b/>
          <w:u w:val="single"/>
        </w:rPr>
        <w:t>15892</w:t>
      </w:r>
    </w:p>
    <w:p>
      <w:r>
        <w:t>@user cette technique est reservée que aux parents rebeus</w:t>
      </w:r>
    </w:p>
    <w:p>
      <w:r>
        <w:rPr>
          <w:b/>
          <w:u w:val="single"/>
        </w:rPr>
        <w:t>15893</w:t>
      </w:r>
    </w:p>
    <w:p>
      <w:r>
        <w:t>@user @user ton histoire mongol gauchiste big bisou avec le hitler @url</w:t>
      </w:r>
    </w:p>
    <w:p>
      <w:r>
        <w:rPr>
          <w:b/>
          <w:u w:val="single"/>
        </w:rPr>
        <w:t>15894</w:t>
      </w:r>
    </w:p>
    <w:p>
      <w:r>
        <w:t>le pm cambodgien reçoit de chaleureuses félicitations de son homologue mongol @url @url</w:t>
      </w:r>
    </w:p>
    <w:p>
      <w:r>
        <w:rPr>
          <w:b/>
          <w:u w:val="single"/>
        </w:rPr>
        <w:t>15895</w:t>
      </w:r>
    </w:p>
    <w:p>
      <w:r>
        <w:t>@user personnellement dans la ville où j’habite j’ai plus de chance de mourir du sel que du terrorisme !… @url</w:t>
      </w:r>
    </w:p>
    <w:p>
      <w:r>
        <w:rPr>
          <w:b/>
          <w:u w:val="single"/>
        </w:rPr>
        <w:t>15896</w:t>
      </w:r>
    </w:p>
    <w:p>
      <w:r>
        <w:t>lutter contre les violences faites aux femmes en en facilitant l’essor ...… @url</w:t>
      </w:r>
    </w:p>
    <w:p>
      <w:r>
        <w:rPr>
          <w:b/>
          <w:u w:val="single"/>
        </w:rPr>
        <w:t>15897</w:t>
      </w:r>
    </w:p>
    <w:p>
      <w:r>
        <w:t>encore une gauchiste déconnectée ...</w:t>
      </w:r>
    </w:p>
    <w:p>
      <w:r>
        <w:rPr>
          <w:b/>
          <w:u w:val="single"/>
        </w:rPr>
        <w:t>15898</w:t>
      </w:r>
    </w:p>
    <w:p>
      <w:r>
        <w:t>mais psk ses un mec il un dooooooooozo ptn balaise taah comme un c pas vos ptit renois tout frêle</w:t>
      </w:r>
    </w:p>
    <w:p>
      <w:r>
        <w:rPr>
          <w:b/>
          <w:u w:val="single"/>
        </w:rPr>
        <w:t>15899</w:t>
      </w:r>
    </w:p>
    <w:p>
      <w:r>
        <w:t>@user encore plus que les cis.nnsans deconner sur tout les putains de mecs trans que j'ai vu passer sur @url</w:t>
      </w:r>
    </w:p>
    <w:p>
      <w:r>
        <w:rPr>
          <w:b/>
          <w:u w:val="single"/>
        </w:rPr>
        <w:t>15900</w:t>
      </w:r>
    </w:p>
    <w:p>
      <w:r>
        <w:t>lyon c'est vraiment une ville d'attardé</w:t>
      </w:r>
    </w:p>
    <w:p>
      <w:r>
        <w:rPr>
          <w:b/>
          <w:u w:val="single"/>
        </w:rPr>
        <w:t>15901</w:t>
      </w:r>
    </w:p>
    <w:p>
      <w:r>
        <w:t>je commence à m’intéresser aux rebeus jsais pas se qui spasse la</w:t>
      </w:r>
    </w:p>
    <w:p>
      <w:r>
        <w:rPr>
          <w:b/>
          <w:u w:val="single"/>
        </w:rPr>
        <w:t>15902</w:t>
      </w:r>
    </w:p>
    <w:p>
      <w:r>
        <w:t>@user mon prof utilisé ta photo pour mon cours de violence à l'école ptdr (petite victime) @url</w:t>
      </w:r>
    </w:p>
    <w:p>
      <w:r>
        <w:rPr>
          <w:b/>
          <w:u w:val="single"/>
        </w:rPr>
        <w:t>15903</w:t>
      </w:r>
    </w:p>
    <w:p>
      <w:r>
        <w:t>@user @user 220 413 albums vendus c’est beaucoup pq tu fais l’attardé comme ça...</w:t>
      </w:r>
    </w:p>
    <w:p>
      <w:r>
        <w:rPr>
          <w:b/>
          <w:u w:val="single"/>
        </w:rPr>
        <w:t>15904</w:t>
      </w:r>
    </w:p>
    <w:p>
      <w:r>
        <w:t>@user remarque l’application majestueuse de la logique du gauchiste fébrile de la rhétorique de l’insulte… @url</w:t>
      </w:r>
    </w:p>
    <w:p>
      <w:r>
        <w:rPr>
          <w:b/>
          <w:u w:val="single"/>
        </w:rPr>
        <w:t>15905</w:t>
      </w:r>
    </w:p>
    <w:p>
      <w:r>
        <w:t>@user faux nul zéro la majorité ne sont pas arabes</w:t>
      </w:r>
    </w:p>
    <w:p>
      <w:r>
        <w:rPr>
          <w:b/>
          <w:u w:val="single"/>
        </w:rPr>
        <w:t>15906</w:t>
      </w:r>
    </w:p>
    <w:p>
      <w:r>
        <w:t>@user ils se sont cru dans un film juste des gars un peut attardé un peut trop influencé par les films/virtuel… @url</w:t>
      </w:r>
    </w:p>
    <w:p>
      <w:r>
        <w:rPr>
          <w:b/>
          <w:u w:val="single"/>
        </w:rPr>
        <w:t>15907</w:t>
      </w:r>
    </w:p>
    <w:p>
      <w:r>
        <w:t>@user @user @user @user tu doit une mongol niveau 8 sur l'échelle de richter je laisse tombé je suis vaincus.</w:t>
      </w:r>
    </w:p>
    <w:p>
      <w:r>
        <w:rPr>
          <w:b/>
          <w:u w:val="single"/>
        </w:rPr>
        <w:t>15908</w:t>
      </w:r>
    </w:p>
    <w:p>
      <w:r>
        <w:t>je prenne bien evidemment du plus gros mongol de ce reseau</w:t>
      </w:r>
    </w:p>
    <w:p>
      <w:r>
        <w:rPr>
          <w:b/>
          <w:u w:val="single"/>
        </w:rPr>
        <w:t>15909</w:t>
      </w:r>
    </w:p>
    <w:p>
      <w:r>
        <w:t>un cas de terrorisme intellectuel juif à l'université d'uppsala en</w:t>
      </w:r>
    </w:p>
    <w:p>
      <w:r>
        <w:rPr>
          <w:b/>
          <w:u w:val="single"/>
        </w:rPr>
        <w:t>15910</w:t>
      </w:r>
    </w:p>
    <w:p>
      <w:r>
        <w:t>#iran #terrorisme le terme « takfiri » est utilisé par les autorités iraniennes pour désigner les djihadistes sunni… @url</w:t>
      </w:r>
    </w:p>
    <w:p>
      <w:r>
        <w:rPr>
          <w:b/>
          <w:u w:val="single"/>
        </w:rPr>
        <w:t>15911</w:t>
      </w:r>
    </w:p>
    <w:p>
      <w:r>
        <w:t>@user si c'est vrai il faudrait que les féministe de rennes 1 ou 2 idc</w:t>
      </w:r>
    </w:p>
    <w:p>
      <w:r>
        <w:rPr>
          <w:b/>
          <w:u w:val="single"/>
        </w:rPr>
        <w:t>15912</w:t>
      </w:r>
    </w:p>
    <w:p>
      <w:r>
        <w:t>zidane tu le places où ? c’est un attardé lui @url</w:t>
      </w:r>
    </w:p>
    <w:p>
      <w:r>
        <w:rPr>
          <w:b/>
          <w:u w:val="single"/>
        </w:rPr>
        <w:t>15913</w:t>
      </w:r>
    </w:p>
    <w:p>
      <w:r>
        <w:t>l’antisemitisme est un virus mutant il tour à tour le visage de l’extrême gauche de l’extrême-droite et de l’… @url</w:t>
      </w:r>
    </w:p>
    <w:p>
      <w:r>
        <w:rPr>
          <w:b/>
          <w:u w:val="single"/>
        </w:rPr>
        <w:t>15914</w:t>
      </w:r>
    </w:p>
    <w:p>
      <w:r>
        <w:t>rt @user je trouve ca gauchiste de dire que le 17 novembre est un mouvement d'extreme droite cependant ne peut nier le fait que c</w:t>
      </w:r>
    </w:p>
    <w:p>
      <w:r>
        <w:rPr>
          <w:b/>
          <w:u w:val="single"/>
        </w:rPr>
        <w:t>15915</w:t>
      </w:r>
    </w:p>
    <w:p>
      <w:r>
        <w:t>@user toi tas un sacré problème avec les rebeus laisse moi aimer tout style de mec nan et laisse soeur tranquille</w:t>
      </w:r>
    </w:p>
    <w:p>
      <w:r>
        <w:rPr>
          <w:b/>
          <w:u w:val="single"/>
        </w:rPr>
        <w:t>15916</w:t>
      </w:r>
    </w:p>
    <w:p>
      <w:r>
        <w:t>suis-je le seul humain qui va chez le coiffeur et qui finit avec des cheveux entre les dents ? je suis mongol ou bien ?</w:t>
      </w:r>
    </w:p>
    <w:p>
      <w:r>
        <w:rPr>
          <w:b/>
          <w:u w:val="single"/>
        </w:rPr>
        <w:t>15917</w:t>
      </w:r>
    </w:p>
    <w:p>
      <w:r>
        <w:t>@user @user @user putain ont dirait presque que cela est fait exprès les migrants sont… @url</w:t>
      </w:r>
    </w:p>
    <w:p>
      <w:r>
        <w:rPr>
          <w:b/>
          <w:u w:val="single"/>
        </w:rPr>
        <w:t>15918</w:t>
      </w:r>
    </w:p>
    <w:p>
      <w:r>
        <w:t>@user jsuis mort enft même si ya qlq cas isolés dans leur tete des que croises des rebeus dans la rue tu te fa… @url</w:t>
      </w:r>
    </w:p>
    <w:p>
      <w:r>
        <w:rPr>
          <w:b/>
          <w:u w:val="single"/>
        </w:rPr>
        <w:t>15919</w:t>
      </w:r>
    </w:p>
    <w:p>
      <w:r>
        <w:t>quand t’apprends que ton prof d’histoire fait des articles sur des sites pour raconter qu’il est contre l’islamisation de la france</w:t>
      </w:r>
    </w:p>
    <w:p>
      <w:r>
        <w:rPr>
          <w:b/>
          <w:u w:val="single"/>
        </w:rPr>
        <w:t>15920</w:t>
      </w:r>
    </w:p>
    <w:p>
      <w:r>
        <w:t>@user @user @user et c la que c est une diversion et que le terrorisme n est pas causer par l im… @url</w:t>
      </w:r>
    </w:p>
    <w:p>
      <w:r>
        <w:rPr>
          <w:b/>
          <w:u w:val="single"/>
        </w:rPr>
        <w:t>15921</w:t>
      </w:r>
    </w:p>
    <w:p>
      <w:r>
        <w:t>la grande somme réclamée par maduro à l'onu pour les réfugiés @url via @user</w:t>
      </w:r>
    </w:p>
    <w:p>
      <w:r>
        <w:rPr>
          <w:b/>
          <w:u w:val="single"/>
        </w:rPr>
        <w:t>15922</w:t>
      </w:r>
    </w:p>
    <w:p>
      <w:r>
        <w:t>@user sai mongol</w:t>
      </w:r>
    </w:p>
    <w:p>
      <w:r>
        <w:rPr>
          <w:b/>
          <w:u w:val="single"/>
        </w:rPr>
        <w:t>15923</w:t>
      </w:r>
    </w:p>
    <w:p>
      <w:r>
        <w:t>ptdr c'est vos darons qui vont payer tout ce que vous degradez pdnt la purge bande d'attardé</w:t>
      </w:r>
    </w:p>
    <w:p>
      <w:r>
        <w:rPr>
          <w:b/>
          <w:u w:val="single"/>
        </w:rPr>
        <w:t>15924</w:t>
      </w:r>
    </w:p>
    <w:p>
      <w:r>
        <w:t>@user mais c pa francai jui mongol</w:t>
      </w:r>
    </w:p>
    <w:p>
      <w:r>
        <w:rPr>
          <w:b/>
          <w:u w:val="single"/>
        </w:rPr>
        <w:t>15925</w:t>
      </w:r>
    </w:p>
    <w:p>
      <w:r>
        <w:t>des meufs : « mon style de gars c’est les renois » un mois après elle sorte avec des jérémy #cesoirtribunal</w:t>
      </w:r>
    </w:p>
    <w:p>
      <w:r>
        <w:rPr>
          <w:b/>
          <w:u w:val="single"/>
        </w:rPr>
        <w:t>15926</w:t>
      </w:r>
    </w:p>
    <w:p>
      <w:r>
        <w:t>les vegans sont-ils contre l'avortement ?</w:t>
      </w:r>
    </w:p>
    <w:p>
      <w:r>
        <w:rPr>
          <w:b/>
          <w:u w:val="single"/>
        </w:rPr>
        <w:t>15927</w:t>
      </w:r>
    </w:p>
    <w:p>
      <w:r>
        <w:t>@user ptdrrr j’ai juré !!! eh moi je m’attarde même pas jleur donne même pas l’heure ces bouffonnes</w:t>
      </w:r>
    </w:p>
    <w:p>
      <w:r>
        <w:rPr>
          <w:b/>
          <w:u w:val="single"/>
        </w:rPr>
        <w:t>15928</w:t>
      </w:r>
    </w:p>
    <w:p>
      <w:r>
        <w:t>@user quand 20 de q.i généralement s’abstient de donner son avis sur quelque chose qu’on maitrise pas l’attardé</w:t>
      </w:r>
    </w:p>
    <w:p>
      <w:r>
        <w:rPr>
          <w:b/>
          <w:u w:val="single"/>
        </w:rPr>
        <w:t>15929</w:t>
      </w:r>
    </w:p>
    <w:p>
      <w:r>
        <w:t>@user @user tout à fait d'accord pour summoning! comme ca s'attarde sur le côté sombre du seigne… @url</w:t>
      </w:r>
    </w:p>
    <w:p>
      <w:r>
        <w:rPr>
          <w:b/>
          <w:u w:val="single"/>
        </w:rPr>
        <w:t>15930</w:t>
      </w:r>
    </w:p>
    <w:p>
      <w:r>
        <w:t>la fachosphere ete inventee par la conosphere gauchiste cours d'arguments. la survie qu'on peut.nla cgt ap @url</w:t>
      </w:r>
    </w:p>
    <w:p>
      <w:r>
        <w:rPr>
          <w:b/>
          <w:u w:val="single"/>
        </w:rPr>
        <w:t>15931</w:t>
      </w:r>
    </w:p>
    <w:p>
      <w:r>
        <w:t>@user @user jsuis pas raciste negrophobes esh ... j’ai grave des potes renois rebeu asian européens b… @url</w:t>
      </w:r>
    </w:p>
    <w:p>
      <w:r>
        <w:rPr>
          <w:b/>
          <w:u w:val="single"/>
        </w:rPr>
        <w:t>15932</w:t>
      </w:r>
    </w:p>
    <w:p>
      <w:r>
        <w:t>@user t’es en retard tt les arabes fait ça</w:t>
      </w:r>
    </w:p>
    <w:p>
      <w:r>
        <w:rPr>
          <w:b/>
          <w:u w:val="single"/>
        </w:rPr>
        <w:t>15933</w:t>
      </w:r>
    </w:p>
    <w:p>
      <w:r>
        <w:t>je note que les médias ont decidement beaucoup de mal nommer le racisme anti blancs comme tel...la bien pensence gauchiste veille.</w:t>
      </w:r>
    </w:p>
    <w:p>
      <w:r>
        <w:rPr>
          <w:b/>
          <w:u w:val="single"/>
        </w:rPr>
        <w:t>15934</w:t>
      </w:r>
    </w:p>
    <w:p>
      <w:r>
        <w:t>@user @user alerte mongol.</w:t>
      </w:r>
    </w:p>
    <w:p>
      <w:r>
        <w:rPr>
          <w:b/>
          <w:u w:val="single"/>
        </w:rPr>
        <w:t>15935</w:t>
      </w:r>
    </w:p>
    <w:p>
      <w:r>
        <w:t>t'es pour ou contre l'avortement ? - pierre — je vois difficilement comment peut être pour ou contre une réalité… @url</w:t>
      </w:r>
    </w:p>
    <w:p>
      <w:r>
        <w:rPr>
          <w:b/>
          <w:u w:val="single"/>
        </w:rPr>
        <w:t>15936</w:t>
      </w:r>
    </w:p>
    <w:p>
      <w:r>
        <w:t>@user @user il ne tien pas advairsaire si l'adversaire ne se déplace pas espece de mongol apres le… @url</w:t>
      </w:r>
    </w:p>
    <w:p>
      <w:r>
        <w:rPr>
          <w:b/>
          <w:u w:val="single"/>
        </w:rPr>
        <w:t>15937</w:t>
      </w:r>
    </w:p>
    <w:p>
      <w:r>
        <w:t>@user @user pauvres cons qui imposent leur dictature gauchiste... dieudonné soral et zemmour sont int… @url</w:t>
      </w:r>
    </w:p>
    <w:p>
      <w:r>
        <w:rPr>
          <w:b/>
          <w:u w:val="single"/>
        </w:rPr>
        <w:t>15938</w:t>
      </w:r>
    </w:p>
    <w:p>
      <w:r>
        <w:t>@user notre attardé nous mehdi</w:t>
      </w:r>
    </w:p>
    <w:p>
      <w:r>
        <w:rPr>
          <w:b/>
          <w:u w:val="single"/>
        </w:rPr>
        <w:t>15939</w:t>
      </w:r>
    </w:p>
    <w:p>
      <w:r>
        <w:t>ptdrrr tout les « anti satanistes/theorie du complot » dans la sauce @url</w:t>
      </w:r>
    </w:p>
    <w:p>
      <w:r>
        <w:rPr>
          <w:b/>
          <w:u w:val="single"/>
        </w:rPr>
        <w:t>15940</w:t>
      </w:r>
    </w:p>
    <w:p>
      <w:r>
        <w:t>cali ce con insupportable qui fait tjrs des esclandres sur les plateaux télé est gauchiste jusqu'au bout des d… @url</w:t>
      </w:r>
    </w:p>
    <w:p>
      <w:r>
        <w:rPr>
          <w:b/>
          <w:u w:val="single"/>
        </w:rPr>
        <w:t>15941</w:t>
      </w:r>
    </w:p>
    <w:p>
      <w:r>
        <w:t>demain tu dis un asiat ching chong tu crois qu'a… @url</w:t>
      </w:r>
    </w:p>
    <w:p>
      <w:r>
        <w:rPr>
          <w:b/>
          <w:u w:val="single"/>
        </w:rPr>
        <w:t>15942</w:t>
      </w:r>
    </w:p>
    <w:p>
      <w:r>
        <w:t>les maghrébines qui sont attirés par les renois elles sont comme les lgbt obligé de le revendiqué.</w:t>
      </w:r>
    </w:p>
    <w:p>
      <w:r>
        <w:rPr>
          <w:b/>
          <w:u w:val="single"/>
        </w:rPr>
        <w:t>15943</w:t>
      </w:r>
    </w:p>
    <w:p>
      <w:r>
        <w:t>@user @user quel mongol ce mec</w:t>
      </w:r>
    </w:p>
    <w:p>
      <w:r>
        <w:rPr>
          <w:b/>
          <w:u w:val="single"/>
        </w:rPr>
        <w:t>15944</w:t>
      </w:r>
    </w:p>
    <w:p>
      <w:r>
        <w:t>sur des betises s’est attardé</w:t>
      </w:r>
    </w:p>
    <w:p>
      <w:r>
        <w:rPr>
          <w:b/>
          <w:u w:val="single"/>
        </w:rPr>
        <w:t>15945</w:t>
      </w:r>
    </w:p>
    <w:p>
      <w:r>
        <w:t>@user @user des migrants africains nus qui agressent sauvagement des françaises pas qu cergy</w:t>
      </w:r>
    </w:p>
    <w:p>
      <w:r>
        <w:rPr>
          <w:b/>
          <w:u w:val="single"/>
        </w:rPr>
        <w:t>15946</w:t>
      </w:r>
    </w:p>
    <w:p>
      <w:r>
        <w:t>@user @user fréquemment des arabes reconaissent que la france est belle et serait mieux sans les français !</w:t>
      </w:r>
    </w:p>
    <w:p>
      <w:r>
        <w:rPr>
          <w:b/>
          <w:u w:val="single"/>
        </w:rPr>
        <w:t>15947</w:t>
      </w:r>
    </w:p>
    <w:p>
      <w:r>
        <w:t>@user c est la gauchiste marine le pen l extreme droite en france? c est un sketch? team pochtrons les gars @url</w:t>
      </w:r>
    </w:p>
    <w:p>
      <w:r>
        <w:rPr>
          <w:b/>
          <w:u w:val="single"/>
        </w:rPr>
        <w:t>15948</w:t>
      </w:r>
    </w:p>
    <w:p>
      <w:r>
        <w:t>@user qu'en tu est contre la doxa gauchiste tu passe pour un facho....... le simplisme à son paroxysme !!</w:t>
      </w:r>
    </w:p>
    <w:p>
      <w:r>
        <w:rPr>
          <w:b/>
          <w:u w:val="single"/>
        </w:rPr>
        <w:t>15949</w:t>
      </w:r>
    </w:p>
    <w:p>
      <w:r>
        <w:t>#cavous après 60 ans de sale nègre sale bougnoule sale melon sale arabe il est temps de parler un peu de racisme</w:t>
      </w:r>
    </w:p>
    <w:p>
      <w:r>
        <w:rPr>
          <w:b/>
          <w:u w:val="single"/>
        </w:rPr>
        <w:t>15950</w:t>
      </w:r>
    </w:p>
    <w:p>
      <w:r>
        <w:t>@user parce que genre la plus part des renois surtout au states été matrixer donc il fallu que black p… @url</w:t>
      </w:r>
    </w:p>
    <w:p>
      <w:r>
        <w:rPr>
          <w:b/>
          <w:u w:val="single"/>
        </w:rPr>
        <w:t>15951</w:t>
      </w:r>
    </w:p>
    <w:p>
      <w:r>
        <w:t>il est juste nul adolescent attardé dans les griffes d’une vulgaire rombière. et entouré des pires tocards carriér… @url</w:t>
      </w:r>
    </w:p>
    <w:p>
      <w:r>
        <w:rPr>
          <w:b/>
          <w:u w:val="single"/>
        </w:rPr>
        <w:t>15952</w:t>
      </w:r>
    </w:p>
    <w:p>
      <w:r>
        <w:t>aujourd’hui pour la première fois dans vie m’a traité de sale arabe dans la rue c’est partie en del</w:t>
      </w:r>
    </w:p>
    <w:p>
      <w:r>
        <w:rPr>
          <w:b/>
          <w:u w:val="single"/>
        </w:rPr>
        <w:t>15953</w:t>
      </w:r>
    </w:p>
    <w:p>
      <w:r>
        <w:t>quand wauqiuez fait presque passer phillipe pour un gauchiste le droit d'être dépité ? #lemissionpolitique</w:t>
      </w:r>
    </w:p>
    <w:p>
      <w:r>
        <w:rPr>
          <w:b/>
          <w:u w:val="single"/>
        </w:rPr>
        <w:t>15954</w:t>
      </w:r>
    </w:p>
    <w:p>
      <w:r>
        <w:t>@user tu es sale comme juif...</w:t>
      </w:r>
    </w:p>
    <w:p>
      <w:r>
        <w:rPr>
          <w:b/>
          <w:u w:val="single"/>
        </w:rPr>
        <w:t>15955</w:t>
      </w:r>
    </w:p>
    <w:p>
      <w:r>
        <w:t>donc elle viens d'insulter les arabes de fdp mais tu propose encore tes bras ?? mdrrrr passe à la maison que je t'e… @url</w:t>
      </w:r>
    </w:p>
    <w:p>
      <w:r>
        <w:rPr>
          <w:b/>
          <w:u w:val="single"/>
        </w:rPr>
        <w:t>15956</w:t>
      </w:r>
    </w:p>
    <w:p>
      <w:r>
        <w:t>@user @user par contre pour la stigmatisation de l’avortement ou de l’homosexualité ils sont parfaitement au taquet</w:t>
      </w:r>
    </w:p>
    <w:p>
      <w:r>
        <w:rPr>
          <w:b/>
          <w:u w:val="single"/>
        </w:rPr>
        <w:t>15957</w:t>
      </w:r>
    </w:p>
    <w:p>
      <w:r>
        <w:t>un blanc qui tire sur des juifs c'est un fou. un arabe qui fait la même chose c'est un terroriste.</w:t>
      </w:r>
    </w:p>
    <w:p>
      <w:r>
        <w:rPr>
          <w:b/>
          <w:u w:val="single"/>
        </w:rPr>
        <w:t>15958</w:t>
      </w:r>
    </w:p>
    <w:p>
      <w:r>
        <w:t>gare aux propos islamophobes les facho de gauche et de droite. l'islam est une belle religion de paix et de partag… @url</w:t>
      </w:r>
    </w:p>
    <w:p>
      <w:r>
        <w:rPr>
          <w:b/>
          <w:u w:val="single"/>
        </w:rPr>
        <w:t>15959</w:t>
      </w:r>
    </w:p>
    <w:p>
      <w:r>
        <w:t>les renois pourraient te plaire ? — j'ai pas de type de mecs ou de meufs donc oui @url</w:t>
      </w:r>
    </w:p>
    <w:p>
      <w:r>
        <w:rPr>
          <w:b/>
          <w:u w:val="single"/>
        </w:rPr>
        <w:t>15960</w:t>
      </w:r>
    </w:p>
    <w:p>
      <w:r>
        <w:t>@user @user Ça veut dire qu'à une époque ts les rebeus revenaient du bled avec des paires de tn falsch. un mom… @url</w:t>
      </w:r>
    </w:p>
    <w:p>
      <w:r>
        <w:rPr>
          <w:b/>
          <w:u w:val="single"/>
        </w:rPr>
        <w:t>15961</w:t>
      </w:r>
    </w:p>
    <w:p>
      <w:r>
        <w:t>un jour au college à l'époque je m'étais fait insulter de sale juif ( suis musulman ) par un juif complexé de l'ëtr… @url</w:t>
      </w:r>
    </w:p>
    <w:p>
      <w:r>
        <w:rPr>
          <w:b/>
          <w:u w:val="single"/>
        </w:rPr>
        <w:t>15962</w:t>
      </w:r>
    </w:p>
    <w:p>
      <w:r>
        <w:t>tous les conservateurs soutenant wauquiez sont de reelles gauchiste refoule ! nle vote utile c'est rn point barre ! @url</w:t>
      </w:r>
    </w:p>
    <w:p>
      <w:r>
        <w:rPr>
          <w:b/>
          <w:u w:val="single"/>
        </w:rPr>
        <w:t>15963</w:t>
      </w:r>
    </w:p>
    <w:p>
      <w:r>
        <w:t>@user viens snap mongol fait un audio</w:t>
      </w:r>
    </w:p>
    <w:p>
      <w:r>
        <w:rPr>
          <w:b/>
          <w:u w:val="single"/>
        </w:rPr>
        <w:t>15964</w:t>
      </w:r>
    </w:p>
    <w:p>
      <w:r>
        <w:t>moore. le réalisateur s'attarde énormément sur les contacts et le physique de ses personnages. les corps tatoués su… @url</w:t>
      </w:r>
    </w:p>
    <w:p>
      <w:r>
        <w:rPr>
          <w:b/>
          <w:u w:val="single"/>
        </w:rPr>
        <w:t>15965</w:t>
      </w:r>
    </w:p>
    <w:p>
      <w:r>
        <w:t>@user @user @user @user ce n'est pas de faute si tu écris comme un attardé atrophié du… @url</w:t>
      </w:r>
    </w:p>
    <w:p>
      <w:r>
        <w:rPr>
          <w:b/>
          <w:u w:val="single"/>
        </w:rPr>
        <w:t>15966</w:t>
      </w:r>
    </w:p>
    <w:p>
      <w:r>
        <w:t>@user sur moi ça va faire mongol</w:t>
      </w:r>
    </w:p>
    <w:p>
      <w:r>
        <w:rPr>
          <w:b/>
          <w:u w:val="single"/>
        </w:rPr>
        <w:t>15967</w:t>
      </w:r>
    </w:p>
    <w:p>
      <w:r>
        <w:t>ce mongolien de verratti il 43 ans il toujours pas progressé dans sa tête. toujours un débile</w:t>
      </w:r>
    </w:p>
    <w:p>
      <w:r>
        <w:rPr>
          <w:b/>
          <w:u w:val="single"/>
        </w:rPr>
        <w:t>15968</w:t>
      </w:r>
    </w:p>
    <w:p>
      <w:r>
        <w:t>top : @user 'bienvenue à #cergy où des migrants africains complètement nus agressent sauvagement les français… @url</w:t>
      </w:r>
    </w:p>
    <w:p>
      <w:r>
        <w:rPr>
          <w:b/>
          <w:u w:val="single"/>
        </w:rPr>
        <w:t>15969</w:t>
      </w:r>
    </w:p>
    <w:p>
      <w:r>
        <w:t>surtt psk t'es un gros mongol .....</w:t>
      </w:r>
    </w:p>
    <w:p>
      <w:r>
        <w:rPr>
          <w:b/>
          <w:u w:val="single"/>
        </w:rPr>
        <w:t>15970</w:t>
      </w:r>
    </w:p>
    <w:p>
      <w:r>
        <w:t>mdrrrrr genre y’a absolument que des noms arabes ? pas un seul blanc qui fasse des conneries dans le top 20? @url</w:t>
      </w:r>
    </w:p>
    <w:p>
      <w:r>
        <w:rPr>
          <w:b/>
          <w:u w:val="single"/>
        </w:rPr>
        <w:t>15971</w:t>
      </w:r>
    </w:p>
    <w:p>
      <w:r>
        <w:t>@user un braqueur black? un braqueur non? un violeur et pédophile juif ou un prédateur sexuel tout court? k… @url</w:t>
      </w:r>
    </w:p>
    <w:p>
      <w:r>
        <w:rPr>
          <w:b/>
          <w:u w:val="single"/>
        </w:rPr>
        <w:t>15972</w:t>
      </w:r>
    </w:p>
    <w:p>
      <w:r>
        <w:t>unf mongol</w:t>
      </w:r>
    </w:p>
    <w:p>
      <w:r>
        <w:rPr>
          <w:b/>
          <w:u w:val="single"/>
        </w:rPr>
        <w:t>15973</w:t>
      </w:r>
    </w:p>
    <w:p>
      <w:r>
        <w:t>encore trop de femmes victimes de violence conjuguales.... @url</w:t>
      </w:r>
    </w:p>
    <w:p>
      <w:r>
        <w:rPr>
          <w:b/>
          <w:u w:val="single"/>
        </w:rPr>
        <w:t>15974</w:t>
      </w:r>
    </w:p>
    <w:p>
      <w:r>
        <w:t>@user et l’attardé derrière qui s’éclate son gros crâne avec une pastèque @url</w:t>
      </w:r>
    </w:p>
    <w:p>
      <w:r>
        <w:rPr>
          <w:b/>
          <w:u w:val="single"/>
        </w:rPr>
        <w:t>15975</w:t>
      </w:r>
    </w:p>
    <w:p>
      <w:r>
        <w:t>là un diner d’affaires en tenue de foot assis à une table en face du mac de st-ger si vous voyez 5 rebeus… @url</w:t>
      </w:r>
    </w:p>
    <w:p>
      <w:r>
        <w:rPr>
          <w:b/>
          <w:u w:val="single"/>
        </w:rPr>
        <w:t>15976</w:t>
      </w:r>
    </w:p>
    <w:p>
      <w:r>
        <w:t>oh non ne dites pas que cette information est vraie. touche le fond avec cet ado attardé ! @url</w:t>
      </w:r>
    </w:p>
    <w:p>
      <w:r>
        <w:rPr>
          <w:b/>
          <w:u w:val="single"/>
        </w:rPr>
        <w:t>15977</w:t>
      </w:r>
    </w:p>
    <w:p>
      <w:r>
        <w:t>t’aime pas les meufs renois ? — bah pourquoi je les aimerai pas ? @url</w:t>
      </w:r>
    </w:p>
    <w:p>
      <w:r>
        <w:rPr>
          <w:b/>
          <w:u w:val="single"/>
        </w:rPr>
        <w:t>15978</w:t>
      </w:r>
    </w:p>
    <w:p>
      <w:r>
        <w:t>un sale radin de juif: wallah jte passe rien manger</w:t>
      </w:r>
    </w:p>
    <w:p>
      <w:r>
        <w:rPr>
          <w:b/>
          <w:u w:val="single"/>
        </w:rPr>
        <w:t>15979</w:t>
      </w:r>
    </w:p>
    <w:p>
      <w:r>
        <w:t>@user ptddrr aym t'rappel du renois qui voulait nous vendre des faux. il s'appelait martine le batard @url</w:t>
      </w:r>
    </w:p>
    <w:p>
      <w:r>
        <w:rPr>
          <w:b/>
          <w:u w:val="single"/>
        </w:rPr>
        <w:t>15980</w:t>
      </w:r>
    </w:p>
    <w:p>
      <w:r>
        <w:t>y’a des renois c’est grave des bounty hein ils vont te sortir des « oui non l’afrique mérite ce qui lui arrive. l… @url</w:t>
      </w:r>
    </w:p>
    <w:p>
      <w:r>
        <w:rPr>
          <w:b/>
          <w:u w:val="single"/>
        </w:rPr>
        <w:t>15981</w:t>
      </w:r>
    </w:p>
    <w:p>
      <w:r>
        <w:t>les renois sur twitter elle font les star mais toute leurs scolarité les clash avec leurs perruques faut pas oubliez</w:t>
      </w:r>
    </w:p>
    <w:p>
      <w:r>
        <w:rPr>
          <w:b/>
          <w:u w:val="single"/>
        </w:rPr>
        <w:t>15982</w:t>
      </w:r>
    </w:p>
    <w:p>
      <w:r>
        <w:t>@user @user c est un gosse de 12 ans qui tient ce compte ou quoi ?? il exprime comme un mongol !!</w:t>
      </w:r>
    </w:p>
    <w:p>
      <w:r>
        <w:rPr>
          <w:b/>
          <w:u w:val="single"/>
        </w:rPr>
        <w:t>15983</w:t>
      </w:r>
    </w:p>
    <w:p>
      <w:r>
        <w:t>les chiffres arabes comme les connait n'ont pas été créés par des arabes en réalité ils ont été inventés par des mathématiciens indiens.</w:t>
      </w:r>
    </w:p>
    <w:p>
      <w:r>
        <w:rPr>
          <w:b/>
          <w:u w:val="single"/>
        </w:rPr>
        <w:t>15984</w:t>
      </w:r>
    </w:p>
    <w:p>
      <w:r>
        <w:t>libre le film de @user est un hymne à la collaboration avec la colonisation de peuplement africaine et ar… @url</w:t>
      </w:r>
    </w:p>
    <w:p>
      <w:r>
        <w:rPr>
          <w:b/>
          <w:u w:val="single"/>
        </w:rPr>
        <w:t>15985</w:t>
      </w:r>
    </w:p>
    <w:p>
      <w:r>
        <w:t>@user @user @user mais assume d'être attardé il rien de mal</w:t>
      </w:r>
    </w:p>
    <w:p>
      <w:r>
        <w:rPr>
          <w:b/>
          <w:u w:val="single"/>
        </w:rPr>
        <w:t>15986</w:t>
      </w:r>
    </w:p>
    <w:p>
      <w:r>
        <w:t>j’ai la haine jtentre des cours là sur le pont y’avait deux rebeux en voiture ils m’ont fixé jlai regarde ils ma… @url</w:t>
      </w:r>
    </w:p>
    <w:p>
      <w:r>
        <w:rPr>
          <w:b/>
          <w:u w:val="single"/>
        </w:rPr>
        <w:t>15987</w:t>
      </w:r>
    </w:p>
    <w:p>
      <w:r>
        <w:t>donc pour l’ancien patron de la dgse il faut lutter contre le terrorisme en « luttant contre les inégalités » et en… @url</w:t>
      </w:r>
    </w:p>
    <w:p>
      <w:r>
        <w:rPr>
          <w:b/>
          <w:u w:val="single"/>
        </w:rPr>
        <w:t>15988</w:t>
      </w:r>
    </w:p>
    <w:p>
      <w:r>
        <w:t>une école vandalisée à marseille : @url #marseille #ecole #violence</w:t>
      </w:r>
    </w:p>
    <w:p>
      <w:r>
        <w:rPr>
          <w:b/>
          <w:u w:val="single"/>
        </w:rPr>
        <w:t>15989</w:t>
      </w:r>
    </w:p>
    <w:p>
      <w:r>
        <w:t>déjà en france personne dit nigga mdr après entre pote rebeu/renoi tout le monde s’appel mon negro rebeu sale ara… @url</w:t>
      </w:r>
    </w:p>
    <w:p>
      <w:r>
        <w:rPr>
          <w:b/>
          <w:u w:val="single"/>
        </w:rPr>
        <w:t>15990</w:t>
      </w:r>
    </w:p>
    <w:p>
      <w:r>
        <w:t>@user @user mais bon de toutes façons cette attardé continuera qu'on le « harcèle (mdr) » ou pas</w:t>
      </w:r>
    </w:p>
    <w:p>
      <w:r>
        <w:rPr>
          <w:b/>
          <w:u w:val="single"/>
        </w:rPr>
        <w:t>15991</w:t>
      </w:r>
    </w:p>
    <w:p>
      <w:r>
        <w:t>constat simple : l’europe est livrée à l’invasion à l’occupation à l’islamisation au grand remplacement. mot d’o… @url</w:t>
      </w:r>
    </w:p>
    <w:p>
      <w:r>
        <w:rPr>
          <w:b/>
          <w:u w:val="single"/>
        </w:rPr>
        <w:t>15992</w:t>
      </w:r>
    </w:p>
    <w:p>
      <w:r>
        <w:t>en #tunisie terre #arabe et #musulmane le prénom est légalement un enjeu identitaire et culturel. où sont les cris… @url</w:t>
      </w:r>
    </w:p>
    <w:p>
      <w:r>
        <w:rPr>
          <w:b/>
          <w:u w:val="single"/>
        </w:rPr>
        <w:t>15993</w:t>
      </w:r>
    </w:p>
    <w:p>
      <w:r>
        <w:t>@user Ça va servir à rien malheureusement le mec en est déjà à son 3ème compte il est attardé et va recréer u… @url</w:t>
      </w:r>
    </w:p>
    <w:p>
      <w:r>
        <w:rPr>
          <w:b/>
          <w:u w:val="single"/>
        </w:rPr>
        <w:t>15994</w:t>
      </w:r>
    </w:p>
    <w:p>
      <w:r>
        <w:t>@user @user jai déja sorti ce genre d'argument infondé d'attardé moi?</w:t>
      </w:r>
    </w:p>
    <w:p>
      <w:r>
        <w:rPr>
          <w:b/>
          <w:u w:val="single"/>
        </w:rPr>
        <w:t>15995</w:t>
      </w:r>
    </w:p>
    <w:p>
      <w:r>
        <w:t>c'est quand tu vois une noich servir des burgers tu lui demande si elle vient d'un restaurant chinois?! les gens n' @url</w:t>
      </w:r>
    </w:p>
    <w:p>
      <w:r>
        <w:rPr>
          <w:b/>
          <w:u w:val="single"/>
        </w:rPr>
        <w:t>15996</w:t>
      </w:r>
    </w:p>
    <w:p>
      <w:r>
        <w:t>ensuite j’vais parler de pnl oula alors eux faut pas que jm’attarde trop sur eux pcq y’a beaucoup à dire. encore un… @url</w:t>
      </w:r>
    </w:p>
    <w:p>
      <w:r>
        <w:rPr>
          <w:b/>
          <w:u w:val="single"/>
        </w:rPr>
        <w:t>15997</w:t>
      </w:r>
    </w:p>
    <w:p>
      <w:r>
        <w:t>@user c clair. ils veulent être rebeus ou renois pour réussir à pécho des meufs mais pour le reste ils s… @url</w:t>
      </w:r>
    </w:p>
    <w:p>
      <w:r>
        <w:rPr>
          <w:b/>
          <w:u w:val="single"/>
        </w:rPr>
        <w:t>15998</w:t>
      </w:r>
    </w:p>
    <w:p>
      <w:r>
        <w:t>@user vai dormir mongol</w:t>
      </w:r>
    </w:p>
    <w:p>
      <w:r>
        <w:rPr>
          <w:b/>
          <w:u w:val="single"/>
        </w:rPr>
        <w:t>15999</w:t>
      </w:r>
    </w:p>
    <w:p>
      <w:r>
        <w:t>@user @user reste tranquille le seul attardé ici c'est toi le soit disant coach et qui sait mê… @url</w:t>
      </w:r>
    </w:p>
    <w:p>
      <w:r>
        <w:rPr>
          <w:b/>
          <w:u w:val="single"/>
        </w:rPr>
        <w:t>16000</w:t>
      </w:r>
    </w:p>
    <w:p>
      <w:r>
        <w:t>@user @user @user quel mongol ce riolo... qui vient au parc pour jouer l’offensive en ligue 1 ?</w:t>
      </w:r>
    </w:p>
    <w:p>
      <w:r>
        <w:rPr>
          <w:b/>
          <w:u w:val="single"/>
        </w:rPr>
        <w:t>16001</w:t>
      </w:r>
    </w:p>
    <w:p>
      <w:r>
        <w:t>@user putain quel mongol</w:t>
      </w:r>
    </w:p>
    <w:p>
      <w:r>
        <w:rPr>
          <w:b/>
          <w:u w:val="single"/>
        </w:rPr>
        <w:t>16002</w:t>
      </w:r>
    </w:p>
    <w:p>
      <w:r>
        <w:t>ça mclc tjrs j’veux tweet j’appuie sur comme un mongol en haut là</w:t>
      </w:r>
    </w:p>
    <w:p>
      <w:r>
        <w:rPr>
          <w:b/>
          <w:u w:val="single"/>
        </w:rPr>
        <w:t>16003</w:t>
      </w:r>
    </w:p>
    <w:p>
      <w:r>
        <w:t>ferme ta geule connasse avec tes chansons rebeus si tu veux vivre comme ça etc rentre chez toi ici est en france #udpp</w:t>
      </w:r>
    </w:p>
    <w:p>
      <w:r>
        <w:rPr>
          <w:b/>
          <w:u w:val="single"/>
        </w:rPr>
        <w:t>16004</w:t>
      </w:r>
    </w:p>
    <w:p>
      <w:r>
        <w:t>@user nan à mon avis ta pas visité la map et ta pas chassé et tout. tu t'es plutôt attardé sur les missions pri… @url</w:t>
      </w:r>
    </w:p>
    <w:p>
      <w:r>
        <w:rPr>
          <w:b/>
          <w:u w:val="single"/>
        </w:rPr>
        <w:t>16005</w:t>
      </w:r>
    </w:p>
    <w:p>
      <w:r>
        <w:t>@user lol vous êtes beaucoup trop susceptibles les renois de twitter c'est le colon qui choque le plus dans… @url</w:t>
      </w:r>
    </w:p>
    <w:p>
      <w:r>
        <w:rPr>
          <w:b/>
          <w:u w:val="single"/>
        </w:rPr>
        <w:t>16006</w:t>
      </w:r>
    </w:p>
    <w:p>
      <w:r>
        <w:t>@user @user donc en gros plus d'animaux d...elevages dans les exploitations mais que quelques s... @url</w:t>
      </w:r>
    </w:p>
    <w:p>
      <w:r>
        <w:rPr>
          <w:b/>
          <w:u w:val="single"/>
        </w:rPr>
        <w:t>16007</w:t>
      </w:r>
    </w:p>
    <w:p>
      <w:r>
        <w:t>@user @user @user le désastre 68tar interdit d'interdire  pensez gauchiste pour mieux trahir un peu… @url</w:t>
      </w:r>
    </w:p>
    <w:p>
      <w:r>
        <w:rPr>
          <w:b/>
          <w:u w:val="single"/>
        </w:rPr>
        <w:t>16008</w:t>
      </w:r>
    </w:p>
    <w:p>
      <w:r>
        <w:t>@user et toi personne t’a demandé d’ouvrir ta gl sale arabe</w:t>
      </w:r>
    </w:p>
    <w:p>
      <w:r>
        <w:rPr>
          <w:b/>
          <w:u w:val="single"/>
        </w:rPr>
        <w:t>16009</w:t>
      </w:r>
    </w:p>
    <w:p>
      <w:r>
        <w:t>@user foutez nous la paix sale juif...</w:t>
      </w:r>
    </w:p>
    <w:p>
      <w:r>
        <w:rPr>
          <w:b/>
          <w:u w:val="single"/>
        </w:rPr>
        <w:t>16010</w:t>
      </w:r>
    </w:p>
    <w:p>
      <w:r>
        <w:t>@user matt groening serait une pute gauchiste ?</w:t>
      </w:r>
    </w:p>
    <w:p>
      <w:r>
        <w:rPr>
          <w:b/>
          <w:u w:val="single"/>
        </w:rPr>
        <w:t>16011</w:t>
      </w:r>
    </w:p>
    <w:p>
      <w:r>
        <w:t>@user @user @user pourquoi semi ? n...est jamais trop aide parait-il.</w:t>
      </w:r>
    </w:p>
    <w:p>
      <w:r>
        <w:rPr>
          <w:b/>
          <w:u w:val="single"/>
        </w:rPr>
        <w:t>16012</w:t>
      </w:r>
    </w:p>
    <w:p>
      <w:r>
        <w:t>la tete j'en peux plus de ce mongol dommage jepeux pas lui mettre une balle #ps4share @url</w:t>
      </w:r>
    </w:p>
    <w:p>
      <w:r>
        <w:rPr>
          <w:b/>
          <w:u w:val="single"/>
        </w:rPr>
        <w:t>16013</w:t>
      </w:r>
    </w:p>
    <w:p>
      <w:r>
        <w:t>des médias sociaux et des associations pour lutter contre le cyber-harcèlement?</w:t>
      </w:r>
    </w:p>
    <w:p>
      <w:r>
        <w:rPr>
          <w:b/>
          <w:u w:val="single"/>
        </w:rPr>
        <w:t>16014</w:t>
      </w:r>
    </w:p>
    <w:p>
      <w:r>
        <w:t>@user @user @user @user @user parle d'un constat. c'est fait . essaie d'analyser… @url</w:t>
      </w:r>
    </w:p>
    <w:p>
      <w:r>
        <w:rPr>
          <w:b/>
          <w:u w:val="single"/>
        </w:rPr>
        <w:t>16015</w:t>
      </w:r>
    </w:p>
    <w:p>
      <w:r>
        <w:t>@user c’est pas toi qui commencé à mal parlé des renois? et quand y’a le retour des flammes la rage mdrrrrr</w:t>
      </w:r>
    </w:p>
    <w:p>
      <w:r>
        <w:rPr>
          <w:b/>
          <w:u w:val="single"/>
        </w:rPr>
        <w:t>16016</w:t>
      </w:r>
    </w:p>
    <w:p>
      <w:r>
        <w:t>@user ta foutu quoi mongol</w:t>
      </w:r>
    </w:p>
    <w:p>
      <w:r>
        <w:rPr>
          <w:b/>
          <w:u w:val="single"/>
        </w:rPr>
        <w:t>16017</w:t>
      </w:r>
    </w:p>
    <w:p>
      <w:r>
        <w:t>@user peut être parce que tous les renois insultent les beurette en vidéo et vous traites comme des putes ??… @url</w:t>
      </w:r>
    </w:p>
    <w:p>
      <w:r>
        <w:rPr>
          <w:b/>
          <w:u w:val="single"/>
        </w:rPr>
        <w:t>16018</w:t>
      </w:r>
    </w:p>
    <w:p>
      <w:r>
        <w:t>@user par contre dans le virage boulogne les blancs ne sont plus les bienvenus....les blacks et les rebeu… @url</w:t>
      </w:r>
    </w:p>
    <w:p>
      <w:r>
        <w:rPr>
          <w:b/>
          <w:u w:val="single"/>
        </w:rPr>
        <w:t>16019</w:t>
      </w:r>
    </w:p>
    <w:p>
      <w:r>
        <w:t>@user @user justement ils comprennent pas ces gens la que les vaches sont crees pas l'homme et que... @url</w:t>
      </w:r>
    </w:p>
    <w:p>
      <w:r>
        <w:rPr>
          <w:b/>
          <w:u w:val="single"/>
        </w:rPr>
        <w:t>16020</w:t>
      </w:r>
    </w:p>
    <w:p>
      <w:r>
        <w:t>@user mdr c’est encore un attardé mentale donc non recevable</w:t>
      </w:r>
    </w:p>
    <w:p>
      <w:r>
        <w:rPr>
          <w:b/>
          <w:u w:val="single"/>
        </w:rPr>
        <w:t>16021</w:t>
      </w:r>
    </w:p>
    <w:p>
      <w:r>
        <w:t>franchement ras le bol pour une fois qu'il moyen de dénoncer la violence conjugale en masse . tous les moyens s… @url</w:t>
      </w:r>
    </w:p>
    <w:p>
      <w:r>
        <w:rPr>
          <w:b/>
          <w:u w:val="single"/>
        </w:rPr>
        <w:t>16022</w:t>
      </w:r>
    </w:p>
    <w:p>
      <w:r>
        <w:t>@user @user @user je vais répondre encore une fois par un autre proverbe arabe: « le chameau ne… @url</w:t>
      </w:r>
    </w:p>
    <w:p>
      <w:r>
        <w:rPr>
          <w:b/>
          <w:u w:val="single"/>
        </w:rPr>
        <w:t>16023</w:t>
      </w:r>
    </w:p>
    <w:p>
      <w:r>
        <w:t>@user grave c'est un attardé</w:t>
      </w:r>
    </w:p>
    <w:p>
      <w:r>
        <w:rPr>
          <w:b/>
          <w:u w:val="single"/>
        </w:rPr>
        <w:t>16024</w:t>
      </w:r>
    </w:p>
    <w:p>
      <w:r>
        <w:t>@user jveux aller au québec pour traiter en des gros renois stock en français sans rien risquer et sentir viril</w:t>
      </w:r>
    </w:p>
    <w:p>
      <w:r>
        <w:rPr>
          <w:b/>
          <w:u w:val="single"/>
        </w:rPr>
        <w:t>16025</w:t>
      </w:r>
    </w:p>
    <w:p>
      <w:r>
        <w:t>plus il s’attarde sur son doctorat moins il publie plus il se dirige vers les marges du système. mais sa product… @url</w:t>
      </w:r>
    </w:p>
    <w:p>
      <w:r>
        <w:rPr>
          <w:b/>
          <w:u w:val="single"/>
        </w:rPr>
        <w:t>16026</w:t>
      </w:r>
    </w:p>
    <w:p>
      <w:r>
        <w:t>nos renois ont du talent #cnfcrcl</w:t>
      </w:r>
    </w:p>
    <w:p>
      <w:r>
        <w:rPr>
          <w:b/>
          <w:u w:val="single"/>
        </w:rPr>
        <w:t>16027</w:t>
      </w:r>
    </w:p>
    <w:p>
      <w:r>
        <w:t>rt @user j'suis pas un gauchiste mais la il 100% raison. c'est inadmissible @user les poissons ont besoin de plus d'espac</w:t>
      </w:r>
    </w:p>
    <w:p>
      <w:r>
        <w:rPr>
          <w:b/>
          <w:u w:val="single"/>
        </w:rPr>
        <w:t>16028</w:t>
      </w:r>
    </w:p>
    <w:p>
      <w:r>
        <w:t>@user qui assimile immigration terrorisme et islam. et bah voit bien la mentalité de ce soit disant… @url</w:t>
      </w:r>
    </w:p>
    <w:p>
      <w:r>
        <w:rPr>
          <w:b/>
          <w:u w:val="single"/>
        </w:rPr>
        <w:t>16029</w:t>
      </w:r>
    </w:p>
    <w:p>
      <w:r>
        <w:t>si ils se donnaient autant de mal pour éradiquer le harcèlement que pour éradiquer les jeans à trous plus personne… @url</w:t>
      </w:r>
    </w:p>
    <w:p>
      <w:r>
        <w:rPr>
          <w:b/>
          <w:u w:val="single"/>
        </w:rPr>
        <w:t>16030</w:t>
      </w:r>
    </w:p>
    <w:p>
      <w:r>
        <w:t>@user @user sans les blacks et les rebeus comme tu dit serait pas champion du monde abrutis</w:t>
      </w:r>
    </w:p>
    <w:p>
      <w:r>
        <w:rPr>
          <w:b/>
          <w:u w:val="single"/>
        </w:rPr>
        <w:t>16031</w:t>
      </w:r>
    </w:p>
    <w:p>
      <w:r>
        <w:t>@user mongol j'espère que tu comprends mieux maintenant pauvre mongol</w:t>
      </w:r>
    </w:p>
    <w:p>
      <w:r>
        <w:rPr>
          <w:b/>
          <w:u w:val="single"/>
        </w:rPr>
        <w:t>16032</w:t>
      </w:r>
    </w:p>
    <w:p>
      <w:r>
        <w:t>@user @user t’a laisser le cheval attardé devant moi.</w:t>
      </w:r>
    </w:p>
    <w:p>
      <w:r>
        <w:rPr>
          <w:b/>
          <w:u w:val="single"/>
        </w:rPr>
        <w:t>16033</w:t>
      </w:r>
    </w:p>
    <w:p>
      <w:r>
        <w:t>les chauffeurs de bus/contrôleurs renois sont les plus gros chiens dans leur métier y’a aucun débat à avoir là dessus</w:t>
      </w:r>
    </w:p>
    <w:p>
      <w:r>
        <w:rPr>
          <w:b/>
          <w:u w:val="single"/>
        </w:rPr>
        <w:t>16034</w:t>
      </w:r>
    </w:p>
    <w:p>
      <w:r>
        <w:t>je suis trop moche pour attirer les beaux renois ou chabin c’est ça????</w:t>
      </w:r>
    </w:p>
    <w:p>
      <w:r>
        <w:rPr>
          <w:b/>
          <w:u w:val="single"/>
        </w:rPr>
        <w:t>16035</w:t>
      </w:r>
    </w:p>
    <w:p>
      <w:r>
        <w:t>@user je suis pas attardé dans la gare mais dehors ca appelle de partout en effet.</w:t>
      </w:r>
    </w:p>
    <w:p>
      <w:r>
        <w:rPr>
          <w:b/>
          <w:u w:val="single"/>
        </w:rPr>
        <w:t>16036</w:t>
      </w:r>
    </w:p>
    <w:p>
      <w:r>
        <w:t>@user @user c drs mongol fut royale leur communications pu la.merde javais 1milloom de credit fut 18 jai t… @url</w:t>
      </w:r>
    </w:p>
    <w:p>
      <w:r>
        <w:rPr>
          <w:b/>
          <w:u w:val="single"/>
        </w:rPr>
        <w:t>16037</w:t>
      </w:r>
    </w:p>
    <w:p>
      <w:r>
        <w:t>lmao yaura moins de rebeus que sur certaines lignes actuelles de la ratp @url</w:t>
      </w:r>
    </w:p>
    <w:p>
      <w:r>
        <w:rPr>
          <w:b/>
          <w:u w:val="single"/>
        </w:rPr>
        <w:t>16038</w:t>
      </w:r>
    </w:p>
    <w:p>
      <w:r>
        <w:t>@user moi la première fois que je t’ai vu je suis dis : « putain encore un sale arabe »</w:t>
      </w:r>
    </w:p>
    <w:p>
      <w:r>
        <w:rPr>
          <w:b/>
          <w:u w:val="single"/>
        </w:rPr>
        <w:t>16039</w:t>
      </w:r>
    </w:p>
    <w:p>
      <w:r>
        <w:t>@user @user ah bah si veut lui explose sa race au char leclerc car eu l'intelligence de le developper</w:t>
      </w:r>
    </w:p>
    <w:p>
      <w:r>
        <w:rPr>
          <w:b/>
          <w:u w:val="single"/>
        </w:rPr>
        <w:t>16040</w:t>
      </w:r>
    </w:p>
    <w:p>
      <w:r>
        <w:t>@user @user @user j'ai vachement dit que c'était normal sale débile je vannais juste ta pote… @url</w:t>
      </w:r>
    </w:p>
    <w:p>
      <w:r>
        <w:rPr>
          <w:b/>
          <w:u w:val="single"/>
        </w:rPr>
        <w:t>16041</w:t>
      </w:r>
    </w:p>
    <w:p>
      <w:r>
        <w:t>@user c'est parce qu'on une prédilection pour la pensée complotiste et un penchant pour les théories antisémit… @url</w:t>
      </w:r>
    </w:p>
    <w:p>
      <w:r>
        <w:rPr>
          <w:b/>
          <w:u w:val="single"/>
        </w:rPr>
        <w:t>16042</w:t>
      </w:r>
    </w:p>
    <w:p>
      <w:r>
        <w:t>c'est peut-être un attardé mental ce type mais ce qu'il dit c'est à 200% vrai @url</w:t>
      </w:r>
    </w:p>
    <w:p>
      <w:r>
        <w:rPr>
          <w:b/>
          <w:u w:val="single"/>
        </w:rPr>
        <w:t>16043</w:t>
      </w:r>
    </w:p>
    <w:p>
      <w:r>
        <w:t>@user @user je retiens juste que tadas est un attardé</w:t>
      </w:r>
    </w:p>
    <w:p>
      <w:r>
        <w:rPr>
          <w:b/>
          <w:u w:val="single"/>
        </w:rPr>
        <w:t>16044</w:t>
      </w:r>
    </w:p>
    <w:p>
      <w:r>
        <w:t>je... non c'est grave... c'est. woah j'ai pas de mot. je t'appelle  ching chong  ????? @url</w:t>
      </w:r>
    </w:p>
    <w:p>
      <w:r>
        <w:rPr>
          <w:b/>
          <w:u w:val="single"/>
        </w:rPr>
        <w:t>16045</w:t>
      </w:r>
    </w:p>
    <w:p>
      <w:r>
        <w:t>et pq ça vous dérange ? y’a plein de meuf arab qui kiff les renois et qui les trouve même au dessus des arabes c’e… @url</w:t>
      </w:r>
    </w:p>
    <w:p>
      <w:r>
        <w:rPr>
          <w:b/>
          <w:u w:val="single"/>
        </w:rPr>
        <w:t>16046</w:t>
      </w:r>
    </w:p>
    <w:p>
      <w:r>
        <w:t>@user la france est un pays multiculturelle observe la langue française elle intègre des mots arabes utilisés… @url</w:t>
      </w:r>
    </w:p>
    <w:p>
      <w:r>
        <w:rPr>
          <w:b/>
          <w:u w:val="single"/>
        </w:rPr>
        <w:t>16047</w:t>
      </w:r>
    </w:p>
    <w:p>
      <w:r>
        <w:t>meilleur scenario sont ceux des arabes. ils bz direct sans préliminaires mdrrr @url</w:t>
      </w:r>
    </w:p>
    <w:p>
      <w:r>
        <w:rPr>
          <w:b/>
          <w:u w:val="single"/>
        </w:rPr>
        <w:t>16048</w:t>
      </w:r>
    </w:p>
    <w:p>
      <w:r>
        <w:t>@user ah si y'a l'une de mes préférés de mongol horde @url</w:t>
      </w:r>
    </w:p>
    <w:p>
      <w:r>
        <w:rPr>
          <w:b/>
          <w:u w:val="single"/>
        </w:rPr>
        <w:t>16049</w:t>
      </w:r>
    </w:p>
    <w:p>
      <w:r>
        <w:t>#expulsion de #migrants vers leur pays d’origine : merkel satisfaite d‘elle après sa visite à #alger. qu‘on en juge… @url</w:t>
      </w:r>
    </w:p>
    <w:p>
      <w:r>
        <w:rPr>
          <w:b/>
          <w:u w:val="single"/>
        </w:rPr>
        <w:t>16050</w:t>
      </w:r>
    </w:p>
    <w:p>
      <w:r>
        <w:t>@user alors déjà oui pck t’mavais pris pour un mongol et de 2 crois pas j’ai oublié ton tweet ou t’as di… @url</w:t>
      </w:r>
    </w:p>
    <w:p>
      <w:r>
        <w:rPr>
          <w:b/>
          <w:u w:val="single"/>
        </w:rPr>
        <w:t>16051</w:t>
      </w:r>
    </w:p>
    <w:p>
      <w:r>
        <w:t>je viens de découvrir le mode nuit de twitter je suis vraiment une attardé</w:t>
      </w:r>
    </w:p>
    <w:p>
      <w:r>
        <w:rPr>
          <w:b/>
          <w:u w:val="single"/>
        </w:rPr>
        <w:t>16052</w:t>
      </w:r>
    </w:p>
    <w:p>
      <w:r>
        <w:t>@user @user un adepte du lieu commun gauchiste</w:t>
      </w:r>
    </w:p>
    <w:p>
      <w:r>
        <w:rPr>
          <w:b/>
          <w:u w:val="single"/>
        </w:rPr>
        <w:t>16053</w:t>
      </w:r>
    </w:p>
    <w:p>
      <w:r>
        <w:t>il lui faut un foursome avec quatres renois à celle là @url</w:t>
      </w:r>
    </w:p>
    <w:p>
      <w:r>
        <w:rPr>
          <w:b/>
          <w:u w:val="single"/>
        </w:rPr>
        <w:t>16054</w:t>
      </w:r>
    </w:p>
    <w:p>
      <w:r>
        <w:t>@user y'a des renois mais pas tout les renois c'est différent pas tous la même mentalité et puis jvois pas il est ou le pb</w:t>
      </w:r>
    </w:p>
    <w:p>
      <w:r>
        <w:rPr>
          <w:b/>
          <w:u w:val="single"/>
        </w:rPr>
        <w:t>16055</w:t>
      </w:r>
    </w:p>
    <w:p>
      <w:r>
        <w:t>les rebeus qui font des gâteaux sur insta elles aiment trop mettre des vents qd tu les dm</w:t>
      </w:r>
    </w:p>
    <w:p>
      <w:r>
        <w:rPr>
          <w:b/>
          <w:u w:val="single"/>
        </w:rPr>
        <w:t>16056</w:t>
      </w:r>
    </w:p>
    <w:p>
      <w:r>
        <w:t>@user j’adore dire « ouiiiiiii » sur un ton bien chiant comme si je parlais à un attardé</w:t>
      </w:r>
    </w:p>
    <w:p>
      <w:r>
        <w:rPr>
          <w:b/>
          <w:u w:val="single"/>
        </w:rPr>
        <w:t>16057</w:t>
      </w:r>
    </w:p>
    <w:p>
      <w:r>
        <w:t>@user pourtant jour et nuit vous dénigrez les arabes noirs etc c’est votre quotidien. si vous pouviez vs auri… @url</w:t>
      </w:r>
    </w:p>
    <w:p>
      <w:r>
        <w:rPr>
          <w:b/>
          <w:u w:val="single"/>
        </w:rPr>
        <w:t>16058</w:t>
      </w:r>
    </w:p>
    <w:p>
      <w:r>
        <w:t>#purge tous se qui ont participé une purge vous êtes juste vraiment attardé sa vous serre quoi de faire sa. i… @url</w:t>
      </w:r>
    </w:p>
    <w:p>
      <w:r>
        <w:rPr>
          <w:b/>
          <w:u w:val="single"/>
        </w:rPr>
        <w:t>16059</w:t>
      </w:r>
    </w:p>
    <w:p>
      <w:r>
        <w:t>mais c'est un mongol lui parole... ah ! oui c'est vrai qu'il descend d'eux... mdr @url</w:t>
      </w:r>
    </w:p>
    <w:p>
      <w:r>
        <w:rPr>
          <w:b/>
          <w:u w:val="single"/>
        </w:rPr>
        <w:t>16060</w:t>
      </w:r>
    </w:p>
    <w:p>
      <w:r>
        <w:t>@user gros mongol va 5 ans d’âge mental mdrr</w:t>
      </w:r>
    </w:p>
    <w:p>
      <w:r>
        <w:rPr>
          <w:b/>
          <w:u w:val="single"/>
        </w:rPr>
        <w:t>16061</w:t>
      </w:r>
    </w:p>
    <w:p>
      <w:r>
        <w:t>allo les propalos ecologistes gauchiste aidez les pauvres palestiniens construire leur maison avec des vieux pneu @url</w:t>
      </w:r>
    </w:p>
    <w:p>
      <w:r>
        <w:rPr>
          <w:b/>
          <w:u w:val="single"/>
        </w:rPr>
        <w:t>16062</w:t>
      </w:r>
    </w:p>
    <w:p>
      <w:r>
        <w:t>@user dans la violence masta</w:t>
      </w:r>
    </w:p>
    <w:p>
      <w:r>
        <w:rPr>
          <w:b/>
          <w:u w:val="single"/>
        </w:rPr>
        <w:t>16063</w:t>
      </w:r>
    </w:p>
    <w:p>
      <w:r>
        <w:t>@user c'est marrant tous les facho à qui je parle ont comme seul argument islamo gauchiste</w:t>
      </w:r>
    </w:p>
    <w:p>
      <w:r>
        <w:rPr>
          <w:b/>
          <w:u w:val="single"/>
        </w:rPr>
        <w:t>16064</w:t>
      </w:r>
    </w:p>
    <w:p>
      <w:r>
        <w:t>@user @user envie de pleurer (vraiment)ntu refait soiree nlove</w:t>
      </w:r>
    </w:p>
    <w:p>
      <w:r>
        <w:rPr>
          <w:b/>
          <w:u w:val="single"/>
        </w:rPr>
        <w:t>16065</w:t>
      </w:r>
    </w:p>
    <w:p>
      <w:r>
        <w:t>l'alcool sur les arabes @url</w:t>
      </w:r>
    </w:p>
    <w:p>
      <w:r>
        <w:rPr>
          <w:b/>
          <w:u w:val="single"/>
        </w:rPr>
        <w:t>16066</w:t>
      </w:r>
    </w:p>
    <w:p>
      <w:r>
        <w:t>zemmour sur les migrants : paris première mise en demeure par le csa | valeurs actuelles @url</w:t>
      </w:r>
    </w:p>
    <w:p>
      <w:r>
        <w:rPr>
          <w:b/>
          <w:u w:val="single"/>
        </w:rPr>
        <w:t>16067</w:t>
      </w:r>
    </w:p>
    <w:p>
      <w:r>
        <w:t>@user #belattar ne se soucis même pas de la douleur des familles victimes du terrorisme musulman. sa seule pr… @url</w:t>
      </w:r>
    </w:p>
    <w:p>
      <w:r>
        <w:rPr>
          <w:b/>
          <w:u w:val="single"/>
        </w:rPr>
        <w:t>16068</w:t>
      </w:r>
    </w:p>
    <w:p>
      <w:r>
        <w:t>@user @user @user @user un daron rebeu aurait sorti pareil sur les renois vous savez… @url</w:t>
      </w:r>
    </w:p>
    <w:p>
      <w:r>
        <w:rPr>
          <w:b/>
          <w:u w:val="single"/>
        </w:rPr>
        <w:t>16069</w:t>
      </w:r>
    </w:p>
    <w:p>
      <w:r>
        <w:t>@user ouais askip tu aurait sorti sale juif selon les dires de zeuby</w:t>
      </w:r>
    </w:p>
    <w:p>
      <w:r>
        <w:rPr>
          <w:b/>
          <w:u w:val="single"/>
        </w:rPr>
        <w:t>16070</w:t>
      </w:r>
    </w:p>
    <w:p>
      <w:r>
        <w:t>pour ou contre l'avortement quand moins de 10 ans? — mwjxkwkx wsh jespere c toi gaetan sinon bah bon courage m… @url</w:t>
      </w:r>
    </w:p>
    <w:p>
      <w:r>
        <w:rPr>
          <w:b/>
          <w:u w:val="single"/>
        </w:rPr>
        <w:t>16071</w:t>
      </w:r>
    </w:p>
    <w:p>
      <w:r>
        <w:t>safe challenge 20 &amp;amp; 21 octobre à la paillasse #incivilités sentiment d’#insécurité #harcèlement de rue dans les… @url</w:t>
      </w:r>
    </w:p>
    <w:p>
      <w:r>
        <w:rPr>
          <w:b/>
          <w:u w:val="single"/>
        </w:rPr>
        <w:t>16072</w:t>
      </w:r>
    </w:p>
    <w:p>
      <w:r>
        <w:t>en 2018 il encore des gens qui manifestent contre le droit à l'avortement en suisse (et partout ailleurs d'ail… @url</w:t>
      </w:r>
    </w:p>
    <w:p>
      <w:r>
        <w:rPr>
          <w:b/>
          <w:u w:val="single"/>
        </w:rPr>
        <w:t>16073</w:t>
      </w:r>
    </w:p>
    <w:p>
      <w:r>
        <w:t>les brévinois ne veulent pas de #migrants dans leur ville.</w:t>
      </w:r>
    </w:p>
    <w:p>
      <w:r>
        <w:rPr>
          <w:b/>
          <w:u w:val="single"/>
        </w:rPr>
        <w:t>16074</w:t>
      </w:r>
    </w:p>
    <w:p>
      <w:r>
        <w:t>@user @user @user mdr les renois qui like fort les insultes vous voit</w:t>
      </w:r>
    </w:p>
    <w:p>
      <w:r>
        <w:rPr>
          <w:b/>
          <w:u w:val="single"/>
        </w:rPr>
        <w:t>16075</w:t>
      </w:r>
    </w:p>
    <w:p>
      <w:r>
        <w:t>une renois tu peux pas lui dire tu l'aime bien ou tu la trouve belle psk sinon dans sa tête elle va croire ces bey… @url</w:t>
      </w:r>
    </w:p>
    <w:p>
      <w:r>
        <w:rPr>
          <w:b/>
          <w:u w:val="single"/>
        </w:rPr>
        <w:t>16076</w:t>
      </w:r>
    </w:p>
    <w:p>
      <w:r>
        <w:t>@user @user je suis végétarienne et n'adhère pas à cette violence fait par le mouvement vegan chacun doit être libre respect svp</w:t>
      </w:r>
    </w:p>
    <w:p>
      <w:r>
        <w:rPr>
          <w:b/>
          <w:u w:val="single"/>
        </w:rPr>
        <w:t>16077</w:t>
      </w:r>
    </w:p>
    <w:p>
      <w:r>
        <w:t>prcq genre un renoi peut pas aimer les renois et les blanches ?? @url</w:t>
      </w:r>
    </w:p>
    <w:p>
      <w:r>
        <w:rPr>
          <w:b/>
          <w:u w:val="single"/>
        </w:rPr>
        <w:t>16078</w:t>
      </w:r>
    </w:p>
    <w:p>
      <w:r>
        <w:t>@user oe mais contrairement l'islam le christianisme est pas faussement rattaché au terrorisme et dc pas… @url</w:t>
      </w:r>
    </w:p>
    <w:p>
      <w:r>
        <w:rPr>
          <w:b/>
          <w:u w:val="single"/>
        </w:rPr>
        <w:t>16079</w:t>
      </w:r>
    </w:p>
    <w:p>
      <w:r>
        <w:t>@user @user @user que cette petite pute ferme sa gueule</w:t>
      </w:r>
    </w:p>
    <w:p>
      <w:r>
        <w:rPr>
          <w:b/>
          <w:u w:val="single"/>
        </w:rPr>
        <w:t>16080</w:t>
      </w:r>
    </w:p>
    <w:p>
      <w:r>
        <w:t>introduire des ours...accueillir des migrants avec dignité.</w:t>
      </w:r>
    </w:p>
    <w:p>
      <w:r>
        <w:rPr>
          <w:b/>
          <w:u w:val="single"/>
        </w:rPr>
        <w:t>16081</w:t>
      </w:r>
    </w:p>
    <w:p>
      <w:r>
        <w:t>@user @user tu fais dla pub aux renois toi</w:t>
      </w:r>
    </w:p>
    <w:p>
      <w:r>
        <w:rPr>
          <w:b/>
          <w:u w:val="single"/>
        </w:rPr>
        <w:t>16082</w:t>
      </w:r>
    </w:p>
    <w:p>
      <w:r>
        <w:t>@user @user @user @user @user @user deformation bobo gauchiste... pa... @url</w:t>
      </w:r>
    </w:p>
    <w:p>
      <w:r>
        <w:rPr>
          <w:b/>
          <w:u w:val="single"/>
        </w:rPr>
        <w:t>16083</w:t>
      </w:r>
    </w:p>
    <w:p>
      <w:r>
        <w:t>@user @user il est raciste mdrrr quel il veut parler des renois et il parle mal des femmes rebeu</w:t>
      </w:r>
    </w:p>
    <w:p>
      <w:r>
        <w:rPr>
          <w:b/>
          <w:u w:val="single"/>
        </w:rPr>
        <w:t>16084</w:t>
      </w:r>
    </w:p>
    <w:p>
      <w:r>
        <w:t>#hdespros @user vient sur votre plateau comme tout gauchiste qui veut imposer son discours. ils font de… @url</w:t>
      </w:r>
    </w:p>
    <w:p>
      <w:r>
        <w:rPr>
          <w:b/>
          <w:u w:val="single"/>
        </w:rPr>
        <w:t>16085</w:t>
      </w:r>
    </w:p>
    <w:p>
      <w:r>
        <w:t>@user @user @user @user ah oui exact j...avais pas compris ton premier tweet</w:t>
      </w:r>
    </w:p>
    <w:p>
      <w:r>
        <w:rPr>
          <w:b/>
          <w:u w:val="single"/>
        </w:rPr>
        <w:t>16086</w:t>
      </w:r>
    </w:p>
    <w:p>
      <w:r>
        <w:t>en plus quand c des bougnouls ou des renoi c la maçonnerie et agent de sécurité quand c’est un noich elle lui propo… @url</w:t>
      </w:r>
    </w:p>
    <w:p>
      <w:r>
        <w:rPr>
          <w:b/>
          <w:u w:val="single"/>
        </w:rPr>
        <w:t>16087</w:t>
      </w:r>
    </w:p>
    <w:p>
      <w:r>
        <w:t>@user @user je ne suis absolument pas contre l’avortement mais je suis surtout pour les contrace… @url</w:t>
      </w:r>
    </w:p>
    <w:p>
      <w:r>
        <w:rPr>
          <w:b/>
          <w:u w:val="single"/>
        </w:rPr>
        <w:t>16088</w:t>
      </w:r>
    </w:p>
    <w:p>
      <w:r>
        <w:t>@user regarde ta pp sale juif</w:t>
      </w:r>
    </w:p>
    <w:p>
      <w:r>
        <w:rPr>
          <w:b/>
          <w:u w:val="single"/>
        </w:rPr>
        <w:t>16089</w:t>
      </w:r>
    </w:p>
    <w:p>
      <w:r>
        <w:t>la gare c le sheitan vrm chaque fois jmembrouille avec des mongol fuck</w:t>
      </w:r>
    </w:p>
    <w:p>
      <w:r>
        <w:rPr>
          <w:b/>
          <w:u w:val="single"/>
        </w:rPr>
        <w:t>16090</w:t>
      </w:r>
    </w:p>
    <w:p>
      <w:r>
        <w:t>l'algérie expulse des migrants africains et les laisse mourir dans le dé... @url via @user</w:t>
      </w:r>
    </w:p>
    <w:p>
      <w:r>
        <w:rPr>
          <w:b/>
          <w:u w:val="single"/>
        </w:rPr>
        <w:t>16091</w:t>
      </w:r>
    </w:p>
    <w:p>
      <w:r>
        <w:t>tema le sourire du negro juste à la fin @url</w:t>
      </w:r>
    </w:p>
    <w:p>
      <w:r>
        <w:rPr>
          <w:b/>
          <w:u w:val="single"/>
        </w:rPr>
        <w:t>16092</w:t>
      </w:r>
    </w:p>
    <w:p>
      <w:r>
        <w:t>ptdr le palais de la beauté il ferme ta tout les renois de poitiers ils sont ont panique jsuis extermine</w:t>
      </w:r>
    </w:p>
    <w:p>
      <w:r>
        <w:rPr>
          <w:b/>
          <w:u w:val="single"/>
        </w:rPr>
        <w:t>16093</w:t>
      </w:r>
    </w:p>
    <w:p>
      <w:r>
        <w:t>@user @user @user vs etes mongol au point de pas savoir brancher un ordi en hdmi sur une tv ?</w:t>
      </w:r>
    </w:p>
    <w:p>
      <w:r>
        <w:rPr>
          <w:b/>
          <w:u w:val="single"/>
        </w:rPr>
        <w:t>16094</w:t>
      </w:r>
    </w:p>
    <w:p>
      <w:r>
        <w:t>sous la direction de genghis khan l’immense empire mongol utilisé un système postal avancé à travers l’empire. #uoim2</w:t>
      </w:r>
    </w:p>
    <w:p>
      <w:r>
        <w:rPr>
          <w:b/>
          <w:u w:val="single"/>
        </w:rPr>
        <w:t>16095</w:t>
      </w:r>
    </w:p>
    <w:p>
      <w:r>
        <w:t>psg : draxler envoie un message de soutien aux enfants réfugiés @url via @user</w:t>
      </w:r>
    </w:p>
    <w:p>
      <w:r>
        <w:rPr>
          <w:b/>
          <w:u w:val="single"/>
        </w:rPr>
        <w:t>16096</w:t>
      </w:r>
    </w:p>
    <w:p>
      <w:r>
        <w:t>les racistes de mon curious cat que dieu apaise votre haine et votre rancœur envers les renois</w:t>
      </w:r>
    </w:p>
    <w:p>
      <w:r>
        <w:rPr>
          <w:b/>
          <w:u w:val="single"/>
        </w:rPr>
        <w:t>16097</w:t>
      </w:r>
    </w:p>
    <w:p>
      <w:r>
        <w:t>@user @user @user ver* mongol</w:t>
      </w:r>
    </w:p>
    <w:p>
      <w:r>
        <w:rPr>
          <w:b/>
          <w:u w:val="single"/>
        </w:rPr>
        <w:t>16098</w:t>
      </w:r>
    </w:p>
    <w:p>
      <w:r>
        <w:t>c’est quand même fou. peut rigoler sur les noiches les rebeus les renois et même les blancs. mais les juifs fa… @url</w:t>
      </w:r>
    </w:p>
    <w:p>
      <w:r>
        <w:rPr>
          <w:b/>
          <w:u w:val="single"/>
        </w:rPr>
        <w:t>16099</w:t>
      </w:r>
    </w:p>
    <w:p>
      <w:r>
        <w:t>j'aime une vidéo @user chine : le rejet des migrants africains à l'adresse @url</w:t>
      </w:r>
    </w:p>
    <w:p>
      <w:r>
        <w:rPr>
          <w:b/>
          <w:u w:val="single"/>
        </w:rPr>
        <w:t>16100</w:t>
      </w:r>
    </w:p>
    <w:p>
      <w:r>
        <w:t>avec tout ce qui s'est passé trump continue d'alimenter une théorie du complot antisémite... un pays en perdition.… @url</w:t>
      </w:r>
    </w:p>
    <w:p>
      <w:r>
        <w:rPr>
          <w:b/>
          <w:u w:val="single"/>
        </w:rPr>
        <w:t>16101</w:t>
      </w:r>
    </w:p>
    <w:p>
      <w:r>
        <w:t>et soun c la meuf la plus myope du mond t'es 50cm d'elle elle te voit tjr pas elle fait des pss cmme une mongol… @url</w:t>
      </w:r>
    </w:p>
    <w:p>
      <w:r>
        <w:rPr>
          <w:b/>
          <w:u w:val="single"/>
        </w:rPr>
        <w:t>16102</w:t>
      </w:r>
    </w:p>
    <w:p>
      <w:r>
        <w:t>ramene maladie</w:t>
      </w:r>
    </w:p>
    <w:p>
      <w:r>
        <w:rPr>
          <w:b/>
          <w:u w:val="single"/>
        </w:rPr>
        <w:t>16103</w:t>
      </w:r>
    </w:p>
    <w:p>
      <w:r>
        <w:t>en tunisie la municipalité refuse encore de donner des prénoms non arabes à vos enfants @url</w:t>
      </w:r>
    </w:p>
    <w:p>
      <w:r>
        <w:rPr>
          <w:b/>
          <w:u w:val="single"/>
        </w:rPr>
        <w:t>16104</w:t>
      </w:r>
    </w:p>
    <w:p>
      <w:r>
        <w:t>gâteaux rebeus : étape 1 @url</w:t>
      </w:r>
    </w:p>
    <w:p>
      <w:r>
        <w:rPr>
          <w:b/>
          <w:u w:val="single"/>
        </w:rPr>
        <w:t>16105</w:t>
      </w:r>
    </w:p>
    <w:p>
      <w:r>
        <w:t>arretez avec rebeu renoi c comme si tu disai sucré ou salé</w:t>
      </w:r>
    </w:p>
    <w:p>
      <w:r>
        <w:rPr>
          <w:b/>
          <w:u w:val="single"/>
        </w:rPr>
        <w:t>16106</w:t>
      </w:r>
    </w:p>
    <w:p>
      <w:r>
        <w:t>@user @user @user @user il faut également rappeler que la pire forme de violence celle… @url</w:t>
      </w:r>
    </w:p>
    <w:p>
      <w:r>
        <w:rPr>
          <w:b/>
          <w:u w:val="single"/>
        </w:rPr>
        <w:t>16107</w:t>
      </w:r>
    </w:p>
    <w:p>
      <w:r>
        <w:t>@user @user @user rien voir avec l'extreme droitefaut arreter la fumette gauchistetout le mond... @url</w:t>
      </w:r>
    </w:p>
    <w:p>
      <w:r>
        <w:rPr>
          <w:b/>
          <w:u w:val="single"/>
        </w:rPr>
        <w:t>16108</w:t>
      </w:r>
    </w:p>
    <w:p>
      <w:r>
        <w:t>la #fachosphere va crier au complot gauchiste : ce fou furieux est blanc ! @url</w:t>
      </w:r>
    </w:p>
    <w:p>
      <w:r>
        <w:rPr>
          <w:b/>
          <w:u w:val="single"/>
        </w:rPr>
        <w:t>16109</w:t>
      </w:r>
    </w:p>
    <w:p>
      <w:r>
        <w:t>@user @user @user @user @user vous etes pourtant toujours gauchiste malgre vous me... @url</w:t>
      </w:r>
    </w:p>
    <w:p>
      <w:r>
        <w:rPr>
          <w:b/>
          <w:u w:val="single"/>
        </w:rPr>
        <w:t>16110</w:t>
      </w:r>
    </w:p>
    <w:p>
      <w:r>
        <w:t>@user faux. bush parle du terrorisme non de l'islam. et le terme croisade est bien plus souvent employé dans l… @url</w:t>
      </w:r>
    </w:p>
    <w:p>
      <w:r>
        <w:rPr>
          <w:b/>
          <w:u w:val="single"/>
        </w:rPr>
        <w:t>16111</w:t>
      </w:r>
    </w:p>
    <w:p>
      <w:r>
        <w:t>#lfauit allez vas tire les larmes... tu crois que le mongol c'est tout rose sa life?</w:t>
      </w:r>
    </w:p>
    <w:p>
      <w:r>
        <w:rPr>
          <w:b/>
          <w:u w:val="single"/>
        </w:rPr>
        <w:t>16112</w:t>
      </w:r>
    </w:p>
    <w:p>
      <w:r>
        <w:t>@user @user le négationnisme du racisme anti-blanc de l'islamo-gauchiste @user la même argume… @url</w:t>
      </w:r>
    </w:p>
    <w:p>
      <w:r>
        <w:rPr>
          <w:b/>
          <w:u w:val="single"/>
        </w:rPr>
        <w:t>16113</w:t>
      </w:r>
    </w:p>
    <w:p>
      <w:r>
        <w:t>-sale arabe:… @url</w:t>
      </w:r>
    </w:p>
    <w:p>
      <w:r>
        <w:rPr>
          <w:b/>
          <w:u w:val="single"/>
        </w:rPr>
        <w:t>16114</w:t>
      </w:r>
    </w:p>
    <w:p>
      <w:r>
        <w:t>le truc qui fait polémique en se moment la de Éric zemour est l'autre meuf la renois franchement truc de polémique pour rien</w:t>
      </w:r>
    </w:p>
    <w:p>
      <w:r>
        <w:rPr>
          <w:b/>
          <w:u w:val="single"/>
        </w:rPr>
        <w:t>16115</w:t>
      </w:r>
    </w:p>
    <w:p>
      <w:r>
        <w:t>raonic il fait plus de faute qu’il met de points ce mongol il mise que sur sa force</w:t>
      </w:r>
    </w:p>
    <w:p>
      <w:r>
        <w:rPr>
          <w:b/>
          <w:u w:val="single"/>
        </w:rPr>
        <w:t>16116</w:t>
      </w:r>
    </w:p>
    <w:p>
      <w:r>
        <w:t>@user @user c’est l’idole de tous les renois ce fdp</w:t>
      </w:r>
    </w:p>
    <w:p>
      <w:r>
        <w:rPr>
          <w:b/>
          <w:u w:val="single"/>
        </w:rPr>
        <w:t>16117</w:t>
      </w:r>
    </w:p>
    <w:p>
      <w:r>
        <w:t>maitena biraben.. la rumeur raconte qu en bonne gauchiste elle prévoit de reverser l'intégralité de la somme à des… @url</w:t>
      </w:r>
    </w:p>
    <w:p>
      <w:r>
        <w:rPr>
          <w:b/>
          <w:u w:val="single"/>
        </w:rPr>
        <w:t>16118</w:t>
      </w:r>
    </w:p>
    <w:p>
      <w:r>
        <w:t>qui utilise le mot « azrenik » pr dire qqn d’embêtant chiant mes rebeus?</w:t>
      </w:r>
    </w:p>
    <w:p>
      <w:r>
        <w:rPr>
          <w:b/>
          <w:u w:val="single"/>
        </w:rPr>
        <w:t>16119</w:t>
      </w:r>
    </w:p>
    <w:p>
      <w:r>
        <w:t>le forum suisse sur la gouvernance de l’internet s’attarde sur la «numérisation» @url @url</w:t>
      </w:r>
    </w:p>
    <w:p>
      <w:r>
        <w:rPr>
          <w:b/>
          <w:u w:val="single"/>
        </w:rPr>
        <w:t>16120</w:t>
      </w:r>
    </w:p>
    <w:p>
      <w:r>
        <w:t>@user il faut qu'elle soit gauche pour ces merdasses de féministes c'est zone rouge de s'opposer l'islam… @url</w:t>
      </w:r>
    </w:p>
    <w:p>
      <w:r>
        <w:rPr>
          <w:b/>
          <w:u w:val="single"/>
        </w:rPr>
        <w:t>16121</w:t>
      </w:r>
    </w:p>
    <w:p>
      <w:r>
        <w:t>c’est juste là tu t’affiche à sucer les rebeus te le dit pas mais moi je te le dis à ta place j’aurais honte — m… @url</w:t>
      </w:r>
    </w:p>
    <w:p>
      <w:r>
        <w:rPr>
          <w:b/>
          <w:u w:val="single"/>
        </w:rPr>
        <w:t>16122</w:t>
      </w:r>
    </w:p>
    <w:p>
      <w:r>
        <w:t>@user mdr les babtous et les renois non musulmans vous êtes fascinants ça aborde le sexe en toute décontrac… @url</w:t>
      </w:r>
    </w:p>
    <w:p>
      <w:r>
        <w:rPr>
          <w:b/>
          <w:u w:val="single"/>
        </w:rPr>
        <w:t>16123</w:t>
      </w:r>
    </w:p>
    <w:p>
      <w:r>
        <w:t>@user fouto es un mongol!!!!!!</w:t>
      </w:r>
    </w:p>
    <w:p>
      <w:r>
        <w:rPr>
          <w:b/>
          <w:u w:val="single"/>
        </w:rPr>
        <w:t>16124</w:t>
      </w:r>
    </w:p>
    <w:p>
      <w:r>
        <w:t>@user omg j'etais pas pret pour celle la @url</w:t>
      </w:r>
    </w:p>
    <w:p>
      <w:r>
        <w:rPr>
          <w:b/>
          <w:u w:val="single"/>
        </w:rPr>
        <w:t>16125</w:t>
      </w:r>
    </w:p>
    <w:p>
      <w:r>
        <w:t>@user mort léger? ils sont mort mais trkl? les gens sont attardé ptn</w:t>
      </w:r>
    </w:p>
    <w:p>
      <w:r>
        <w:rPr>
          <w:b/>
          <w:u w:val="single"/>
        </w:rPr>
        <w:t>16126</w:t>
      </w:r>
    </w:p>
    <w:p>
      <w:r>
        <w:t>@user oui ce n'est pas une région gauchiste!!</w:t>
      </w:r>
    </w:p>
    <w:p>
      <w:r>
        <w:rPr>
          <w:b/>
          <w:u w:val="single"/>
        </w:rPr>
        <w:t>16127</w:t>
      </w:r>
    </w:p>
    <w:p>
      <w:r>
        <w:t>@user marsault quand il va revenir j’attendrais un niveau de violence stratosphérique car ce gars un nive… @url</w:t>
      </w:r>
    </w:p>
    <w:p>
      <w:r>
        <w:rPr>
          <w:b/>
          <w:u w:val="single"/>
        </w:rPr>
        <w:t>16128</w:t>
      </w:r>
    </w:p>
    <w:p>
      <w:r>
        <w:t>contre l'avortement: [tu pèses pas à la maison blanche t'emmènes pas des collégiens faire du ski dans une avalanche - t'as pas pris en… @url</w:t>
      </w:r>
    </w:p>
    <w:p>
      <w:r>
        <w:rPr>
          <w:b/>
          <w:u w:val="single"/>
        </w:rPr>
        <w:t>16129</w:t>
      </w:r>
    </w:p>
    <w:p>
      <w:r>
        <w:t>je suis rentré à orlins ce matin en levant j’entends mes voisins renois qui gueule fooorrt ..... commmeennt ça… @url</w:t>
      </w:r>
    </w:p>
    <w:p>
      <w:r>
        <w:rPr>
          <w:b/>
          <w:u w:val="single"/>
        </w:rPr>
        <w:t>16130</w:t>
      </w:r>
    </w:p>
    <w:p>
      <w:r>
        <w:t>l'attardé albanais @user souille la suisse avec ses âneries et mensonges @url</w:t>
      </w:r>
    </w:p>
    <w:p>
      <w:r>
        <w:rPr>
          <w:b/>
          <w:u w:val="single"/>
        </w:rPr>
        <w:t>16131</w:t>
      </w:r>
    </w:p>
    <w:p>
      <w:r>
        <w:t>@user @user t'es vraiment un c*n toi. appelle ca une fiotte d'ou je viens. tu sais tu dis... @url</w:t>
      </w:r>
    </w:p>
    <w:p>
      <w:r>
        <w:rPr>
          <w:b/>
          <w:u w:val="single"/>
        </w:rPr>
        <w:t>16132</w:t>
      </w:r>
    </w:p>
    <w:p>
      <w:r>
        <w:t>et en plus t’es prêt à raconter de la merde pour défendre ta grosse merde d’erdogan. gros attardé va comment ça il… @url</w:t>
      </w:r>
    </w:p>
    <w:p>
      <w:r>
        <w:rPr>
          <w:b/>
          <w:u w:val="single"/>
        </w:rPr>
        <w:t>16133</w:t>
      </w:r>
    </w:p>
    <w:p>
      <w:r>
        <w:t>@user ptdrrrrr mongol</w:t>
      </w:r>
    </w:p>
    <w:p>
      <w:r>
        <w:rPr>
          <w:b/>
          <w:u w:val="single"/>
        </w:rPr>
        <w:t>16134</w:t>
      </w:r>
    </w:p>
    <w:p>
      <w:r>
        <w:t>c’est tout le temps les meufs rebeus de 30 ans célibataires qui ont ce genre de problème @url</w:t>
      </w:r>
    </w:p>
    <w:p>
      <w:r>
        <w:rPr>
          <w:b/>
          <w:u w:val="single"/>
        </w:rPr>
        <w:t>16135</w:t>
      </w:r>
    </w:p>
    <w:p>
      <w:r>
        <w:t>les renois ils aimen trop faire des mouvements avec leur bouche</w:t>
      </w:r>
    </w:p>
    <w:p>
      <w:r>
        <w:rPr>
          <w:b/>
          <w:u w:val="single"/>
        </w:rPr>
        <w:t>16136</w:t>
      </w:r>
    </w:p>
    <w:p>
      <w:r>
        <w:t>@user @user un attardé mental sur lol il tenait des propos haineux et misogyne toute la game je l'ai défen… @url</w:t>
      </w:r>
    </w:p>
    <w:p>
      <w:r>
        <w:rPr>
          <w:b/>
          <w:u w:val="single"/>
        </w:rPr>
        <w:t>16137</w:t>
      </w:r>
    </w:p>
    <w:p>
      <w:r>
        <w:t>j’aime trop la couleur que j’ai faite à mes cheveux j’ai l’impression qu’on s’attarde moins sur gueule ça rattrape le coup</w:t>
      </w:r>
    </w:p>
    <w:p>
      <w:r>
        <w:rPr>
          <w:b/>
          <w:u w:val="single"/>
        </w:rPr>
        <w:t>16138</w:t>
      </w:r>
    </w:p>
    <w:p>
      <w:r>
        <w:t>rt @user soeur elle sept ans lui apprend jouer au echec elle nous dis mais pourquoi faut proteger le roi ? c'est un</w:t>
      </w:r>
    </w:p>
    <w:p>
      <w:r>
        <w:rPr>
          <w:b/>
          <w:u w:val="single"/>
        </w:rPr>
        <w:t>16139</w:t>
      </w:r>
    </w:p>
    <w:p>
      <w:r>
        <w:t>ils suivent les rebeus dans tous les rayons où ils v… @url</w:t>
      </w:r>
    </w:p>
    <w:p>
      <w:r>
        <w:rPr>
          <w:b/>
          <w:u w:val="single"/>
        </w:rPr>
        <w:t>16140</w:t>
      </w:r>
    </w:p>
    <w:p>
      <w:r>
        <w:t>kamara &amp;gt;&amp;gt; le mongol à l'enceinte bluetooth</w:t>
      </w:r>
    </w:p>
    <w:p>
      <w:r>
        <w:rPr>
          <w:b/>
          <w:u w:val="single"/>
        </w:rPr>
        <w:t>16141</w:t>
      </w:r>
    </w:p>
    <w:p>
      <w:r>
        <w:t>rt @user fort interessant que ce soit gauchiste que de faire payer les pollueurs pour la pollution que leurs industries produisent</w:t>
      </w:r>
    </w:p>
    <w:p>
      <w:r>
        <w:rPr>
          <w:b/>
          <w:u w:val="single"/>
        </w:rPr>
        <w:t>16142</w:t>
      </w:r>
    </w:p>
    <w:p>
      <w:r>
        <w:t>la 4g dans le métro ça libère les darons et daronnes rebeus en appel vidéo avec le bled</w:t>
      </w:r>
    </w:p>
    <w:p>
      <w:r>
        <w:rPr>
          <w:b/>
          <w:u w:val="single"/>
        </w:rPr>
        <w:t>16143</w:t>
      </w:r>
    </w:p>
    <w:p>
      <w:r>
        <w:t>@user de base je voulais tinsulter d'attardé</w:t>
      </w:r>
    </w:p>
    <w:p>
      <w:r>
        <w:rPr>
          <w:b/>
          <w:u w:val="single"/>
        </w:rPr>
        <w:t>16144</w:t>
      </w:r>
    </w:p>
    <w:p>
      <w:r>
        <w:t>@user ces des enfants bordel ta 6 de qi c incroyable comment t’es attardé</w:t>
      </w:r>
    </w:p>
    <w:p>
      <w:r>
        <w:rPr>
          <w:b/>
          <w:u w:val="single"/>
        </w:rPr>
        <w:t>16145</w:t>
      </w:r>
    </w:p>
    <w:p>
      <w:r>
        <w:t>dégoût dégoût dégoût. mais il faut accueillir les migrants africains alors qu' ils ont des richesses et pourrai… @url</w:t>
      </w:r>
    </w:p>
    <w:p>
      <w:r>
        <w:rPr>
          <w:b/>
          <w:u w:val="single"/>
        </w:rPr>
        <w:t>16146</w:t>
      </w:r>
    </w:p>
    <w:p>
      <w:r>
        <w:t>@user et meme s'il du pillage c'est encore un cliche gauchiste d...exiger que le peuple de france ent... @url</w:t>
      </w:r>
    </w:p>
    <w:p>
      <w:r>
        <w:rPr>
          <w:b/>
          <w:u w:val="single"/>
        </w:rPr>
        <w:t>16147</w:t>
      </w:r>
    </w:p>
    <w:p>
      <w:r>
        <w:t>: [@user @user @user c’est un rebeu par terre espèce de sale pute va</w:t>
      </w:r>
    </w:p>
    <w:p>
      <w:r>
        <w:rPr>
          <w:b/>
          <w:u w:val="single"/>
        </w:rPr>
        <w:t>16148</w:t>
      </w:r>
    </w:p>
    <w:p>
      <w:r>
        <w:t>@user @user pck il tape tjr des actions de renois griezmann</w:t>
      </w:r>
    </w:p>
    <w:p>
      <w:r>
        <w:rPr>
          <w:b/>
          <w:u w:val="single"/>
        </w:rPr>
        <w:t>16149</w:t>
      </w:r>
    </w:p>
    <w:p>
      <w:r>
        <w:t>les rebeus ils kiffent les samsungs en général g remarqué et les rebeuses plus les iphones</w:t>
      </w:r>
    </w:p>
    <w:p>
      <w:r>
        <w:rPr>
          <w:b/>
          <w:u w:val="single"/>
        </w:rPr>
        <w:t>16150</w:t>
      </w:r>
    </w:p>
    <w:p>
      <w:r>
        <w:t>rt @user @user @user @user @user te prend pas la tete avec ses gogols tu perd ton temp c</w:t>
      </w:r>
    </w:p>
    <w:p>
      <w:r>
        <w:rPr>
          <w:b/>
          <w:u w:val="single"/>
        </w:rPr>
        <w:t>16151</w:t>
      </w:r>
    </w:p>
    <w:p>
      <w:r>
        <w:t>j'crois vraiment je suis le seul mongol regarder @user et @user en double fênetre sur un petit écran d… @url</w:t>
      </w:r>
    </w:p>
    <w:p>
      <w:r>
        <w:rPr>
          <w:b/>
          <w:u w:val="single"/>
        </w:rPr>
        <w:t>16152</w:t>
      </w:r>
    </w:p>
    <w:p>
      <w:r>
        <w:t>@user plus les #ours seront nombreux moins les #migrants oseront traverser les #pyrénées</w:t>
      </w:r>
    </w:p>
    <w:p>
      <w:r>
        <w:rPr>
          <w:b/>
          <w:u w:val="single"/>
        </w:rPr>
        <w:t>16153</w:t>
      </w:r>
    </w:p>
    <w:p>
      <w:r>
        <w:t>les partisans : récit d’une dérive gauchiste (par ilian karst) @url @url</w:t>
      </w:r>
    </w:p>
    <w:p>
      <w:r>
        <w:rPr>
          <w:b/>
          <w:u w:val="single"/>
        </w:rPr>
        <w:t>16154</w:t>
      </w:r>
    </w:p>
    <w:p>
      <w:r>
        <w:t>les bobo gauchiste de paris il font que la merde mais vu qu'il donnent un nom anglais au concept sa passe l'upcycli @url</w:t>
      </w:r>
    </w:p>
    <w:p>
      <w:r>
        <w:rPr>
          <w:b/>
          <w:u w:val="single"/>
        </w:rPr>
        <w:t>16155</w:t>
      </w:r>
    </w:p>
    <w:p>
      <w:r>
        <w:t>@user @user @user @user j'ai rien fait déjà et toi t'es qui même ? tais-toi un peu mongol</w:t>
      </w:r>
    </w:p>
    <w:p>
      <w:r>
        <w:rPr>
          <w:b/>
          <w:u w:val="single"/>
        </w:rPr>
        <w:t>16156</w:t>
      </w:r>
    </w:p>
    <w:p>
      <w:r>
        <w:t>@user @user @user mdr le club qui le plus de footix attardé c ton club mdr le club le plus corrompu de l histoire</w:t>
      </w:r>
    </w:p>
    <w:p>
      <w:r>
        <w:rPr>
          <w:b/>
          <w:u w:val="single"/>
        </w:rPr>
        <w:t>16157</w:t>
      </w:r>
    </w:p>
    <w:p>
      <w:r>
        <w:t>bizarre je croyais que c'était que les arabes qui faisait ça selon certains @url</w:t>
      </w:r>
    </w:p>
    <w:p>
      <w:r>
        <w:rPr>
          <w:b/>
          <w:u w:val="single"/>
        </w:rPr>
        <w:t>16158</w:t>
      </w:r>
    </w:p>
    <w:p>
      <w:r>
        <w:t>la seule différence que j'ai trouvé entre rich kid et famous dex c'est que famous dex est attardé sinon c'est la même merde</w:t>
      </w:r>
    </w:p>
    <w:p>
      <w:r>
        <w:rPr>
          <w:b/>
          <w:u w:val="single"/>
        </w:rPr>
        <w:t>16159</w:t>
      </w:r>
    </w:p>
    <w:p>
      <w:r>
        <w:t>note moi meme :nntu veux faire des videosntu du contenu proposernnque fais-tu espece d'attarde</w:t>
      </w:r>
    </w:p>
    <w:p>
      <w:r>
        <w:rPr>
          <w:b/>
          <w:u w:val="single"/>
        </w:rPr>
        <w:t>16160</w:t>
      </w:r>
    </w:p>
    <w:p>
      <w:r>
        <w:t>et grave que mes potes rebeus et blacks se faisaient régulièrement contrôler jusqu’à leurs… @url</w:t>
      </w:r>
    </w:p>
    <w:p>
      <w:r>
        <w:rPr>
          <w:b/>
          <w:u w:val="single"/>
        </w:rPr>
        <w:t>16161</w:t>
      </w:r>
    </w:p>
    <w:p>
      <w:r>
        <w:t>c'est quoi un bobo gauchiste — un mec qui se relaxe devant quotidien qui écoute du « jul » seulement pour se donne… @url</w:t>
      </w:r>
    </w:p>
    <w:p>
      <w:r>
        <w:rPr>
          <w:b/>
          <w:u w:val="single"/>
        </w:rPr>
        <w:t>16162</w:t>
      </w:r>
    </w:p>
    <w:p>
      <w:r>
        <w:t>ching chong</w:t>
      </w:r>
    </w:p>
    <w:p>
      <w:r>
        <w:rPr>
          <w:b/>
          <w:u w:val="single"/>
        </w:rPr>
        <w:t>16163</w:t>
      </w:r>
    </w:p>
    <w:p>
      <w:r>
        <w:t>@user @user juste avec la bio du mec peut voir que c'est un gauchiste (in)soumis</w:t>
      </w:r>
    </w:p>
    <w:p>
      <w:r>
        <w:rPr>
          <w:b/>
          <w:u w:val="single"/>
        </w:rPr>
        <w:t>16164</w:t>
      </w:r>
    </w:p>
    <w:p>
      <w:r>
        <w:t>depuis que je ne suis plus au p5 mes soirées avec les rebeus manquent</w:t>
      </w:r>
    </w:p>
    <w:p>
      <w:r>
        <w:rPr>
          <w:b/>
          <w:u w:val="single"/>
        </w:rPr>
        <w:t>16165</w:t>
      </w:r>
    </w:p>
    <w:p>
      <w:r>
        <w:t>en vacances j'entends des retraités de province plutôt de gauche &amp;amp; j'inclus les communistes. moi les migrants d… @url</w:t>
      </w:r>
    </w:p>
    <w:p>
      <w:r>
        <w:rPr>
          <w:b/>
          <w:u w:val="single"/>
        </w:rPr>
        <w:t>16166</w:t>
      </w:r>
    </w:p>
    <w:p>
      <w:r>
        <w:t>marianne soubret des œillères! rien qu’à nantes 700 migrants évacués et à loger!</w:t>
      </w:r>
    </w:p>
    <w:p>
      <w:r>
        <w:rPr>
          <w:b/>
          <w:u w:val="single"/>
        </w:rPr>
        <w:t>16167</w:t>
      </w:r>
    </w:p>
    <w:p>
      <w:r>
        <w:t>la publication de la photo de la carte de crédit accordée aux migrants... va à l'encontre des règles d'utilisation… @url</w:t>
      </w:r>
    </w:p>
    <w:p>
      <w:r>
        <w:rPr>
          <w:b/>
          <w:u w:val="single"/>
        </w:rPr>
        <w:t>16168</w:t>
      </w:r>
    </w:p>
    <w:p>
      <w:r>
        <w:t>stop la violence les jeunes sérieux vous allez trop loin ... @url</w:t>
      </w:r>
    </w:p>
    <w:p>
      <w:r>
        <w:rPr>
          <w:b/>
          <w:u w:val="single"/>
        </w:rPr>
        <w:t>16169</w:t>
      </w:r>
    </w:p>
    <w:p>
      <w:r>
        <w:t>j'brise les rapports comme les renois de stamford bridge</w:t>
      </w:r>
    </w:p>
    <w:p>
      <w:r>
        <w:rPr>
          <w:b/>
          <w:u w:val="single"/>
        </w:rPr>
        <w:t>16170</w:t>
      </w:r>
    </w:p>
    <w:p>
      <w:r>
        <w:t>@user les anti vaccins se nourrissent de la tentation #complotiste en jouant sur</w:t>
      </w:r>
    </w:p>
    <w:p>
      <w:r>
        <w:rPr>
          <w:b/>
          <w:u w:val="single"/>
        </w:rPr>
        <w:t>16171</w:t>
      </w:r>
    </w:p>
    <w:p>
      <w:r>
        <w:t>pour être considéré militant antiracisme il faut faire seulement deux choses :</w:t>
      </w:r>
    </w:p>
    <w:p>
      <w:r>
        <w:rPr>
          <w:b/>
          <w:u w:val="single"/>
        </w:rPr>
        <w:t>16172</w:t>
      </w:r>
    </w:p>
    <w:p>
      <w:r>
        <w:t>@user @user @user carai que mongol</w:t>
      </w:r>
    </w:p>
    <w:p>
      <w:r>
        <w:rPr>
          <w:b/>
          <w:u w:val="single"/>
        </w:rPr>
        <w:t>16173</w:t>
      </w:r>
    </w:p>
    <w:p>
      <w:r>
        <w:t>et ça ne dérange personne que l'on parque les migrants comme du bétail ???? @url</w:t>
      </w:r>
    </w:p>
    <w:p>
      <w:r>
        <w:rPr>
          <w:b/>
          <w:u w:val="single"/>
        </w:rPr>
        <w:t>16174</w:t>
      </w:r>
    </w:p>
    <w:p>
      <w:r>
        <w:t>la logique d'un gauchiste #npc #npcmeme @url</w:t>
      </w:r>
    </w:p>
    <w:p>
      <w:r>
        <w:rPr>
          <w:b/>
          <w:u w:val="single"/>
        </w:rPr>
        <w:t>16175</w:t>
      </w:r>
    </w:p>
    <w:p>
      <w:r>
        <w:t>sale pute de féministe de mes couilles sale race @url</w:t>
      </w:r>
    </w:p>
    <w:p>
      <w:r>
        <w:rPr>
          <w:b/>
          <w:u w:val="single"/>
        </w:rPr>
        <w:t>16176</w:t>
      </w:r>
    </w:p>
    <w:p>
      <w:r>
        <w:t>répondons légitimement à @user que l’esclavage commis par les arabes date de 860 pas de 1950 et que tout… @url</w:t>
      </w:r>
    </w:p>
    <w:p>
      <w:r>
        <w:rPr>
          <w:b/>
          <w:u w:val="single"/>
        </w:rPr>
        <w:t>16177</w:t>
      </w:r>
    </w:p>
    <w:p>
      <w:r>
        <w:t>#franceculture c'est un plouc votre réalisateur faucon. d'une platitude déconcertante son scénario gauchiste ringard déjà vu 1000 fois.</w:t>
      </w:r>
    </w:p>
    <w:p>
      <w:r>
        <w:rPr>
          <w:b/>
          <w:u w:val="single"/>
        </w:rPr>
        <w:t>16178</w:t>
      </w:r>
    </w:p>
    <w:p>
      <w:r>
        <w:t>rt @user c'est tres classique qu'apres une periode gauchiste un redressement s'effectue d'autant plus violent que la periode gauchi</w:t>
      </w:r>
    </w:p>
    <w:p>
      <w:r>
        <w:rPr>
          <w:b/>
          <w:u w:val="single"/>
        </w:rPr>
        <w:t>16179</w:t>
      </w:r>
    </w:p>
    <w:p>
      <w:r>
        <w:t>ils fument les renois la hype à châtelet ils prennent pour le boss du monde ces crados</w:t>
      </w:r>
    </w:p>
    <w:p>
      <w:r>
        <w:rPr>
          <w:b/>
          <w:u w:val="single"/>
        </w:rPr>
        <w:t>16180</w:t>
      </w:r>
    </w:p>
    <w:p>
      <w:r>
        <w:t>@user 2-0 pour sacha. le nain de jardin etait 2 doigt de perdre hier si lopez n avait pas fait le mongol po… @url</w:t>
      </w:r>
    </w:p>
    <w:p>
      <w:r>
        <w:rPr>
          <w:b/>
          <w:u w:val="single"/>
        </w:rPr>
        <w:t>16181</w:t>
      </w:r>
    </w:p>
    <w:p>
      <w:r>
        <w:t>une allemande rompt la spirale du silence. propos du #terrorisme #intellectuel des politiques et des #média et l… @url</w:t>
      </w:r>
    </w:p>
    <w:p>
      <w:r>
        <w:rPr>
          <w:b/>
          <w:u w:val="single"/>
        </w:rPr>
        <w:t>16182</w:t>
      </w:r>
    </w:p>
    <w:p>
      <w:r>
        <w:t>@user @user @user pas le temps ! le gouvernement est déjà assez occupé comme ça avec les migrants islamo-africains !</w:t>
      </w:r>
    </w:p>
    <w:p>
      <w:r>
        <w:rPr>
          <w:b/>
          <w:u w:val="single"/>
        </w:rPr>
        <w:t>16183</w:t>
      </w:r>
    </w:p>
    <w:p>
      <w:r>
        <w:t>mon copain ne cesse de dire que je suis une bobo gauchiste</w:t>
      </w:r>
    </w:p>
    <w:p>
      <w:r>
        <w:rPr>
          <w:b/>
          <w:u w:val="single"/>
        </w:rPr>
        <w:t>16184</w:t>
      </w:r>
    </w:p>
    <w:p>
      <w:r>
        <w:t>@user @user @user et non !! mais quel mongol celui la nos frat c'est la samp.</w:t>
      </w:r>
    </w:p>
    <w:p>
      <w:r>
        <w:rPr>
          <w:b/>
          <w:u w:val="single"/>
        </w:rPr>
        <w:t>16185</w:t>
      </w:r>
    </w:p>
    <w:p>
      <w:r>
        <w:t>mdrr après c’est les renois qui parlent que de sexe #lrt</w:t>
      </w:r>
    </w:p>
    <w:p>
      <w:r>
        <w:rPr>
          <w:b/>
          <w:u w:val="single"/>
        </w:rPr>
        <w:t>16186</w:t>
      </w:r>
    </w:p>
    <w:p>
      <w:r>
        <w:t>@user l'africanisation et l'islamisation de l'europe c'est l'importation des mœurs qui sont associées. n… @url</w:t>
      </w:r>
    </w:p>
    <w:p>
      <w:r>
        <w:rPr>
          <w:b/>
          <w:u w:val="single"/>
        </w:rPr>
        <w:t>16187</w:t>
      </w:r>
    </w:p>
    <w:p>
      <w:r>
        <w:t>travaillez avec son daron c’est vraiment la zer wesh mes renois vous savez très bien de quoi je parle</w:t>
      </w:r>
    </w:p>
    <w:p>
      <w:r>
        <w:rPr>
          <w:b/>
          <w:u w:val="single"/>
        </w:rPr>
        <w:t>16188</w:t>
      </w:r>
    </w:p>
    <w:p>
      <w:r>
        <w:t>@user sale fils de juif</w:t>
      </w:r>
    </w:p>
    <w:p>
      <w:r>
        <w:rPr>
          <w:b/>
          <w:u w:val="single"/>
        </w:rPr>
        <w:t>16189</w:t>
      </w:r>
    </w:p>
    <w:p>
      <w:r>
        <w:t>invité afrique - algérie: «les migrants sont beaucoup plus vulnérables maintenant» pour leïla berrato @url</w:t>
      </w:r>
    </w:p>
    <w:p>
      <w:r>
        <w:rPr>
          <w:b/>
          <w:u w:val="single"/>
        </w:rPr>
        <w:t>16190</w:t>
      </w:r>
    </w:p>
    <w:p>
      <w:r>
        <w:t>@user bah je sais bien merci mdr jsuis pas attardé justement c’est pour être sûr d’avoir le disque de platine</w:t>
      </w:r>
    </w:p>
    <w:p>
      <w:r>
        <w:rPr>
          <w:b/>
          <w:u w:val="single"/>
        </w:rPr>
        <w:t>16191</w:t>
      </w:r>
    </w:p>
    <w:p>
      <w:r>
        <w:t>hey lorsqu'il voit des renois devant ça télé lui il est en mode slip chaussettesbatte de base-ball et il éclate… @url</w:t>
      </w:r>
    </w:p>
    <w:p>
      <w:r>
        <w:rPr>
          <w:b/>
          <w:u w:val="single"/>
        </w:rPr>
        <w:t>16192</w:t>
      </w:r>
    </w:p>
    <w:p>
      <w:r>
        <w:t>rt @user l'invasion que nous subissons celle des touristes  cet homme est historien gauchiste  @url</w:t>
      </w:r>
    </w:p>
    <w:p>
      <w:r>
        <w:rPr>
          <w:b/>
          <w:u w:val="single"/>
        </w:rPr>
        <w:t>16193</w:t>
      </w:r>
    </w:p>
    <w:p>
      <w:r>
        <w:t>tous les jours negro c’est fridayyy</w:t>
      </w:r>
    </w:p>
    <w:p>
      <w:r>
        <w:rPr>
          <w:b/>
          <w:u w:val="single"/>
        </w:rPr>
        <w:t>16194</w:t>
      </w:r>
    </w:p>
    <w:p>
      <w:r>
        <w:t>@user @user surtout que l’autre mongol qui commente (si peut appeler ça commenter il hurle plus… @url</w:t>
      </w:r>
    </w:p>
    <w:p>
      <w:r>
        <w:rPr>
          <w:b/>
          <w:u w:val="single"/>
        </w:rPr>
        <w:t>16195</w:t>
      </w:r>
    </w:p>
    <w:p>
      <w:r>
        <w:t>@user mongol esse ai</w:t>
      </w:r>
    </w:p>
    <w:p>
      <w:r>
        <w:rPr>
          <w:b/>
          <w:u w:val="single"/>
        </w:rPr>
        <w:t>16196</w:t>
      </w:r>
    </w:p>
    <w:p>
      <w:r>
        <w:t>jsuis en larmes c qui cet attardé mental @url</w:t>
      </w:r>
    </w:p>
    <w:p>
      <w:r>
        <w:rPr>
          <w:b/>
          <w:u w:val="single"/>
        </w:rPr>
        <w:t>16197</w:t>
      </w:r>
    </w:p>
    <w:p>
      <w:r>
        <w:t>@user . quand 16% de la population est musulmane le processus d'#islamisation est irréversible un poin… @url</w:t>
      </w:r>
    </w:p>
    <w:p>
      <w:r>
        <w:rPr>
          <w:b/>
          <w:u w:val="single"/>
        </w:rPr>
        <w:t>16198</w:t>
      </w:r>
    </w:p>
    <w:p>
      <w:r>
        <w:t>@user j’vous soutient grv franchement force vous parle des rebeus et arabes mais en soit vous etes les… @url</w:t>
      </w:r>
    </w:p>
    <w:p>
      <w:r>
        <w:rPr>
          <w:b/>
          <w:u w:val="single"/>
        </w:rPr>
        <w:t>16199</w:t>
      </w:r>
    </w:p>
    <w:p>
      <w:r>
        <w:t>@user c’est pas du technique c’est 100% lyrique sale arabe nan matth le style qu’il c lui qui il l’a popularisé tlm l’a copie</w:t>
      </w:r>
    </w:p>
    <w:p>
      <w:r>
        <w:rPr>
          <w:b/>
          <w:u w:val="single"/>
        </w:rPr>
        <w:t>16200</w:t>
      </w:r>
    </w:p>
    <w:p>
      <w:r>
        <w:t>l’arbitre est un attardé mental</w:t>
      </w:r>
    </w:p>
    <w:p>
      <w:r>
        <w:rPr>
          <w:b/>
          <w:u w:val="single"/>
        </w:rPr>
        <w:t>16201</w:t>
      </w:r>
    </w:p>
    <w:p>
      <w:r>
        <w:t>@user putain mais même le plus mauvais des mauvais défenseurs ne taclerait pas comme un mongol 2m de ses buts.</w:t>
      </w:r>
    </w:p>
    <w:p>
      <w:r>
        <w:rPr>
          <w:b/>
          <w:u w:val="single"/>
        </w:rPr>
        <w:t>16202</w:t>
      </w:r>
    </w:p>
    <w:p>
      <w:r>
        <w:t>@user @user j’ai vu une vidéo d’un blackos qui disait n’achetez plus au blanc .. ! mais visiblement ça l’air normal !</w:t>
      </w:r>
    </w:p>
    <w:p>
      <w:r>
        <w:rPr>
          <w:b/>
          <w:u w:val="single"/>
        </w:rPr>
        <w:t>16203</w:t>
      </w:r>
    </w:p>
    <w:p>
      <w:r>
        <w:t>la il ferme sa gueule l'attardé mental insoumis @url</w:t>
      </w:r>
    </w:p>
    <w:p>
      <w:r>
        <w:rPr>
          <w:b/>
          <w:u w:val="single"/>
        </w:rPr>
        <w:t>16204</w:t>
      </w:r>
    </w:p>
    <w:p>
      <w:r>
        <w:t>@user @user actrice de merde bobo gauchiste de merde metteur en scene peine passable.....</w:t>
      </w:r>
    </w:p>
    <w:p>
      <w:r>
        <w:rPr>
          <w:b/>
          <w:u w:val="single"/>
        </w:rPr>
        <w:t>16205</w:t>
      </w:r>
    </w:p>
    <w:p>
      <w:r>
        <w:t>@user ils t’ont exclu parce qu’on voyait trop tes oreilles mongol</w:t>
      </w:r>
    </w:p>
    <w:p>
      <w:r>
        <w:rPr>
          <w:b/>
          <w:u w:val="single"/>
        </w:rPr>
        <w:t>16206</w:t>
      </w:r>
    </w:p>
    <w:p>
      <w:r>
        <w:t>@user @user @user @user qu’est ce que tu racontes mongol change tes lunettes e… @url</w:t>
      </w:r>
    </w:p>
    <w:p>
      <w:r>
        <w:rPr>
          <w:b/>
          <w:u w:val="single"/>
        </w:rPr>
        <w:t>16207</w:t>
      </w:r>
    </w:p>
    <w:p>
      <w:r>
        <w:t>comment devenir un parfait petit gauchiste identititaire en 5 lecons.nn</w:t>
      </w:r>
    </w:p>
    <w:p>
      <w:r>
        <w:rPr>
          <w:b/>
          <w:u w:val="single"/>
        </w:rPr>
        <w:t>16208</w:t>
      </w:r>
    </w:p>
    <w:p>
      <w:r>
        <w:t>@user installé @user stp ! je n'le dirai jamais assez. c'est une appli' contre le cyber-harcèlement.</w:t>
      </w:r>
    </w:p>
    <w:p>
      <w:r>
        <w:rPr>
          <w:b/>
          <w:u w:val="single"/>
        </w:rPr>
        <w:t>16209</w:t>
      </w:r>
    </w:p>
    <w:p>
      <w:r>
        <w:t>mais vous êtes de gros attardé mental. mon frère viol je conçois que c’est extrêmement grave mais c’est chair m… @url</w:t>
      </w:r>
    </w:p>
    <w:p>
      <w:r>
        <w:rPr>
          <w:b/>
          <w:u w:val="single"/>
        </w:rPr>
        <w:t>16210</w:t>
      </w:r>
    </w:p>
    <w:p>
      <w:r>
        <w:t>oh les renois bledard dans les réseaux ils mettent tjs 40 hashtag en 1 phrase et demi arrêtez les freres mdrr</w:t>
      </w:r>
    </w:p>
    <w:p>
      <w:r>
        <w:rPr>
          <w:b/>
          <w:u w:val="single"/>
        </w:rPr>
        <w:t>16211</w:t>
      </w:r>
    </w:p>
    <w:p>
      <w:r>
        <w:t>@user les pays arabes n'ont qu'a les accueillir nous n'en veut pas ras le cul</w:t>
      </w:r>
    </w:p>
    <w:p>
      <w:r>
        <w:rPr>
          <w:b/>
          <w:u w:val="single"/>
        </w:rPr>
        <w:t>16212</w:t>
      </w:r>
    </w:p>
    <w:p>
      <w:r>
        <w:t>arabe chameau</w:t>
      </w:r>
    </w:p>
    <w:p>
      <w:r>
        <w:rPr>
          <w:b/>
          <w:u w:val="single"/>
        </w:rPr>
        <w:t>16213</w:t>
      </w:r>
    </w:p>
    <w:p>
      <w:r>
        <w:t>@user @user ah y'a de tout dans ce monde. il nous faut des cucks ayant des qi 2 chiffres ma... @url</w:t>
      </w:r>
    </w:p>
    <w:p>
      <w:r>
        <w:rPr>
          <w:b/>
          <w:u w:val="single"/>
        </w:rPr>
        <w:t>16214</w:t>
      </w:r>
    </w:p>
    <w:p>
      <w:r>
        <w:t>@user quand il parle des supporters des ultras il est dans un délire c’est grave ce mongol</w:t>
      </w:r>
    </w:p>
    <w:p>
      <w:r>
        <w:rPr>
          <w:b/>
          <w:u w:val="single"/>
        </w:rPr>
        <w:t>16215</w:t>
      </w:r>
    </w:p>
    <w:p>
      <w:r>
        <w:t>bien joué mon mongol !!!!!</w:t>
      </w:r>
    </w:p>
    <w:p>
      <w:r>
        <w:rPr>
          <w:b/>
          <w:u w:val="single"/>
        </w:rPr>
        <w:t>16216</w:t>
      </w:r>
    </w:p>
    <w:p>
      <w:r>
        <w:t>depuis ce matin j'ai envie de coller une gifle bien patriarcale à cet ado attardé qui nous fait office de président… @url</w:t>
      </w:r>
    </w:p>
    <w:p>
      <w:r>
        <w:rPr>
          <w:b/>
          <w:u w:val="single"/>
        </w:rPr>
        <w:t>16217</w:t>
      </w:r>
    </w:p>
    <w:p>
      <w:r>
        <w:t>mais en vrai tellement un pays qui va mal un bande de mongol qui décide de faire une purge et tu peux pa… @url</w:t>
      </w:r>
    </w:p>
    <w:p>
      <w:r>
        <w:rPr>
          <w:b/>
          <w:u w:val="single"/>
        </w:rPr>
        <w:t>16218</w:t>
      </w:r>
    </w:p>
    <w:p>
      <w:r>
        <w:t>@user @user parce que nous est assez intelligent pour fabrique des bazooka et aller sur la lune connard</w:t>
      </w:r>
    </w:p>
    <w:p>
      <w:r>
        <w:rPr>
          <w:b/>
          <w:u w:val="single"/>
        </w:rPr>
        <w:t>16219</w:t>
      </w:r>
    </w:p>
    <w:p>
      <w:r>
        <w:t>@user @user oui enfin l'impérialisme chinois ça se résume à: cool l'afrique à merde les mongols nous déf… @url</w:t>
      </w:r>
    </w:p>
    <w:p>
      <w:r>
        <w:rPr>
          <w:b/>
          <w:u w:val="single"/>
        </w:rPr>
        <w:t>16220</w:t>
      </w:r>
    </w:p>
    <w:p>
      <w:r>
        <w:t>@user flemme ça fait vrmnt tweet attrape renois j'ai d'autres passes temps mdr</w:t>
      </w:r>
    </w:p>
    <w:p>
      <w:r>
        <w:rPr>
          <w:b/>
          <w:u w:val="single"/>
        </w:rPr>
        <w:t>16221</w:t>
      </w:r>
    </w:p>
    <w:p>
      <w:r>
        <w:t>@user mdrrrrr wallah t'es débile gros jte demande une rime en comme dans en attardé</w:t>
      </w:r>
    </w:p>
    <w:p>
      <w:r>
        <w:rPr>
          <w:b/>
          <w:u w:val="single"/>
        </w:rPr>
        <w:t>16222</w:t>
      </w:r>
    </w:p>
    <w:p>
      <w:r>
        <w:t>@user la fois où t’as peter un cable sur une meuf qui t’avais traiter de sale arabe ça comptait pas ?</w:t>
      </w:r>
    </w:p>
    <w:p>
      <w:r>
        <w:rPr>
          <w:b/>
          <w:u w:val="single"/>
        </w:rPr>
        <w:t>16223</w:t>
      </w:r>
    </w:p>
    <w:p>
      <w:r>
        <w:t>@user une féministe qui te parle d'irl.</w:t>
      </w:r>
    </w:p>
    <w:p>
      <w:r>
        <w:rPr>
          <w:b/>
          <w:u w:val="single"/>
        </w:rPr>
        <w:t>16224</w:t>
      </w:r>
    </w:p>
    <w:p>
      <w:r>
        <w:t>l'islamisation en marche @url</w:t>
      </w:r>
    </w:p>
    <w:p>
      <w:r>
        <w:rPr>
          <w:b/>
          <w:u w:val="single"/>
        </w:rPr>
        <w:t>16225</w:t>
      </w:r>
    </w:p>
    <w:p>
      <w:r>
        <w:t>putain vous vous resemblez de fou !!! en plus vous parlez la même langue d'attardé @user @url</w:t>
      </w:r>
    </w:p>
    <w:p>
      <w:r>
        <w:rPr>
          <w:b/>
          <w:u w:val="single"/>
        </w:rPr>
        <w:t>16226</w:t>
      </w:r>
    </w:p>
    <w:p>
      <w:r>
        <w:t>@user oui c’est vrai &amp;lt;3</w:t>
      </w:r>
    </w:p>
    <w:p>
      <w:r>
        <w:rPr>
          <w:b/>
          <w:u w:val="single"/>
        </w:rPr>
        <w:t>16227</w:t>
      </w:r>
    </w:p>
    <w:p>
      <w:r>
        <w:t>@user encore les méchants blancs oppresseurs qui n'ont que ce qu'ils méritent. le logiciel gauchiste est resté… @url</w:t>
      </w:r>
    </w:p>
    <w:p>
      <w:r>
        <w:rPr>
          <w:b/>
          <w:u w:val="single"/>
        </w:rPr>
        <w:t>16228</w:t>
      </w:r>
    </w:p>
    <w:p>
      <w:r>
        <w:t>@user y’a pas que les arabes qui ont débattu</w:t>
      </w:r>
    </w:p>
    <w:p>
      <w:r>
        <w:rPr>
          <w:b/>
          <w:u w:val="single"/>
        </w:rPr>
        <w:t>16229</w:t>
      </w:r>
    </w:p>
    <w:p>
      <w:r>
        <w:t>@user @user @user m'a traitée de sale arabe. de sale blanche aussi.alors je sais pas où e… @url</w:t>
      </w:r>
    </w:p>
    <w:p>
      <w:r>
        <w:rPr>
          <w:b/>
          <w:u w:val="single"/>
        </w:rPr>
        <w:t>16230</w:t>
      </w:r>
    </w:p>
    <w:p>
      <w:r>
        <w:t>un colon elle dit mais va niker ta mère la pute c'est comme si appelait les renoi esclave sale chienne @url</w:t>
      </w:r>
    </w:p>
    <w:p>
      <w:r>
        <w:rPr>
          <w:b/>
          <w:u w:val="single"/>
        </w:rPr>
        <w:t>16231</w:t>
      </w:r>
    </w:p>
    <w:p>
      <w:r>
        <w:t>comment tu peux passer d’une personne à une autre comme ça d’un seul coup? c’est pas possible faut être mongol mdr</w:t>
      </w:r>
    </w:p>
    <w:p>
      <w:r>
        <w:rPr>
          <w:b/>
          <w:u w:val="single"/>
        </w:rPr>
        <w:t>16232</w:t>
      </w:r>
    </w:p>
    <w:p>
      <w:r>
        <w:t>#le20h #mdr le sujet sur le diesel des autres pays européens ne s’attarde pas sur l’espagne 128€ et même pas… @url</w:t>
      </w:r>
    </w:p>
    <w:p>
      <w:r>
        <w:rPr>
          <w:b/>
          <w:u w:val="single"/>
        </w:rPr>
        <w:t>16233</w:t>
      </w:r>
    </w:p>
    <w:p>
      <w:r>
        <w:t>sos racisme officine gauchiste et dhimmi qui préfère détourner la tête quand le racisme anti-blanc sévit ! @url</w:t>
      </w:r>
    </w:p>
    <w:p>
      <w:r>
        <w:rPr>
          <w:b/>
          <w:u w:val="single"/>
        </w:rPr>
        <w:t>16234</w:t>
      </w:r>
    </w:p>
    <w:p>
      <w:r>
        <w:t>@user corrente de mongol</w:t>
      </w:r>
    </w:p>
    <w:p>
      <w:r>
        <w:rPr>
          <w:b/>
          <w:u w:val="single"/>
        </w:rPr>
        <w:t>16235</w:t>
      </w:r>
    </w:p>
    <w:p>
      <w:r>
        <w:t>les perse etc sont plus blanc que les français espagnol iitalien corse grec russo mongol etc</w:t>
      </w:r>
    </w:p>
    <w:p>
      <w:r>
        <w:rPr>
          <w:b/>
          <w:u w:val="single"/>
        </w:rPr>
        <w:t>16236</w:t>
      </w:r>
    </w:p>
    <w:p>
      <w:r>
        <w:t>Ça fais longtemps j’ai pas vu des arabes j’me sens dépaysée</w:t>
      </w:r>
    </w:p>
    <w:p>
      <w:r>
        <w:rPr>
          <w:b/>
          <w:u w:val="single"/>
        </w:rPr>
        <w:t>16237</w:t>
      </w:r>
    </w:p>
    <w:p>
      <w:r>
        <w:t>grace aux rageux de ton cc aura peut etre des renois muslim ou autre origine muslim qui vont plonger dans tes dm… @url</w:t>
      </w:r>
    </w:p>
    <w:p>
      <w:r>
        <w:rPr>
          <w:b/>
          <w:u w:val="single"/>
        </w:rPr>
        <w:t>16238</w:t>
      </w:r>
    </w:p>
    <w:p>
      <w:r>
        <w:t>rt @user meilleur que thiago messi voila c'est terminenc'est un crack le meilleur attarde du siecle c'est bien lui il est sur le</w:t>
      </w:r>
    </w:p>
    <w:p>
      <w:r>
        <w:rPr>
          <w:b/>
          <w:u w:val="single"/>
        </w:rPr>
        <w:t>16239</w:t>
      </w:r>
    </w:p>
    <w:p>
      <w:r>
        <w:t>@user @user @user mais oui mais oui l’islamo gauchiste... va raconter ça d’autres.</w:t>
      </w:r>
    </w:p>
    <w:p>
      <w:r>
        <w:rPr>
          <w:b/>
          <w:u w:val="single"/>
        </w:rPr>
        <w:t>16240</w:t>
      </w:r>
    </w:p>
    <w:p>
      <w:r>
        <w:t>quel frère (il écrit mieux rebeu que des rebeus) @url</w:t>
      </w:r>
    </w:p>
    <w:p>
      <w:r>
        <w:rPr>
          <w:b/>
          <w:u w:val="single"/>
        </w:rPr>
        <w:t>16241</w:t>
      </w:r>
    </w:p>
    <w:p>
      <w:r>
        <w:t>@user j'aurais dis pareil avc les renois t'aurais rep la meme?</w:t>
      </w:r>
    </w:p>
    <w:p>
      <w:r>
        <w:rPr>
          <w:b/>
          <w:u w:val="single"/>
        </w:rPr>
        <w:t>16242</w:t>
      </w:r>
    </w:p>
    <w:p>
      <w:r>
        <w:t>@user ptdrrrrrr c vrai que souvent c des mongol qui ont ces chiens là :/</w:t>
      </w:r>
    </w:p>
    <w:p>
      <w:r>
        <w:rPr>
          <w:b/>
          <w:u w:val="single"/>
        </w:rPr>
        <w:t>16243</w:t>
      </w:r>
    </w:p>
    <w:p>
      <w:r>
        <w:t>ce soir nous sommes invités dans la yourte de nos hôtes pour déguster un barbecue mongol qui ressemble en fait pl… @url</w:t>
      </w:r>
    </w:p>
    <w:p>
      <w:r>
        <w:rPr>
          <w:b/>
          <w:u w:val="single"/>
        </w:rPr>
        <w:t>16244</w:t>
      </w:r>
    </w:p>
    <w:p>
      <w:r>
        <w:t>@user putain mais c'est un fake mongol</w:t>
      </w:r>
    </w:p>
    <w:p>
      <w:r>
        <w:rPr>
          <w:b/>
          <w:u w:val="single"/>
        </w:rPr>
        <w:t>16245</w:t>
      </w:r>
    </w:p>
    <w:p>
      <w:r>
        <w:t>naza mongol te moi aussi dit ça des « oh t’as toujours un visage serré tu souris pas nanani » pourtant g… @url</w:t>
      </w:r>
    </w:p>
    <w:p>
      <w:r>
        <w:rPr>
          <w:b/>
          <w:u w:val="single"/>
        </w:rPr>
        <w:t>16246</w:t>
      </w:r>
    </w:p>
    <w:p>
      <w:r>
        <w:t>dois mongol</w:t>
      </w:r>
    </w:p>
    <w:p>
      <w:r>
        <w:rPr>
          <w:b/>
          <w:u w:val="single"/>
        </w:rPr>
        <w:t>16247</w:t>
      </w:r>
    </w:p>
    <w:p>
      <w:r>
        <w:t>déjà les renois c’est sûr ils vont dire jesus christ @url</w:t>
      </w:r>
    </w:p>
    <w:p>
      <w:r>
        <w:rPr>
          <w:b/>
          <w:u w:val="single"/>
        </w:rPr>
        <w:t>16248</w:t>
      </w:r>
    </w:p>
    <w:p>
      <w:r>
        <w:t>l'afrique est désertique</w:t>
      </w:r>
    </w:p>
    <w:p>
      <w:r>
        <w:rPr>
          <w:b/>
          <w:u w:val="single"/>
        </w:rPr>
        <w:t>16249</w:t>
      </w:r>
    </w:p>
    <w:p>
      <w:r>
        <w:t>@user @user il le regard d'un attardé qu'aurait vu un casque de vélo et les sourcils de françois f… @url</w:t>
      </w:r>
    </w:p>
    <w:p>
      <w:r>
        <w:rPr>
          <w:b/>
          <w:u w:val="single"/>
        </w:rPr>
        <w:t>16250</w:t>
      </w:r>
    </w:p>
    <w:p>
      <w:r>
        <w:t>les commentaires en bas de tous les renois psq il dit le n-word j’aimerai que tous les asiat fassent pareil quand… @url</w:t>
      </w:r>
    </w:p>
    <w:p>
      <w:r>
        <w:rPr>
          <w:b/>
          <w:u w:val="single"/>
        </w:rPr>
        <w:t>16251</w:t>
      </w:r>
    </w:p>
    <w:p>
      <w:r>
        <w:t>@user c'un attardé j'suis mort il est tellement fier</w:t>
      </w:r>
    </w:p>
    <w:p>
      <w:r>
        <w:rPr>
          <w:b/>
          <w:u w:val="single"/>
        </w:rPr>
        <w:t>16252</w:t>
      </w:r>
    </w:p>
    <w:p>
      <w:r>
        <w:t>je partage souvent le travail de pierre estève que j'ai toujours adoré et qui mérite qu'on s'y attarde j'aime la f… @url</w:t>
      </w:r>
    </w:p>
    <w:p>
      <w:r>
        <w:rPr>
          <w:b/>
          <w:u w:val="single"/>
        </w:rPr>
        <w:t>16253</w:t>
      </w:r>
    </w:p>
    <w:p>
      <w:r>
        <w:t>@user je précise ça non pas pour ton tweet maisnpour l'autre mongol parlant de la purge de cette nuit. ce n… @url</w:t>
      </w:r>
    </w:p>
    <w:p>
      <w:r>
        <w:rPr>
          <w:b/>
          <w:u w:val="single"/>
        </w:rPr>
        <w:t>16254</w:t>
      </w:r>
    </w:p>
    <w:p>
      <w:r>
        <w:t>@user l'autre mongol quesqu'il raconte 2 viewers t'as pas la motiv l'autre papi avec sa radio il est resté… @url</w:t>
      </w:r>
    </w:p>
    <w:p>
      <w:r>
        <w:rPr>
          <w:b/>
          <w:u w:val="single"/>
        </w:rPr>
        <w:t>16255</w:t>
      </w:r>
    </w:p>
    <w:p>
      <w:r>
        <w:t>@user @user et de toute façon nous avons déjà beaucoup trop de migrants et d’immigrés hors culture fran… @url</w:t>
      </w:r>
    </w:p>
    <w:p>
      <w:r>
        <w:rPr>
          <w:b/>
          <w:u w:val="single"/>
        </w:rPr>
        <w:t>16256</w:t>
      </w:r>
    </w:p>
    <w:p>
      <w:r>
        <w:t>@user si es mongol</w:t>
      </w:r>
    </w:p>
    <w:p>
      <w:r>
        <w:rPr>
          <w:b/>
          <w:u w:val="single"/>
        </w:rPr>
        <w:t>16257</w:t>
      </w:r>
    </w:p>
    <w:p>
      <w:r>
        <w:t>@user @user @user @user les dernieres elections au quebec (region aussi gauchiste... @url</w:t>
      </w:r>
    </w:p>
    <w:p>
      <w:r>
        <w:rPr>
          <w:b/>
          <w:u w:val="single"/>
        </w:rPr>
        <w:t>16258</w:t>
      </w:r>
    </w:p>
    <w:p>
      <w:r>
        <w:t>les mecs renois qui sortent avec des meuf rebeu pourquoi ils aime trop la mala?</w:t>
      </w:r>
    </w:p>
    <w:p>
      <w:r>
        <w:rPr>
          <w:b/>
          <w:u w:val="single"/>
        </w:rPr>
        <w:t>16259</w:t>
      </w:r>
    </w:p>
    <w:p>
      <w:r>
        <w:t>added video @user playlist @url  l' opposition ne dispose d'aucun programme et s'attarde sur des faux</w:t>
      </w:r>
    </w:p>
    <w:p>
      <w:r>
        <w:rPr>
          <w:b/>
          <w:u w:val="single"/>
        </w:rPr>
        <w:t>16260</w:t>
      </w:r>
    </w:p>
    <w:p>
      <w:r>
        <w:t>les clans arabes f… @url</w:t>
      </w:r>
    </w:p>
    <w:p>
      <w:r>
        <w:rPr>
          <w:b/>
          <w:u w:val="single"/>
        </w:rPr>
        <w:t>16261</w:t>
      </w:r>
    </w:p>
    <w:p>
      <w:r>
        <w:t>sale raciste t’es pas une vraie rebeu toi t’es dans la mm case que « jean françois patriote_38 » qui jette des sau… @url</w:t>
      </w:r>
    </w:p>
    <w:p>
      <w:r>
        <w:rPr>
          <w:b/>
          <w:u w:val="single"/>
        </w:rPr>
        <w:t>16262</w:t>
      </w:r>
    </w:p>
    <w:p>
      <w:r>
        <w:t>bon aller baize tes mort d'attardé complètement ravagé mentalement et laisse les grand trkl @url</w:t>
      </w:r>
    </w:p>
    <w:p>
      <w:r>
        <w:rPr>
          <w:b/>
          <w:u w:val="single"/>
        </w:rPr>
        <w:t>16263</w:t>
      </w:r>
    </w:p>
    <w:p>
      <w:r>
        <w:t>@user t’es attardé tu m’as unfollow</w:t>
      </w:r>
    </w:p>
    <w:p>
      <w:r>
        <w:rPr>
          <w:b/>
          <w:u w:val="single"/>
        </w:rPr>
        <w:t>16264</w:t>
      </w:r>
    </w:p>
    <w:p>
      <w:r>
        <w:t>il est temps d’en finir avec la délinquance et l’hyper-violence et d’en finir avec les barbares qui s’attaquent au… @url</w:t>
      </w:r>
    </w:p>
    <w:p>
      <w:r>
        <w:rPr>
          <w:b/>
          <w:u w:val="single"/>
        </w:rPr>
        <w:t>16265</w:t>
      </w:r>
    </w:p>
    <w:p>
      <w:r>
        <w:t>je fous qu'on traite de complotiste. je sais ce que je dis. et je ne suis pas antisémite voilà pourquoi je l… @url</w:t>
      </w:r>
    </w:p>
    <w:p>
      <w:r>
        <w:rPr>
          <w:b/>
          <w:u w:val="single"/>
        </w:rPr>
        <w:t>16266</w:t>
      </w:r>
    </w:p>
    <w:p>
      <w:r>
        <w:t>@user pk t'ouvre ta bouche alors sale menteur taime trop les renoi vu que toi mm ten est presque un mdrr</w:t>
      </w:r>
    </w:p>
    <w:p>
      <w:r>
        <w:rPr>
          <w:b/>
          <w:u w:val="single"/>
        </w:rPr>
        <w:t>16267</w:t>
      </w:r>
    </w:p>
    <w:p>
      <w:r>
        <w:t>@user bah s'ils disent qu'ils ne sont pas français ce sont donc des migrants ? il faut donc les expulser !</w:t>
      </w:r>
    </w:p>
    <w:p>
      <w:r>
        <w:rPr>
          <w:b/>
          <w:u w:val="single"/>
        </w:rPr>
        <w:t>16268</w:t>
      </w:r>
    </w:p>
    <w:p>
      <w:r>
        <w:t>@user gros tu vas pas t’y mettre aussi? y’a des renois qui vous demandent de ne pas dire nigga dites pas nigga… @url</w:t>
      </w:r>
    </w:p>
    <w:p>
      <w:r>
        <w:rPr>
          <w:b/>
          <w:u w:val="single"/>
        </w:rPr>
        <w:t>16269</w:t>
      </w:r>
    </w:p>
    <w:p>
      <w:r>
        <w:t>@user après le terrorisme ils remettent la faute sur les femmes. l'islam pour eux c'est enfermer les femmes.</w:t>
      </w:r>
    </w:p>
    <w:p>
      <w:r>
        <w:rPr>
          <w:b/>
          <w:u w:val="single"/>
        </w:rPr>
        <w:t>16270</w:t>
      </w:r>
    </w:p>
    <w:p>
      <w:r>
        <w:t>que les renois qui peuvent tweeter ça sans gêne mdrrr @url</w:t>
      </w:r>
    </w:p>
    <w:p>
      <w:r>
        <w:rPr>
          <w:b/>
          <w:u w:val="single"/>
        </w:rPr>
        <w:t>16271</w:t>
      </w:r>
    </w:p>
    <w:p>
      <w:r>
        <w:t>@user oui cela s'appelle la colonisation et l'islamisation d'une nation avec l'aval de nos gouvernements soumis à l'ue.</w:t>
      </w:r>
    </w:p>
    <w:p>
      <w:r>
        <w:rPr>
          <w:b/>
          <w:u w:val="single"/>
        </w:rPr>
        <w:t>16272</w:t>
      </w:r>
    </w:p>
    <w:p>
      <w:r>
        <w:t>@user tu ja respondeu mongol</w:t>
      </w:r>
    </w:p>
    <w:p>
      <w:r>
        <w:rPr>
          <w:b/>
          <w:u w:val="single"/>
        </w:rPr>
        <w:t>16273</w:t>
      </w:r>
    </w:p>
    <w:p>
      <w:r>
        <w:t>@user @user @user mongol demais</w:t>
      </w:r>
    </w:p>
    <w:p>
      <w:r>
        <w:rPr>
          <w:b/>
          <w:u w:val="single"/>
        </w:rPr>
        <w:t>16274</w:t>
      </w:r>
    </w:p>
    <w:p>
      <w:r>
        <w:t>il fait pas attardé lui en ssg</w:t>
      </w:r>
    </w:p>
    <w:p>
      <w:r>
        <w:rPr>
          <w:b/>
          <w:u w:val="single"/>
        </w:rPr>
        <w:t>16275</w:t>
      </w:r>
    </w:p>
    <w:p>
      <w:r>
        <w:t>@user @user surement un gauchiste</w:t>
      </w:r>
    </w:p>
    <w:p>
      <w:r>
        <w:rPr>
          <w:b/>
          <w:u w:val="single"/>
        </w:rPr>
        <w:t>16276</w:t>
      </w:r>
    </w:p>
    <w:p>
      <w:r>
        <w:t>@user mdr ta rien à perdre c’est une sale renoi qui dit d’la merde tant mieux qu’elle bloquer tu mérite pas de voir une tél merde</w:t>
      </w:r>
    </w:p>
    <w:p>
      <w:r>
        <w:rPr>
          <w:b/>
          <w:u w:val="single"/>
        </w:rPr>
        <w:t>16277</w:t>
      </w:r>
    </w:p>
    <w:p>
      <w:r>
        <w:t>les renois qui découvrent que madame est une negrophile ou negrophobe apres une dispute où le mot « singe » ressort. @url</w:t>
      </w:r>
    </w:p>
    <w:p>
      <w:r>
        <w:rPr>
          <w:b/>
          <w:u w:val="single"/>
        </w:rPr>
        <w:t>16278</w:t>
      </w:r>
    </w:p>
    <w:p>
      <w:r>
        <w:t>je suis gauchiste jusque dans la masturbation</w:t>
      </w:r>
    </w:p>
    <w:p>
      <w:r>
        <w:rPr>
          <w:b/>
          <w:u w:val="single"/>
        </w:rPr>
        <w:t>16279</w:t>
      </w:r>
    </w:p>
    <w:p>
      <w:r>
        <w:t>au faite bonne année en retard à tt les rebeus muslim etc de cette planète</w:t>
      </w:r>
    </w:p>
    <w:p>
      <w:r>
        <w:rPr>
          <w:b/>
          <w:u w:val="single"/>
        </w:rPr>
        <w:t>16280</w:t>
      </w:r>
    </w:p>
    <w:p>
      <w:r>
        <w:t>«je ne peux pas croire qu'il va dire son fameux come en direct d'inkerman. c'est mongol !» mentionne la pré… @url</w:t>
      </w:r>
    </w:p>
    <w:p>
      <w:r>
        <w:rPr>
          <w:b/>
          <w:u w:val="single"/>
        </w:rPr>
        <w:t>16281</w:t>
      </w:r>
    </w:p>
    <w:p>
      <w:r>
        <w:t>@user @user en plein shabbat aurait crié : « il faut tuer tous les juifs. »antisémite complotiste et… @url</w:t>
      </w:r>
    </w:p>
    <w:p>
      <w:r>
        <w:rPr>
          <w:b/>
          <w:u w:val="single"/>
        </w:rPr>
        <w:t>16282</w:t>
      </w:r>
    </w:p>
    <w:p>
      <w:r>
        <w:t>#pmasanspère : au nom du désir tout puissant des adultes sur les enfants permet cette violence sur leur identité profonde.</w:t>
      </w:r>
    </w:p>
    <w:p>
      <w:r>
        <w:rPr>
          <w:b/>
          <w:u w:val="single"/>
        </w:rPr>
        <w:t>16283</w:t>
      </w:r>
    </w:p>
    <w:p>
      <w:r>
        <w:t>hé ça fume dans mes mentions y'a un debats entre un juifs et un complotiste c'est n'importe quoi</w:t>
      </w:r>
    </w:p>
    <w:p>
      <w:r>
        <w:rPr>
          <w:b/>
          <w:u w:val="single"/>
        </w:rPr>
        <w:t>16284</w:t>
      </w:r>
    </w:p>
    <w:p>
      <w:r>
        <w:t>expulser migrants</w:t>
      </w:r>
    </w:p>
    <w:p>
      <w:r>
        <w:rPr>
          <w:b/>
          <w:u w:val="single"/>
        </w:rPr>
        <w:t>16285</w:t>
      </w:r>
    </w:p>
    <w:p>
      <w:r>
        <w:t>que mongol #askfandoms</w:t>
      </w:r>
    </w:p>
    <w:p>
      <w:r>
        <w:rPr>
          <w:b/>
          <w:u w:val="single"/>
        </w:rPr>
        <w:t>16286</w:t>
      </w:r>
    </w:p>
    <w:p>
      <w:r>
        <w:t>les renois tue en plus tout en l'traitant il lui lâche un regarde maintenant il une tête de tomate j'riais et… @url</w:t>
      </w:r>
    </w:p>
    <w:p>
      <w:r>
        <w:rPr>
          <w:b/>
          <w:u w:val="single"/>
        </w:rPr>
        <w:t>16287</w:t>
      </w:r>
    </w:p>
    <w:p>
      <w:r>
        <w:t>#lejouroujaibrulemoncoeur mon dieu ce que cet ado mal éduqué et attardé vient de faire en levant le haut de la jeun… @url</w:t>
      </w:r>
    </w:p>
    <w:p>
      <w:r>
        <w:rPr>
          <w:b/>
          <w:u w:val="single"/>
        </w:rPr>
        <w:t>16288</w:t>
      </w:r>
    </w:p>
    <w:p>
      <w:r>
        <w:t>l'islam est innocent du terrorisme @url</w:t>
      </w:r>
    </w:p>
    <w:p>
      <w:r>
        <w:rPr>
          <w:b/>
          <w:u w:val="single"/>
        </w:rPr>
        <w:t>16289</w:t>
      </w:r>
    </w:p>
    <w:p>
      <w:r>
        <w:t>@user calais les migrants viols et agresse même les habitants qui leur vienne en aide à cause de ça les habitants quitte calais</w:t>
      </w:r>
    </w:p>
    <w:p>
      <w:r>
        <w:rPr>
          <w:b/>
          <w:u w:val="single"/>
        </w:rPr>
        <w:t>16290</w:t>
      </w:r>
    </w:p>
    <w:p>
      <w:r>
        <w:t>j’hallucine ils sont en train de dire que dans la mode tu réussis mieux quand t’es noir arabe ou gay???? ptdr bien… @url</w:t>
      </w:r>
    </w:p>
    <w:p>
      <w:r>
        <w:rPr>
          <w:b/>
          <w:u w:val="single"/>
        </w:rPr>
        <w:t>16291</w:t>
      </w:r>
    </w:p>
    <w:p>
      <w:r>
        <w:t>si votre femme vous interdit de mettre une grande claque dans la tete de votre mongol de fils vous faites quoi</w:t>
      </w:r>
    </w:p>
    <w:p>
      <w:r>
        <w:rPr>
          <w:b/>
          <w:u w:val="single"/>
        </w:rPr>
        <w:t>16292</w:t>
      </w:r>
    </w:p>
    <w:p>
      <w:r>
        <w:t>le collectif accuse les forces de l’ordre d’user de la violence envers les migrants. l’an dernier le collectif dén… @url</w:t>
      </w:r>
    </w:p>
    <w:p>
      <w:r>
        <w:rPr>
          <w:b/>
          <w:u w:val="single"/>
        </w:rPr>
        <w:t>16293</w:t>
      </w:r>
    </w:p>
    <w:p>
      <w:r>
        <w:t>@user @user mdrrr je reconnais étais que deux rebeus dans classes et tout nos profs nous con… @url</w:t>
      </w:r>
    </w:p>
    <w:p>
      <w:r>
        <w:rPr>
          <w:b/>
          <w:u w:val="single"/>
        </w:rPr>
        <w:t>16294</w:t>
      </w:r>
    </w:p>
    <w:p>
      <w:r>
        <w:t>malheureusement en #france un de perdu dix de retrouvés ! #migrants #stopimmigration @url</w:t>
      </w:r>
    </w:p>
    <w:p>
      <w:r>
        <w:rPr>
          <w:b/>
          <w:u w:val="single"/>
        </w:rPr>
        <w:t>16295</w:t>
      </w:r>
    </w:p>
    <w:p>
      <w:r>
        <w:t>typique des renois mdrr quand ça perd la battle ça crie au scandale ! bouge de là @url</w:t>
      </w:r>
    </w:p>
    <w:p>
      <w:r>
        <w:rPr>
          <w:b/>
          <w:u w:val="single"/>
        </w:rPr>
        <w:t>16296</w:t>
      </w:r>
    </w:p>
    <w:p>
      <w:r>
        <w:t>@user l extreme droite est un fantasme gauchiste. elle n existe que dans la tete des gauchiasses qui raiso... @url</w:t>
      </w:r>
    </w:p>
    <w:p>
      <w:r>
        <w:rPr>
          <w:b/>
          <w:u w:val="single"/>
        </w:rPr>
        <w:t>16297</w:t>
      </w:r>
    </w:p>
    <w:p>
      <w:r>
        <w:t>rt @user @user @user @user le gauchiste est aveugle il rend sourd et aveugle. le gauchiste ne se pose p</w:t>
      </w:r>
    </w:p>
    <w:p>
      <w:r>
        <w:rPr>
          <w:b/>
          <w:u w:val="single"/>
        </w:rPr>
        <w:t>16298</w:t>
      </w:r>
    </w:p>
    <w:p>
      <w:r>
        <w:t>@user @user @user @user @user calla mongol</w:t>
      </w:r>
    </w:p>
    <w:p>
      <w:r>
        <w:rPr>
          <w:b/>
          <w:u w:val="single"/>
        </w:rPr>
        <w:t>16299</w:t>
      </w:r>
    </w:p>
    <w:p>
      <w:r>
        <w:t>les renois et les rebeus qui créent la division entre les communautés devrait vous enfermer dans des goulags</w:t>
      </w:r>
    </w:p>
    <w:p>
      <w:r>
        <w:rPr>
          <w:b/>
          <w:u w:val="single"/>
        </w:rPr>
        <w:t>16300</w:t>
      </w:r>
    </w:p>
    <w:p>
      <w:r>
        <w:t>@user les kabyle tjrs dans la violence c'est pas possible</w:t>
      </w:r>
    </w:p>
    <w:p>
      <w:r>
        <w:rPr>
          <w:b/>
          <w:u w:val="single"/>
        </w:rPr>
        <w:t>16301</w:t>
      </w:r>
    </w:p>
    <w:p>
      <w:r>
        <w:t>@user bah tu t’en souviens pas gros attardé</w:t>
      </w:r>
    </w:p>
    <w:p>
      <w:r>
        <w:rPr>
          <w:b/>
          <w:u w:val="single"/>
        </w:rPr>
        <w:t>16302</w:t>
      </w:r>
    </w:p>
    <w:p>
      <w:r>
        <w:t>ton type de gars? — les renois @url</w:t>
      </w:r>
    </w:p>
    <w:p>
      <w:r>
        <w:rPr>
          <w:b/>
          <w:u w:val="single"/>
        </w:rPr>
        <w:t>16303</w:t>
      </w:r>
    </w:p>
    <w:p>
      <w:r>
        <w:t>ce mongol n’est même pas capable de gérer un amant marocain... @url</w:t>
      </w:r>
    </w:p>
    <w:p>
      <w:r>
        <w:rPr>
          <w:b/>
          <w:u w:val="single"/>
        </w:rPr>
        <w:t>16304</w:t>
      </w:r>
    </w:p>
    <w:p>
      <w:r>
        <w:t>perso j'accueillerais bien 1 migrant pour chaque nick conrad à expulser.</w:t>
      </w:r>
    </w:p>
    <w:p>
      <w:r>
        <w:rPr>
          <w:b/>
          <w:u w:val="single"/>
        </w:rPr>
        <w:t>16305</w:t>
      </w:r>
    </w:p>
    <w:p>
      <w:r>
        <w:t>j’ai failli postuler dans un magasin de fringues mais le fait de penser à garde-robe de bobo-gauchiste non-bina… @url</w:t>
      </w:r>
    </w:p>
    <w:p>
      <w:r>
        <w:rPr>
          <w:b/>
          <w:u w:val="single"/>
        </w:rPr>
        <w:t>16306</w:t>
      </w:r>
    </w:p>
    <w:p>
      <w:r>
        <w:t>@user @user @user @user @user c'est toi l'attardé mental connard! et en plus illettré co… @url</w:t>
      </w:r>
    </w:p>
    <w:p>
      <w:r>
        <w:rPr>
          <w:b/>
          <w:u w:val="single"/>
        </w:rPr>
        <w:t>16307</w:t>
      </w:r>
    </w:p>
    <w:p>
      <w:r>
        <w:t>@user j’suis le renois le plus gentil au monde..</w:t>
      </w:r>
    </w:p>
    <w:p>
      <w:r>
        <w:rPr>
          <w:b/>
          <w:u w:val="single"/>
        </w:rPr>
        <w:t>16308</w:t>
      </w:r>
    </w:p>
    <w:p>
      <w:r>
        <w:t>derrière 2-2 quel mongol</w:t>
      </w:r>
    </w:p>
    <w:p>
      <w:r>
        <w:rPr>
          <w:b/>
          <w:u w:val="single"/>
        </w:rPr>
        <w:t>16309</w:t>
      </w:r>
    </w:p>
    <w:p>
      <w:r>
        <w:t>au début pdt le refrain d'on danse pas j'pensais que gringe disait danse pas dans ce spa jui un attardé</w:t>
      </w:r>
    </w:p>
    <w:p>
      <w:r>
        <w:rPr>
          <w:b/>
          <w:u w:val="single"/>
        </w:rPr>
        <w:t>16310</w:t>
      </w:r>
    </w:p>
    <w:p>
      <w:r>
        <w:t>@user comme propagande gauchiste et dictaturielle vous faites fort</w:t>
      </w:r>
    </w:p>
    <w:p>
      <w:r>
        <w:rPr>
          <w:b/>
          <w:u w:val="single"/>
        </w:rPr>
        <w:t>16311</w:t>
      </w:r>
    </w:p>
    <w:p>
      <w:r>
        <w:t>les rebeus quand tu leurs donnent pas de clopes @url</w:t>
      </w:r>
    </w:p>
    <w:p>
      <w:r>
        <w:rPr>
          <w:b/>
          <w:u w:val="single"/>
        </w:rPr>
        <w:t>16312</w:t>
      </w:r>
    </w:p>
    <w:p>
      <w:r>
        <w:t>@user grave genre l'empire mongol ou un truc comme ça</w:t>
      </w:r>
    </w:p>
    <w:p>
      <w:r>
        <w:rPr>
          <w:b/>
          <w:u w:val="single"/>
        </w:rPr>
        <w:t>16313</w:t>
      </w:r>
    </w:p>
    <w:p>
      <w:r>
        <w:t>@user sale juif</w:t>
      </w:r>
    </w:p>
    <w:p>
      <w:r>
        <w:rPr>
          <w:b/>
          <w:u w:val="single"/>
        </w:rPr>
        <w:t>16314</w:t>
      </w:r>
    </w:p>
    <w:p>
      <w:r>
        <w:t>@user @user @user ouuuuin bb</w:t>
      </w:r>
    </w:p>
    <w:p>
      <w:r>
        <w:rPr>
          <w:b/>
          <w:u w:val="single"/>
        </w:rPr>
        <w:t>16315</w:t>
      </w:r>
    </w:p>
    <w:p>
      <w:r>
        <w:t>les français parlent aux français... ils n'y pas de violence policière à ouistreham... je répète...</w:t>
      </w:r>
    </w:p>
    <w:p>
      <w:r>
        <w:rPr>
          <w:b/>
          <w:u w:val="single"/>
        </w:rPr>
        <w:t>16316</w:t>
      </w:r>
    </w:p>
    <w:p>
      <w:r>
        <w:t>j’aime pas les arabes que des bougnoules de merde</w:t>
      </w:r>
    </w:p>
    <w:p>
      <w:r>
        <w:rPr>
          <w:b/>
          <w:u w:val="single"/>
        </w:rPr>
        <w:t>16317</w:t>
      </w:r>
    </w:p>
    <w:p>
      <w:r>
        <w:t>@user @user @user @user mdr bac option attardé !</w:t>
      </w:r>
    </w:p>
    <w:p>
      <w:r>
        <w:rPr>
          <w:b/>
          <w:u w:val="single"/>
        </w:rPr>
        <w:t>16318</w:t>
      </w:r>
    </w:p>
    <w:p>
      <w:r>
        <w:t>ouah les rebeus qui se rapl de maher zain?</w:t>
      </w:r>
    </w:p>
    <w:p>
      <w:r>
        <w:rPr>
          <w:b/>
          <w:u w:val="single"/>
        </w:rPr>
        <w:t>16319</w:t>
      </w:r>
    </w:p>
    <w:p>
      <w:r>
        <w:t>le génie d'aulas est d'intégrer tous les rebeus du rhône alpes dans son cen… @url</w:t>
      </w:r>
    </w:p>
    <w:p>
      <w:r>
        <w:rPr>
          <w:b/>
          <w:u w:val="single"/>
        </w:rPr>
        <w:t>16320</w:t>
      </w:r>
    </w:p>
    <w:p>
      <w:r>
        <w:t>@user @user l’islamisation en marche ! la pauvreté généralisée partout en france.</w:t>
      </w:r>
    </w:p>
    <w:p>
      <w:r>
        <w:rPr>
          <w:b/>
          <w:u w:val="single"/>
        </w:rPr>
        <w:t>16321</w:t>
      </w:r>
    </w:p>
    <w:p>
      <w:r>
        <w:t>@user @user comment sa ? sara. sa peut s’écrire de différente manière avec un h ça viens des juifs… @url</w:t>
      </w:r>
    </w:p>
    <w:p>
      <w:r>
        <w:rPr>
          <w:b/>
          <w:u w:val="single"/>
        </w:rPr>
        <w:t>16322</w:t>
      </w:r>
    </w:p>
    <w:p>
      <w:r>
        <w:t>@user @user tu le presentes comme une moyenne mais dans un reseau trophique la place peut va... @url</w:t>
      </w:r>
    </w:p>
    <w:p>
      <w:r>
        <w:rPr>
          <w:b/>
          <w:u w:val="single"/>
        </w:rPr>
        <w:t>16323</w:t>
      </w:r>
    </w:p>
    <w:p>
      <w:r>
        <w:t>@user tu chamoy de.mongol</w:t>
      </w:r>
    </w:p>
    <w:p>
      <w:r>
        <w:rPr>
          <w:b/>
          <w:u w:val="single"/>
        </w:rPr>
        <w:t>16324</w:t>
      </w:r>
    </w:p>
    <w:p>
      <w:r>
        <w:t>sauf qu’on te dit qu’ils sont focalisés sur les renois et rebeu. faire son attardé sur les réseaux paye pas hein @url</w:t>
      </w:r>
    </w:p>
    <w:p>
      <w:r>
        <w:rPr>
          <w:b/>
          <w:u w:val="single"/>
        </w:rPr>
        <w:t>16325</w:t>
      </w:r>
    </w:p>
    <w:p>
      <w:r>
        <w:t>@user ideologie gauchiste l'universite scientifiques dans les medias (@user ...) secession (perspe... @url</w:t>
      </w:r>
    </w:p>
    <w:p>
      <w:r>
        <w:rPr>
          <w:b/>
          <w:u w:val="single"/>
        </w:rPr>
        <w:t>16326</w:t>
      </w:r>
    </w:p>
    <w:p>
      <w:r>
        <w:t>@user @user non c'est clair c'est pas un français c'est un traître mongol en plus</w:t>
      </w:r>
    </w:p>
    <w:p>
      <w:r>
        <w:rPr>
          <w:b/>
          <w:u w:val="single"/>
        </w:rPr>
        <w:t>16327</w:t>
      </w:r>
    </w:p>
    <w:p>
      <w:r>
        <w:t>@user @user ce genre de mongol sois prudente !</w:t>
      </w:r>
    </w:p>
    <w:p>
      <w:r>
        <w:rPr>
          <w:b/>
          <w:u w:val="single"/>
        </w:rPr>
        <w:t>16328</w:t>
      </w:r>
    </w:p>
    <w:p>
      <w:r>
        <w:t>qui se rappelle si ce mongol à déjà été à l'école ?? @url</w:t>
      </w:r>
    </w:p>
    <w:p>
      <w:r>
        <w:rPr>
          <w:b/>
          <w:u w:val="single"/>
        </w:rPr>
        <w:t>16329</w:t>
      </w:r>
    </w:p>
    <w:p>
      <w:r>
        <w:t>regardez juste les réponses qu’ils donnent dans les commentaires cet attardé mental que des trucs genre « ptdr »… @url</w:t>
      </w:r>
    </w:p>
    <w:p>
      <w:r>
        <w:rPr>
          <w:b/>
          <w:u w:val="single"/>
        </w:rPr>
        <w:t>16330</w:t>
      </w:r>
    </w:p>
    <w:p>
      <w:r>
        <w:t>nan mais attends il va pas trouver raciste non plus si campion l'appelle le jaune ou ching chong ou fu man shu @url</w:t>
      </w:r>
    </w:p>
    <w:p>
      <w:r>
        <w:rPr>
          <w:b/>
          <w:u w:val="single"/>
        </w:rPr>
        <w:t>16331</w:t>
      </w:r>
    </w:p>
    <w:p>
      <w:r>
        <w:t>donc si les États africains… @url</w:t>
      </w:r>
    </w:p>
    <w:p>
      <w:r>
        <w:rPr>
          <w:b/>
          <w:u w:val="single"/>
        </w:rPr>
        <w:t>16332</w:t>
      </w:r>
    </w:p>
    <w:p>
      <w:r>
        <w:t>@user chaque femme dispose de son corps. les accidents ça arrive. toi qui est contre l’avortement ça te… @url</w:t>
      </w:r>
    </w:p>
    <w:p>
      <w:r>
        <w:rPr>
          <w:b/>
          <w:u w:val="single"/>
        </w:rPr>
        <w:t>16333</w:t>
      </w:r>
    </w:p>
    <w:p>
      <w:r>
        <w:t>pour vous faire comprendre à quel point ce pays est attardé regardez le type d’emails politiques qu’ils envoient… @url</w:t>
      </w:r>
    </w:p>
    <w:p>
      <w:r>
        <w:rPr>
          <w:b/>
          <w:u w:val="single"/>
        </w:rPr>
        <w:t>16334</w:t>
      </w:r>
    </w:p>
    <w:p>
      <w:r>
        <w:t>.@user va débloquer 80 millions de dollars pour les #réfugiés et les communautés d’accueil au #niger</w:t>
      </w:r>
    </w:p>
    <w:p>
      <w:r>
        <w:rPr>
          <w:b/>
          <w:u w:val="single"/>
        </w:rPr>
        <w:t>16335</w:t>
      </w:r>
    </w:p>
    <w:p>
      <w:r>
        <w:t>@user @user exactement ! comme y'a des rebeus et des turcs qui prennent des prénoms civilizi pour passer crème !!!</w:t>
      </w:r>
    </w:p>
    <w:p>
      <w:r>
        <w:rPr>
          <w:b/>
          <w:u w:val="single"/>
        </w:rPr>
        <w:t>16336</w:t>
      </w:r>
    </w:p>
    <w:p>
      <w:r>
        <w:t>ptdrr mai c vraiment un peuple d’attardé @url</w:t>
      </w:r>
    </w:p>
    <w:p>
      <w:r>
        <w:rPr>
          <w:b/>
          <w:u w:val="single"/>
        </w:rPr>
        <w:t>16337</w:t>
      </w:r>
    </w:p>
    <w:p>
      <w:r>
        <w:t>qu'on mette les chose au clair. non je ne suis pas con attardé débile ou je ne sais quoi. j'ai un niveau de cultu… @url</w:t>
      </w:r>
    </w:p>
    <w:p>
      <w:r>
        <w:rPr>
          <w:b/>
          <w:u w:val="single"/>
        </w:rPr>
        <w:t>16338</w:t>
      </w:r>
    </w:p>
    <w:p>
      <w:r>
        <w:t>sont intervenus; c’est parce que vous alimentez la propagande terrorist…</w:t>
      </w:r>
    </w:p>
    <w:p>
      <w:r>
        <w:rPr>
          <w:b/>
          <w:u w:val="single"/>
        </w:rPr>
        <w:t>16339</w:t>
      </w:r>
    </w:p>
    <w:p>
      <w:r>
        <w:t>la guerre contre le terrorisme n'est pas une guerre contre l'islam ! @url</w:t>
      </w:r>
    </w:p>
    <w:p>
      <w:r>
        <w:rPr>
          <w:b/>
          <w:u w:val="single"/>
        </w:rPr>
        <w:t>16340</w:t>
      </w:r>
    </w:p>
    <w:p>
      <w:r>
        <w:t>@user la lecture de ceci interroge grandement pour elle l’alcool est une des complications de la violence fa… @url</w:t>
      </w:r>
    </w:p>
    <w:p>
      <w:r>
        <w:rPr>
          <w:b/>
          <w:u w:val="single"/>
        </w:rPr>
        <w:t>16341</w:t>
      </w:r>
    </w:p>
    <w:p>
      <w:r>
        <w:t>@user tu pousses la reflexion trop loin pour un gauchiste</w:t>
      </w:r>
    </w:p>
    <w:p>
      <w:r>
        <w:rPr>
          <w:b/>
          <w:u w:val="single"/>
        </w:rPr>
        <w:t>16342</w:t>
      </w:r>
    </w:p>
    <w:p>
      <w:r>
        <w:t>je suis pas contre mais l'avortement est un homicide j'ai suffoqué pttdddrrrrr</w:t>
      </w:r>
    </w:p>
    <w:p>
      <w:r>
        <w:rPr>
          <w:b/>
          <w:u w:val="single"/>
        </w:rPr>
        <w:t>16343</w:t>
      </w:r>
    </w:p>
    <w:p>
      <w:r>
        <w:t>nn aret hobi tu va pa fr la mongol toi auci @url</w:t>
      </w:r>
    </w:p>
    <w:p>
      <w:r>
        <w:rPr>
          <w:b/>
          <w:u w:val="single"/>
        </w:rPr>
        <w:t>16344</w:t>
      </w:r>
    </w:p>
    <w:p>
      <w:r>
        <w:t>@user @user t'es un sacré attardé toi</w:t>
      </w:r>
    </w:p>
    <w:p>
      <w:r>
        <w:rPr>
          <w:b/>
          <w:u w:val="single"/>
        </w:rPr>
        <w:t>16345</w:t>
      </w:r>
    </w:p>
    <w:p>
      <w:r>
        <w:t>la folie gauchiste amene la clochardise des individus @url</w:t>
      </w:r>
    </w:p>
    <w:p>
      <w:r>
        <w:rPr>
          <w:b/>
          <w:u w:val="single"/>
        </w:rPr>
        <w:t>16346</w:t>
      </w:r>
    </w:p>
    <w:p>
      <w:r>
        <w:t>@user non ceci est pourri jusqu'à la moelle anti complotiste . plus le ciel est pourri plus les non voyants voient pur.</w:t>
      </w:r>
    </w:p>
    <w:p>
      <w:r>
        <w:rPr>
          <w:b/>
          <w:u w:val="single"/>
        </w:rPr>
        <w:t>16347</w:t>
      </w:r>
    </w:p>
    <w:p>
      <w:r>
        <w:t>vous êtes vraiment mongol au point de faire tirer sidibé à 35m sur un bon coup-franc ?</w:t>
      </w:r>
    </w:p>
    <w:p>
      <w:r>
        <w:rPr>
          <w:b/>
          <w:u w:val="single"/>
        </w:rPr>
        <w:t>16348</w:t>
      </w:r>
    </w:p>
    <w:p>
      <w:r>
        <w:t>ptdr il la découpé dirait les renois au foot staprem @url</w:t>
      </w:r>
    </w:p>
    <w:p>
      <w:r>
        <w:rPr>
          <w:b/>
          <w:u w:val="single"/>
        </w:rPr>
        <w:t>16349</w:t>
      </w:r>
    </w:p>
    <w:p>
      <w:r>
        <w:t>@user c’est tellement con ce qu’elle dit que je suis pas attardé sur ça mais ouais effectivement c’est grave racoste de dire ça</w:t>
      </w:r>
    </w:p>
    <w:p>
      <w:r>
        <w:rPr>
          <w:b/>
          <w:u w:val="single"/>
        </w:rPr>
        <w:t>16350</w:t>
      </w:r>
    </w:p>
    <w:p>
      <w:r>
        <w:t>@user sale payday juif arabophile retourne en cuisine !</w:t>
      </w:r>
    </w:p>
    <w:p>
      <w:r>
        <w:rPr>
          <w:b/>
          <w:u w:val="single"/>
        </w:rPr>
        <w:t>16351</w:t>
      </w:r>
    </w:p>
    <w:p>
      <w:r>
        <w:t>heureusement que personne de tl follow cet attardé mentale @url</w:t>
      </w:r>
    </w:p>
    <w:p>
      <w:r>
        <w:rPr>
          <w:b/>
          <w:u w:val="single"/>
        </w:rPr>
        <w:t>16352</w:t>
      </w:r>
    </w:p>
    <w:p>
      <w:r>
        <w:t>@user oui donc le problème de base c'est lui je comprends pas pourquoi il pète un câble comme un gros mongol… @url</w:t>
      </w:r>
    </w:p>
    <w:p>
      <w:r>
        <w:rPr>
          <w:b/>
          <w:u w:val="single"/>
        </w:rPr>
        <w:t>16353</w:t>
      </w:r>
    </w:p>
    <w:p>
      <w:r>
        <w:t>#4novembre2018 le plus beau cadeau inattendu 00h10 mon président.@user s’attarde sur #tl des likes s… @url</w:t>
      </w:r>
    </w:p>
    <w:p>
      <w:r>
        <w:rPr>
          <w:b/>
          <w:u w:val="single"/>
        </w:rPr>
        <w:t>16354</w:t>
      </w:r>
    </w:p>
    <w:p>
      <w:r>
        <w:t>@user @user @user jte rassure jsuis blanche et aux states jme suis fait victimiser dans l...avion par un... @url</w:t>
      </w:r>
    </w:p>
    <w:p>
      <w:r>
        <w:rPr>
          <w:b/>
          <w:u w:val="single"/>
        </w:rPr>
        <w:t>16355</w:t>
      </w:r>
    </w:p>
    <w:p>
      <w:r>
        <w:t>@user mais t’es un mongol toi nan? À quel moment parle de musique m?</w:t>
      </w:r>
    </w:p>
    <w:p>
      <w:r>
        <w:rPr>
          <w:b/>
          <w:u w:val="single"/>
        </w:rPr>
        <w:t>16356</w:t>
      </w:r>
    </w:p>
    <w:p>
      <w:r>
        <w:t>@user le deni de realite qui definit pratiquement la pensee gauchiste prend l...allure d...un delire psychiatr... @url</w:t>
      </w:r>
    </w:p>
    <w:p>
      <w:r>
        <w:rPr>
          <w:b/>
          <w:u w:val="single"/>
        </w:rPr>
        <w:t>16357</w:t>
      </w:r>
    </w:p>
    <w:p>
      <w:r>
        <w:t>@user @user pourquoi des pays très riches comme l'arabie saoudite le qatar les Émirats arabes etc. ne le… @url</w:t>
      </w:r>
    </w:p>
    <w:p>
      <w:r>
        <w:rPr>
          <w:b/>
          <w:u w:val="single"/>
        </w:rPr>
        <w:t>16358</w:t>
      </w:r>
    </w:p>
    <w:p>
      <w:r>
        <w:t>@user @user @user @user l'islam c'est pas pareil que le terrorisme... c'est même… @url</w:t>
      </w:r>
    </w:p>
    <w:p>
      <w:r>
        <w:rPr>
          <w:b/>
          <w:u w:val="single"/>
        </w:rPr>
        <w:t>16359</w:t>
      </w:r>
    </w:p>
    <w:p>
      <w:r>
        <w:t>rt @user tous les conservateurs soutenant wauquiez sont de reelles gauchiste refoule ! nle vote utile c'est rn point barre ! vou</w:t>
      </w:r>
    </w:p>
    <w:p>
      <w:r>
        <w:rPr>
          <w:b/>
          <w:u w:val="single"/>
        </w:rPr>
        <w:t>16360</w:t>
      </w:r>
    </w:p>
    <w:p>
      <w:r>
        <w:t>@user les 58 migrants de l'aquarius sont un signe fort envoyé aux africains mais aussi une diversion de ceux… @url</w:t>
      </w:r>
    </w:p>
    <w:p>
      <w:r>
        <w:rPr>
          <w:b/>
          <w:u w:val="single"/>
        </w:rPr>
        <w:t>16361</w:t>
      </w:r>
    </w:p>
    <w:p>
      <w:r>
        <w:t>robert bowers 46 ans auteur de la tuerie de #pittsburgh accusait les juifs de financer l'invasion des usa par le @url</w:t>
      </w:r>
    </w:p>
    <w:p>
      <w:r>
        <w:rPr>
          <w:b/>
          <w:u w:val="single"/>
        </w:rPr>
        <w:t>16362</w:t>
      </w:r>
    </w:p>
    <w:p>
      <w:r>
        <w:t>je suis actuellement à zanzibar et je constate qu'il n sue en france où les renois et rebeu opposent dans des… @url</w:t>
      </w:r>
    </w:p>
    <w:p>
      <w:r>
        <w:rPr>
          <w:b/>
          <w:u w:val="single"/>
        </w:rPr>
        <w:t>16363</w:t>
      </w:r>
    </w:p>
    <w:p>
      <w:r>
        <w:t>@user alors la merci merci</w:t>
      </w:r>
    </w:p>
    <w:p>
      <w:r>
        <w:rPr>
          <w:b/>
          <w:u w:val="single"/>
        </w:rPr>
        <w:t>16364</w:t>
      </w:r>
    </w:p>
    <w:p>
      <w:r>
        <w:t>@user @user @user il serait:anti islamisme (anti radicalisme terrorisme extrémisme) ou anti i… @url</w:t>
      </w:r>
    </w:p>
    <w:p>
      <w:r>
        <w:rPr>
          <w:b/>
          <w:u w:val="single"/>
        </w:rPr>
        <w:t>16365</w:t>
      </w:r>
    </w:p>
    <w:p>
      <w:r>
        <w:t>@user @user l'islam n'est pas le terrorisme... je veux dire l'extrémisme et il existe dans toutes l… @url</w:t>
      </w:r>
    </w:p>
    <w:p>
      <w:r>
        <w:rPr>
          <w:b/>
          <w:u w:val="single"/>
        </w:rPr>
        <w:t>16366</w:t>
      </w:r>
    </w:p>
    <w:p>
      <w:r>
        <w:t>@user le bobo gauchiste qui va nous dire que cette chanson haineuse est la faute du rn.</w:t>
      </w:r>
    </w:p>
    <w:p>
      <w:r>
        <w:rPr>
          <w:b/>
          <w:u w:val="single"/>
        </w:rPr>
        <w:t>16367</w:t>
      </w:r>
    </w:p>
    <w:p>
      <w:r>
        <w:t>islam-&amp;gt;islamisme-&amp;gt;terrorisme. @url</w:t>
      </w:r>
    </w:p>
    <w:p>
      <w:r>
        <w:rPr>
          <w:b/>
          <w:u w:val="single"/>
        </w:rPr>
        <w:t>16368</w:t>
      </w:r>
    </w:p>
    <w:p>
      <w:r>
        <w:t>toi tu kiff les rebeus — askiparaaait @url</w:t>
      </w:r>
    </w:p>
    <w:p>
      <w:r>
        <w:rPr>
          <w:b/>
          <w:u w:val="single"/>
        </w:rPr>
        <w:t>16369</w:t>
      </w:r>
    </w:p>
    <w:p>
      <w:r>
        <w:t>@user @user @user oui est d’accord c’est les anti qui parle d’argent sale ou plutôt d’… @url</w:t>
      </w:r>
    </w:p>
    <w:p>
      <w:r>
        <w:rPr>
          <w:b/>
          <w:u w:val="single"/>
        </w:rPr>
        <w:t>16370</w:t>
      </w:r>
    </w:p>
    <w:p>
      <w:r>
        <w:t>tu change le mot blanc par noirs ou arabes c'est l'émeute c'est incroyable de tenir de tels propos liebig et sa… @url</w:t>
      </w:r>
    </w:p>
    <w:p>
      <w:r>
        <w:rPr>
          <w:b/>
          <w:u w:val="single"/>
        </w:rPr>
        <w:t>16371</w:t>
      </w:r>
    </w:p>
    <w:p>
      <w:r>
        <w:t>@user @user merci merkel et l'ue qui préfère le migrant sans papier qui lui n'est même pas expulser ....bizarre ces gens</w:t>
      </w:r>
    </w:p>
    <w:p>
      <w:r>
        <w:rPr>
          <w:b/>
          <w:u w:val="single"/>
        </w:rPr>
        <w:t>16372</w:t>
      </w:r>
    </w:p>
    <w:p>
      <w:r>
        <w:t>pas sortir avec un blanc donc tu préfères asiat/rebeu etc? — asiat rebeu renoi... apres j’ai + kiffé des renois e… @url</w:t>
      </w:r>
    </w:p>
    <w:p>
      <w:r>
        <w:rPr>
          <w:b/>
          <w:u w:val="single"/>
        </w:rPr>
        <w:t>16373</w:t>
      </w:r>
    </w:p>
    <w:p>
      <w:r>
        <w:t>@user vue comment il parle mal c'est sur</w:t>
      </w:r>
    </w:p>
    <w:p>
      <w:r>
        <w:rPr>
          <w:b/>
          <w:u w:val="single"/>
        </w:rPr>
        <w:t>16374</w:t>
      </w:r>
    </w:p>
    <w:p>
      <w:r>
        <w:t>@user ouais mais c vrai gros tu peux pas nier que bcp de renois le fous t’facon m’en branle chacun fait ce qu’il veux</w:t>
      </w:r>
    </w:p>
    <w:p>
      <w:r>
        <w:rPr>
          <w:b/>
          <w:u w:val="single"/>
        </w:rPr>
        <w:t>16375</w:t>
      </w:r>
    </w:p>
    <w:p>
      <w:r>
        <w:t>@user ptdrrr elle est attardé</w:t>
      </w:r>
    </w:p>
    <w:p>
      <w:r>
        <w:rPr>
          <w:b/>
          <w:u w:val="single"/>
        </w:rPr>
        <w:t>16376</w:t>
      </w:r>
    </w:p>
    <w:p>
      <w:r>
        <w:t>@user @user non coda est le plus beau de tous les rebeus</w:t>
      </w:r>
    </w:p>
    <w:p>
      <w:r>
        <w:rPr>
          <w:b/>
          <w:u w:val="single"/>
        </w:rPr>
        <w:t>16377</w:t>
      </w:r>
    </w:p>
    <w:p>
      <w:r>
        <w:t>@user tu yes mongol</w:t>
      </w:r>
    </w:p>
    <w:p>
      <w:r>
        <w:rPr>
          <w:b/>
          <w:u w:val="single"/>
        </w:rPr>
        <w:t>16378</w:t>
      </w:r>
    </w:p>
    <w:p>
      <w:r>
        <w:t>le terrorisme est condamné par tout dans le monde.</w:t>
      </w:r>
    </w:p>
    <w:p>
      <w:r>
        <w:rPr>
          <w:b/>
          <w:u w:val="single"/>
        </w:rPr>
        <w:t>16379</w:t>
      </w:r>
    </w:p>
    <w:p>
      <w:r>
        <w:t>algérie: «les migrants sont beaucoup plus vulnérables maintenant» pour leïla berrato - @url</w:t>
      </w:r>
    </w:p>
    <w:p>
      <w:r>
        <w:rPr>
          <w:b/>
          <w:u w:val="single"/>
        </w:rPr>
        <w:t>16380</w:t>
      </w:r>
    </w:p>
    <w:p>
      <w:r>
        <w:t>que tu sois pour ou contre l’avortement c’est le droit de chacun mais ne doit pas mêler ses convictions personne… @url</w:t>
      </w:r>
    </w:p>
    <w:p>
      <w:r>
        <w:rPr>
          <w:b/>
          <w:u w:val="single"/>
        </w:rPr>
        <w:t>16381</w:t>
      </w:r>
    </w:p>
    <w:p>
      <w:r>
        <w:t>@user @user toi tu es un sacré débile mentale. pas étonnant que tu aies le logo des fachos du prin… @url</w:t>
      </w:r>
    </w:p>
    <w:p>
      <w:r>
        <w:rPr>
          <w:b/>
          <w:u w:val="single"/>
        </w:rPr>
        <w:t>16382</w:t>
      </w:r>
    </w:p>
    <w:p>
      <w:r>
        <w:t>@user c’est pas que les renois elle parle mal wllh elle met tt le monde dans le mm sac j’aime pas surtt que y’… @url</w:t>
      </w:r>
    </w:p>
    <w:p>
      <w:r>
        <w:rPr>
          <w:b/>
          <w:u w:val="single"/>
        </w:rPr>
        <w:t>16383</w:t>
      </w:r>
    </w:p>
    <w:p>
      <w:r>
        <w:t>@user ah bon ? si quelqu'un n'est pas de ton avis c'est un attardé ? ouaouh</w:t>
      </w:r>
    </w:p>
    <w:p>
      <w:r>
        <w:rPr>
          <w:b/>
          <w:u w:val="single"/>
        </w:rPr>
        <w:t>16384</w:t>
      </w:r>
    </w:p>
    <w:p>
      <w:r>
        <w:t>il encore des gens en 2018 qui lâche des sale arabe de merde dans la rue et qui trouve ça normal. l'ignorance nous tuera tous.</w:t>
      </w:r>
    </w:p>
    <w:p>
      <w:r>
        <w:rPr>
          <w:b/>
          <w:u w:val="single"/>
        </w:rPr>
        <w:t>16385</w:t>
      </w:r>
    </w:p>
    <w:p>
      <w:r>
        <w:t>enft j’me ss attardé sur aucun son que gangster le reste j’ai écouté une fois</w:t>
      </w:r>
    </w:p>
    <w:p>
      <w:r>
        <w:rPr>
          <w:b/>
          <w:u w:val="single"/>
        </w:rPr>
        <w:t>16386</w:t>
      </w:r>
    </w:p>
    <w:p>
      <w:r>
        <w:t>avant la prison le point commun entre les terroristes c’est l’islam.</w:t>
      </w:r>
    </w:p>
    <w:p>
      <w:r>
        <w:rPr>
          <w:b/>
          <w:u w:val="single"/>
        </w:rPr>
        <w:t>16387</w:t>
      </w:r>
    </w:p>
    <w:p>
      <w:r>
        <w:t>tu manques gros #anthony a. — si tu étais renseigné il est dans classe mongol @url</w:t>
      </w:r>
    </w:p>
    <w:p>
      <w:r>
        <w:rPr>
          <w:b/>
          <w:u w:val="single"/>
        </w:rPr>
        <w:t>16388</w:t>
      </w:r>
    </w:p>
    <w:p>
      <w:r>
        <w:t>porra lennon seu mongol</w:t>
      </w:r>
    </w:p>
    <w:p>
      <w:r>
        <w:rPr>
          <w:b/>
          <w:u w:val="single"/>
        </w:rPr>
        <w:t>16389</w:t>
      </w:r>
    </w:p>
    <w:p>
      <w:r>
        <w:t>@user au début j'avais compris ching chong</w:t>
      </w:r>
    </w:p>
    <w:p>
      <w:r>
        <w:rPr>
          <w:b/>
          <w:u w:val="single"/>
        </w:rPr>
        <w:t>16390</w:t>
      </w:r>
    </w:p>
    <w:p>
      <w:r>
        <w:t>@user @user @user je demande aussi</w:t>
      </w:r>
    </w:p>
    <w:p>
      <w:r>
        <w:rPr>
          <w:b/>
          <w:u w:val="single"/>
        </w:rPr>
        <w:t>16391</w:t>
      </w:r>
    </w:p>
    <w:p>
      <w:r>
        <w:t>ce @user est du niveau intellectuel du premier voyou de banlieue venu !!! oui jamal c'est chameau en a… @url</w:t>
      </w:r>
    </w:p>
    <w:p>
      <w:r>
        <w:rPr>
          <w:b/>
          <w:u w:val="single"/>
        </w:rPr>
        <w:t>16392</w:t>
      </w:r>
    </w:p>
    <w:p>
      <w:r>
        <w:t>c quoi ton type de mec — les rebeus @url</w:t>
      </w:r>
    </w:p>
    <w:p>
      <w:r>
        <w:rPr>
          <w:b/>
          <w:u w:val="single"/>
        </w:rPr>
        <w:t>16393</w:t>
      </w:r>
    </w:p>
    <w:p>
      <w:r>
        <w:t>gros mongol bloque moi espèce de gamin . c'est ta mère qui aurait dû bloquer ton père ta conception ( c'est bien… @url</w:t>
      </w:r>
    </w:p>
    <w:p>
      <w:r>
        <w:rPr>
          <w:b/>
          <w:u w:val="single"/>
        </w:rPr>
        <w:t>16394</w:t>
      </w:r>
    </w:p>
    <w:p>
      <w:r>
        <w:t>@user jparle aussi des mongol qui font tous de l'ar je fais elite 1 dommage</w:t>
      </w:r>
    </w:p>
    <w:p>
      <w:r>
        <w:rPr>
          <w:b/>
          <w:u w:val="single"/>
        </w:rPr>
        <w:t>16395</w:t>
      </w:r>
    </w:p>
    <w:p>
      <w:r>
        <w:t>je suis farouchement contre l'avortement mais votre tweet est vraiment débile. mais atteint des niveaux. aucune… @url</w:t>
      </w:r>
    </w:p>
    <w:p>
      <w:r>
        <w:rPr>
          <w:b/>
          <w:u w:val="single"/>
        </w:rPr>
        <w:t>16396</w:t>
      </w:r>
    </w:p>
    <w:p>
      <w:r>
        <w:t>#economics #politics #franceinsoumise au juste qui est amandine picard? une sale arabe? une syria protégée de ses… @url</w:t>
      </w:r>
    </w:p>
    <w:p>
      <w:r>
        <w:rPr>
          <w:b/>
          <w:u w:val="single"/>
        </w:rPr>
        <w:t>16397</w:t>
      </w:r>
    </w:p>
    <w:p>
      <w:r>
        <w:t>@user @user @user tu parles l'autre gays refoule j'espere ?</w:t>
      </w:r>
    </w:p>
    <w:p>
      <w:r>
        <w:rPr>
          <w:b/>
          <w:u w:val="single"/>
        </w:rPr>
        <w:t>16398</w:t>
      </w:r>
    </w:p>
    <w:p>
      <w:r>
        <w:t>ptdrrr benz youtuber fifa attardé mental qui se croit plus intelligent que les autres 35 ans quand même</w:t>
      </w:r>
    </w:p>
    <w:p>
      <w:r>
        <w:rPr>
          <w:b/>
          <w:u w:val="single"/>
        </w:rPr>
        <w:t>16399</w:t>
      </w:r>
    </w:p>
    <w:p>
      <w:r>
        <w:t>@user @user ce faire de l’argent grâce aux souffrances des autres c’est typiquement gauchiste..</w:t>
      </w:r>
    </w:p>
    <w:p>
      <w:r>
        <w:rPr>
          <w:b/>
          <w:u w:val="single"/>
        </w:rPr>
        <w:t>16400</w:t>
      </w:r>
    </w:p>
    <w:p>
      <w:r>
        <w:t>t’aimes les rebeus? — j’aime surtout la personnalité des gens rebeu italiens australiens ou pas je m’enfiche tan… @url</w:t>
      </w:r>
    </w:p>
    <w:p>
      <w:r>
        <w:rPr>
          <w:b/>
          <w:u w:val="single"/>
        </w:rPr>
        <w:t>16401</w:t>
      </w:r>
    </w:p>
    <w:p>
      <w:r>
        <w:t>tout le temps féministe=lesbienne...vous luttez pour mettre les droits de la femme ou mettre des doigts à la femme ? #feminisme #feminazis</w:t>
      </w:r>
    </w:p>
    <w:p>
      <w:r>
        <w:rPr>
          <w:b/>
          <w:u w:val="single"/>
        </w:rPr>
        <w:t>16402</w:t>
      </w:r>
    </w:p>
    <w:p>
      <w:r>
        <w:t>mais putain j'aurai tartré sa fasse de mongol dans la pièce montée moi !!!! @url</w:t>
      </w:r>
    </w:p>
    <w:p>
      <w:r>
        <w:rPr>
          <w:b/>
          <w:u w:val="single"/>
        </w:rPr>
        <w:t>16403</w:t>
      </w:r>
    </w:p>
    <w:p>
      <w:r>
        <w:t>en france demande aux réfugiés de guerreaux exilés du genocide rwandais de « franciser » leurs noms et prénoms… @url</w:t>
      </w:r>
    </w:p>
    <w:p>
      <w:r>
        <w:rPr>
          <w:b/>
          <w:u w:val="single"/>
        </w:rPr>
        <w:t>16404</w:t>
      </w:r>
    </w:p>
    <w:p>
      <w:r>
        <w:t>un faux musulman va la ramené en oposen juif chretein. vice versa faux juif faux chretien. et des que tu va dire at… @url</w:t>
      </w:r>
    </w:p>
    <w:p>
      <w:r>
        <w:rPr>
          <w:b/>
          <w:u w:val="single"/>
        </w:rPr>
        <w:t>16405</w:t>
      </w:r>
    </w:p>
    <w:p>
      <w:r>
        <w:t>la violence est-elle devenue si banale dans notre…</w:t>
      </w:r>
    </w:p>
    <w:p>
      <w:r>
        <w:rPr>
          <w:b/>
          <w:u w:val="single"/>
        </w:rPr>
        <w:t>16406</w:t>
      </w:r>
    </w:p>
    <w:p>
      <w:r>
        <w:t>les renois sa mère ils payent jamais les taxis</w:t>
      </w:r>
    </w:p>
    <w:p>
      <w:r>
        <w:rPr>
          <w:b/>
          <w:u w:val="single"/>
        </w:rPr>
        <w:t>16407</w:t>
      </w:r>
    </w:p>
    <w:p>
      <w:r>
        <w:t>@user j’ai lu avec ta voix de mongol là</w:t>
      </w:r>
    </w:p>
    <w:p>
      <w:r>
        <w:rPr>
          <w:b/>
          <w:u w:val="single"/>
        </w:rPr>
        <w:t>16408</w:t>
      </w:r>
    </w:p>
    <w:p>
      <w:r>
        <w:t>les meufs (rebeu et renois) vs êtes déjà sorti avec un blanc ?</w:t>
      </w:r>
    </w:p>
    <w:p>
      <w:r>
        <w:rPr>
          <w:b/>
          <w:u w:val="single"/>
        </w:rPr>
        <w:t>16409</w:t>
      </w:r>
    </w:p>
    <w:p>
      <w:r>
        <w:t>@user l’extrême droite est au pouvoir(«police coupe semelles enfants migrants ment sur âge pour expulser...»)… @url</w:t>
      </w:r>
    </w:p>
    <w:p>
      <w:r>
        <w:rPr>
          <w:b/>
          <w:u w:val="single"/>
        </w:rPr>
        <w:t>16410</w:t>
      </w:r>
    </w:p>
    <w:p>
      <w:r>
        <w:t>peut comprendre la rage des iraniens quand le terrorisme les touche</w:t>
      </w:r>
    </w:p>
    <w:p>
      <w:r>
        <w:rPr>
          <w:b/>
          <w:u w:val="single"/>
        </w:rPr>
        <w:t>16411</w:t>
      </w:r>
    </w:p>
    <w:p>
      <w:r>
        <w:t>#aquarius il sera intéressant de voir ce que fera macron... terrorisme intellectuel des ong @url</w:t>
      </w:r>
    </w:p>
    <w:p>
      <w:r>
        <w:rPr>
          <w:b/>
          <w:u w:val="single"/>
        </w:rPr>
        <w:t>16412</w:t>
      </w:r>
    </w:p>
    <w:p>
      <w:r>
        <w:t>@user @user @user @user en fait d'attardé mental je suis ingénieur dans le domaine de l'énergi… @url</w:t>
      </w:r>
    </w:p>
    <w:p>
      <w:r>
        <w:rPr>
          <w:b/>
          <w:u w:val="single"/>
        </w:rPr>
        <w:t>16413</w:t>
      </w:r>
    </w:p>
    <w:p>
      <w:r>
        <w:t>les femmes et les jeunes en tête de l'oppisition à l'accueil des migrants musulmans en corée du sud.… @url</w:t>
      </w:r>
    </w:p>
    <w:p>
      <w:r>
        <w:rPr>
          <w:b/>
          <w:u w:val="single"/>
        </w:rPr>
        <w:t>16414</w:t>
      </w:r>
    </w:p>
    <w:p>
      <w:r>
        <w:t>netanyahu est courageux car l’unesco est hypocrite et islamo gauchiste @url</w:t>
      </w:r>
    </w:p>
    <w:p>
      <w:r>
        <w:rPr>
          <w:b/>
          <w:u w:val="single"/>
        </w:rPr>
        <w:t>16415</w:t>
      </w:r>
    </w:p>
    <w:p>
      <w:r>
        <w:t>@user dans la plaie mongol!!</w:t>
      </w:r>
    </w:p>
    <w:p>
      <w:r>
        <w:rPr>
          <w:b/>
          <w:u w:val="single"/>
        </w:rPr>
        <w:t>16416</w:t>
      </w:r>
    </w:p>
    <w:p>
      <w:r>
        <w:t>hier soir à toulouse s'est fait embrouillé par une meuf arabe et elle m'a insulté de sale française sauf que s… @url</w:t>
      </w:r>
    </w:p>
    <w:p>
      <w:r>
        <w:rPr>
          <w:b/>
          <w:u w:val="single"/>
        </w:rPr>
        <w:t>16417</w:t>
      </w:r>
    </w:p>
    <w:p>
      <w:r>
        <w:t>mariages renois toujours un daron avec un sifflet en mode c’est un arbitre</w:t>
      </w:r>
    </w:p>
    <w:p>
      <w:r>
        <w:rPr>
          <w:b/>
          <w:u w:val="single"/>
        </w:rPr>
        <w:t>16418</w:t>
      </w:r>
    </w:p>
    <w:p>
      <w:r>
        <w:t>@user nan nan abuse pas non plus je suis algÉrien et giga fier de l’Être. mais j’ai une préférence pour les renois.</w:t>
      </w:r>
    </w:p>
    <w:p>
      <w:r>
        <w:rPr>
          <w:b/>
          <w:u w:val="single"/>
        </w:rPr>
        <w:t>16419</w:t>
      </w:r>
    </w:p>
    <w:p>
      <w:r>
        <w:t>vos renois d’1m95 110kg qui lâchent des tweets fruités dirait makassy</w:t>
      </w:r>
    </w:p>
    <w:p>
      <w:r>
        <w:rPr>
          <w:b/>
          <w:u w:val="single"/>
        </w:rPr>
        <w:t>16420</w:t>
      </w:r>
    </w:p>
    <w:p>
      <w:r>
        <w:t>son aulas il achète des petits rebeus 20 euros au marché wisseum aouar fils de prof de lettres tu fous le dé… @url</w:t>
      </w:r>
    </w:p>
    <w:p>
      <w:r>
        <w:rPr>
          <w:b/>
          <w:u w:val="single"/>
        </w:rPr>
        <w:t>16421</w:t>
      </w:r>
    </w:p>
    <w:p>
      <w:r>
        <w:t>des gens qui font des films de merde sur le handicap mental je suppose que ça te dérange aussi sale féministe… @url</w:t>
      </w:r>
    </w:p>
    <w:p>
      <w:r>
        <w:rPr>
          <w:b/>
          <w:u w:val="single"/>
        </w:rPr>
        <w:t>16422</w:t>
      </w:r>
    </w:p>
    <w:p>
      <w:r>
        <w:t>eh j’suis mort les renois sur ce réseau même pas ça s’appelle par leur blaze @url</w:t>
      </w:r>
    </w:p>
    <w:p>
      <w:r>
        <w:rPr>
          <w:b/>
          <w:u w:val="single"/>
        </w:rPr>
        <w:t>16423</w:t>
      </w:r>
    </w:p>
    <w:p>
      <w:r>
        <w:t>c'est bien connu que l'esprit critique est valorisé dans les pays arabes/musulmans @url</w:t>
      </w:r>
    </w:p>
    <w:p>
      <w:r>
        <w:rPr>
          <w:b/>
          <w:u w:val="single"/>
        </w:rPr>
        <w:t>16424</w:t>
      </w:r>
    </w:p>
    <w:p>
      <w:r>
        <w:t>@user bah oui les juifs leurs frères dans l'oppression.</w:t>
      </w:r>
    </w:p>
    <w:p>
      <w:r>
        <w:rPr>
          <w:b/>
          <w:u w:val="single"/>
        </w:rPr>
        <w:t>16425</w:t>
      </w:r>
    </w:p>
    <w:p>
      <w:r>
        <w:t>@user arabe de service comme juif de service ou negre de service! j'apprends que les filets sociaux ne serven @url</w:t>
      </w:r>
    </w:p>
    <w:p>
      <w:r>
        <w:rPr>
          <w:b/>
          <w:u w:val="single"/>
        </w:rPr>
        <w:t>16426</w:t>
      </w:r>
    </w:p>
    <w:p>
      <w:r>
        <w:t>@user @user @user cette vue ou le regard s'attarde et dessine des caresses</w:t>
      </w:r>
    </w:p>
    <w:p>
      <w:r>
        <w:rPr>
          <w:b/>
          <w:u w:val="single"/>
        </w:rPr>
        <w:t>16427</w:t>
      </w:r>
    </w:p>
    <w:p>
      <w:r>
        <w:t>putain j’en ai marre c’est vraiment un attardé @url</w:t>
      </w:r>
    </w:p>
    <w:p>
      <w:r>
        <w:rPr>
          <w:b/>
          <w:u w:val="single"/>
        </w:rPr>
        <w:t>16428</w:t>
      </w:r>
    </w:p>
    <w:p>
      <w:r>
        <w:t>@user j’avoue souffre trop nous étudiants renois. force à toi est ensemble !!! @url</w:t>
      </w:r>
    </w:p>
    <w:p>
      <w:r>
        <w:rPr>
          <w:b/>
          <w:u w:val="single"/>
        </w:rPr>
        <w:t>16429</w:t>
      </w:r>
    </w:p>
    <w:p>
      <w:r>
        <w:t>il 45 ans ce mongol quand même @url</w:t>
      </w:r>
    </w:p>
    <w:p>
      <w:r>
        <w:rPr>
          <w:b/>
          <w:u w:val="single"/>
        </w:rPr>
        <w:t>16430</w:t>
      </w:r>
    </w:p>
    <w:p>
      <w:r>
        <w:t>usa croissance de 42% au 2ieme trimestre mais le gauchiste viktorovitch de cnews va nous dire que c'est grâce à obama</w:t>
      </w:r>
    </w:p>
    <w:p>
      <w:r>
        <w:rPr>
          <w:b/>
          <w:u w:val="single"/>
        </w:rPr>
        <w:t>16431</w:t>
      </w:r>
    </w:p>
    <w:p>
      <w:r>
        <w:t>rt @user @user ah bon t'es sur ? est omnivores ducon mais t'es dans une grotte ou quoi ?! est capables de tout</w:t>
      </w:r>
    </w:p>
    <w:p>
      <w:r>
        <w:rPr>
          <w:b/>
          <w:u w:val="single"/>
        </w:rPr>
        <w:t>16432</w:t>
      </w:r>
    </w:p>
    <w:p>
      <w:r>
        <w:t>ptdrrr il mm recopié faute ce mongol @url</w:t>
      </w:r>
    </w:p>
    <w:p>
      <w:r>
        <w:rPr>
          <w:b/>
          <w:u w:val="single"/>
        </w:rPr>
        <w:t>16433</w:t>
      </w:r>
    </w:p>
    <w:p>
      <w:r>
        <w:t>l’ua “effarée” par les propos de salvini à propos des migrants africains en europe @url @url</w:t>
      </w:r>
    </w:p>
    <w:p>
      <w:r>
        <w:rPr>
          <w:b/>
          <w:u w:val="single"/>
        </w:rPr>
        <w:t>16434</w:t>
      </w:r>
    </w:p>
    <w:p>
      <w:r>
        <w:t>@user @user t'aime pas les arabes ?</w:t>
      </w:r>
    </w:p>
    <w:p>
      <w:r>
        <w:rPr>
          <w:b/>
          <w:u w:val="single"/>
        </w:rPr>
        <w:t>16435</w:t>
      </w:r>
    </w:p>
    <w:p>
      <w:r>
        <w:t>@user c une mongol</w:t>
      </w:r>
    </w:p>
    <w:p>
      <w:r>
        <w:rPr>
          <w:b/>
          <w:u w:val="single"/>
        </w:rPr>
        <w:t>16436</w:t>
      </w:r>
    </w:p>
    <w:p>
      <w:r>
        <w:t>@user @user « nous sommes en france ».... « nous ne sommes pas en afrique » vos propos sont d’un ri… @url</w:t>
      </w:r>
    </w:p>
    <w:p>
      <w:r>
        <w:rPr>
          <w:b/>
          <w:u w:val="single"/>
        </w:rPr>
        <w:t>16437</w:t>
      </w:r>
    </w:p>
    <w:p>
      <w:r>
        <w:t>mdrr le mec parle des bites de noirs ça se voit il connaît pas les teubs des rebeus — bon ça est mdrrrr stop @url</w:t>
      </w:r>
    </w:p>
    <w:p>
      <w:r>
        <w:rPr>
          <w:b/>
          <w:u w:val="single"/>
        </w:rPr>
        <w:t>16438</w:t>
      </w:r>
    </w:p>
    <w:p>
      <w:r>
        <w:t>comme tous les medias la voix du nord quotidien militant gauchiste ordinairele digital patine d'abord. le-digi @url</w:t>
      </w:r>
    </w:p>
    <w:p>
      <w:r>
        <w:rPr>
          <w:b/>
          <w:u w:val="single"/>
        </w:rPr>
        <w:t>16439</w:t>
      </w:r>
    </w:p>
    <w:p>
      <w:r>
        <w:t>tout est le clichés des dealers la langue massacrée... de la part de petits rebeus incultes qui se cherchent un p… @url</w:t>
      </w:r>
    </w:p>
    <w:p>
      <w:r>
        <w:rPr>
          <w:b/>
          <w:u w:val="single"/>
        </w:rPr>
        <w:t>16440</w:t>
      </w:r>
    </w:p>
    <w:p>
      <w:r>
        <w:t>tweets de la semaine : #migrants en méditerranée - enfants migrants en #france – répression au #kirghizistan – abus… @url</w:t>
      </w:r>
    </w:p>
    <w:p>
      <w:r>
        <w:rPr>
          <w:b/>
          <w:u w:val="single"/>
        </w:rPr>
        <w:t>16441</w:t>
      </w:r>
    </w:p>
    <w:p>
      <w:r>
        <w:t>putain un mongol comme j'en ai rarement vu</w:t>
      </w:r>
    </w:p>
    <w:p>
      <w:r>
        <w:rPr>
          <w:b/>
          <w:u w:val="single"/>
        </w:rPr>
        <w:t>16442</w:t>
      </w:r>
    </w:p>
    <w:p>
      <w:r>
        <w:t>@user c'est de la foutaise! un coup finance par #soros la grande crapule gauchiste</w:t>
      </w:r>
    </w:p>
    <w:p>
      <w:r>
        <w:rPr>
          <w:b/>
          <w:u w:val="single"/>
        </w:rPr>
        <w:t>16443</w:t>
      </w:r>
    </w:p>
    <w:p>
      <w:r>
        <w:t>@user @user @user lol pas une histoire attardé chaque enfant va son rythme. je connaissais… @url</w:t>
      </w:r>
    </w:p>
    <w:p>
      <w:r>
        <w:rPr>
          <w:b/>
          <w:u w:val="single"/>
        </w:rPr>
        <w:t>16444</w:t>
      </w:r>
    </w:p>
    <w:p>
      <w:r>
        <w:t>vous taillez un peu trop les meufs renois en ce moment elles ont bons dos. sait tous qu’en vrai vous fermez votr… @url</w:t>
      </w:r>
    </w:p>
    <w:p>
      <w:r>
        <w:rPr>
          <w:b/>
          <w:u w:val="single"/>
        </w:rPr>
        <w:t>16445</w:t>
      </w:r>
    </w:p>
    <w:p>
      <w:r>
        <w:t>déjà d’où tu te permet de venir traiter ? et alors je préfère les renois toi c’est quoi ton soucis ? c’est inter… @url</w:t>
      </w:r>
    </w:p>
    <w:p>
      <w:r>
        <w:rPr>
          <w:b/>
          <w:u w:val="single"/>
        </w:rPr>
        <w:t>16446</w:t>
      </w:r>
    </w:p>
    <w:p>
      <w:r>
        <w:t>@user je sens une pointe vers la derive gauchiste ici hehe</w:t>
      </w:r>
    </w:p>
    <w:p>
      <w:r>
        <w:rPr>
          <w:b/>
          <w:u w:val="single"/>
        </w:rPr>
        <w:t>16447</w:t>
      </w:r>
    </w:p>
    <w:p>
      <w:r>
        <w:t>mdr ça fait rire des fois dans le bus tu vois monte des grand renois zehef. tu dit il 5ans de hebs. il ecoute… @url</w:t>
      </w:r>
    </w:p>
    <w:p>
      <w:r>
        <w:rPr>
          <w:b/>
          <w:u w:val="single"/>
        </w:rPr>
        <w:t>16448</w:t>
      </w:r>
    </w:p>
    <w:p>
      <w:r>
        <w:t>heuuuu mes copines rebeus c'est des grandes pinces @url</w:t>
      </w:r>
    </w:p>
    <w:p>
      <w:r>
        <w:rPr>
          <w:b/>
          <w:u w:val="single"/>
        </w:rPr>
        <w:t>16449</w:t>
      </w:r>
    </w:p>
    <w:p>
      <w:r>
        <w:t>@user @user c quoi tes sous entendu de menace je dit que les feministe casse les couilles et castre l... @url</w:t>
      </w:r>
    </w:p>
    <w:p>
      <w:r>
        <w:rPr>
          <w:b/>
          <w:u w:val="single"/>
        </w:rPr>
        <w:t>16450</w:t>
      </w:r>
    </w:p>
    <w:p>
      <w:r>
        <w:t>les mariages rebeus c'est vraiment le feu meilleure ambiance</w:t>
      </w:r>
    </w:p>
    <w:p>
      <w:r>
        <w:rPr>
          <w:b/>
          <w:u w:val="single"/>
        </w:rPr>
        <w:t>16451</w:t>
      </w:r>
    </w:p>
    <w:p>
      <w:r>
        <w:t>les migrants qui veulent passer une soirée à l'elysée en espérant être régularisé comme mamoudou le héro. @url</w:t>
      </w:r>
    </w:p>
    <w:p>
      <w:r>
        <w:rPr>
          <w:b/>
          <w:u w:val="single"/>
        </w:rPr>
        <w:t>16452</w:t>
      </w:r>
    </w:p>
    <w:p>
      <w:r>
        <w:t>@user j’suis bientôt sale arabe de merde</w:t>
      </w:r>
    </w:p>
    <w:p>
      <w:r>
        <w:rPr>
          <w:b/>
          <w:u w:val="single"/>
        </w:rPr>
        <w:t>16453</w:t>
      </w:r>
    </w:p>
    <w:p>
      <w:r>
        <w:t>il demande si g un soucis bah ui t’es facho debile va @url</w:t>
      </w:r>
    </w:p>
    <w:p>
      <w:r>
        <w:rPr>
          <w:b/>
          <w:u w:val="single"/>
        </w:rPr>
        <w:t>16454</w:t>
      </w:r>
    </w:p>
    <w:p>
      <w:r>
        <w:t>@user salut les islamotrump ! demande juste nous les gauchiste que vous gardiez votre foi pour vous.... @url</w:t>
      </w:r>
    </w:p>
    <w:p>
      <w:r>
        <w:rPr>
          <w:b/>
          <w:u w:val="single"/>
        </w:rPr>
        <w:t>16455</w:t>
      </w:r>
    </w:p>
    <w:p>
      <w:r>
        <w:t>@user j'ai vu ta vidéo et je te conseille vivement d'installer l'appli' @user qui lutte contre le cyber-harcèlement.</w:t>
      </w:r>
    </w:p>
    <w:p>
      <w:r>
        <w:rPr>
          <w:b/>
          <w:u w:val="single"/>
        </w:rPr>
        <w:t>16456</w:t>
      </w:r>
    </w:p>
    <w:p>
      <w:r>
        <w:t>j’taf lycee les ptits renois quand ils se moquent des perruques des renoi j’essaye de leur mettre des rapports… @url</w:t>
      </w:r>
    </w:p>
    <w:p>
      <w:r>
        <w:rPr>
          <w:b/>
          <w:u w:val="single"/>
        </w:rPr>
        <w:t>16457</w:t>
      </w:r>
    </w:p>
    <w:p>
      <w:r>
        <w:t>va crevée sale pute de féministe @url</w:t>
      </w:r>
    </w:p>
    <w:p>
      <w:r>
        <w:rPr>
          <w:b/>
          <w:u w:val="single"/>
        </w:rPr>
        <w:t>16458</w:t>
      </w:r>
    </w:p>
    <w:p>
      <w:r>
        <w:t>@user @user l'extrême droite islamiste ? islamo-gauchiste nazislamiste communisto-islamiste islamo-marxi… @url</w:t>
      </w:r>
    </w:p>
    <w:p>
      <w:r>
        <w:rPr>
          <w:b/>
          <w:u w:val="single"/>
        </w:rPr>
        <w:t>16459</w:t>
      </w:r>
    </w:p>
    <w:p>
      <w:r>
        <w:t>@user @user dans ton cul sale fdp ce taousi à gagné un titre africain avec le wac</w:t>
      </w:r>
    </w:p>
    <w:p>
      <w:r>
        <w:rPr>
          <w:b/>
          <w:u w:val="single"/>
        </w:rPr>
        <w:t>16460</w:t>
      </w:r>
    </w:p>
    <w:p>
      <w:r>
        <w:t>mon cours était naze jusqu’à ce que le prof s’auto proclame gauchiste de merde</w:t>
      </w:r>
    </w:p>
    <w:p>
      <w:r>
        <w:rPr>
          <w:b/>
          <w:u w:val="single"/>
        </w:rPr>
        <w:t>16461</w:t>
      </w:r>
    </w:p>
    <w:p>
      <w:r>
        <w:t>@user @user je crois que le droit c'est ecris noir sur blanc sur les article de lois</w:t>
      </w:r>
    </w:p>
    <w:p>
      <w:r>
        <w:rPr>
          <w:b/>
          <w:u w:val="single"/>
        </w:rPr>
        <w:t>16462</w:t>
      </w:r>
    </w:p>
    <w:p>
      <w:r>
        <w:t>nana akufo-addo: stop : la vente aux enchères comme esclaves des migrants africains en lybie - signez la pétition … @url</w:t>
      </w:r>
    </w:p>
    <w:p>
      <w:r>
        <w:rPr>
          <w:b/>
          <w:u w:val="single"/>
        </w:rPr>
        <w:t>16463</w:t>
      </w:r>
    </w:p>
    <w:p>
      <w:r>
        <w:t>@user en vrai les rebeus et les blancs en premier jpeux pas les départager..</w:t>
      </w:r>
    </w:p>
    <w:p>
      <w:r>
        <w:rPr>
          <w:b/>
          <w:u w:val="single"/>
        </w:rPr>
        <w:t>16464</w:t>
      </w:r>
    </w:p>
    <w:p>
      <w:r>
        <w:t>@user @user y’a que mongol comme toi pour croire</w:t>
      </w:r>
    </w:p>
    <w:p>
      <w:r>
        <w:rPr>
          <w:b/>
          <w:u w:val="single"/>
        </w:rPr>
        <w:t>16465</w:t>
      </w:r>
    </w:p>
    <w:p>
      <w:r>
        <w:t>ni plus ni moins du terrorisme intellectuel...</w:t>
      </w:r>
    </w:p>
    <w:p>
      <w:r>
        <w:rPr>
          <w:b/>
          <w:u w:val="single"/>
        </w:rPr>
        <w:t>16466</w:t>
      </w:r>
    </w:p>
    <w:p>
      <w:r>
        <w:t>@user mais cette bobo parisienne gauchiste serieux ses problemes s'en fout ya beaucoup plus important que le... @url</w:t>
      </w:r>
    </w:p>
    <w:p>
      <w:r>
        <w:rPr>
          <w:b/>
          <w:u w:val="single"/>
        </w:rPr>
        <w:t>16467</w:t>
      </w:r>
    </w:p>
    <w:p>
      <w:r>
        <w:t>@user @user @user @user oui et alors ou est le probleme j'ai cite l'inde pa... @url</w:t>
      </w:r>
    </w:p>
    <w:p>
      <w:r>
        <w:rPr>
          <w:b/>
          <w:u w:val="single"/>
        </w:rPr>
        <w:t>16468</w:t>
      </w:r>
    </w:p>
    <w:p>
      <w:r>
        <w:t>@user hahaha mais en même temps la cisphobie n'existe pas donc il pourra jamais comprendre vraiment ce que ça fait ?</w:t>
      </w:r>
    </w:p>
    <w:p>
      <w:r>
        <w:rPr>
          <w:b/>
          <w:u w:val="single"/>
        </w:rPr>
        <w:t>16469</w:t>
      </w:r>
    </w:p>
    <w:p>
      <w:r>
        <w:t>rt @user voila il faudra se debarrasser de ce genre de gauchiste pour sauver la france !!! @url</w:t>
      </w:r>
    </w:p>
    <w:p>
      <w:r>
        <w:rPr>
          <w:b/>
          <w:u w:val="single"/>
        </w:rPr>
        <w:t>16470</w:t>
      </w:r>
    </w:p>
    <w:p>
      <w:r>
        <w:t>mamie : les tatouages et les piercings c'est des mutilations. il faut être attardé mentalement ou être au fond du g… @url</w:t>
      </w:r>
    </w:p>
    <w:p>
      <w:r>
        <w:rPr>
          <w:b/>
          <w:u w:val="single"/>
        </w:rPr>
        <w:t>16471</w:t>
      </w:r>
    </w:p>
    <w:p>
      <w:r>
        <w:t>@user si les fans de mangas sont des attardé mentaux les fans de célébrités de tele réalité ou autre sont quoi.vive les manga</w:t>
      </w:r>
    </w:p>
    <w:p>
      <w:r>
        <w:rPr>
          <w:b/>
          <w:u w:val="single"/>
        </w:rPr>
        <w:t>16472</w:t>
      </w:r>
    </w:p>
    <w:p>
      <w:r>
        <w:t>@user @user tu dis ça pck il est arabe ? tfou hazim tu mdégoute sale raciste !</w:t>
      </w:r>
    </w:p>
    <w:p>
      <w:r>
        <w:rPr>
          <w:b/>
          <w:u w:val="single"/>
        </w:rPr>
        <w:t>16473</w:t>
      </w:r>
    </w:p>
    <w:p>
      <w:r>
        <w:t>je vois le level langages de mongol</w:t>
      </w:r>
    </w:p>
    <w:p>
      <w:r>
        <w:rPr>
          <w:b/>
          <w:u w:val="single"/>
        </w:rPr>
        <w:t>16474</w:t>
      </w:r>
    </w:p>
    <w:p>
      <w:r>
        <w:t>et le père qui plus est est tout autant un attardé.</w:t>
      </w:r>
    </w:p>
    <w:p>
      <w:r>
        <w:rPr>
          <w:b/>
          <w:u w:val="single"/>
        </w:rPr>
        <w:t>16475</w:t>
      </w:r>
    </w:p>
    <w:p>
      <w:r>
        <w:t>les rebeus qui s’offusquent de ce que dit zemmour et qui ont du mal avec les membres de leur famille qui donne des… @url</w:t>
      </w:r>
    </w:p>
    <w:p>
      <w:r>
        <w:rPr>
          <w:b/>
          <w:u w:val="single"/>
        </w:rPr>
        <w:t>16476</w:t>
      </w:r>
    </w:p>
    <w:p>
      <w:r>
        <w:t>oh oui... n'oublie pas que cette population est surreprésentée dans les prisons le terrorisme les agressions… @url</w:t>
      </w:r>
    </w:p>
    <w:p>
      <w:r>
        <w:rPr>
          <w:b/>
          <w:u w:val="single"/>
        </w:rPr>
        <w:t>16477</w:t>
      </w:r>
    </w:p>
    <w:p>
      <w:r>
        <w:t>le plus gros baiseur de tout les rebeus @user @user @user @url</w:t>
      </w:r>
    </w:p>
    <w:p>
      <w:r>
        <w:rPr>
          <w:b/>
          <w:u w:val="single"/>
        </w:rPr>
        <w:t>16478</w:t>
      </w:r>
    </w:p>
    <w:p>
      <w:r>
        <w:t>@user @user @user ceux qui font l'apologie du terrorisme ce sont ceux qui répètent partout q… @url</w:t>
      </w:r>
    </w:p>
    <w:p>
      <w:r>
        <w:rPr>
          <w:b/>
          <w:u w:val="single"/>
        </w:rPr>
        <w:t>16479</w:t>
      </w:r>
    </w:p>
    <w:p>
      <w:r>
        <w:t>le bon général ne s'attarde pas en terrain isolé monte des plans là où il risque l'encerclement et livre combat sur les terres mortelles.</w:t>
      </w:r>
    </w:p>
    <w:p>
      <w:r>
        <w:rPr>
          <w:b/>
          <w:u w:val="single"/>
        </w:rPr>
        <w:t>16480</w:t>
      </w:r>
    </w:p>
    <w:p>
      <w:r>
        <w:t>les nouvelles yeezy elle pue sa grand mère c’est pour les renois pour les rebeus gile-fra suceur de bite et qui suivent la mode</w:t>
      </w:r>
    </w:p>
    <w:p>
      <w:r>
        <w:rPr>
          <w:b/>
          <w:u w:val="single"/>
        </w:rPr>
        <w:t>16481</w:t>
      </w:r>
    </w:p>
    <w:p>
      <w:r>
        <w:t>@user @user sachant que 85/90% des musulmans sont sunnites donc ouii il assimile l’islam au terrorisme</w:t>
      </w:r>
    </w:p>
    <w:p>
      <w:r>
        <w:rPr>
          <w:b/>
          <w:u w:val="single"/>
        </w:rPr>
        <w:t>16482</w:t>
      </w:r>
    </w:p>
    <w:p>
      <w:r>
        <w:t>benjamin il voulu m'insulter il m'a sorti putain de communiste de gauchiste de merde nnmais c'est pas une insulte puisque c'est vrai ??</w:t>
      </w:r>
    </w:p>
    <w:p>
      <w:r>
        <w:rPr>
          <w:b/>
          <w:u w:val="single"/>
        </w:rPr>
        <w:t>16483</w:t>
      </w:r>
    </w:p>
    <w:p>
      <w:r>
        <w:t>@user tu fais partie de la génération qui croit que les rebeus ont inventé le funk?</w:t>
      </w:r>
    </w:p>
    <w:p>
      <w:r>
        <w:rPr>
          <w:b/>
          <w:u w:val="single"/>
        </w:rPr>
        <w:t>16484</w:t>
      </w:r>
    </w:p>
    <w:p>
      <w:r>
        <w:t>vous voyez les renois vazi @url</w:t>
      </w:r>
    </w:p>
    <w:p>
      <w:r>
        <w:rPr>
          <w:b/>
          <w:u w:val="single"/>
        </w:rPr>
        <w:t>16485</w:t>
      </w:r>
    </w:p>
    <w:p>
      <w:r>
        <w:t>ya que les renois et les rebeux pr faire des coupes à prix abordables tu vas chez « chris coiffure » tu payes 25bal… @url</w:t>
      </w:r>
    </w:p>
    <w:p>
      <w:r>
        <w:rPr>
          <w:b/>
          <w:u w:val="single"/>
        </w:rPr>
        <w:t>16486</w:t>
      </w:r>
    </w:p>
    <w:p>
      <w:r>
        <w:t>les renois ils kiffent hxh parce le père de gon l'a abandonné</w:t>
      </w:r>
    </w:p>
    <w:p>
      <w:r>
        <w:rPr>
          <w:b/>
          <w:u w:val="single"/>
        </w:rPr>
        <w:t>16487</w:t>
      </w:r>
    </w:p>
    <w:p>
      <w:r>
        <w:t>s'attarde encore sur le nombre de participants la marche alors que le fcc vient de faire un grand pas. belle c @url</w:t>
      </w:r>
    </w:p>
    <w:p>
      <w:r>
        <w:rPr>
          <w:b/>
          <w:u w:val="single"/>
        </w:rPr>
        <w:t>16488</w:t>
      </w:r>
    </w:p>
    <w:p>
      <w:r>
        <w:t>@user @user @user @user @user @user @user @user ahh vah te catar mongol.</w:t>
      </w:r>
    </w:p>
    <w:p>
      <w:r>
        <w:rPr>
          <w:b/>
          <w:u w:val="single"/>
        </w:rPr>
        <w:t>16489</w:t>
      </w:r>
    </w:p>
    <w:p>
      <w:r>
        <w:t>et pour les ultra conservateurs tout ce qui est à gauche des républicains est un gauchiste.</w:t>
      </w:r>
    </w:p>
    <w:p>
      <w:r>
        <w:rPr>
          <w:b/>
          <w:u w:val="single"/>
        </w:rPr>
        <w:t>16490</w:t>
      </w:r>
    </w:p>
    <w:p>
      <w:r>
        <w:t>y'a un sale arabe sur les douze coups de midi la ...@user ...</w:t>
      </w:r>
    </w:p>
    <w:p>
      <w:r>
        <w:rPr>
          <w:b/>
          <w:u w:val="single"/>
        </w:rPr>
        <w:t>16491</w:t>
      </w:r>
    </w:p>
    <w:p>
      <w:r>
        <w:t>@user bah c’est exactement cette tête là que je fais quand je la vois dirait une attardé</w:t>
      </w:r>
    </w:p>
    <w:p>
      <w:r>
        <w:rPr>
          <w:b/>
          <w:u w:val="single"/>
        </w:rPr>
        <w:t>16492</w:t>
      </w:r>
    </w:p>
    <w:p>
      <w:r>
        <w:t>comprend même pas ce qu'on lui raconte le mongol #lfauit</w:t>
      </w:r>
    </w:p>
    <w:p>
      <w:r>
        <w:rPr>
          <w:b/>
          <w:u w:val="single"/>
        </w:rPr>
        <w:t>16493</w:t>
      </w:r>
    </w:p>
    <w:p>
      <w:r>
        <w:t>@user @user mais t'es decidement con ? les tue pour les manger pour vivre. torture que dalle</w:t>
      </w:r>
    </w:p>
    <w:p>
      <w:r>
        <w:rPr>
          <w:b/>
          <w:u w:val="single"/>
        </w:rPr>
        <w:t>16494</w:t>
      </w:r>
    </w:p>
    <w:p>
      <w:r>
        <w:t>@user @user @user je suis moi même blanc et toute vie j ai traîné avec des renois même si je… @url</w:t>
      </w:r>
    </w:p>
    <w:p>
      <w:r>
        <w:rPr>
          <w:b/>
          <w:u w:val="single"/>
        </w:rPr>
        <w:t>16495</w:t>
      </w:r>
    </w:p>
    <w:p>
      <w:r>
        <w:t>@user @user regarde moi ce mongol chui ko</w:t>
      </w:r>
    </w:p>
    <w:p>
      <w:r>
        <w:rPr>
          <w:b/>
          <w:u w:val="single"/>
        </w:rPr>
        <w:t>16496</w:t>
      </w:r>
    </w:p>
    <w:p>
      <w:r>
        <w:t>@user et deux autres choses : aucune interaction avec les féministes alors que c’est la base du mouvement et le… @url</w:t>
      </w:r>
    </w:p>
    <w:p>
      <w:r>
        <w:rPr>
          <w:b/>
          <w:u w:val="single"/>
        </w:rPr>
        <w:t>16497</w:t>
      </w:r>
    </w:p>
    <w:p>
      <w:r>
        <w:t>@user ce qui est dingue c'est que le terrorisme intellectuel qui sous-tend cette vaguelette de prot… @url</w:t>
      </w:r>
    </w:p>
    <w:p>
      <w:r>
        <w:rPr>
          <w:b/>
          <w:u w:val="single"/>
        </w:rPr>
        <w:t>16498</w:t>
      </w:r>
    </w:p>
    <w:p>
      <w:r>
        <w:t>@user je suis à roubaix et crois la seule chose qui vole ici c'est les rebeus</w:t>
      </w:r>
    </w:p>
    <w:p>
      <w:r>
        <w:rPr>
          <w:b/>
          <w:u w:val="single"/>
        </w:rPr>
        <w:t>16499</w:t>
      </w:r>
    </w:p>
    <w:p>
      <w:r>
        <w:t>@user ferme ta gueule ptit con guette ton blaze d'attardé mentale fils de pute</w:t>
      </w:r>
    </w:p>
    <w:p>
      <w:r>
        <w:rPr>
          <w:b/>
          <w:u w:val="single"/>
        </w:rPr>
        <w:t>16500</w:t>
      </w:r>
    </w:p>
    <w:p>
      <w:r>
        <w:t>l'islamisation de la france est un fantasme.… @url</w:t>
      </w:r>
    </w:p>
    <w:p>
      <w:r>
        <w:rPr>
          <w:b/>
          <w:u w:val="single"/>
        </w:rPr>
        <w:t>16501</w:t>
      </w:r>
    </w:p>
    <w:p>
      <w:r>
        <w:t>@user @user @user il en va de l’accueil des migrants comme de la cultureles 2 nécessitent… @url</w:t>
      </w:r>
    </w:p>
    <w:p>
      <w:r>
        <w:rPr>
          <w:b/>
          <w:u w:val="single"/>
        </w:rPr>
        <w:t>16502</w:t>
      </w:r>
    </w:p>
    <w:p>
      <w:r>
        <w:t>@user @user Ça commençait pas trop mal et ça part en couille sur des délires complotiste anti… @url</w:t>
      </w:r>
    </w:p>
    <w:p>
      <w:r>
        <w:rPr>
          <w:b/>
          <w:u w:val="single"/>
        </w:rPr>
        <w:t>16503</w:t>
      </w:r>
    </w:p>
    <w:p>
      <w:r>
        <w:t>la france est elle antisémite ? dans les écoles les universités dans le domaine privé et même sur la vp combien d'a… @url</w:t>
      </w:r>
    </w:p>
    <w:p>
      <w:r>
        <w:rPr>
          <w:b/>
          <w:u w:val="single"/>
        </w:rPr>
        <w:t>16504</w:t>
      </w:r>
    </w:p>
    <w:p>
      <w:r>
        <w:t>@user @user @user @user @user vous êtes attardé mentale et vous ne connaissez pas… @url</w:t>
      </w:r>
    </w:p>
    <w:p>
      <w:r>
        <w:rPr>
          <w:b/>
          <w:u w:val="single"/>
        </w:rPr>
        <w:t>16505</w:t>
      </w:r>
    </w:p>
    <w:p>
      <w:r>
        <w:t>les rebeus elles aiment trop dire « sal clochard va »</w:t>
      </w:r>
    </w:p>
    <w:p>
      <w:r>
        <w:rPr>
          <w:b/>
          <w:u w:val="single"/>
        </w:rPr>
        <w:t>16506</w:t>
      </w:r>
    </w:p>
    <w:p>
      <w:r>
        <w:t>appeler son enfant mohammed ne l aidera pas intégrer.. c est une forme de terrorisme intellectuel... @url</w:t>
      </w:r>
    </w:p>
    <w:p>
      <w:r>
        <w:rPr>
          <w:b/>
          <w:u w:val="single"/>
        </w:rPr>
        <w:t>16507</w:t>
      </w:r>
    </w:p>
    <w:p>
      <w:r>
        <w:t>@user 43 mongol</w:t>
      </w:r>
    </w:p>
    <w:p>
      <w:r>
        <w:rPr>
          <w:b/>
          <w:u w:val="single"/>
        </w:rPr>
        <w:t>16508</w:t>
      </w:r>
    </w:p>
    <w:p>
      <w:r>
        <w:t>gnegne simon choisis toi un prénom arabe hihi c'est trop drôle sale pute dégage la vie je vais déménager putain</w:t>
      </w:r>
    </w:p>
    <w:p>
      <w:r>
        <w:rPr>
          <w:b/>
          <w:u w:val="single"/>
        </w:rPr>
        <w:t>16509</w:t>
      </w:r>
    </w:p>
    <w:p>
      <w:r>
        <w:t>@user @user @user le tout marchand est donc une derive gauchiste?</w:t>
      </w:r>
    </w:p>
    <w:p>
      <w:r>
        <w:rPr>
          <w:b/>
          <w:u w:val="single"/>
        </w:rPr>
        <w:t>16510</w:t>
      </w:r>
    </w:p>
    <w:p>
      <w:r>
        <w:t>@user @user @user voit que tu gères des business le mongol....</w:t>
      </w:r>
    </w:p>
    <w:p>
      <w:r>
        <w:rPr>
          <w:b/>
          <w:u w:val="single"/>
        </w:rPr>
        <w:t>16511</w:t>
      </w:r>
    </w:p>
    <w:p>
      <w:r>
        <w:t>@user @user comme je suis pas à jour sur op je suis pas trop attardé dessus en détail mais ou sinon c'e… @url</w:t>
      </w:r>
    </w:p>
    <w:p>
      <w:r>
        <w:rPr>
          <w:b/>
          <w:u w:val="single"/>
        </w:rPr>
        <w:t>16512</w:t>
      </w:r>
    </w:p>
    <w:p>
      <w:r>
        <w:t>@user il fesait du kayak sur du goudron ca fume bien aussi. le pire jcrois c'est l'attardé du village avec… @url</w:t>
      </w:r>
    </w:p>
    <w:p>
      <w:r>
        <w:rPr>
          <w:b/>
          <w:u w:val="single"/>
        </w:rPr>
        <w:t>16513</w:t>
      </w:r>
    </w:p>
    <w:p>
      <w:r>
        <w:t>22 migrants dont des sénégalais arrêtés dans un bus en direction de la gare de lyon-perrache -… @url</w:t>
      </w:r>
    </w:p>
    <w:p>
      <w:r>
        <w:rPr>
          <w:b/>
          <w:u w:val="single"/>
        </w:rPr>
        <w:t>16514</w:t>
      </w:r>
    </w:p>
    <w:p>
      <w:r>
        <w:t>#assises du gard # l’avocat de la famille de la victime souligne l’extrême violence de l’agression. nonagénaire fr… @url</w:t>
      </w:r>
    </w:p>
    <w:p>
      <w:r>
        <w:rPr>
          <w:b/>
          <w:u w:val="single"/>
        </w:rPr>
        <w:t>16515</w:t>
      </w:r>
    </w:p>
    <w:p>
      <w:r>
        <w:t>l’inclusion de la diversité ne veut pas dire acquiescer à l’obscurantisme. en refusant de dénoncer l’islam politiqu… @url</w:t>
      </w:r>
    </w:p>
    <w:p>
      <w:r>
        <w:rPr>
          <w:b/>
          <w:u w:val="single"/>
        </w:rPr>
        <w:t>16516</w:t>
      </w:r>
    </w:p>
    <w:p>
      <w:r>
        <w:t>#fiapac ceux qui luttent contre un avortement sûr et légal revendiquent souvent l’exclusivité du discours sur la mo… @url</w:t>
      </w:r>
    </w:p>
    <w:p>
      <w:r>
        <w:rPr>
          <w:b/>
          <w:u w:val="single"/>
        </w:rPr>
        <w:t>16517</w:t>
      </w:r>
    </w:p>
    <w:p>
      <w:r>
        <w:t>ta des renois faut leur retirer leur permis aussi c'est des dangers du volant</w:t>
      </w:r>
    </w:p>
    <w:p>
      <w:r>
        <w:rPr>
          <w:b/>
          <w:u w:val="single"/>
        </w:rPr>
        <w:t>16518</w:t>
      </w:r>
    </w:p>
    <w:p>
      <w:r>
        <w:t>pk à la télé voit jamais de gens qui sont contre l’homophobie contre l’avortement contre la pma en gros n’exc… @url</w:t>
      </w:r>
    </w:p>
    <w:p>
      <w:r>
        <w:rPr>
          <w:b/>
          <w:u w:val="single"/>
        </w:rPr>
        <w:t>16519</w:t>
      </w:r>
    </w:p>
    <w:p>
      <w:r>
        <w:t>@user @user vos voulez dire que vous soupçonnez @user d'apologie du terrorisme islamique? et… @url</w:t>
      </w:r>
    </w:p>
    <w:p>
      <w:r>
        <w:rPr>
          <w:b/>
          <w:u w:val="single"/>
        </w:rPr>
        <w:t>16520</w:t>
      </w:r>
    </w:p>
    <w:p>
      <w:r>
        <w:t>@user @user il serait peut être temps que je m’y attarde alors</w:t>
      </w:r>
    </w:p>
    <w:p>
      <w:r>
        <w:rPr>
          <w:b/>
          <w:u w:val="single"/>
        </w:rPr>
        <w:t>16521</w:t>
      </w:r>
    </w:p>
    <w:p>
      <w:r>
        <w:t>@user la pedophilie est à l’eglise ce que le terrorisme est à l’islam.</w:t>
      </w:r>
    </w:p>
    <w:p>
      <w:r>
        <w:rPr>
          <w:b/>
          <w:u w:val="single"/>
        </w:rPr>
        <w:t>16522</w:t>
      </w:r>
    </w:p>
    <w:p>
      <w:r>
        <w:t>rt @user @user @user @user un gauchiste ... donc un genie</w:t>
      </w:r>
    </w:p>
    <w:p>
      <w:r>
        <w:rPr>
          <w:b/>
          <w:u w:val="single"/>
        </w:rPr>
        <w:t>16523</w:t>
      </w:r>
    </w:p>
    <w:p>
      <w:r>
        <w:t>@user @user @user toujours les memes arguments. un classique du parfait petit gauchiste! des que... @url</w:t>
      </w:r>
    </w:p>
    <w:p>
      <w:r>
        <w:rPr>
          <w:b/>
          <w:u w:val="single"/>
        </w:rPr>
        <w:t>16524</w:t>
      </w:r>
    </w:p>
    <w:p>
      <w:r>
        <w:t>mdr macron demolit la franceaccepte le terrorismeles migrantsnon se serra pas lui qui protegera la france et le… @url</w:t>
      </w:r>
    </w:p>
    <w:p>
      <w:r>
        <w:rPr>
          <w:b/>
          <w:u w:val="single"/>
        </w:rPr>
        <w:t>16525</w:t>
      </w:r>
    </w:p>
    <w:p>
      <w:r>
        <w:t>@user bah nn mais des rebeux qu’ont une haine envers les renois yen bcp + que les renois jtrouve</w:t>
      </w:r>
    </w:p>
    <w:p>
      <w:r>
        <w:rPr>
          <w:b/>
          <w:u w:val="single"/>
        </w:rPr>
        <w:t>16526</w:t>
      </w:r>
    </w:p>
    <w:p>
      <w:r>
        <w:t>@user @user @user @user @user comment débattre entre gauchiste sans aucune contradiction</w:t>
      </w:r>
    </w:p>
    <w:p>
      <w:r>
        <w:rPr>
          <w:b/>
          <w:u w:val="single"/>
        </w:rPr>
        <w:t>16527</w:t>
      </w:r>
    </w:p>
    <w:p>
      <w:r>
        <w:t>@user @user @user ce n'est pas toi que je parle sale attardé.</w:t>
      </w:r>
    </w:p>
    <w:p>
      <w:r>
        <w:rPr>
          <w:b/>
          <w:u w:val="single"/>
        </w:rPr>
        <w:t>16528</w:t>
      </w:r>
    </w:p>
    <w:p>
      <w:r>
        <w:t>les arabes c'est les uchiwa de la france</w:t>
      </w:r>
    </w:p>
    <w:p>
      <w:r>
        <w:rPr>
          <w:b/>
          <w:u w:val="single"/>
        </w:rPr>
        <w:t>16529</w:t>
      </w:r>
    </w:p>
    <w:p>
      <w:r>
        <w:t>qui veux un attardé dans son équipe @url</w:t>
      </w:r>
    </w:p>
    <w:p>
      <w:r>
        <w:rPr>
          <w:b/>
          <w:u w:val="single"/>
        </w:rPr>
        <w:t>16530</w:t>
      </w:r>
    </w:p>
    <w:p>
      <w:r>
        <w:t>@user et surtout plus d'islam sanguinaire et de terrorisme</w:t>
      </w:r>
    </w:p>
    <w:p>
      <w:r>
        <w:rPr>
          <w:b/>
          <w:u w:val="single"/>
        </w:rPr>
        <w:t>16531</w:t>
      </w:r>
    </w:p>
    <w:p>
      <w:r>
        <w:t>j’ai fais une attaque de sale arabe la</w:t>
      </w:r>
    </w:p>
    <w:p>
      <w:r>
        <w:rPr>
          <w:b/>
          <w:u w:val="single"/>
        </w:rPr>
        <w:t>16532</w:t>
      </w:r>
    </w:p>
    <w:p>
      <w:r>
        <w:t>@user parce qu'ils n'ont jamais froissé les juifs ils savent que tant qu'ils insultes les noirs les arabes ou les… @url</w:t>
      </w:r>
    </w:p>
    <w:p>
      <w:r>
        <w:rPr>
          <w:b/>
          <w:u w:val="single"/>
        </w:rPr>
        <w:t>16533</w:t>
      </w:r>
    </w:p>
    <w:p>
      <w:r>
        <w:t>un attardé tain ça gratte @url</w:t>
      </w:r>
    </w:p>
    <w:p>
      <w:r>
        <w:rPr>
          <w:b/>
          <w:u w:val="single"/>
        </w:rPr>
        <w:t>16534</w:t>
      </w:r>
    </w:p>
    <w:p>
      <w:r>
        <w:t>@user si t’es féministe tu défends chacun des droits de la femme même celui de rester à la maison s’occuper des… @url</w:t>
      </w:r>
    </w:p>
    <w:p>
      <w:r>
        <w:rPr>
          <w:b/>
          <w:u w:val="single"/>
        </w:rPr>
        <w:t>16535</w:t>
      </w:r>
    </w:p>
    <w:p>
      <w:r>
        <w:t>coucou les feministes ! parlons poils ! vous voulez que chacune ait le choix de faire ce qu'iel veut de sa pilosit @url</w:t>
      </w:r>
    </w:p>
    <w:p>
      <w:r>
        <w:rPr>
          <w:b/>
          <w:u w:val="single"/>
        </w:rPr>
        <w:t>16536</w:t>
      </w:r>
    </w:p>
    <w:p>
      <w:r>
        <w:t>@user @user @user tu é mongol</w:t>
      </w:r>
    </w:p>
    <w:p>
      <w:r>
        <w:rPr>
          <w:b/>
          <w:u w:val="single"/>
        </w:rPr>
        <w:t>16537</w:t>
      </w:r>
    </w:p>
    <w:p>
      <w:r>
        <w:t>pour moi c’est impassable de fréquenter quelqu’un qui est contre le droit à l’avortement pcq tôt ou tard je finirais en prison pour meurtre</w:t>
      </w:r>
    </w:p>
    <w:p>
      <w:r>
        <w:rPr>
          <w:b/>
          <w:u w:val="single"/>
        </w:rPr>
        <w:t>16538</w:t>
      </w:r>
    </w:p>
    <w:p>
      <w:r>
        <w:t>@user c'est révoltant ! quel pays attardé !</w:t>
      </w:r>
    </w:p>
    <w:p>
      <w:r>
        <w:rPr>
          <w:b/>
          <w:u w:val="single"/>
        </w:rPr>
        <w:t>16539</w:t>
      </w:r>
    </w:p>
    <w:p>
      <w:r>
        <w:t>pour ça heureusement j’ai mon côté italien qui sauve les rebeus entre nous c trop grave @url</w:t>
      </w:r>
    </w:p>
    <w:p>
      <w:r>
        <w:rPr>
          <w:b/>
          <w:u w:val="single"/>
        </w:rPr>
        <w:t>16540</w:t>
      </w:r>
    </w:p>
    <w:p>
      <w:r>
        <w:t>pas de sexe pas de violence pas de religion pas de drogue apple va consacrer 1 milliard de dollars dans un rema… @url</w:t>
      </w:r>
    </w:p>
    <w:p>
      <w:r>
        <w:rPr>
          <w:b/>
          <w:u w:val="single"/>
        </w:rPr>
        <w:t>16541</w:t>
      </w:r>
    </w:p>
    <w:p>
      <w:r>
        <w:t>@user @user @user complotiste deux balles. vous diffusez largement une image antisémite bref v… @url</w:t>
      </w:r>
    </w:p>
    <w:p>
      <w:r>
        <w:rPr>
          <w:b/>
          <w:u w:val="single"/>
        </w:rPr>
        <w:t>16542</w:t>
      </w:r>
    </w:p>
    <w:p>
      <w:r>
        <w:t>soeur elle sept ans lui apprend jouer au echec elle nous dis mais pourquoi faut proteger le roi ? c'est une gauchiste certifiee</w:t>
      </w:r>
    </w:p>
    <w:p>
      <w:r>
        <w:rPr>
          <w:b/>
          <w:u w:val="single"/>
        </w:rPr>
        <w:t>16543</w:t>
      </w:r>
    </w:p>
    <w:p>
      <w:r>
        <w:t>vérité #islam #musulmans #mosquee #censure #sos #europe #libertéexpression #ong #gauchiste #collaborati…</w:t>
      </w:r>
    </w:p>
    <w:p>
      <w:r>
        <w:rPr>
          <w:b/>
          <w:u w:val="single"/>
        </w:rPr>
        <w:t>16544</w:t>
      </w:r>
    </w:p>
    <w:p>
      <w:r>
        <w:t>tqt te soutient !! faut qu'il paye l'autre mongol la  @user</w:t>
      </w:r>
    </w:p>
    <w:p>
      <w:r>
        <w:rPr>
          <w:b/>
          <w:u w:val="single"/>
        </w:rPr>
        <w:t>16545</w:t>
      </w:r>
    </w:p>
    <w:p>
      <w:r>
        <w:t>@user ptdrrrrr et après tu dis c’est moi l’attardé ?</w:t>
      </w:r>
    </w:p>
    <w:p>
      <w:r>
        <w:rPr>
          <w:b/>
          <w:u w:val="single"/>
        </w:rPr>
        <w:t>16546</w:t>
      </w:r>
    </w:p>
    <w:p>
      <w:r>
        <w:t>jss vraiment un mongol faire son travail</w:t>
      </w:r>
    </w:p>
    <w:p>
      <w:r>
        <w:rPr>
          <w:b/>
          <w:u w:val="single"/>
        </w:rPr>
        <w:t>16547</w:t>
      </w:r>
    </w:p>
    <w:p>
      <w:r>
        <w:t>la légende des darons renois en boîte est bel et bien vraie</w:t>
      </w:r>
    </w:p>
    <w:p>
      <w:r>
        <w:rPr>
          <w:b/>
          <w:u w:val="single"/>
        </w:rPr>
        <w:t>16548</w:t>
      </w:r>
    </w:p>
    <w:p>
      <w:r>
        <w:t>rt @user dans le plus grand des calmes la presse gauchiste continue sa propagande contre nature:nelle dit pingouins alors que c'es</w:t>
      </w:r>
    </w:p>
    <w:p>
      <w:r>
        <w:rPr>
          <w:b/>
          <w:u w:val="single"/>
        </w:rPr>
        <w:t>16549</w:t>
      </w:r>
    </w:p>
    <w:p>
      <w:r>
        <w:t>l’hystérie gauchiste est complètement perdu. en court circuitage permanent.</w:t>
      </w:r>
    </w:p>
    <w:p>
      <w:r>
        <w:rPr>
          <w:b/>
          <w:u w:val="single"/>
        </w:rPr>
        <w:t>16550</w:t>
      </w:r>
    </w:p>
    <w:p>
      <w:r>
        <w:t>@user @user de toute façon c mort les rebeus deviennent des tepu jamais j aurais imaginé ça</w:t>
      </w:r>
    </w:p>
    <w:p>
      <w:r>
        <w:rPr>
          <w:b/>
          <w:u w:val="single"/>
        </w:rPr>
        <w:t>16551</w:t>
      </w:r>
    </w:p>
    <w:p>
      <w:r>
        <w:t>@user @user @user @user bloque un gauchiste ne peut etre que jouissif</w:t>
      </w:r>
    </w:p>
    <w:p>
      <w:r>
        <w:rPr>
          <w:b/>
          <w:u w:val="single"/>
        </w:rPr>
        <w:t>16552</w:t>
      </w:r>
    </w:p>
    <w:p>
      <w:r>
        <w:t>@user @user il n'a pas assimilé l’islam au terrorisme débile il assimilé le sunnisme au terrorisme et e… @url</w:t>
      </w:r>
    </w:p>
    <w:p>
      <w:r>
        <w:rPr>
          <w:b/>
          <w:u w:val="single"/>
        </w:rPr>
        <w:t>16553</w:t>
      </w:r>
    </w:p>
    <w:p>
      <w:r>
        <w:t>@user allume le chauffage sale juif</w:t>
      </w:r>
    </w:p>
    <w:p>
      <w:r>
        <w:rPr>
          <w:b/>
          <w:u w:val="single"/>
        </w:rPr>
        <w:t>16554</w:t>
      </w:r>
    </w:p>
    <w:p>
      <w:r>
        <w:t>@user qu'elle retourne en afrique si elle est si fière de ces origines. elle est ridicule un peu conne aussi</w:t>
      </w:r>
    </w:p>
    <w:p>
      <w:r>
        <w:rPr>
          <w:b/>
          <w:u w:val="single"/>
        </w:rPr>
        <w:t>16555</w:t>
      </w:r>
    </w:p>
    <w:p>
      <w:r>
        <w:t>quel peuple d’attardé @url</w:t>
      </w:r>
    </w:p>
    <w:p>
      <w:r>
        <w:rPr>
          <w:b/>
          <w:u w:val="single"/>
        </w:rPr>
        <w:t>16556</w:t>
      </w:r>
    </w:p>
    <w:p>
      <w:r>
        <w:t>@user @user tu veux pas lancer un gorafiep mais gauchiste avec moi ?</w:t>
      </w:r>
    </w:p>
    <w:p>
      <w:r>
        <w:rPr>
          <w:b/>
          <w:u w:val="single"/>
        </w:rPr>
        <w:t>16557</w:t>
      </w:r>
    </w:p>
    <w:p>
      <w:r>
        <w:t>je suis un attardé mental je viens de réaliser que la toussaint s'appelait comme ça pcq c'est une célébration de tous les saints</w:t>
      </w:r>
    </w:p>
    <w:p>
      <w:r>
        <w:rPr>
          <w:b/>
          <w:u w:val="single"/>
        </w:rPr>
        <w:t>16558</w:t>
      </w:r>
    </w:p>
    <w:p>
      <w:r>
        <w:t>@user @user rien à voir avec le terrorisme et l'islam puisqu'il est déséquilibré... circulez ya rien à voir #soumission</w:t>
      </w:r>
    </w:p>
    <w:p>
      <w:r>
        <w:rPr>
          <w:b/>
          <w:u w:val="single"/>
        </w:rPr>
        <w:t>16559</w:t>
      </w:r>
    </w:p>
    <w:p>
      <w:r>
        <w:t>c'est bon j'ai serrer les renois comme sa vous m'avez saouler</w:t>
      </w:r>
    </w:p>
    <w:p>
      <w:r>
        <w:rPr>
          <w:b/>
          <w:u w:val="single"/>
        </w:rPr>
        <w:t>16560</w:t>
      </w:r>
    </w:p>
    <w:p>
      <w:r>
        <w:t>@user @user nan à la limite lui aide les autres il tweet pas comme un attardé</w:t>
      </w:r>
    </w:p>
    <w:p>
      <w:r>
        <w:rPr>
          <w:b/>
          <w:u w:val="single"/>
        </w:rPr>
        <w:t>16561</w:t>
      </w:r>
    </w:p>
    <w:p>
      <w:r>
        <w:t>très content du non probable de la #nouvellecalédonie. c'est un territoire qui mérite que l'on s'y attarde un peu p… @url</w:t>
      </w:r>
    </w:p>
    <w:p>
      <w:r>
        <w:rPr>
          <w:b/>
          <w:u w:val="single"/>
        </w:rPr>
        <w:t>16562</w:t>
      </w:r>
    </w:p>
    <w:p>
      <w:r>
        <w:t>@user @user la principale source du terrorisme c’est l’islam. le principal centre de formation c’… @url</w:t>
      </w:r>
    </w:p>
    <w:p>
      <w:r>
        <w:rPr>
          <w:b/>
          <w:u w:val="single"/>
        </w:rPr>
        <w:t>16563</w:t>
      </w:r>
    </w:p>
    <w:p>
      <w:r>
        <w:t>@user la sphère médiatique c est de la merde et des vendu comme tout les sale noire et arabe qui passe à la… @url</w:t>
      </w:r>
    </w:p>
    <w:p>
      <w:r>
        <w:rPr>
          <w:b/>
          <w:u w:val="single"/>
        </w:rPr>
        <w:t>16564</w:t>
      </w:r>
    </w:p>
    <w:p>
      <w:r>
        <w:t>c'est définitif @user est un attardé mental. le mec il sait même pas écrire sa ville. repart vite à l'école… @url</w:t>
      </w:r>
    </w:p>
    <w:p>
      <w:r>
        <w:rPr>
          <w:b/>
          <w:u w:val="single"/>
        </w:rPr>
        <w:t>16565</w:t>
      </w:r>
    </w:p>
    <w:p>
      <w:r>
        <w:t>@user @user et bien le mieux c'est de faire ta propre statistique sur l'évolution de la violence et des… @url</w:t>
      </w:r>
    </w:p>
    <w:p>
      <w:r>
        <w:rPr>
          <w:b/>
          <w:u w:val="single"/>
        </w:rPr>
        <w:t>16566</w:t>
      </w:r>
    </w:p>
    <w:p>
      <w:r>
        <w:t>@user pour t'accompagner dans ta lutte voici une autre turbot gauchiste.</w:t>
      </w:r>
    </w:p>
    <w:p>
      <w:r>
        <w:rPr>
          <w:b/>
          <w:u w:val="single"/>
        </w:rPr>
        <w:t>16567</w:t>
      </w:r>
    </w:p>
    <w:p>
      <w:r>
        <w:t>@user @user Ça veut dire quoi islamo gauchiste ?! vous êtes un expert en islam? vous pouvez lire l'arabele coran etc...???</w:t>
      </w:r>
    </w:p>
    <w:p>
      <w:r>
        <w:rPr>
          <w:b/>
          <w:u w:val="single"/>
        </w:rPr>
        <w:t>16568</w:t>
      </w:r>
    </w:p>
    <w:p>
      <w:r>
        <w:t>@user ok je croyais que c'était que les africains sub-sahariens. mais récemment le dépistage été généra… @url</w:t>
      </w:r>
    </w:p>
    <w:p>
      <w:r>
        <w:rPr>
          <w:b/>
          <w:u w:val="single"/>
        </w:rPr>
        <w:t>16569</w:t>
      </w:r>
    </w:p>
    <w:p>
      <w:r>
        <w:t>jsuis vrmt attardé miam</w:t>
      </w:r>
    </w:p>
    <w:p>
      <w:r>
        <w:rPr>
          <w:b/>
          <w:u w:val="single"/>
        </w:rPr>
        <w:t>16570</w:t>
      </w:r>
    </w:p>
    <w:p>
      <w:r>
        <w:t>donc bassem vient clairement d'appeler tt les turcs qui habitent à tours de tuer les renois enfin de venger le père… @url</w:t>
      </w:r>
    </w:p>
    <w:p>
      <w:r>
        <w:rPr>
          <w:b/>
          <w:u w:val="single"/>
        </w:rPr>
        <w:t>16571</w:t>
      </w:r>
    </w:p>
    <w:p>
      <w:r>
        <w:t>@user complètement débile comme raisonnement l’islam ne tolère pas le terrorisme informez vous un minimum ava… @url</w:t>
      </w:r>
    </w:p>
    <w:p>
      <w:r>
        <w:rPr>
          <w:b/>
          <w:u w:val="single"/>
        </w:rPr>
        <w:t>16572</w:t>
      </w:r>
    </w:p>
    <w:p>
      <w:r>
        <w:t>@user @user @user tu peux te la carrer où je pense ton empathie de gaucho attardé.</w:t>
      </w:r>
    </w:p>
    <w:p>
      <w:r>
        <w:rPr>
          <w:b/>
          <w:u w:val="single"/>
        </w:rPr>
        <w:t>16573</w:t>
      </w:r>
    </w:p>
    <w:p>
      <w:r>
        <w:t>quand tu ne t'attarde plus sur les futilités te focalise sur ce qui te donne de la joie plutôt que ce qui t'angois… @url</w:t>
      </w:r>
    </w:p>
    <w:p>
      <w:r>
        <w:rPr>
          <w:b/>
          <w:u w:val="single"/>
        </w:rPr>
        <w:t>16574</w:t>
      </w:r>
    </w:p>
    <w:p>
      <w:r>
        <w:t>@user @user Ça m'emballe pas des masses pas sur que je m'attarde dessus et pourtant je suis un fan de batou</w:t>
      </w:r>
    </w:p>
    <w:p>
      <w:r>
        <w:rPr>
          <w:b/>
          <w:u w:val="single"/>
        </w:rPr>
        <w:t>16575</w:t>
      </w:r>
    </w:p>
    <w:p>
      <w:r>
        <w:t>@user @user @user j'avais déjà oublié que le gauchiste aime émotionnaliser le débat (triste pas triste bon pas bon)</w:t>
      </w:r>
    </w:p>
    <w:p>
      <w:r>
        <w:rPr>
          <w:b/>
          <w:u w:val="single"/>
        </w:rPr>
        <w:t>16576</w:t>
      </w:r>
    </w:p>
    <w:p>
      <w:r>
        <w:t>quand la steppe est trop grande c'est le vent qui porte les nouvelles  proverbe mongol daté d'avant twitter....</w:t>
      </w:r>
    </w:p>
    <w:p>
      <w:r>
        <w:rPr>
          <w:b/>
          <w:u w:val="single"/>
        </w:rPr>
        <w:t>16577</w:t>
      </w:r>
    </w:p>
    <w:p>
      <w:r>
        <w:t>@user rafinha c'est un putain de mongol</w:t>
      </w:r>
    </w:p>
    <w:p>
      <w:r>
        <w:rPr>
          <w:b/>
          <w:u w:val="single"/>
        </w:rPr>
        <w:t>16578</w:t>
      </w:r>
    </w:p>
    <w:p>
      <w:r>
        <w:t>le terrorisme intellectuel du lobby constitué de gens en fonction de leur sexualité a… @url</w:t>
      </w:r>
    </w:p>
    <w:p>
      <w:r>
        <w:rPr>
          <w:b/>
          <w:u w:val="single"/>
        </w:rPr>
        <w:t>16579</w:t>
      </w:r>
    </w:p>
    <w:p>
      <w:r>
        <w:t>@user @user @user ok mais les renois et rebeu sont dure en général avec leurs enfants.</w:t>
      </w:r>
    </w:p>
    <w:p>
      <w:r>
        <w:rPr>
          <w:b/>
          <w:u w:val="single"/>
        </w:rPr>
        <w:t>16580</w:t>
      </w:r>
    </w:p>
    <w:p>
      <w:r>
        <w:t>@user @user @user ben si mais t'es juste un peu attardé. c'est pas parce que tout le monde veu… @url</w:t>
      </w:r>
    </w:p>
    <w:p>
      <w:r>
        <w:rPr>
          <w:b/>
          <w:u w:val="single"/>
        </w:rPr>
        <w:t>16581</w:t>
      </w:r>
    </w:p>
    <w:p>
      <w:r>
        <w:t>attention ce n'est pas un media gauchiste qui ecrit....nn je ne pense pas m'avancer beaucoup en disant que la fam @url</w:t>
      </w:r>
    </w:p>
    <w:p>
      <w:r>
        <w:rPr>
          <w:b/>
          <w:u w:val="single"/>
        </w:rPr>
        <w:t>16582</w:t>
      </w:r>
    </w:p>
    <w:p>
      <w:r>
        <w:t>@user @user @user mdrrr ok un attardé de plus dans ce pauvre monde dieu merci certaines personne… @url</w:t>
      </w:r>
    </w:p>
    <w:p>
      <w:r>
        <w:rPr>
          <w:b/>
          <w:u w:val="single"/>
        </w:rPr>
        <w:t>16583</w:t>
      </w:r>
    </w:p>
    <w:p>
      <w:r>
        <w:t>@user @user toujours deformer les propos des autres vous etes sans doute une gauchiste ou macron... @url</w:t>
      </w:r>
    </w:p>
    <w:p>
      <w:r>
        <w:rPr>
          <w:b/>
          <w:u w:val="single"/>
        </w:rPr>
        <w:t>16584</w:t>
      </w:r>
    </w:p>
    <w:p>
      <w:r>
        <w:t>ceux qui sont contre l'avortement sont ceux-là mêmes qui sont pour la peine de mort</w:t>
      </w:r>
    </w:p>
    <w:p>
      <w:r>
        <w:rPr>
          <w:b/>
          <w:u w:val="single"/>
        </w:rPr>
        <w:t>16585</w:t>
      </w:r>
    </w:p>
    <w:p>
      <w:r>
        <w:t>sale grosse merde de juif est une insulte antisémite.</w:t>
      </w:r>
    </w:p>
    <w:p>
      <w:r>
        <w:rPr>
          <w:b/>
          <w:u w:val="single"/>
        </w:rPr>
        <w:t>16586</w:t>
      </w:r>
    </w:p>
    <w:p>
      <w:r>
        <w:t>rt @user @user @user melenchon n'est pas plus gauchiste que je suis archeveque. il est opportuniste. si le ps lui avait</w:t>
      </w:r>
    </w:p>
    <w:p>
      <w:r>
        <w:rPr>
          <w:b/>
          <w:u w:val="single"/>
        </w:rPr>
        <w:t>16587</w:t>
      </w:r>
    </w:p>
    <w:p>
      <w:r>
        <w:t>mais quel est ce pays attardé ou l’on préfère interdire une manifestation sportive plutôt que des hommes dangereux… @url</w:t>
      </w:r>
    </w:p>
    <w:p>
      <w:r>
        <w:rPr>
          <w:b/>
          <w:u w:val="single"/>
        </w:rPr>
        <w:t>16588</w:t>
      </w:r>
    </w:p>
    <w:p>
      <w:r>
        <w:t>#avortement les croisés contre-attaquent.… @url</w:t>
      </w:r>
    </w:p>
    <w:p>
      <w:r>
        <w:rPr>
          <w:b/>
          <w:u w:val="single"/>
        </w:rPr>
        <w:t>16589</w:t>
      </w:r>
    </w:p>
    <w:p>
      <w:r>
        <w:t>qui ici se souvient quand des mecs rebeux et renois étaient jaloux de jérôme jarre parce que les filles disaient qu… @url</w:t>
      </w:r>
    </w:p>
    <w:p>
      <w:r>
        <w:rPr>
          <w:b/>
          <w:u w:val="single"/>
        </w:rPr>
        <w:t>16590</w:t>
      </w:r>
    </w:p>
    <w:p>
      <w:r>
        <w:t>joue bien au lieu de faire la star et de mettre du vert sal mongol @url</w:t>
      </w:r>
    </w:p>
    <w:p>
      <w:r>
        <w:rPr>
          <w:b/>
          <w:u w:val="single"/>
        </w:rPr>
        <w:t>16591</w:t>
      </w:r>
    </w:p>
    <w:p>
      <w:r>
        <w:t>@user j’capte pas pk s’attarde autant dessus c’est ouf comment c’est vide. remarque valable pour son frère aussi.</w:t>
      </w:r>
    </w:p>
    <w:p>
      <w:r>
        <w:rPr>
          <w:b/>
          <w:u w:val="single"/>
        </w:rPr>
        <w:t>16592</w:t>
      </w:r>
    </w:p>
    <w:p>
      <w:r>
        <w:t>@user hier je parlais avec un ami gauchiste français je lui ai dit que nous les marocain la différence avec… @url</w:t>
      </w:r>
    </w:p>
    <w:p>
      <w:r>
        <w:rPr>
          <w:b/>
          <w:u w:val="single"/>
        </w:rPr>
        <w:t>16593</w:t>
      </w:r>
    </w:p>
    <w:p>
      <w:r>
        <w:t>les quotidiens arabes en arabe soudanais mardi 25 septembre 2018 @url</w:t>
      </w:r>
    </w:p>
    <w:p>
      <w:r>
        <w:rPr>
          <w:b/>
          <w:u w:val="single"/>
        </w:rPr>
        <w:t>16594</w:t>
      </w:r>
    </w:p>
    <w:p>
      <w:r>
        <w:t>entre les colis pieges fabriques par cesar sayoc l'ultra-droite peut critiquer l'electorat gauchiste democrate ame @url</w:t>
      </w:r>
    </w:p>
    <w:p>
      <w:r>
        <w:rPr>
          <w:b/>
          <w:u w:val="single"/>
        </w:rPr>
        <w:t>16595</w:t>
      </w:r>
    </w:p>
    <w:p>
      <w:r>
        <w:t>dont rêvent tous les rebeus avec une teinture blonde* @url</w:t>
      </w:r>
    </w:p>
    <w:p>
      <w:r>
        <w:rPr>
          <w:b/>
          <w:u w:val="single"/>
        </w:rPr>
        <w:t>16596</w:t>
      </w:r>
    </w:p>
    <w:p>
      <w:r>
        <w:t>le pire j'aurais compris si c'était des renois parce que la france à plusieurs africain dans leur équipe @url</w:t>
      </w:r>
    </w:p>
    <w:p>
      <w:r>
        <w:rPr>
          <w:b/>
          <w:u w:val="single"/>
        </w:rPr>
        <w:t>16597</w:t>
      </w:r>
    </w:p>
    <w:p>
      <w:r>
        <w:t>ce n'est pas un affreux gauchiste qui dit ça mais un universitaire très mesuré. @url</w:t>
      </w:r>
    </w:p>
    <w:p>
      <w:r>
        <w:rPr>
          <w:b/>
          <w:u w:val="single"/>
        </w:rPr>
        <w:t>16598</w:t>
      </w:r>
    </w:p>
    <w:p>
      <w:r>
        <w:t>@user @user encore heureux daesh n’est que haine endoctrinement déformation de l’islam et terrori… @url</w:t>
      </w:r>
    </w:p>
    <w:p>
      <w:r>
        <w:rPr>
          <w:b/>
          <w:u w:val="single"/>
        </w:rPr>
        <w:t>16599</w:t>
      </w:r>
    </w:p>
    <w:p>
      <w:r>
        <w:t>@user j...avais grave besoin d...entendre ca merci mec !</w:t>
      </w:r>
    </w:p>
    <w:p>
      <w:r>
        <w:rPr>
          <w:b/>
          <w:u w:val="single"/>
        </w:rPr>
        <w:t>16600</w:t>
      </w:r>
    </w:p>
    <w:p>
      <w:r>
        <w:t>@user mois bi dara bakhoussi il nous attarde tout simplement niou meuna teudj année bi</w:t>
      </w:r>
    </w:p>
    <w:p>
      <w:r>
        <w:rPr>
          <w:b/>
          <w:u w:val="single"/>
        </w:rPr>
        <w:t>16601</w:t>
      </w:r>
    </w:p>
    <w:p>
      <w:r>
        <w:t>je fais du stop 22h je retrouve entre 4 renois fumer du shit</w:t>
      </w:r>
    </w:p>
    <w:p>
      <w:r>
        <w:rPr>
          <w:b/>
          <w:u w:val="single"/>
        </w:rPr>
        <w:t>16602</w:t>
      </w:r>
    </w:p>
    <w:p>
      <w:r>
        <w:t>@user @user encore un truc de rebeus bien colonisés... vive la fête à neuneu tout est bon pour faire de la maille</w:t>
      </w:r>
    </w:p>
    <w:p>
      <w:r>
        <w:rPr>
          <w:b/>
          <w:u w:val="single"/>
        </w:rPr>
        <w:t>16603</w:t>
      </w:r>
    </w:p>
    <w:p>
      <w:r>
        <w:t>@user ah le printemps arabe qu'elle histoire ! je rappel être en france lorsque tout à commencé et de bons… @url</w:t>
      </w:r>
    </w:p>
    <w:p>
      <w:r>
        <w:rPr>
          <w:b/>
          <w:u w:val="single"/>
        </w:rPr>
        <w:t>16604</w:t>
      </w:r>
    </w:p>
    <w:p>
      <w:r>
        <w:t>y’a un des renois il va lui prendre le maillot va lui dire allez dégage morveux @url</w:t>
      </w:r>
    </w:p>
    <w:p>
      <w:r>
        <w:rPr>
          <w:b/>
          <w:u w:val="single"/>
        </w:rPr>
        <w:t>16605</w:t>
      </w:r>
    </w:p>
    <w:p>
      <w:r>
        <w:t>@user @user @user @user en inde bouffe pas de viande car ca fait des g... @url</w:t>
      </w:r>
    </w:p>
    <w:p>
      <w:r>
        <w:rPr>
          <w:b/>
          <w:u w:val="single"/>
        </w:rPr>
        <w:t>16606</w:t>
      </w:r>
    </w:p>
    <w:p>
      <w:r>
        <w:t>@user @user toi va sucer ton renoi sale beurette de merde</w:t>
      </w:r>
    </w:p>
    <w:p>
      <w:r>
        <w:rPr>
          <w:b/>
          <w:u w:val="single"/>
        </w:rPr>
        <w:t>16607</w:t>
      </w:r>
    </w:p>
    <w:p>
      <w:r>
        <w:t>@user caddie vu que t'aime pas les animés sale attardé de chien bourré des bois @url</w:t>
      </w:r>
    </w:p>
    <w:p>
      <w:r>
        <w:rPr>
          <w:b/>
          <w:u w:val="single"/>
        </w:rPr>
        <w:t>16608</w:t>
      </w:r>
    </w:p>
    <w:p>
      <w:r>
        <w:t>@user normand mais la mafia gauchiste pedophile catho et alcoolisee va faire gagner le uddf3. ils sont partout.</w:t>
      </w:r>
    </w:p>
    <w:p>
      <w:r>
        <w:rPr>
          <w:b/>
          <w:u w:val="single"/>
        </w:rPr>
        <w:t>16609</w:t>
      </w:r>
    </w:p>
    <w:p>
      <w:r>
        <w:t>@user beaucoup de migrants viennent également de pays anglophones et autres. il y’a un déséquilibre entre les… @url</w:t>
      </w:r>
    </w:p>
    <w:p>
      <w:r>
        <w:rPr>
          <w:b/>
          <w:u w:val="single"/>
        </w:rPr>
        <w:t>16610</w:t>
      </w:r>
    </w:p>
    <w:p>
      <w:r>
        <w:t>@user @user jcomprend pas comment des gens peuvent dire que c un jeu de mongol...</w:t>
      </w:r>
    </w:p>
    <w:p>
      <w:r>
        <w:rPr>
          <w:b/>
          <w:u w:val="single"/>
        </w:rPr>
        <w:t>16611</w:t>
      </w:r>
    </w:p>
    <w:p>
      <w:r>
        <w:t>quand j'étais au collège et que j'étais vraiment vraiment mal à cause du harcèlement que je subissais je confia… @url</w:t>
      </w:r>
    </w:p>
    <w:p>
      <w:r>
        <w:rPr>
          <w:b/>
          <w:u w:val="single"/>
        </w:rPr>
        <w:t>16612</w:t>
      </w:r>
    </w:p>
    <w:p>
      <w:r>
        <w:t>Ça arrange l'ue de faire venir ces jeunes migrants pour en faire de la main d'oeuvre pas chère. c'est de l'esclavag… @url</w:t>
      </w:r>
    </w:p>
    <w:p>
      <w:r>
        <w:rPr>
          <w:b/>
          <w:u w:val="single"/>
        </w:rPr>
        <w:t>16613</w:t>
      </w:r>
    </w:p>
    <w:p>
      <w:r>
        <w:t>@user et un qatariennes qui pleure sniff les juifs nous veulent du mal encore un complotiste de mes 2</w:t>
      </w:r>
    </w:p>
    <w:p>
      <w:r>
        <w:rPr>
          <w:b/>
          <w:u w:val="single"/>
        </w:rPr>
        <w:t>16614</w:t>
      </w:r>
    </w:p>
    <w:p>
      <w:r>
        <w:t>cst comme parler d'islam et de terrorisme. les gens qui brisent des vitrines détruisent sous-couvert de l'antispé… @url</w:t>
      </w:r>
    </w:p>
    <w:p>
      <w:r>
        <w:rPr>
          <w:b/>
          <w:u w:val="single"/>
        </w:rPr>
        <w:t>16615</w:t>
      </w:r>
    </w:p>
    <w:p>
      <w:r>
        <w:t>@user @user ko crime antisémite c'est un terroriste c'est simple pourquoi vous manipuler tout le monde c'est j… @url</w:t>
      </w:r>
    </w:p>
    <w:p>
      <w:r>
        <w:rPr>
          <w:b/>
          <w:u w:val="single"/>
        </w:rPr>
        <w:t>16616</w:t>
      </w:r>
    </w:p>
    <w:p>
      <w:r>
        <w:t>est-ce qu’une catho intégriste qui milite le dimanche contre le droit à l’avortement peut se dire féministe??</w:t>
      </w:r>
    </w:p>
    <w:p>
      <w:r>
        <w:rPr>
          <w:b/>
          <w:u w:val="single"/>
        </w:rPr>
        <w:t>16617</w:t>
      </w:r>
    </w:p>
    <w:p>
      <w:r>
        <w:t>@user bagui de mongol</w:t>
      </w:r>
    </w:p>
    <w:p>
      <w:r>
        <w:rPr>
          <w:b/>
          <w:u w:val="single"/>
        </w:rPr>
        <w:t>16618</w:t>
      </w:r>
    </w:p>
    <w:p>
      <w:r>
        <w:t>@user l'aquarius participe au traffic de clandestins et à la politique d'africanisation et d'islamisation de… @url</w:t>
      </w:r>
    </w:p>
    <w:p>
      <w:r>
        <w:rPr>
          <w:b/>
          <w:u w:val="single"/>
        </w:rPr>
        <w:t>16619</w:t>
      </w:r>
    </w:p>
    <w:p>
      <w:r>
        <w:t>@user @user @user avez vous déjà été traité de bougnoule negro sale juif ? quelle serait votre réaction ?</w:t>
      </w:r>
    </w:p>
    <w:p>
      <w:r>
        <w:rPr>
          <w:b/>
          <w:u w:val="single"/>
        </w:rPr>
        <w:t>16620</w:t>
      </w:r>
    </w:p>
    <w:p>
      <w:r>
        <w:t>@user ching chong pas de skin de ziggs et pas de rank tu mentionnes pas</w:t>
      </w:r>
    </w:p>
    <w:p>
      <w:r>
        <w:rPr>
          <w:b/>
          <w:u w:val="single"/>
        </w:rPr>
        <w:t>16621</w:t>
      </w:r>
    </w:p>
    <w:p>
      <w:r>
        <w:t>mdr ca depend pcq si tu tombes sur un attarde aussi c'est complique d'aider @url</w:t>
      </w:r>
    </w:p>
    <w:p>
      <w:r>
        <w:rPr>
          <w:b/>
          <w:u w:val="single"/>
        </w:rPr>
        <w:t>16622</w:t>
      </w:r>
    </w:p>
    <w:p>
      <w:r>
        <w:t>@user @user sauf que des fascistes gauchistes l'on menacer de mort donc il du être entouré de polic… @url</w:t>
      </w:r>
    </w:p>
    <w:p>
      <w:r>
        <w:rPr>
          <w:b/>
          <w:u w:val="single"/>
        </w:rPr>
        <w:t>16623</w:t>
      </w:r>
    </w:p>
    <w:p>
      <w:r>
        <w:t>les chameaux ont toujours la priorité aux emirats arabes unis ! @user</w:t>
      </w:r>
    </w:p>
    <w:p>
      <w:r>
        <w:rPr>
          <w:b/>
          <w:u w:val="single"/>
        </w:rPr>
        <w:t>16624</w:t>
      </w:r>
    </w:p>
    <w:p>
      <w:r>
        <w:t>le mongol de la semaine qui ne sait pas que la police obéit au ministre de l'intérieur et son pseudo président ! qu… @url</w:t>
      </w:r>
    </w:p>
    <w:p>
      <w:r>
        <w:rPr>
          <w:b/>
          <w:u w:val="single"/>
        </w:rPr>
        <w:t>16625</w:t>
      </w:r>
    </w:p>
    <w:p>
      <w:r>
        <w:t>tous les jours negro c’est friday</w:t>
      </w:r>
    </w:p>
    <w:p>
      <w:r>
        <w:rPr>
          <w:b/>
          <w:u w:val="single"/>
        </w:rPr>
        <w:t>16626</w:t>
      </w:r>
    </w:p>
    <w:p>
      <w:r>
        <w:t>@user @user et les hommes qui meurent du fait de la violence conjugale? elle en parle ? car sur 5 personnes… @url</w:t>
      </w:r>
    </w:p>
    <w:p>
      <w:r>
        <w:rPr>
          <w:b/>
          <w:u w:val="single"/>
        </w:rPr>
        <w:t>16627</w:t>
      </w:r>
    </w:p>
    <w:p>
      <w:r>
        <w:t>@user @user @user 2... typiquement 1 islamo-gauchiste. tu prends totalement fait &amp;amp; cause pour tous... @url</w:t>
      </w:r>
    </w:p>
    <w:p>
      <w:r>
        <w:rPr>
          <w:b/>
          <w:u w:val="single"/>
        </w:rPr>
        <w:t>16628</w:t>
      </w:r>
    </w:p>
    <w:p>
      <w:r>
        <w:t>@user mais c’est un attardé ce con.</w:t>
      </w:r>
    </w:p>
    <w:p>
      <w:r>
        <w:rPr>
          <w:b/>
          <w:u w:val="single"/>
        </w:rPr>
        <w:t>16629</w:t>
      </w:r>
    </w:p>
    <w:p>
      <w:r>
        <w:t>pas mal de rebeus et de renois qui se sont réjouis que bassem se fasse pincer par la dilcra. sauf que c'était p… @url</w:t>
      </w:r>
    </w:p>
    <w:p>
      <w:r>
        <w:rPr>
          <w:b/>
          <w:u w:val="single"/>
        </w:rPr>
        <w:t>16630</w:t>
      </w:r>
    </w:p>
    <w:p>
      <w:r>
        <w:t>@user @user justement nous les rebeus ont en marre des ces blancs qui nous défendent nous souti… @url</w:t>
      </w:r>
    </w:p>
    <w:p>
      <w:r>
        <w:rPr>
          <w:b/>
          <w:u w:val="single"/>
        </w:rPr>
        <w:t>16631</w:t>
      </w:r>
    </w:p>
    <w:p>
      <w:r>
        <w:t>@user @user un bon écologiste bobo gauchiste. il joue au milliardaire avec l'argent provenant de l'escroquerie de nos impôts.</w:t>
      </w:r>
    </w:p>
    <w:p>
      <w:r>
        <w:rPr>
          <w:b/>
          <w:u w:val="single"/>
        </w:rPr>
        <w:t>16632</w:t>
      </w:r>
    </w:p>
    <w:p>
      <w:r>
        <w:t>le militant d'extrême gauche cédric #herrou affirmé exactement que le terrorisme ne vient… @url</w:t>
      </w:r>
    </w:p>
    <w:p>
      <w:r>
        <w:rPr>
          <w:b/>
          <w:u w:val="single"/>
        </w:rPr>
        <w:t>16633</w:t>
      </w:r>
    </w:p>
    <w:p>
      <w:r>
        <w:t>cet attardé réussi à réunir pleins d'autres attardés comme lui.. chapeau @url</w:t>
      </w:r>
    </w:p>
    <w:p>
      <w:r>
        <w:rPr>
          <w:b/>
          <w:u w:val="single"/>
        </w:rPr>
        <w:t>16634</w:t>
      </w:r>
    </w:p>
    <w:p>
      <w:r>
        <w:t>@user sauf que si tu les tues bah y’en qui spawn triple attardé et tu les tues avec le feu spectral sous la fenetre putain</w:t>
      </w:r>
    </w:p>
    <w:p>
      <w:r>
        <w:rPr>
          <w:b/>
          <w:u w:val="single"/>
        </w:rPr>
        <w:t>16635</w:t>
      </w:r>
    </w:p>
    <w:p>
      <w:r>
        <w:t>des mongol #playstationpgw @url</w:t>
      </w:r>
    </w:p>
    <w:p>
      <w:r>
        <w:rPr>
          <w:b/>
          <w:u w:val="single"/>
        </w:rPr>
        <w:t>16636</w:t>
      </w:r>
    </w:p>
    <w:p>
      <w:r>
        <w:t>@user @user @user j'ai vu flou</w:t>
      </w:r>
    </w:p>
    <w:p>
      <w:r>
        <w:rPr>
          <w:b/>
          <w:u w:val="single"/>
        </w:rPr>
        <w:t>16637</w:t>
      </w:r>
    </w:p>
    <w:p>
      <w:r>
        <w:t>@user « tant de noirs ne réalisent pas à quel point l’immigration est dangereuse pour l’europe et vide l’afrique de ses forces. » moi</w:t>
      </w:r>
    </w:p>
    <w:p>
      <w:r>
        <w:rPr>
          <w:b/>
          <w:u w:val="single"/>
        </w:rPr>
        <w:t>16638</w:t>
      </w:r>
    </w:p>
    <w:p>
      <w:r>
        <w:t>@user mentalité de mongol</w:t>
      </w:r>
    </w:p>
    <w:p>
      <w:r>
        <w:rPr>
          <w:b/>
          <w:u w:val="single"/>
        </w:rPr>
        <w:t>16639</w:t>
      </w:r>
    </w:p>
    <w:p>
      <w:r>
        <w:t>@user @user @user c'est pas à toi que je parle. t'as pris le melon sale arabe. ( jeu de mot) lol</w:t>
      </w:r>
    </w:p>
    <w:p>
      <w:r>
        <w:rPr>
          <w:b/>
          <w:u w:val="single"/>
        </w:rPr>
        <w:t>16640</w:t>
      </w:r>
    </w:p>
    <w:p>
      <w:r>
        <w:t>rt @user @user l extreme droite est un fantasme gauchiste. elle n existe que dans la tete des gauchiasses qui raisonnent co</w:t>
      </w:r>
    </w:p>
    <w:p>
      <w:r>
        <w:rPr>
          <w:b/>
          <w:u w:val="single"/>
        </w:rPr>
        <w:t>16641</w:t>
      </w:r>
    </w:p>
    <w:p>
      <w:r>
        <w:t>@user .. qques passages.: c'est d'une extrême violence. ils retournent leur veste. ils ne sont plus tourner… @url</w:t>
      </w:r>
    </w:p>
    <w:p>
      <w:r>
        <w:rPr>
          <w:b/>
          <w:u w:val="single"/>
        </w:rPr>
        <w:t>16642</w:t>
      </w:r>
    </w:p>
    <w:p>
      <w:r>
        <w:t>rt @user @user nous sommes ici en plein delire de la raclure gauchiste super tare et totalement tordu qui ne comprend rien</w:t>
      </w:r>
    </w:p>
    <w:p>
      <w:r>
        <w:rPr>
          <w:b/>
          <w:u w:val="single"/>
        </w:rPr>
        <w:t>16643</w:t>
      </w:r>
    </w:p>
    <w:p>
      <w:r>
        <w:t>les coiffeurs rebeus ils vont t’faire un dégradé au couteau un trait foiré et une teinture que t’avais pas demandé… @url</w:t>
      </w:r>
    </w:p>
    <w:p>
      <w:r>
        <w:rPr>
          <w:b/>
          <w:u w:val="single"/>
        </w:rPr>
        <w:t>16644</w:t>
      </w:r>
    </w:p>
    <w:p>
      <w:r>
        <w:t>@user hola mongol</w:t>
      </w:r>
    </w:p>
    <w:p>
      <w:r>
        <w:rPr>
          <w:b/>
          <w:u w:val="single"/>
        </w:rPr>
        <w:t>16645</w:t>
      </w:r>
    </w:p>
    <w:p>
      <w:r>
        <w:t>@user c’est toi qui traite de mongol avec ta tête filtre snapchat</w:t>
      </w:r>
    </w:p>
    <w:p>
      <w:r>
        <w:rPr>
          <w:b/>
          <w:u w:val="single"/>
        </w:rPr>
        <w:t>16646</w:t>
      </w:r>
    </w:p>
    <w:p>
      <w:r>
        <w:t>au renois du macdo de beaune tu étais grave bg viens dm</w:t>
      </w:r>
    </w:p>
    <w:p>
      <w:r>
        <w:rPr>
          <w:b/>
          <w:u w:val="single"/>
        </w:rPr>
        <w:t>16647</w:t>
      </w:r>
    </w:p>
    <w:p>
      <w:r>
        <w:t>les renois avec les yeux en amande vous êtes archi belle !!!</w:t>
      </w:r>
    </w:p>
    <w:p>
      <w:r>
        <w:rPr>
          <w:b/>
          <w:u w:val="single"/>
        </w:rPr>
        <w:t>16648</w:t>
      </w:r>
    </w:p>
    <w:p>
      <w:r>
        <w:t>@user c’est un peu l’enfant attardé de la famille j’ai du mal à lui en vouloir</w:t>
      </w:r>
    </w:p>
    <w:p>
      <w:r>
        <w:rPr>
          <w:b/>
          <w:u w:val="single"/>
        </w:rPr>
        <w:t>16649</w:t>
      </w:r>
    </w:p>
    <w:p>
      <w:r>
        <w:t>#morandinilive arrête de faire le mongol morandini tu sais tres ce que seb chenu veut direet il raison</w:t>
      </w:r>
    </w:p>
    <w:p>
      <w:r>
        <w:rPr>
          <w:b/>
          <w:u w:val="single"/>
        </w:rPr>
        <w:t>16650</w:t>
      </w:r>
    </w:p>
    <w:p>
      <w:r>
        <w:t>@user mdr déjà 90% des renois de france ils ne connaissent pas thiam c’est problématique</w:t>
      </w:r>
    </w:p>
    <w:p>
      <w:r>
        <w:rPr>
          <w:b/>
          <w:u w:val="single"/>
        </w:rPr>
        <w:t>16651</w:t>
      </w:r>
    </w:p>
    <w:p>
      <w:r>
        <w:t>il était aussi contre l’avortement mais ça c’est un autre débat...</w:t>
      </w:r>
    </w:p>
    <w:p>
      <w:r>
        <w:rPr>
          <w:b/>
          <w:u w:val="single"/>
        </w:rPr>
        <w:t>16652</w:t>
      </w:r>
    </w:p>
    <w:p>
      <w:r>
        <w:t>@user un peuple attardé au il faudrait anéantir ils font chier la planète entière avec leur croyance e… @url</w:t>
      </w:r>
    </w:p>
    <w:p>
      <w:r>
        <w:rPr>
          <w:b/>
          <w:u w:val="single"/>
        </w:rPr>
        <w:t>16653</w:t>
      </w:r>
    </w:p>
    <w:p>
      <w:r>
        <w:t>wouah il vient de m’arriver un truc de fou là je rentrais chez moi quand devant moi deux renois menacent au tase… @url</w:t>
      </w:r>
    </w:p>
    <w:p>
      <w:r>
        <w:rPr>
          <w:b/>
          <w:u w:val="single"/>
        </w:rPr>
        <w:t>16654</w:t>
      </w:r>
    </w:p>
    <w:p>
      <w:r>
        <w:t>mais bien surc est bien une gauchiste celle la @url</w:t>
      </w:r>
    </w:p>
    <w:p>
      <w:r>
        <w:rPr>
          <w:b/>
          <w:u w:val="single"/>
        </w:rPr>
        <w:t>16655</w:t>
      </w:r>
    </w:p>
    <w:p>
      <w:r>
        <w:t>@user si faisait des généralités comme ça sur les renois ça serait appellé de la discrimination et tu le… @url</w:t>
      </w:r>
    </w:p>
    <w:p>
      <w:r>
        <w:rPr>
          <w:b/>
          <w:u w:val="single"/>
        </w:rPr>
        <w:t>16656</w:t>
      </w:r>
    </w:p>
    <w:p>
      <w:r>
        <w:t>@user j’ai 30x ton niveau manette ça fait 2 semaines j’étais c/s pour ça que j’ai tweet mongol vas</w:t>
      </w:r>
    </w:p>
    <w:p>
      <w:r>
        <w:rPr>
          <w:b/>
          <w:u w:val="single"/>
        </w:rPr>
        <w:t>16657</w:t>
      </w:r>
    </w:p>
    <w:p>
      <w:r>
        <w:t>@user haha j'ai enfin compris tous les jours je gagne au loto gauchiste. ces semaines je remporte les prix du… @url</w:t>
      </w:r>
    </w:p>
    <w:p>
      <w:r>
        <w:rPr>
          <w:b/>
          <w:u w:val="single"/>
        </w:rPr>
        <w:t>16658</w:t>
      </w:r>
    </w:p>
    <w:p>
      <w:r>
        <w:t>les arabes dit arreter d’aller dans les eglise pour voler @url</w:t>
      </w:r>
    </w:p>
    <w:p>
      <w:r>
        <w:rPr>
          <w:b/>
          <w:u w:val="single"/>
        </w:rPr>
        <w:t>16659</w:t>
      </w:r>
    </w:p>
    <w:p>
      <w:r>
        <w:t>@user @user @user celui de paris c’est un gros debile immature et pas drôle le votre est vraiment attardé</w:t>
      </w:r>
    </w:p>
    <w:p>
      <w:r>
        <w:rPr>
          <w:b/>
          <w:u w:val="single"/>
        </w:rPr>
        <w:t>16660</w:t>
      </w:r>
    </w:p>
    <w:p>
      <w:r>
        <w:t>c’est par peur d’avoir un dégradé au cutter comme lui que j’vais pas chez les rebeus @url</w:t>
      </w:r>
    </w:p>
    <w:p>
      <w:r>
        <w:rPr>
          <w:b/>
          <w:u w:val="single"/>
        </w:rPr>
        <w:t>16661</w:t>
      </w:r>
    </w:p>
    <w:p>
      <w:r>
        <w:t>@user je te jure genre je dis « bah nan j’aime tout » elle dit « nan je pense c’est les renois je te vois… @url</w:t>
      </w:r>
    </w:p>
    <w:p>
      <w:r>
        <w:rPr>
          <w:b/>
          <w:u w:val="single"/>
        </w:rPr>
        <w:t>16662</w:t>
      </w:r>
    </w:p>
    <w:p>
      <w:r>
        <w:t>@user votre inquiétude est légitime. en 40 ans les politicards ont défiguré notre pays. l'idéologie gauchiste… @url</w:t>
      </w:r>
    </w:p>
    <w:p>
      <w:r>
        <w:rPr>
          <w:b/>
          <w:u w:val="single"/>
        </w:rPr>
        <w:t>16663</w:t>
      </w:r>
    </w:p>
    <w:p>
      <w:r>
        <w:t>@user le sondage d'attardé quoi... arrête de dire aux gens ce qu'ils doivent faire ça te rendra peut-être intelligent.</w:t>
      </w:r>
    </w:p>
    <w:p>
      <w:r>
        <w:rPr>
          <w:b/>
          <w:u w:val="single"/>
        </w:rPr>
        <w:t>16664</w:t>
      </w:r>
    </w:p>
    <w:p>
      <w:r>
        <w:t>@user jamais jsuis pas un gauchiste</w:t>
      </w:r>
    </w:p>
    <w:p>
      <w:r>
        <w:rPr>
          <w:b/>
          <w:u w:val="single"/>
        </w:rPr>
        <w:t>16665</w:t>
      </w:r>
    </w:p>
    <w:p>
      <w:r>
        <w:t>les renois de nîmes c'est des pisteurs</w:t>
      </w:r>
    </w:p>
    <w:p>
      <w:r>
        <w:rPr>
          <w:b/>
          <w:u w:val="single"/>
        </w:rPr>
        <w:t>16666</w:t>
      </w:r>
    </w:p>
    <w:p>
      <w:r>
        <w:t>le mantra gauchiste « le ra… @url</w:t>
      </w:r>
    </w:p>
    <w:p>
      <w:r>
        <w:rPr>
          <w:b/>
          <w:u w:val="single"/>
        </w:rPr>
        <w:t>16667</w:t>
      </w:r>
    </w:p>
    <w:p>
      <w:r>
        <w:t>@user @user il serait capable de dire ça à ces pauvres réfugiés je pense oui</w:t>
      </w:r>
    </w:p>
    <w:p>
      <w:r>
        <w:rPr>
          <w:b/>
          <w:u w:val="single"/>
        </w:rPr>
        <w:t>16668</w:t>
      </w:r>
    </w:p>
    <w:p>
      <w:r>
        <w:t>@user @user j'aimerais trop mettre un nom sur ça tronche de mongol en fait non pas mongol ce serais fa… @url</w:t>
      </w:r>
    </w:p>
    <w:p>
      <w:r>
        <w:rPr>
          <w:b/>
          <w:u w:val="single"/>
        </w:rPr>
        <w:t>16669</w:t>
      </w:r>
    </w:p>
    <w:p>
      <w:r>
        <w:t>@user @user @user @user @user du terrorisme intellectuel et des leçons de mora… @url</w:t>
      </w:r>
    </w:p>
    <w:p>
      <w:r>
        <w:rPr>
          <w:b/>
          <w:u w:val="single"/>
        </w:rPr>
        <w:t>16670</w:t>
      </w:r>
    </w:p>
    <w:p>
      <w:r>
        <w:t>@user je connais plein de rebeu qui ce marie avec des renois donc généralise ton cas igo</w:t>
      </w:r>
    </w:p>
    <w:p>
      <w:r>
        <w:rPr>
          <w:b/>
          <w:u w:val="single"/>
        </w:rPr>
        <w:t>16671</w:t>
      </w:r>
    </w:p>
    <w:p>
      <w:r>
        <w:t>@user @user @user peuple mongol ? mais ils consomment du lait :s</w:t>
      </w:r>
    </w:p>
    <w:p>
      <w:r>
        <w:rPr>
          <w:b/>
          <w:u w:val="single"/>
        </w:rPr>
        <w:t>16672</w:t>
      </w:r>
    </w:p>
    <w:p>
      <w:r>
        <w:t>regardez moi cet attardé blondinet gneugneu @url</w:t>
      </w:r>
    </w:p>
    <w:p>
      <w:r>
        <w:rPr>
          <w:b/>
          <w:u w:val="single"/>
        </w:rPr>
        <w:t>16673</w:t>
      </w:r>
    </w:p>
    <w:p>
      <w:r>
        <w:t>@user sai tu mongol</w:t>
      </w:r>
    </w:p>
    <w:p>
      <w:r>
        <w:rPr>
          <w:b/>
          <w:u w:val="single"/>
        </w:rPr>
        <w:t>16674</w:t>
      </w:r>
    </w:p>
    <w:p>
      <w:r>
        <w:t>les renois qui vont pas chez le coiffeur en hiver je les comprends légèrement</w:t>
      </w:r>
    </w:p>
    <w:p>
      <w:r>
        <w:rPr>
          <w:b/>
          <w:u w:val="single"/>
        </w:rPr>
        <w:t>16675</w:t>
      </w:r>
    </w:p>
    <w:p>
      <w:r>
        <w:t>que je l'aime ce mongol</w:t>
      </w:r>
    </w:p>
    <w:p>
      <w:r>
        <w:rPr>
          <w:b/>
          <w:u w:val="single"/>
        </w:rPr>
        <w:t>16676</w:t>
      </w:r>
    </w:p>
    <w:p>
      <w:r>
        <w:t>cette vidéo traumatisante du rituel de coalition mr-nva été censurée de facebook pour « violence extrême » survi… @url</w:t>
      </w:r>
    </w:p>
    <w:p>
      <w:r>
        <w:rPr>
          <w:b/>
          <w:u w:val="single"/>
        </w:rPr>
        <w:t>16677</w:t>
      </w:r>
    </w:p>
    <w:p>
      <w:r>
        <w:t>@user mdrr je suis sur que tu le savais mais bon tu voulais simplement les aider mais ces gros mongol veulent rien savoir.</w:t>
      </w:r>
    </w:p>
    <w:p>
      <w:r>
        <w:rPr>
          <w:b/>
          <w:u w:val="single"/>
        </w:rPr>
        <w:t>16678</w:t>
      </w:r>
    </w:p>
    <w:p>
      <w:r>
        <w:t>l'italie adopte une loi pour expulser plus rapidement les migrants @url</w:t>
      </w:r>
    </w:p>
    <w:p>
      <w:r>
        <w:rPr>
          <w:b/>
          <w:u w:val="single"/>
        </w:rPr>
        <w:t>16679</w:t>
      </w:r>
    </w:p>
    <w:p>
      <w:r>
        <w:t>@user mais biensur que oui mongol</w:t>
      </w:r>
    </w:p>
    <w:p>
      <w:r>
        <w:rPr>
          <w:b/>
          <w:u w:val="single"/>
        </w:rPr>
        <w:t>16680</w:t>
      </w:r>
    </w:p>
    <w:p>
      <w:r>
        <w:t>@user il faut ecouter ce gauchiste hors sol parttir de 17h11 et vous comprenez de suite l origine du mala... @url</w:t>
      </w:r>
    </w:p>
    <w:p>
      <w:r>
        <w:rPr>
          <w:b/>
          <w:u w:val="single"/>
        </w:rPr>
        <w:t>16681</w:t>
      </w:r>
    </w:p>
    <w:p>
      <w:r>
        <w:t>@user @user @user @user tellement facile et éculé ce terme de gauchiste asséné dès que… @url</w:t>
      </w:r>
    </w:p>
    <w:p>
      <w:r>
        <w:rPr>
          <w:b/>
          <w:u w:val="single"/>
        </w:rPr>
        <w:t>16682</w:t>
      </w:r>
    </w:p>
    <w:p>
      <w:r>
        <w:t>mon père chaque fois c’est moi qui conduit et que j’fais un truc de mongol il s’en prend aux autres</w:t>
      </w:r>
    </w:p>
    <w:p>
      <w:r>
        <w:rPr>
          <w:b/>
          <w:u w:val="single"/>
        </w:rPr>
        <w:t>16683</w:t>
      </w:r>
    </w:p>
    <w:p>
      <w:r>
        <w:t>germain mais quel mongol</w:t>
      </w:r>
    </w:p>
    <w:p>
      <w:r>
        <w:rPr>
          <w:b/>
          <w:u w:val="single"/>
        </w:rPr>
        <w:t>16684</w:t>
      </w:r>
    </w:p>
    <w:p>
      <w:r>
        <w:t>entre vals et moix la france perd..... euh pas grand chose en fait. exile les réfugiés qu'on peut. @url</w:t>
      </w:r>
    </w:p>
    <w:p>
      <w:r>
        <w:rPr>
          <w:b/>
          <w:u w:val="single"/>
        </w:rPr>
        <w:t>16685</w:t>
      </w:r>
    </w:p>
    <w:p>
      <w:r>
        <w:t>@user @user mais te formé sur le tat gros mongol sort de chez toi wesh</w:t>
      </w:r>
    </w:p>
    <w:p>
      <w:r>
        <w:rPr>
          <w:b/>
          <w:u w:val="single"/>
        </w:rPr>
        <w:t>16686</w:t>
      </w:r>
    </w:p>
    <w:p>
      <w:r>
        <w:t>@user ferme la gros mongol retourne tweeter de la merde</w:t>
      </w:r>
    </w:p>
    <w:p>
      <w:r>
        <w:rPr>
          <w:b/>
          <w:u w:val="single"/>
        </w:rPr>
        <w:t>16687</w:t>
      </w:r>
    </w:p>
    <w:p>
      <w:r>
        <w:t>combien d'attardé mort cette nuit pour avoir écouter une blague d'un puceau de 16 ans qui se croyait drôle? lui… @url</w:t>
      </w:r>
    </w:p>
    <w:p>
      <w:r>
        <w:rPr>
          <w:b/>
          <w:u w:val="single"/>
        </w:rPr>
        <w:t>16688</w:t>
      </w:r>
    </w:p>
    <w:p>
      <w:r>
        <w:t>@user @user l'islamo-gauchiste @user comme @user mentent pour nier le racisme anti-bla… @url</w:t>
      </w:r>
    </w:p>
    <w:p>
      <w:r>
        <w:rPr>
          <w:b/>
          <w:u w:val="single"/>
        </w:rPr>
        <w:t>16689</w:t>
      </w:r>
    </w:p>
    <w:p>
      <w:r>
        <w:t>@user l'avortement n'est pas forcément traumatisant non la grossesse forcée par contre... encore une fois… @url</w:t>
      </w:r>
    </w:p>
    <w:p>
      <w:r>
        <w:rPr>
          <w:b/>
          <w:u w:val="single"/>
        </w:rPr>
        <w:t>16690</w:t>
      </w:r>
    </w:p>
    <w:p>
      <w:r>
        <w:t>les États-unis réduisent encore leurs quotas de réfugiés @url :auto pickup wikyou</w:t>
      </w:r>
    </w:p>
    <w:p>
      <w:r>
        <w:rPr>
          <w:b/>
          <w:u w:val="single"/>
        </w:rPr>
        <w:t>16691</w:t>
      </w:r>
    </w:p>
    <w:p>
      <w:r>
        <w:t>elle est conne grosse débile grosse conne conne conne débile attardé putain @url</w:t>
      </w:r>
    </w:p>
    <w:p>
      <w:r>
        <w:rPr>
          <w:b/>
          <w:u w:val="single"/>
        </w:rPr>
        <w:t>16692</w:t>
      </w:r>
    </w:p>
    <w:p>
      <w:r>
        <w:t>@user @user @user parce que ca c pas de la recup nbande de gauchiste la con</w:t>
      </w:r>
    </w:p>
    <w:p>
      <w:r>
        <w:rPr>
          <w:b/>
          <w:u w:val="single"/>
        </w:rPr>
        <w:t>16693</w:t>
      </w:r>
    </w:p>
    <w:p>
      <w:r>
        <w:t>@user dois mongol skype</w:t>
      </w:r>
    </w:p>
    <w:p>
      <w:r>
        <w:rPr>
          <w:b/>
          <w:u w:val="single"/>
        </w:rPr>
        <w:t>16694</w:t>
      </w:r>
    </w:p>
    <w:p>
      <w:r>
        <w:t>ça aurait été moi avec la sale gueule d’arabe il m’aurait mis une giga amende c injuste @url</w:t>
      </w:r>
    </w:p>
    <w:p>
      <w:r>
        <w:rPr>
          <w:b/>
          <w:u w:val="single"/>
        </w:rPr>
        <w:t>16695</w:t>
      </w:r>
    </w:p>
    <w:p>
      <w:r>
        <w:t>les renois leur technique de drague c'est que l'humour si ils voient que tu rigoles pas ils te next direct</w:t>
      </w:r>
    </w:p>
    <w:p>
      <w:r>
        <w:rPr>
          <w:b/>
          <w:u w:val="single"/>
        </w:rPr>
        <w:t>16696</w:t>
      </w:r>
    </w:p>
    <w:p>
      <w:r>
        <w:t>pauvre type attardé va donc te cacher tu n'es rien . vive la police @url</w:t>
      </w:r>
    </w:p>
    <w:p>
      <w:r>
        <w:rPr>
          <w:b/>
          <w:u w:val="single"/>
        </w:rPr>
        <w:t>16697</w:t>
      </w:r>
    </w:p>
    <w:p>
      <w:r>
        <w:t>j’espere il vont payer ces vieux rebeus baltringue de merde</w:t>
      </w:r>
    </w:p>
    <w:p>
      <w:r>
        <w:rPr>
          <w:b/>
          <w:u w:val="single"/>
        </w:rPr>
        <w:t>16698</w:t>
      </w:r>
    </w:p>
    <w:p>
      <w:r>
        <w:t>@user sale juif</w:t>
      </w:r>
    </w:p>
    <w:p>
      <w:r>
        <w:rPr>
          <w:b/>
          <w:u w:val="single"/>
        </w:rPr>
        <w:t>16699</w:t>
      </w:r>
    </w:p>
    <w:p>
      <w:r>
        <w:t>lire. analyse du torchon de #zemmour la vieille alliance entre les féministes et les homosexuels masculins s’est… @url</w:t>
      </w:r>
    </w:p>
    <w:p>
      <w:r>
        <w:rPr>
          <w:b/>
          <w:u w:val="single"/>
        </w:rPr>
        <w:t>16700</w:t>
      </w:r>
    </w:p>
    <w:p>
      <w:r>
        <w:t>@user @user selon toi doit laisser les enfants se traiter l'autre de sale arabe ou de sale blanche ? drôle d'éducation</w:t>
      </w:r>
    </w:p>
    <w:p>
      <w:r>
        <w:rPr>
          <w:b/>
          <w:u w:val="single"/>
        </w:rPr>
        <w:t>16701</w:t>
      </w:r>
    </w:p>
    <w:p>
      <w:r>
        <w:t>va recommencer @user la traite arabe s'étale sur une période allant du vii ème siècle jusqu'en 1920. e… @url</w:t>
      </w:r>
    </w:p>
    <w:p>
      <w:r>
        <w:rPr>
          <w:b/>
          <w:u w:val="single"/>
        </w:rPr>
        <w:t>16702</w:t>
      </w:r>
    </w:p>
    <w:p>
      <w:r>
        <w:t>@user bohhuu ! une femme mormon qui parle d’avortement et qui ramène ça au préservatif.. je suis d’accord… @url</w:t>
      </w:r>
    </w:p>
    <w:p>
      <w:r>
        <w:rPr>
          <w:b/>
          <w:u w:val="single"/>
        </w:rPr>
        <w:t>16703</w:t>
      </w:r>
    </w:p>
    <w:p>
      <w:r>
        <w:t>@user si un de mes potes renois m’appellent negre je m’en fous il est noir tout comme moi mais si alin le di… @url</w:t>
      </w:r>
    </w:p>
    <w:p>
      <w:r>
        <w:rPr>
          <w:b/>
          <w:u w:val="single"/>
        </w:rPr>
        <w:t>16704</w:t>
      </w:r>
    </w:p>
    <w:p>
      <w:r>
        <w:t>rt @user  le hashtag #pasdevague sonne enfin le glas de l'ideologie laxiste gauchiste qui predomine depuis des annees au sein de</w:t>
      </w:r>
    </w:p>
    <w:p>
      <w:r>
        <w:rPr>
          <w:b/>
          <w:u w:val="single"/>
        </w:rPr>
        <w:t>16705</w:t>
      </w:r>
    </w:p>
    <w:p>
      <w:r>
        <w:t>@user il est tellement etrange comment la gauche soit disante progressiste feministe et pro-lgbt est devenu… @url</w:t>
      </w:r>
    </w:p>
    <w:p>
      <w:r>
        <w:rPr>
          <w:b/>
          <w:u w:val="single"/>
        </w:rPr>
        <w:t>16706</w:t>
      </w:r>
    </w:p>
    <w:p>
      <w:r>
        <w:t>que des attardés comprennent pas l’anglais ok mais alors toi c’est très très gênant donc ou tu le fais exprès ou t’… @url</w:t>
      </w:r>
    </w:p>
    <w:p>
      <w:r>
        <w:rPr>
          <w:b/>
          <w:u w:val="single"/>
        </w:rPr>
        <w:t>16707</w:t>
      </w:r>
    </w:p>
    <w:p>
      <w:r>
        <w:t>@user reminder que tout le monde suce la bite cet attardé parce qu'il fait des blagues sur fortnite</w:t>
      </w:r>
    </w:p>
    <w:p>
      <w:r>
        <w:rPr>
          <w:b/>
          <w:u w:val="single"/>
        </w:rPr>
        <w:t>16708</w:t>
      </w:r>
    </w:p>
    <w:p>
      <w:r>
        <w:t>cause de l’autre fdp et sa blague pas trop d’enculé une femme morte égorgé bravo guignol génération d’attardé</w:t>
      </w:r>
    </w:p>
    <w:p>
      <w:r>
        <w:rPr>
          <w:b/>
          <w:u w:val="single"/>
        </w:rPr>
        <w:t>16709</w:t>
      </w:r>
    </w:p>
    <w:p>
      <w:r>
        <w:t>hier je parlais avec un intello-gauchiste qui m'a dit:nnfaut bien reconnaitre qu'une seule religion aujourd'hui p @url</w:t>
      </w:r>
    </w:p>
    <w:p>
      <w:r>
        <w:rPr>
          <w:b/>
          <w:u w:val="single"/>
        </w:rPr>
        <w:t>16710</w:t>
      </w:r>
    </w:p>
    <w:p>
      <w:r>
        <w:t>@user gauchiste contre gauchiste</w:t>
      </w:r>
    </w:p>
    <w:p>
      <w:r>
        <w:rPr>
          <w:b/>
          <w:u w:val="single"/>
        </w:rPr>
        <w:t>16711</w:t>
      </w:r>
    </w:p>
    <w:p>
      <w:r>
        <w:t>flm des meufs attardé qui ce tartine tt l’es matin</w:t>
      </w:r>
    </w:p>
    <w:p>
      <w:r>
        <w:rPr>
          <w:b/>
          <w:u w:val="single"/>
        </w:rPr>
        <w:t>16712</w:t>
      </w:r>
    </w:p>
    <w:p>
      <w:r>
        <w:t>@user @user et pourtant je dis ce que je vois chez de nombreux rebeus dans mon entourage et crois moi… @url</w:t>
      </w:r>
    </w:p>
    <w:p>
      <w:r>
        <w:rPr>
          <w:b/>
          <w:u w:val="single"/>
        </w:rPr>
        <w:t>16713</w:t>
      </w:r>
    </w:p>
    <w:p>
      <w:r>
        <w:t>@user @user @user @user bande de mongol... il craché sur l arbitrage francais ey avait bi… @url</w:t>
      </w:r>
    </w:p>
    <w:p>
      <w:r>
        <w:rPr>
          <w:b/>
          <w:u w:val="single"/>
        </w:rPr>
        <w:t>16714</w:t>
      </w:r>
    </w:p>
    <w:p>
      <w:r>
        <w:t>evitez de partager des interviews parisiano-parisianistes incohérentes avant 11 h. c'est d'une violence insoutenable.</w:t>
      </w:r>
    </w:p>
    <w:p>
      <w:r>
        <w:rPr>
          <w:b/>
          <w:u w:val="single"/>
        </w:rPr>
        <w:t>16715</w:t>
      </w:r>
    </w:p>
    <w:p>
      <w:r>
        <w:t>@user @user @user @user lol la bonne vielle tactique gauchiste! répondre par une questi… @url</w:t>
      </w:r>
    </w:p>
    <w:p>
      <w:r>
        <w:rPr>
          <w:b/>
          <w:u w:val="single"/>
        </w:rPr>
        <w:t>16716</w:t>
      </w:r>
    </w:p>
    <w:p>
      <w:r>
        <w:t>@user bora mongol</w:t>
      </w:r>
    </w:p>
    <w:p>
      <w:r>
        <w:rPr>
          <w:b/>
          <w:u w:val="single"/>
        </w:rPr>
        <w:t>16717</w:t>
      </w:r>
    </w:p>
    <w:p>
      <w:r>
        <w:t>@user t'es français ilan et t'es qu'un sale juif de tes morts</w:t>
      </w:r>
    </w:p>
    <w:p>
      <w:r>
        <w:rPr>
          <w:b/>
          <w:u w:val="single"/>
        </w:rPr>
        <w:t>16718</w:t>
      </w:r>
    </w:p>
    <w:p>
      <w:r>
        <w:t>@user @user @user 3) les partisans de la non violence sont des bourgeois protégés c'e… @url</w:t>
      </w:r>
    </w:p>
    <w:p>
      <w:r>
        <w:rPr>
          <w:b/>
          <w:u w:val="single"/>
        </w:rPr>
        <w:t>16719</w:t>
      </w:r>
    </w:p>
    <w:p>
      <w:r>
        <w:t>mais c'est clair qu'on peut faire une différence culturelle entre les rebeus qui appellent l… @url</w:t>
      </w:r>
    </w:p>
    <w:p>
      <w:r>
        <w:rPr>
          <w:b/>
          <w:u w:val="single"/>
        </w:rPr>
        <w:t>16720</w:t>
      </w:r>
    </w:p>
    <w:p>
      <w:r>
        <w:t>@user le sucré salé c’est degueu</w:t>
      </w:r>
    </w:p>
    <w:p>
      <w:r>
        <w:rPr>
          <w:b/>
          <w:u w:val="single"/>
        </w:rPr>
        <w:t>16721</w:t>
      </w:r>
    </w:p>
    <w:p>
      <w:r>
        <w:t>mais ce que la vie fait le renois 1 ce sépara de ça chérie .. sad history</w:t>
      </w:r>
    </w:p>
    <w:p>
      <w:r>
        <w:rPr>
          <w:b/>
          <w:u w:val="single"/>
        </w:rPr>
        <w:t>16722</w:t>
      </w:r>
    </w:p>
    <w:p>
      <w:r>
        <w:t>#obama n’a fait que des guerres en bon gauchiste... le gauchisme c’est la guerre... @url</w:t>
      </w:r>
    </w:p>
    <w:p>
      <w:r>
        <w:rPr>
          <w:b/>
          <w:u w:val="single"/>
        </w:rPr>
        <w:t>16723</w:t>
      </w:r>
    </w:p>
    <w:p>
      <w:r>
        <w:t>@user par exemple tu veux aider la cause des rebeus mais tu tacles ton frère rebeu qui un avis différent… @url</w:t>
      </w:r>
    </w:p>
    <w:p>
      <w:r>
        <w:rPr>
          <w:b/>
          <w:u w:val="single"/>
        </w:rPr>
        <w:t>16724</w:t>
      </w:r>
    </w:p>
    <w:p>
      <w:r>
        <w:t>lutter contre les violences faites aux femmes en en facilitant l’essor ...</w:t>
      </w:r>
    </w:p>
    <w:p>
      <w:r>
        <w:rPr>
          <w:b/>
          <w:u w:val="single"/>
        </w:rPr>
        <w:t>16725</w:t>
      </w:r>
    </w:p>
    <w:p>
      <w:r>
        <w:t>@user mélanger la critique de l'ue et la soit-disant islamisation de nos sociétés est non seulement pas pert… @url</w:t>
      </w:r>
    </w:p>
    <w:p>
      <w:r>
        <w:rPr>
          <w:b/>
          <w:u w:val="single"/>
        </w:rPr>
        <w:t>16726</w:t>
      </w:r>
    </w:p>
    <w:p>
      <w:r>
        <w:t>@user @user c'est de l'eau sur discord mongol</w:t>
      </w:r>
    </w:p>
    <w:p>
      <w:r>
        <w:rPr>
          <w:b/>
          <w:u w:val="single"/>
        </w:rPr>
        <w:t>16727</w:t>
      </w:r>
    </w:p>
    <w:p>
      <w:r>
        <w:t>que cara mongol man mds</w:t>
      </w:r>
    </w:p>
    <w:p>
      <w:r>
        <w:rPr>
          <w:b/>
          <w:u w:val="single"/>
        </w:rPr>
        <w:t>16728</w:t>
      </w:r>
    </w:p>
    <w:p>
      <w:r>
        <w:t>meurtre d’une adolescente: «les médias canadiens préfèrent protéger les réfugiés»: @url via @user</w:t>
      </w:r>
    </w:p>
    <w:p>
      <w:r>
        <w:rPr>
          <w:b/>
          <w:u w:val="single"/>
        </w:rPr>
        <w:t>16729</w:t>
      </w:r>
    </w:p>
    <w:p>
      <w:r>
        <w:t>@user @user non non il n'y pas d'islamisation .... c'est un fantasme de l'extrême droite ....</w:t>
      </w:r>
    </w:p>
    <w:p>
      <w:r>
        <w:rPr>
          <w:b/>
          <w:u w:val="single"/>
        </w:rPr>
        <w:t>16730</w:t>
      </w:r>
    </w:p>
    <w:p>
      <w:r>
        <w:t>c’est le moment où le chef du gouvernement va passer pour un dangereux gauchiste</w:t>
      </w:r>
    </w:p>
    <w:p>
      <w:r>
        <w:rPr>
          <w:b/>
          <w:u w:val="single"/>
        </w:rPr>
        <w:t>16731</w:t>
      </w:r>
    </w:p>
    <w:p>
      <w:r>
        <w:t>@user mdrr bah non ah je sais pas trop je t'avoue que je m'attarde pas trop sur leur profil haha</w:t>
      </w:r>
    </w:p>
    <w:p>
      <w:r>
        <w:rPr>
          <w:b/>
          <w:u w:val="single"/>
        </w:rPr>
        <w:t>16732</w:t>
      </w:r>
    </w:p>
    <w:p>
      <w:r>
        <w:t>@user woah je pensais que t’étais programmé en igbo et en mongol traditionnellle !</w:t>
      </w:r>
    </w:p>
    <w:p>
      <w:r>
        <w:rPr>
          <w:b/>
          <w:u w:val="single"/>
        </w:rPr>
        <w:t>16733</w:t>
      </w:r>
    </w:p>
    <w:p>
      <w:r>
        <w:t>Évidemment un bon gauchiste ça faydeuxtweets et après ça n’a plus d’arguments sinon il se contredit lui même... … @url</w:t>
      </w:r>
    </w:p>
    <w:p>
      <w:r>
        <w:rPr>
          <w:b/>
          <w:u w:val="single"/>
        </w:rPr>
        <w:t>16734</w:t>
      </w:r>
    </w:p>
    <w:p>
      <w:r>
        <w:t>dommage ces connards islamo-gauchiste antiflics salissent le corps enseignant entier @url</w:t>
      </w:r>
    </w:p>
    <w:p>
      <w:r>
        <w:rPr>
          <w:b/>
          <w:u w:val="single"/>
        </w:rPr>
        <w:t>16735</w:t>
      </w:r>
    </w:p>
    <w:p>
      <w:r>
        <w:t>@user @user @user cela veut dire que legault et la caq sont pour les migrants illegaux . a… @url</w:t>
      </w:r>
    </w:p>
    <w:p>
      <w:r>
        <w:rPr>
          <w:b/>
          <w:u w:val="single"/>
        </w:rPr>
        <w:t>16736</w:t>
      </w:r>
    </w:p>
    <w:p>
      <w:r>
        <w:t>@user @user @user ca c juste parce que ta des attardés la place des supporters. tu devrais pas et… @url</w:t>
      </w:r>
    </w:p>
    <w:p>
      <w:r>
        <w:rPr>
          <w:b/>
          <w:u w:val="single"/>
        </w:rPr>
        <w:t>16737</w:t>
      </w:r>
    </w:p>
    <w:p>
      <w:r>
        <w:t>mes ami(e)s rebeus arrêtez d’aller au cinéma en équipe pour voir des films d’horreurs svp. votre comédie que vous n… @url</w:t>
      </w:r>
    </w:p>
    <w:p>
      <w:r>
        <w:rPr>
          <w:b/>
          <w:u w:val="single"/>
        </w:rPr>
        <w:t>16738</w:t>
      </w:r>
    </w:p>
    <w:p>
      <w:r>
        <w:t>une meuf renois si tu veux vraiment savoir si elle est belle sans mentir faut la voir sans tous ses artifices. eta… @url</w:t>
      </w:r>
    </w:p>
    <w:p>
      <w:r>
        <w:rPr>
          <w:b/>
          <w:u w:val="single"/>
        </w:rPr>
        <w:t>16739</w:t>
      </w:r>
    </w:p>
    <w:p>
      <w:r>
        <w:t>mdr je dois prendre le train taleur en plus j’vais rigoler tout seul comme un attardé en repensant à la vidéo</w:t>
      </w:r>
    </w:p>
    <w:p>
      <w:r>
        <w:rPr>
          <w:b/>
          <w:u w:val="single"/>
        </w:rPr>
        <w:t>16740</w:t>
      </w:r>
    </w:p>
    <w:p>
      <w:r>
        <w:t>#juif #chrétien #islam… @url</w:t>
      </w:r>
    </w:p>
    <w:p>
      <w:r>
        <w:rPr>
          <w:b/>
          <w:u w:val="single"/>
        </w:rPr>
        <w:t>16741</w:t>
      </w:r>
    </w:p>
    <w:p>
      <w:r>
        <w:t>@user @user @user @user oui je suis maman. et pas de violences chez moi. en aucun cas. la violenc… @url</w:t>
      </w:r>
    </w:p>
    <w:p>
      <w:r>
        <w:rPr>
          <w:b/>
          <w:u w:val="single"/>
        </w:rPr>
        <w:t>16742</w:t>
      </w:r>
    </w:p>
    <w:p>
      <w:r>
        <w:t>et bien la clause de conscience des médecins notamment contre l’avortement c’est le droit de veto de louis xvi. i… @url</w:t>
      </w:r>
    </w:p>
    <w:p>
      <w:r>
        <w:rPr>
          <w:b/>
          <w:u w:val="single"/>
        </w:rPr>
        <w:t>16743</w:t>
      </w:r>
    </w:p>
    <w:p>
      <w:r>
        <w:t>@user @user @user allez ferme ta vieille chatte sale gros mongol</w:t>
      </w:r>
    </w:p>
    <w:p>
      <w:r>
        <w:rPr>
          <w:b/>
          <w:u w:val="single"/>
        </w:rPr>
        <w:t>16744</w:t>
      </w:r>
    </w:p>
    <w:p>
      <w:r>
        <w:t>rt @user voila ou mene le paternalisme gauchiste. le racisme inverse est tellement malsain c'est hallucinant @url</w:t>
      </w:r>
    </w:p>
    <w:p>
      <w:r>
        <w:rPr>
          <w:b/>
          <w:u w:val="single"/>
        </w:rPr>
        <w:t>16745</w:t>
      </w:r>
    </w:p>
    <w:p>
      <w:r>
        <w:t>rt @user 'ching chong'' ca veut dire bonjour en chinois nan ?? @url</w:t>
      </w:r>
    </w:p>
    <w:p>
      <w:r>
        <w:rPr>
          <w:b/>
          <w:u w:val="single"/>
        </w:rPr>
        <w:t>16746</w:t>
      </w:r>
    </w:p>
    <w:p>
      <w:r>
        <w:t>@user @user il est pas aussi attardé que ça nn plus</w:t>
      </w:r>
    </w:p>
    <w:p>
      <w:r>
        <w:rPr>
          <w:b/>
          <w:u w:val="single"/>
        </w:rPr>
        <w:t>16747</w:t>
      </w:r>
    </w:p>
    <w:p>
      <w:r>
        <w:t>@user À toulouse oui dans la rue le commissariat et plus que d'entendre sale noir ou arabe...</w:t>
      </w:r>
    </w:p>
    <w:p>
      <w:r>
        <w:rPr>
          <w:b/>
          <w:u w:val="single"/>
        </w:rPr>
        <w:t>16748</w:t>
      </w:r>
    </w:p>
    <w:p>
      <w:r>
        <w:t>il honte d'être un africain qu'il puisse être associé aux… @url</w:t>
      </w:r>
    </w:p>
    <w:p>
      <w:r>
        <w:rPr>
          <w:b/>
          <w:u w:val="single"/>
        </w:rPr>
        <w:t>16749</w:t>
      </w:r>
    </w:p>
    <w:p>
      <w:r>
        <w:t>ke blacks ke blancs rebeus</w:t>
      </w:r>
    </w:p>
    <w:p>
      <w:r>
        <w:rPr>
          <w:b/>
          <w:u w:val="single"/>
        </w:rPr>
        <w:t>16750</w:t>
      </w:r>
    </w:p>
    <w:p>
      <w:r>
        <w:t>@user @user t'as repris la confiance toi sale arabe @url</w:t>
      </w:r>
    </w:p>
    <w:p>
      <w:r>
        <w:rPr>
          <w:b/>
          <w:u w:val="single"/>
        </w:rPr>
        <w:t>16751</w:t>
      </w:r>
    </w:p>
    <w:p>
      <w:r>
        <w:t>@user c est qui le salopard qui dit que le terrorisme se reclame de l islam . quid des 150 assassines u… @url</w:t>
      </w:r>
    </w:p>
    <w:p>
      <w:r>
        <w:rPr>
          <w:b/>
          <w:u w:val="single"/>
        </w:rPr>
        <w:t>16752</w:t>
      </w:r>
    </w:p>
    <w:p>
      <w:r>
        <w:t>le président mongol arrive en #azerbaïdjan @url</w:t>
      </w:r>
    </w:p>
    <w:p>
      <w:r>
        <w:rPr>
          <w:b/>
          <w:u w:val="single"/>
        </w:rPr>
        <w:t>16753</w:t>
      </w:r>
    </w:p>
    <w:p>
      <w:r>
        <w:t>ouais les immigrés ils nous piquent notre boulot mais t'es au chômage depuis 12 ans de quel travail tu parles mongol</w:t>
      </w:r>
    </w:p>
    <w:p>
      <w:r>
        <w:rPr>
          <w:b/>
          <w:u w:val="single"/>
        </w:rPr>
        <w:t>16754</w:t>
      </w:r>
    </w:p>
    <w:p>
      <w:r>
        <w:t>ferme la gros mongol et retourne tweeter de la merde @url</w:t>
      </w:r>
    </w:p>
    <w:p>
      <w:r>
        <w:rPr>
          <w:b/>
          <w:u w:val="single"/>
        </w:rPr>
        <w:t>16755</w:t>
      </w:r>
    </w:p>
    <w:p>
      <w:r>
        <w:t>jbrise les rapports comme les renois de stamford bridge</w:t>
      </w:r>
    </w:p>
    <w:p>
      <w:r>
        <w:rPr>
          <w:b/>
          <w:u w:val="single"/>
        </w:rPr>
        <w:t>16756</w:t>
      </w:r>
    </w:p>
    <w:p>
      <w:r>
        <w:t>je pensais être le seul attardé à faire ça @url</w:t>
      </w:r>
    </w:p>
    <w:p>
      <w:r>
        <w:rPr>
          <w:b/>
          <w:u w:val="single"/>
        </w:rPr>
        <w:t>16757</w:t>
      </w:r>
    </w:p>
    <w:p>
      <w:r>
        <w:t>@user @user @user @user @user gros j'en ai marre que les renois cherche du regard a… @url</w:t>
      </w:r>
    </w:p>
    <w:p>
      <w:r>
        <w:rPr>
          <w:b/>
          <w:u w:val="single"/>
        </w:rPr>
        <w:t>16758</w:t>
      </w:r>
    </w:p>
    <w:p>
      <w:r>
        <w:t>@user c'était ironique mongol</w:t>
      </w:r>
    </w:p>
    <w:p>
      <w:r>
        <w:rPr>
          <w:b/>
          <w:u w:val="single"/>
        </w:rPr>
        <w:t>16759</w:t>
      </w:r>
    </w:p>
    <w:p>
      <w:r>
        <w:t>« sale arabe »: un ex-policier condamné pour agression au couteau @url @url</w:t>
      </w:r>
    </w:p>
    <w:p>
      <w:r>
        <w:rPr>
          <w:b/>
          <w:u w:val="single"/>
        </w:rPr>
        <w:t>16760</w:t>
      </w:r>
    </w:p>
    <w:p>
      <w:r>
        <w:t>d’où sont originaires la plupart des #réfugiés ? les deux tiers des réfugiés proviennent de cinq pays seulement :… @url</w:t>
      </w:r>
    </w:p>
    <w:p>
      <w:r>
        <w:rPr>
          <w:b/>
          <w:u w:val="single"/>
        </w:rPr>
        <w:t>16761</w:t>
      </w:r>
    </w:p>
    <w:p>
      <w:r>
        <w:t>faut pas s'étonner qu'ensuite ça déraille.. les parents sont aussi cons que leur ado attardé..</w:t>
      </w:r>
    </w:p>
    <w:p>
      <w:r>
        <w:rPr>
          <w:b/>
          <w:u w:val="single"/>
        </w:rPr>
        <w:t>16762</w:t>
      </w:r>
    </w:p>
    <w:p>
      <w:r>
        <w:t>je crois cst pour ça les renois m’aiment pas..</w:t>
      </w:r>
    </w:p>
    <w:p>
      <w:r>
        <w:rPr>
          <w:b/>
          <w:u w:val="single"/>
        </w:rPr>
        <w:t>16763</w:t>
      </w:r>
    </w:p>
    <w:p>
      <w:r>
        <w:t>mais c'est clair qu'on peut faire une différence culturelle entre les rebeus qui appellent leur gos…</w:t>
      </w:r>
    </w:p>
    <w:p>
      <w:r>
        <w:rPr>
          <w:b/>
          <w:u w:val="single"/>
        </w:rPr>
        <w:t>16764</w:t>
      </w:r>
    </w:p>
    <w:p>
      <w:r>
        <w:t>@user il est attardé le p'tit aussi</w:t>
      </w:r>
    </w:p>
    <w:p>
      <w:r>
        <w:rPr>
          <w:b/>
          <w:u w:val="single"/>
        </w:rPr>
        <w:t>16765</w:t>
      </w:r>
    </w:p>
    <w:p>
      <w:r>
        <w:t>@user lui est un gros mongol du point de vue l'intelligence.</w:t>
      </w:r>
    </w:p>
    <w:p>
      <w:r>
        <w:rPr>
          <w:b/>
          <w:u w:val="single"/>
        </w:rPr>
        <w:t>16766</w:t>
      </w:r>
    </w:p>
    <w:p>
      <w:r>
        <w:t>serge mfait rire h30 ce mongol</w:t>
      </w:r>
    </w:p>
    <w:p>
      <w:r>
        <w:rPr>
          <w:b/>
          <w:u w:val="single"/>
        </w:rPr>
        <w:t>16767</w:t>
      </w:r>
    </w:p>
    <w:p>
      <w:r>
        <w:t>sah les renois elles ont de ces corps c est trop</w:t>
      </w:r>
    </w:p>
    <w:p>
      <w:r>
        <w:rPr>
          <w:b/>
          <w:u w:val="single"/>
        </w:rPr>
        <w:t>16768</w:t>
      </w:r>
    </w:p>
    <w:p>
      <w:r>
        <w:t>@user @user @user @user @user @user @user reportage sur les clubs français en coupe d’europe gros mongol</w:t>
      </w:r>
    </w:p>
    <w:p>
      <w:r>
        <w:rPr>
          <w:b/>
          <w:u w:val="single"/>
        </w:rPr>
        <w:t>16769</w:t>
      </w:r>
    </w:p>
    <w:p>
      <w:r>
        <w:t>@user si tu en vois 2 et ils ont des têtes de rebeus</w:t>
      </w:r>
    </w:p>
    <w:p>
      <w:r>
        <w:rPr>
          <w:b/>
          <w:u w:val="single"/>
        </w:rPr>
        <w:t>16770</w:t>
      </w:r>
    </w:p>
    <w:p>
      <w:r>
        <w:t>@user @user @user c...est vous qui parlez de vue gauchiste avilissante. pas moi. vous associez cette... @url</w:t>
      </w:r>
    </w:p>
    <w:p>
      <w:r>
        <w:rPr>
          <w:b/>
          <w:u w:val="single"/>
        </w:rPr>
        <w:t>16771</w:t>
      </w:r>
    </w:p>
    <w:p>
      <w:r>
        <w:t>ceci ne donnet il pas justement raison zemmour ? et c'est un proche de macron qui prend la tete du terrorisme in… @url</w:t>
      </w:r>
    </w:p>
    <w:p>
      <w:r>
        <w:rPr>
          <w:b/>
          <w:u w:val="single"/>
        </w:rPr>
        <w:t>16772</w:t>
      </w:r>
    </w:p>
    <w:p>
      <w:r>
        <w:t>ahahaha le psg ça fait les beaux en ligue 1 mais alors en ldc ching chong</w:t>
      </w:r>
    </w:p>
    <w:p>
      <w:r>
        <w:rPr>
          <w:b/>
          <w:u w:val="single"/>
        </w:rPr>
        <w:t>16773</w:t>
      </w:r>
    </w:p>
    <w:p>
      <w:r>
        <w:t>@user ainsi qu'une lettre de recommandation d'un gauchiste chaud près de chez toi</w:t>
      </w:r>
    </w:p>
    <w:p>
      <w:r>
        <w:rPr>
          <w:b/>
          <w:u w:val="single"/>
        </w:rPr>
        <w:t>16774</w:t>
      </w:r>
    </w:p>
    <w:p>
      <w:r>
        <w:t>@user ahah lache pas bernier est des annees lumieres de trump comparer la droite politique de trump bernier est gauchiste ....</w:t>
      </w:r>
    </w:p>
    <w:p>
      <w:r>
        <w:rPr>
          <w:b/>
          <w:u w:val="single"/>
        </w:rPr>
        <w:t>16775</w:t>
      </w:r>
    </w:p>
    <w:p>
      <w:r>
        <w:t>@user je l’écoute ce soir le sien j’me suis attardé sur celui de takeoff et celui de metro en collab avec 21savage et travis scott</w:t>
      </w:r>
    </w:p>
    <w:p>
      <w:r>
        <w:rPr>
          <w:b/>
          <w:u w:val="single"/>
        </w:rPr>
        <w:t>16776</w:t>
      </w:r>
    </w:p>
    <w:p>
      <w:r>
        <w:t>@user aller aller sale arabe y’a aucune générosité avec vous salut.</w:t>
      </w:r>
    </w:p>
    <w:p>
      <w:r>
        <w:rPr>
          <w:b/>
          <w:u w:val="single"/>
        </w:rPr>
        <w:t>16777</w:t>
      </w:r>
    </w:p>
    <w:p>
      <w:r>
        <w:t>voté... @user raconte sur le @user une journée d'élections en eswatini dernière monarchie… @url</w:t>
      </w:r>
    </w:p>
    <w:p>
      <w:r>
        <w:rPr>
          <w:b/>
          <w:u w:val="single"/>
        </w:rPr>
        <w:t>16778</w:t>
      </w:r>
    </w:p>
    <w:p>
      <w:r>
        <w:t>voilà qui démontre bien l'hypocrisie de la gauche... pas plus haineux et violent qu'un gauchiste extrémiste! @url</w:t>
      </w:r>
    </w:p>
    <w:p>
      <w:r>
        <w:rPr>
          <w:b/>
          <w:u w:val="single"/>
        </w:rPr>
        <w:t>16779</w:t>
      </w:r>
    </w:p>
    <w:p>
      <w:r>
        <w:t>@user  decerebre gauchiste</w:t>
      </w:r>
    </w:p>
    <w:p>
      <w:r>
        <w:rPr>
          <w:b/>
          <w:u w:val="single"/>
        </w:rPr>
        <w:t>16780</w:t>
      </w:r>
    </w:p>
    <w:p>
      <w:r>
        <w:t>@user @user @user machin à lunettes va se faire une fois ramasser par des migrants et il pleurera. fran… @url</w:t>
      </w:r>
    </w:p>
    <w:p>
      <w:r>
        <w:rPr>
          <w:b/>
          <w:u w:val="single"/>
        </w:rPr>
        <w:t>16781</w:t>
      </w:r>
    </w:p>
    <w:p>
      <w:r>
        <w:t>@user donc je recapitule ! le gauchiste est pour la hausse du carburant et diverses taxes macroniennes po @url</w:t>
      </w:r>
    </w:p>
    <w:p>
      <w:r>
        <w:rPr>
          <w:b/>
          <w:u w:val="single"/>
        </w:rPr>
        <w:t>16782</w:t>
      </w:r>
    </w:p>
    <w:p>
      <w:r>
        <w:t>@user alorsnoui</w:t>
      </w:r>
    </w:p>
    <w:p>
      <w:r>
        <w:rPr>
          <w:b/>
          <w:u w:val="single"/>
        </w:rPr>
        <w:t>16783</w:t>
      </w:r>
    </w:p>
    <w:p>
      <w:r>
        <w:t>@user waouh 1 abonné. je suis impressionné le mongol</w:t>
      </w:r>
    </w:p>
    <w:p>
      <w:r>
        <w:rPr>
          <w:b/>
          <w:u w:val="single"/>
        </w:rPr>
        <w:t>16784</w:t>
      </w:r>
    </w:p>
    <w:p>
      <w:r>
        <w:t>mais bon au moins le programme et largement plus intéressant c’est pas le programme de mongol du lycée ou mm pti… @url</w:t>
      </w:r>
    </w:p>
    <w:p>
      <w:r>
        <w:rPr>
          <w:b/>
          <w:u w:val="single"/>
        </w:rPr>
        <w:t>16785</w:t>
      </w:r>
    </w:p>
    <w:p>
      <w:r>
        <w:t>@user @user désolé je savais pas que t'étais attardé alors là je suis vraiment désolée tu veux de l'argent ?</w:t>
      </w:r>
    </w:p>
    <w:p>
      <w:r>
        <w:rPr>
          <w:b/>
          <w:u w:val="single"/>
        </w:rPr>
        <w:t>16786</w:t>
      </w:r>
    </w:p>
    <w:p>
      <w:r>
        <w:t>askip les renois est des sauvages émotives. ah ok</w:t>
      </w:r>
    </w:p>
    <w:p>
      <w:r>
        <w:rPr>
          <w:b/>
          <w:u w:val="single"/>
        </w:rPr>
        <w:t>16787</w:t>
      </w:r>
    </w:p>
    <w:p>
      <w:r>
        <w:t>qui est ce blanc qui accepté de jouer dans ce clip ?? un insoumis??? un bien pensant gauchiste?? @url</w:t>
      </w:r>
    </w:p>
    <w:p>
      <w:r>
        <w:rPr>
          <w:b/>
          <w:u w:val="single"/>
        </w:rPr>
        <w:t>16788</w:t>
      </w:r>
    </w:p>
    <w:p>
      <w:r>
        <w:t>@user putain j...ai ri jsuis attarde</w:t>
      </w:r>
    </w:p>
    <w:p>
      <w:r>
        <w:rPr>
          <w:b/>
          <w:u w:val="single"/>
        </w:rPr>
        <w:t>16789</w:t>
      </w:r>
    </w:p>
    <w:p>
      <w:r>
        <w:t>@user @user idai seu mongol</w:t>
      </w:r>
    </w:p>
    <w:p>
      <w:r>
        <w:rPr>
          <w:b/>
          <w:u w:val="single"/>
        </w:rPr>
        <w:t>16790</w:t>
      </w:r>
    </w:p>
    <w:p>
      <w:r>
        <w:t>@user pauvre attardé</w:t>
      </w:r>
    </w:p>
    <w:p>
      <w:r>
        <w:rPr>
          <w:b/>
          <w:u w:val="single"/>
        </w:rPr>
        <w:t>16791</w:t>
      </w:r>
    </w:p>
    <w:p>
      <w:r>
        <w:t>@user @user @user oui je parlais des gens qui m'ont traité de sale arabe ou de blanche ou ap… @url</w:t>
      </w:r>
    </w:p>
    <w:p>
      <w:r>
        <w:rPr>
          <w:b/>
          <w:u w:val="single"/>
        </w:rPr>
        <w:t>16792</w:t>
      </w:r>
    </w:p>
    <w:p>
      <w:r>
        <w:t>mon petit frère qui raconte qu'un russe à dit sale arabe à un garçon du collège</w:t>
      </w:r>
    </w:p>
    <w:p>
      <w:r>
        <w:rPr>
          <w:b/>
          <w:u w:val="single"/>
        </w:rPr>
        <w:t>16793</w:t>
      </w:r>
    </w:p>
    <w:p>
      <w:r>
        <w:t>la chasse aux justes passait déjà par le harcèlement juridique: perte de temps; perte d'énergie; perte d'argent pou… @url</w:t>
      </w:r>
    </w:p>
    <w:p>
      <w:r>
        <w:rPr>
          <w:b/>
          <w:u w:val="single"/>
        </w:rPr>
        <w:t>16794</w:t>
      </w:r>
    </w:p>
    <w:p>
      <w:r>
        <w:t>@user et présente ça aux médecins gynécologues qui sont contre l’avortement avec comme slogan « tu veux p… @url</w:t>
      </w:r>
    </w:p>
    <w:p>
      <w:r>
        <w:rPr>
          <w:b/>
          <w:u w:val="single"/>
        </w:rPr>
        <w:t>16795</w:t>
      </w:r>
    </w:p>
    <w:p>
      <w:r>
        <w:t>@user @user @user l'islamisation de la france est bien plus avancée dans certaines parties du territ… @url</w:t>
      </w:r>
    </w:p>
    <w:p>
      <w:r>
        <w:rPr>
          <w:b/>
          <w:u w:val="single"/>
        </w:rPr>
        <w:t>16796</w:t>
      </w:r>
    </w:p>
    <w:p>
      <w:r>
        <w:t>les feujs qui valident zemmour c’est les cousins des rebeus qui valident bassem</w:t>
      </w:r>
    </w:p>
    <w:p>
      <w:r>
        <w:rPr>
          <w:b/>
          <w:u w:val="single"/>
        </w:rPr>
        <w:t>16797</w:t>
      </w:r>
    </w:p>
    <w:p>
      <w:r>
        <w:t>les meuf renois sur twitter vous êtes les pires cancers cachez vous @url</w:t>
      </w:r>
    </w:p>
    <w:p>
      <w:r>
        <w:rPr>
          <w:b/>
          <w:u w:val="single"/>
        </w:rPr>
        <w:t>16798</w:t>
      </w:r>
    </w:p>
    <w:p>
      <w:r>
        <w:t>t’etais pas à ivry avec un renois tout à l’heure ? — dans la cave la ? @url</w:t>
      </w:r>
    </w:p>
    <w:p>
      <w:r>
        <w:rPr>
          <w:b/>
          <w:u w:val="single"/>
        </w:rPr>
        <w:t>16799</w:t>
      </w:r>
    </w:p>
    <w:p>
      <w:r>
        <w:t>@user @user @user @user @user tiens une fiotte gauchiste.. excusez le pléonasme.</w:t>
      </w:r>
    </w:p>
    <w:p>
      <w:r>
        <w:rPr>
          <w:b/>
          <w:u w:val="single"/>
        </w:rPr>
        <w:t>16800</w:t>
      </w:r>
    </w:p>
    <w:p>
      <w:r>
        <w:t>@user @user je reste sceptique sur les solutions très tranchées lorsqu’on ne s’attarde pas complèt… @url</w:t>
      </w:r>
    </w:p>
    <w:p>
      <w:r>
        <w:rPr>
          <w:b/>
          <w:u w:val="single"/>
        </w:rPr>
        <w:t>16801</w:t>
      </w:r>
    </w:p>
    <w:p>
      <w:r>
        <w:t>y’a que des prénoms velouté qui font pas trop arabes en réponse</w:t>
      </w:r>
    </w:p>
    <w:p>
      <w:r>
        <w:rPr>
          <w:b/>
          <w:u w:val="single"/>
        </w:rPr>
        <w:t>16802</w:t>
      </w:r>
    </w:p>
    <w:p>
      <w:r>
        <w:t>@user c un peu écris ds le tn mongol</w:t>
      </w:r>
    </w:p>
    <w:p>
      <w:r>
        <w:rPr>
          <w:b/>
          <w:u w:val="single"/>
        </w:rPr>
        <w:t>16803</w:t>
      </w:r>
    </w:p>
    <w:p>
      <w:r>
        <w:t>@user @user sont completement attardé ou quoi</w:t>
      </w:r>
    </w:p>
    <w:p>
      <w:r>
        <w:rPr>
          <w:b/>
          <w:u w:val="single"/>
        </w:rPr>
        <w:t>16804</w:t>
      </w:r>
    </w:p>
    <w:p>
      <w:r>
        <w:t>nos rebeus ont du talent. un monde d’ecart entre eux et nous. heureusement que papi aulas est la pour réinverse… @url</w:t>
      </w:r>
    </w:p>
    <w:p>
      <w:r>
        <w:rPr>
          <w:b/>
          <w:u w:val="single"/>
        </w:rPr>
        <w:t>16805</w:t>
      </w:r>
    </w:p>
    <w:p>
      <w:r>
        <w:t>qui claque* mongol d'autocorrecteur</w:t>
      </w:r>
    </w:p>
    <w:p>
      <w:r>
        <w:rPr>
          <w:b/>
          <w:u w:val="single"/>
        </w:rPr>
        <w:t>16806</w:t>
      </w:r>
    </w:p>
    <w:p>
      <w:r>
        <w:t>« twitter est devenu un lieu de haine de violence »…</w:t>
      </w:r>
    </w:p>
    <w:p>
      <w:r>
        <w:rPr>
          <w:b/>
          <w:u w:val="single"/>
        </w:rPr>
        <w:t>16807</w:t>
      </w:r>
    </w:p>
    <w:p>
      <w:r>
        <w:t>@user vous croyez vraiment ou vous répétez n'importe quoi qui se dit sur le net ? ce site est complotiste antisémite et délirant !</w:t>
      </w:r>
    </w:p>
    <w:p>
      <w:r>
        <w:rPr>
          <w:b/>
          <w:u w:val="single"/>
        </w:rPr>
        <w:t>16808</w:t>
      </w:r>
    </w:p>
    <w:p>
      <w:r>
        <w:t>@user mdr c chaussure de sécurité sal mongol c pr mfoutre de la geul de l’autre</w:t>
      </w:r>
    </w:p>
    <w:p>
      <w:r>
        <w:rPr>
          <w:b/>
          <w:u w:val="single"/>
        </w:rPr>
        <w:t>16809</w:t>
      </w:r>
    </w:p>
    <w:p>
      <w:r>
        <w:t>depuis hier à cause de ce mongol de butler j’ai le keep energy dans la tête. c’est horrible</w:t>
      </w:r>
    </w:p>
    <w:p>
      <w:r>
        <w:rPr>
          <w:b/>
          <w:u w:val="single"/>
        </w:rPr>
        <w:t>16810</w:t>
      </w:r>
    </w:p>
    <w:p>
      <w:r>
        <w:t>@user @user donc elle est nee de l'insinste je comprend pouquoi elle ressemble un mongol</w:t>
      </w:r>
    </w:p>
    <w:p>
      <w:r>
        <w:rPr>
          <w:b/>
          <w:u w:val="single"/>
        </w:rPr>
        <w:t>16811</w:t>
      </w:r>
    </w:p>
    <w:p>
      <w:r>
        <w:t>la journaliste d'extrême-droite #charlottedornellas discourt sur les #migrants mais est incapable de citer le moind… @url</w:t>
      </w:r>
    </w:p>
    <w:p>
      <w:r>
        <w:rPr>
          <w:b/>
          <w:u w:val="single"/>
        </w:rPr>
        <w:t>16812</w:t>
      </w:r>
    </w:p>
    <w:p>
      <w:r>
        <w:t>@user sah tu va prendre comme un attardé mais j'ai cru ct aryah zebi j'ai pas lu le pseudo</w:t>
      </w:r>
    </w:p>
    <w:p>
      <w:r>
        <w:rPr>
          <w:b/>
          <w:u w:val="single"/>
        </w:rPr>
        <w:t>16813</w:t>
      </w:r>
    </w:p>
    <w:p>
      <w:r>
        <w:t>j’le suis explosé le pouce comme un mongol</w:t>
      </w:r>
    </w:p>
    <w:p>
      <w:r>
        <w:rPr>
          <w:b/>
          <w:u w:val="single"/>
        </w:rPr>
        <w:t>16814</w:t>
      </w:r>
    </w:p>
    <w:p>
      <w:r>
        <w:t>@user @user @user @user un gauchiste c'est comme le poison ça agit d'une mort lente</w:t>
      </w:r>
    </w:p>
    <w:p>
      <w:r>
        <w:rPr>
          <w:b/>
          <w:u w:val="single"/>
        </w:rPr>
        <w:t>16815</w:t>
      </w:r>
    </w:p>
    <w:p>
      <w:r>
        <w:t>franchement j'ai regarder des reportage sur les renois qui vivent en corée ils tiennent pas du tout le même discour… @url</w:t>
      </w:r>
    </w:p>
    <w:p>
      <w:r>
        <w:rPr>
          <w:b/>
          <w:u w:val="single"/>
        </w:rPr>
        <w:t>16816</w:t>
      </w:r>
    </w:p>
    <w:p>
      <w:r>
        <w:t>solveig sa fixette en bonne gauchiste elle trouvé une cause pour laquelle elle va pouvoir s'indigner à répétit… @url</w:t>
      </w:r>
    </w:p>
    <w:p>
      <w:r>
        <w:rPr>
          <w:b/>
          <w:u w:val="single"/>
        </w:rPr>
        <w:t>16817</w:t>
      </w:r>
    </w:p>
    <w:p>
      <w:r>
        <w:t>@user bobo islamo gauchiste féministe à maniere au moins tu l'avoues tu es une bonne pédale bien pensante quoi ^^</w:t>
      </w:r>
    </w:p>
    <w:p>
      <w:r>
        <w:rPr>
          <w:b/>
          <w:u w:val="single"/>
        </w:rPr>
        <w:t>16818</w:t>
      </w:r>
    </w:p>
    <w:p>
      <w:r>
        <w:t>les renois qui mangent pas d’oignons vous mères elles vous faisaient à manger quoi ? pcq bon les oignons c’est qua… @url</w:t>
      </w:r>
    </w:p>
    <w:p>
      <w:r>
        <w:rPr>
          <w:b/>
          <w:u w:val="single"/>
        </w:rPr>
        <w:t>16819</w:t>
      </w:r>
    </w:p>
    <w:p>
      <w:r>
        <w:t>@user j’ai vu quelques renois la pépom j’espère qu’un va la gérer pour qu’elle ne tweet plus jamais ces conneries</w:t>
      </w:r>
    </w:p>
    <w:p>
      <w:r>
        <w:rPr>
          <w:b/>
          <w:u w:val="single"/>
        </w:rPr>
        <w:t>16820</w:t>
      </w:r>
    </w:p>
    <w:p>
      <w:r>
        <w:t>@user e r c</w:t>
      </w:r>
    </w:p>
    <w:p>
      <w:r>
        <w:rPr>
          <w:b/>
          <w:u w:val="single"/>
        </w:rPr>
        <w:t>16821</w:t>
      </w:r>
    </w:p>
    <w:p>
      <w:r>
        <w:t>le nombre que j'en ai connu des rebeus gras au gros derche comme ça qui font les malins. quand t'es un jeune blanc… @url</w:t>
      </w:r>
    </w:p>
    <w:p>
      <w:r>
        <w:rPr>
          <w:b/>
          <w:u w:val="single"/>
        </w:rPr>
        <w:t>16822</w:t>
      </w:r>
    </w:p>
    <w:p>
      <w:r>
        <w:t>@user @user mais* putain quel attardé</w:t>
      </w:r>
    </w:p>
    <w:p>
      <w:r>
        <w:rPr>
          <w:b/>
          <w:u w:val="single"/>
        </w:rPr>
        <w:t>16823</w:t>
      </w:r>
    </w:p>
    <w:p>
      <w:r>
        <w:t>il faudra un jour s’interroger sur la violence que c’est pour les familles homoparentales de se voir jeter l’intérê… @url</w:t>
      </w:r>
    </w:p>
    <w:p>
      <w:r>
        <w:rPr>
          <w:b/>
          <w:u w:val="single"/>
        </w:rPr>
        <w:t>16824</w:t>
      </w:r>
    </w:p>
    <w:p>
      <w:r>
        <w:t>les poches des jeans de mec sont tellement grandes tu peux mettre une famille de renois dedans</w:t>
      </w:r>
    </w:p>
    <w:p>
      <w:r>
        <w:rPr>
          <w:b/>
          <w:u w:val="single"/>
        </w:rPr>
        <w:t>16825</w:t>
      </w:r>
    </w:p>
    <w:p>
      <w:r>
        <w:t>@user @user et si mongol</w:t>
      </w:r>
    </w:p>
    <w:p>
      <w:r>
        <w:rPr>
          <w:b/>
          <w:u w:val="single"/>
        </w:rPr>
        <w:t>16826</w:t>
      </w:r>
    </w:p>
    <w:p>
      <w:r>
        <w:t>@user @user kooooooooo « je comrpends pas il y’a des rdv? » jsplus elle avait dit quoi cette mongol</w:t>
      </w:r>
    </w:p>
    <w:p>
      <w:r>
        <w:rPr>
          <w:b/>
          <w:u w:val="single"/>
        </w:rPr>
        <w:t>16827</w:t>
      </w:r>
    </w:p>
    <w:p>
      <w:r>
        <w:t>@user @user @user @user te prend pas la tete avec ses gogols tu perd ton... @url</w:t>
      </w:r>
    </w:p>
    <w:p>
      <w:r>
        <w:rPr>
          <w:b/>
          <w:u w:val="single"/>
        </w:rPr>
        <w:t>16828</w:t>
      </w:r>
    </w:p>
    <w:p>
      <w:r>
        <w:t>né le 23 septembre 1215 kubilai khan khan mongol puis empereur de chine de 1279 à 1294 († 18 février 1294)</w:t>
      </w:r>
    </w:p>
    <w:p>
      <w:r>
        <w:rPr>
          <w:b/>
          <w:u w:val="single"/>
        </w:rPr>
        <w:t>16829</w:t>
      </w:r>
    </w:p>
    <w:p>
      <w:r>
        <w:t>@user @user @user même si mon fils doit être un peu attardé car il commence tout juste à jou… @url</w:t>
      </w:r>
    </w:p>
    <w:p>
      <w:r>
        <w:rPr>
          <w:b/>
          <w:u w:val="single"/>
        </w:rPr>
        <w:t>16830</w:t>
      </w:r>
    </w:p>
    <w:p>
      <w:r>
        <w:t>sai ciume mongol</w:t>
      </w:r>
    </w:p>
    <w:p>
      <w:r>
        <w:rPr>
          <w:b/>
          <w:u w:val="single"/>
        </w:rPr>
        <w:t>16831</w:t>
      </w:r>
    </w:p>
    <w:p>
      <w:r>
        <w:t>@user nn mais jte jure ils en font tt un plat face à notre superbe vidéo . j’hallucine c gros mongol</w:t>
      </w:r>
    </w:p>
    <w:p>
      <w:r>
        <w:rPr>
          <w:b/>
          <w:u w:val="single"/>
        </w:rPr>
        <w:t>16832</w:t>
      </w:r>
    </w:p>
    <w:p>
      <w:r>
        <w:t>@user @user @user @user non t'es juste un putain d'attardé et si c'est toi en banniere… @url</w:t>
      </w:r>
    </w:p>
    <w:p>
      <w:r>
        <w:rPr>
          <w:b/>
          <w:u w:val="single"/>
        </w:rPr>
        <w:t>16833</w:t>
      </w:r>
    </w:p>
    <w:p>
      <w:r>
        <w:t>@user ah bah j’ai rien dit t’es bel est bien attardé bravo à toi</w:t>
      </w:r>
    </w:p>
    <w:p>
      <w:r>
        <w:rPr>
          <w:b/>
          <w:u w:val="single"/>
        </w:rPr>
        <w:t>16834</w:t>
      </w:r>
    </w:p>
    <w:p>
      <w:r>
        <w:t>ensemble luttons contre les violences dans nos communautés</w:t>
      </w:r>
    </w:p>
    <w:p>
      <w:r>
        <w:rPr>
          <w:b/>
          <w:u w:val="single"/>
        </w:rPr>
        <w:t>16835</w:t>
      </w:r>
    </w:p>
    <w:p>
      <w:r>
        <w:t>@user il le culot qu'ont les rebeus de cité...</w:t>
      </w:r>
    </w:p>
    <w:p>
      <w:r>
        <w:rPr>
          <w:b/>
          <w:u w:val="single"/>
        </w:rPr>
        <w:t>16836</w:t>
      </w:r>
    </w:p>
    <w:p>
      <w:r>
        <w:t>@user mais quel attarde.</w:t>
      </w:r>
    </w:p>
    <w:p>
      <w:r>
        <w:rPr>
          <w:b/>
          <w:u w:val="single"/>
        </w:rPr>
        <w:t>16837</w:t>
      </w:r>
    </w:p>
    <w:p>
      <w:r>
        <w:t>#chemnitz des migrants de 9 ans menacent des écoliers avec des couteaux près de l’école charles darwin… @url</w:t>
      </w:r>
    </w:p>
    <w:p>
      <w:r>
        <w:rPr>
          <w:b/>
          <w:u w:val="single"/>
        </w:rPr>
        <w:t>16838</w:t>
      </w:r>
    </w:p>
    <w:p>
      <w:r>
        <w:t>autriche: @user dans @user dresse un inventaire des différentes mesures anti migrants prises par par le di… @url</w:t>
      </w:r>
    </w:p>
    <w:p>
      <w:r>
        <w:rPr>
          <w:b/>
          <w:u w:val="single"/>
        </w:rPr>
        <w:t>16839</w:t>
      </w:r>
    </w:p>
    <w:p>
      <w:r>
        <w:t>@user toi t'es vraiment un gros mongol qui fait son coup de flipette. au vu de ce qui circule sur le net déso… @url</w:t>
      </w:r>
    </w:p>
    <w:p>
      <w:r>
        <w:rPr>
          <w:b/>
          <w:u w:val="single"/>
        </w:rPr>
        <w:t>16840</w:t>
      </w:r>
    </w:p>
    <w:p>
      <w:r>
        <w:t>@user @user @user le troll néonazi qui critique le troll gauchiste</w:t>
      </w:r>
    </w:p>
    <w:p>
      <w:r>
        <w:rPr>
          <w:b/>
          <w:u w:val="single"/>
        </w:rPr>
        <w:t>16841</w:t>
      </w:r>
    </w:p>
    <w:p>
      <w:r>
        <w:t>@user en 62 les arabes nous dit vous envahira sans faire la guerre c’est chose faite.....</w:t>
      </w:r>
    </w:p>
    <w:p>
      <w:r>
        <w:rPr>
          <w:b/>
          <w:u w:val="single"/>
        </w:rPr>
        <w:t>16842</w:t>
      </w:r>
    </w:p>
    <w:p>
      <w:r>
        <w:t>le pavillon des réfugiés via @user @url</w:t>
      </w:r>
    </w:p>
    <w:p>
      <w:r>
        <w:rPr>
          <w:b/>
          <w:u w:val="single"/>
        </w:rPr>
        <w:t>16843</w:t>
      </w:r>
    </w:p>
    <w:p>
      <w:r>
        <w:t>une islamo-gauchiste et un islamiste gauchiste...… @url</w:t>
      </w:r>
    </w:p>
    <w:p>
      <w:r>
        <w:rPr>
          <w:b/>
          <w:u w:val="single"/>
        </w:rPr>
        <w:t>16844</w:t>
      </w:r>
    </w:p>
    <w:p>
      <w:r>
        <w:t>: [@user pour votre info elle raison vous le gauchiste bien pensant !!! sortez de vos beaux quartiers !!! et p… @url</w:t>
      </w:r>
    </w:p>
    <w:p>
      <w:r>
        <w:rPr>
          <w:b/>
          <w:u w:val="single"/>
        </w:rPr>
        <w:t>16845</w:t>
      </w:r>
    </w:p>
    <w:p>
      <w:r>
        <w:t>@user @user @user faut être un mongol pour frapper quelqu'un pour du ballon</w:t>
      </w:r>
    </w:p>
    <w:p>
      <w:r>
        <w:rPr>
          <w:b/>
          <w:u w:val="single"/>
        </w:rPr>
        <w:t>16846</w:t>
      </w:r>
    </w:p>
    <w:p>
      <w:r>
        <w:t>Évidement que oui puisqu’il ne vas pas dans le sens de la pensée gauchiste pro migrants etc twitter est vraiment… @url</w:t>
      </w:r>
    </w:p>
    <w:p>
      <w:r>
        <w:rPr>
          <w:b/>
          <w:u w:val="single"/>
        </w:rPr>
        <w:t>16847</w:t>
      </w:r>
    </w:p>
    <w:p>
      <w:r>
        <w:t>cette image est insoutenable!après cela comment être encore contre les réfugiés et les mesures prendre dans leur… @url</w:t>
      </w:r>
    </w:p>
    <w:p>
      <w:r>
        <w:rPr>
          <w:b/>
          <w:u w:val="single"/>
        </w:rPr>
        <w:t>16848</w:t>
      </w:r>
    </w:p>
    <w:p>
      <w:r>
        <w:t>@user bon anniversaire sale juif jtm .</w:t>
      </w:r>
    </w:p>
    <w:p>
      <w:r>
        <w:rPr>
          <w:b/>
          <w:u w:val="single"/>
        </w:rPr>
        <w:t>16849</w:t>
      </w:r>
    </w:p>
    <w:p>
      <w:r>
        <w:t>le sale arabe il ne fait plus rien. en ce moment celui qui met hors de moi c'est quand je passe à côté d'un… @url</w:t>
      </w:r>
    </w:p>
    <w:p>
      <w:r>
        <w:rPr>
          <w:b/>
          <w:u w:val="single"/>
        </w:rPr>
        <w:t>16850</w:t>
      </w:r>
    </w:p>
    <w:p>
      <w:r>
        <w:t>mongol</w:t>
      </w:r>
    </w:p>
    <w:p>
      <w:r>
        <w:rPr>
          <w:b/>
          <w:u w:val="single"/>
        </w:rPr>
        <w:t>16851</w:t>
      </w:r>
    </w:p>
    <w:p>
      <w:r>
        <w:t>c'est pas complique il ne merite qu' pour le bled meme apres la requalification d'un juge islamo gauchiste rouge @url</w:t>
      </w:r>
    </w:p>
    <w:p>
      <w:r>
        <w:rPr>
          <w:b/>
          <w:u w:val="single"/>
        </w:rPr>
        <w:t>16852</w:t>
      </w:r>
    </w:p>
    <w:p>
      <w:r>
        <w:t>@user bon votre video montre un mec par terre ou vous voyez une violence policière il le dégage du b… @url</w:t>
      </w:r>
    </w:p>
    <w:p>
      <w:r>
        <w:rPr>
          <w:b/>
          <w:u w:val="single"/>
        </w:rPr>
        <w:t>16853</w:t>
      </w:r>
    </w:p>
    <w:p>
      <w:r>
        <w:t>remarque bien des blacks et des rebeus au fhaine</w:t>
      </w:r>
    </w:p>
    <w:p>
      <w:r>
        <w:rPr>
          <w:b/>
          <w:u w:val="single"/>
        </w:rPr>
        <w:t>16854</w:t>
      </w:r>
    </w:p>
    <w:p>
      <w:r>
        <w:t>franchement sa vous étonne tout se bordel ? vit dans un monde avec des attardé mentale (précisément en france) c… @url</w:t>
      </w:r>
    </w:p>
    <w:p>
      <w:r>
        <w:rPr>
          <w:b/>
          <w:u w:val="single"/>
        </w:rPr>
        <w:t>16855</w:t>
      </w:r>
    </w:p>
    <w:p>
      <w:r>
        <w:t>lucile m’a donner son syndrome pour les renois</w:t>
      </w:r>
    </w:p>
    <w:p>
      <w:r>
        <w:rPr>
          <w:b/>
          <w:u w:val="single"/>
        </w:rPr>
        <w:t>16856</w:t>
      </w:r>
    </w:p>
    <w:p>
      <w:r>
        <w:t>c’est pas parce que tu parle arabe que tu est potentiellement musulman sale tocard @url</w:t>
      </w:r>
    </w:p>
    <w:p>
      <w:r>
        <w:rPr>
          <w:b/>
          <w:u w:val="single"/>
        </w:rPr>
        <w:t>16857</w:t>
      </w:r>
    </w:p>
    <w:p>
      <w:r>
        <w:t>@user bienvenue dans le monde des pays arabes</w:t>
      </w:r>
    </w:p>
    <w:p>
      <w:r>
        <w:rPr>
          <w:b/>
          <w:u w:val="single"/>
        </w:rPr>
        <w:t>16858</w:t>
      </w:r>
    </w:p>
    <w:p>
      <w:r>
        <w:t>@user j’sais pas il est attardé wallah il pense que je suis affecté par un jv quand même</w:t>
      </w:r>
    </w:p>
    <w:p>
      <w:r>
        <w:rPr>
          <w:b/>
          <w:u w:val="single"/>
        </w:rPr>
        <w:t>16859</w:t>
      </w:r>
    </w:p>
    <w:p>
      <w:r>
        <w:t>@user oui j'imagine... courage udc99 nil m'a pas directement envoye la photo j'ai eu cette chance</w:t>
      </w:r>
    </w:p>
    <w:p>
      <w:r>
        <w:rPr>
          <w:b/>
          <w:u w:val="single"/>
        </w:rPr>
        <w:t>16860</w:t>
      </w:r>
    </w:p>
    <w:p>
      <w:r>
        <w:t>pittsburgh : le poison de l’antisémitisme encore tué (pcf)</w:t>
      </w:r>
    </w:p>
    <w:p>
      <w:r>
        <w:rPr>
          <w:b/>
          <w:u w:val="single"/>
        </w:rPr>
        <w:t>16861</w:t>
      </w:r>
    </w:p>
    <w:p>
      <w:r>
        <w:t>#macron menacé d'expulser les migrants mais cela ne se produit pas! pourquoi? parce qu'il est faible et il ne pe… @url</w:t>
      </w:r>
    </w:p>
    <w:p>
      <w:r>
        <w:rPr>
          <w:b/>
          <w:u w:val="single"/>
        </w:rPr>
        <w:t>16862</w:t>
      </w:r>
    </w:p>
    <w:p>
      <w:r>
        <w:t>@user @user bah toi tu est encore moins je te le dis. tu beau etre pede jy suis pas donc bouge a... @url</w:t>
      </w:r>
    </w:p>
    <w:p>
      <w:r>
        <w:rPr>
          <w:b/>
          <w:u w:val="single"/>
        </w:rPr>
        <w:t>16863</w:t>
      </w:r>
    </w:p>
    <w:p>
      <w:r>
        <w:t>la seule raison pour laquelle je veux voir milan gagner c’est pour que cet attardé de @user soit pas trop… @url</w:t>
      </w:r>
    </w:p>
    <w:p>
      <w:r>
        <w:rPr>
          <w:b/>
          <w:u w:val="single"/>
        </w:rPr>
        <w:t>16864</w:t>
      </w:r>
    </w:p>
    <w:p>
      <w:r>
        <w:t>@user @user nique ta mere toi sale juif de merde</w:t>
      </w:r>
    </w:p>
    <w:p>
      <w:r>
        <w:rPr>
          <w:b/>
          <w:u w:val="single"/>
        </w:rPr>
        <w:t>16865</w:t>
      </w:r>
    </w:p>
    <w:p>
      <w:r>
        <w:t>@user c'est l'arrivée de toute la populasse préhistorique venant du maghreb et d'afrique depuis 1960 qui est dangereuse.</w:t>
      </w:r>
    </w:p>
    <w:p>
      <w:r>
        <w:rPr>
          <w:b/>
          <w:u w:val="single"/>
        </w:rPr>
        <w:t>16866</w:t>
      </w:r>
    </w:p>
    <w:p>
      <w:r>
        <w:t>mongol: [quand je voit la qualité des vidéos de mcfly et carlito et qu’a coté un mongol comme mohamed henni casse des tv et… @url</w:t>
      </w:r>
    </w:p>
    <w:p>
      <w:r>
        <w:rPr>
          <w:b/>
          <w:u w:val="single"/>
        </w:rPr>
        <w:t>16867</w:t>
      </w:r>
    </w:p>
    <w:p>
      <w:r>
        <w:t>le ministre parle d'interdire les portable au lycee vieux reflexe de gauchiste cache la poussiere sous le tapi @url</w:t>
      </w:r>
    </w:p>
    <w:p>
      <w:r>
        <w:rPr>
          <w:b/>
          <w:u w:val="single"/>
        </w:rPr>
        <w:t>16868</w:t>
      </w:r>
    </w:p>
    <w:p>
      <w:r>
        <w:t>@user ptdr ouais mais c’est ça je kiff il est réservée et tt mais quand il faut sa redeviens un sale arabe. pq il est lyonnais</w:t>
      </w:r>
    </w:p>
    <w:p>
      <w:r>
        <w:rPr>
          <w:b/>
          <w:u w:val="single"/>
        </w:rPr>
        <w:t>16869</w:t>
      </w:r>
    </w:p>
    <w:p>
      <w:r>
        <w:t>c juste un mongol @url</w:t>
      </w:r>
    </w:p>
    <w:p>
      <w:r>
        <w:rPr>
          <w:b/>
          <w:u w:val="single"/>
        </w:rPr>
        <w:t>16870</w:t>
      </w:r>
    </w:p>
    <w:p>
      <w:r>
        <w:t>euh...d'habitude je m'attarde pas et je ne l'écoute pas du coup...oh si ça serait  c'est dommage dans la même li… @url</w:t>
      </w:r>
    </w:p>
    <w:p>
      <w:r>
        <w:rPr>
          <w:b/>
          <w:u w:val="single"/>
        </w:rPr>
        <w:t>16871</w:t>
      </w:r>
    </w:p>
    <w:p>
      <w:r>
        <w:t>@user ils confirment que ahed soutient ( répétez après moi...) la resistance palestinienne nuance..les… @url</w:t>
      </w:r>
    </w:p>
    <w:p>
      <w:r>
        <w:rPr>
          <w:b/>
          <w:u w:val="single"/>
        </w:rPr>
        <w:t>16872</w:t>
      </w:r>
    </w:p>
    <w:p>
      <w:r>
        <w:t>@user m.couillard les réfugiés illégaux</w:t>
      </w:r>
    </w:p>
    <w:p>
      <w:r>
        <w:rPr>
          <w:b/>
          <w:u w:val="single"/>
        </w:rPr>
        <w:t>16873</w:t>
      </w:r>
    </w:p>
    <w:p>
      <w:r>
        <w:t>@user la 1ère étape du négationnisme est de ne pas prononcer le mot islam. il s'agit pourtant de #terrorisme… @url</w:t>
      </w:r>
    </w:p>
    <w:p>
      <w:r>
        <w:rPr>
          <w:b/>
          <w:u w:val="single"/>
        </w:rPr>
        <w:t>16874</w:t>
      </w:r>
    </w:p>
    <w:p>
      <w:r>
        <w:t>prise en charge des réfugiés fuyant la guerre. @url</w:t>
      </w:r>
    </w:p>
    <w:p>
      <w:r>
        <w:rPr>
          <w:b/>
          <w:u w:val="single"/>
        </w:rPr>
        <w:t>16875</w:t>
      </w:r>
    </w:p>
    <w:p>
      <w:r>
        <w:t>les renois j’ai remarqué dans vos tweets c’est vous les lovers vous vendez du rêve mais quand regarde vos actes c’est autre chose</w:t>
      </w:r>
    </w:p>
    <w:p>
      <w:r>
        <w:rPr>
          <w:b/>
          <w:u w:val="single"/>
        </w:rPr>
        <w:t>16876</w:t>
      </w:r>
    </w:p>
    <w:p>
      <w:r>
        <w:t>plus de 60 villes ont déjà dit oui pour venir en aide aux réfugiés. et l… @url</w:t>
      </w:r>
    </w:p>
    <w:p>
      <w:r>
        <w:rPr>
          <w:b/>
          <w:u w:val="single"/>
        </w:rPr>
        <w:t>16877</w:t>
      </w:r>
    </w:p>
    <w:p>
      <w:r>
        <w:t>@user contre l’avortement c’est pire que contre la transexualité je trouve</w:t>
      </w:r>
    </w:p>
    <w:p>
      <w:r>
        <w:rPr>
          <w:b/>
          <w:u w:val="single"/>
        </w:rPr>
        <w:t>16878</w:t>
      </w:r>
    </w:p>
    <w:p>
      <w:r>
        <w:t>. @user est l'archetype du petit dictateur gauchiste avec les techniques de communication qui vont avec... @url</w:t>
      </w:r>
    </w:p>
    <w:p>
      <w:r>
        <w:rPr>
          <w:b/>
          <w:u w:val="single"/>
        </w:rPr>
        <w:t>16879</w:t>
      </w:r>
    </w:p>
    <w:p>
      <w:r>
        <w:t>la banque mondiale va débloquer 80 millions de dollars pour les réfugiés et les communautés d’accueil au #niger.… @url</w:t>
      </w:r>
    </w:p>
    <w:p>
      <w:r>
        <w:rPr>
          <w:b/>
          <w:u w:val="single"/>
        </w:rPr>
        <w:t>16880</w:t>
      </w:r>
    </w:p>
    <w:p>
      <w:r>
        <w:t>@user dommage que vos parents étaient contre l'avortement. (faut-il que j'explique ? avec un qi inférieu… @url</w:t>
      </w:r>
    </w:p>
    <w:p>
      <w:r>
        <w:rPr>
          <w:b/>
          <w:u w:val="single"/>
        </w:rPr>
        <w:t>16881</w:t>
      </w:r>
    </w:p>
    <w:p>
      <w:r>
        <w:t>@user j aime bien quand un #bobo #gauchiste commence</w:t>
      </w:r>
    </w:p>
    <w:p>
      <w:r>
        <w:rPr>
          <w:b/>
          <w:u w:val="single"/>
        </w:rPr>
        <w:t>16882</w:t>
      </w:r>
    </w:p>
    <w:p>
      <w:r>
        <w:t>les renois de ce réseau c les meilleurs sah wallah elle m'explose mdrrrr abuser</w:t>
      </w:r>
    </w:p>
    <w:p>
      <w:r>
        <w:rPr>
          <w:b/>
          <w:u w:val="single"/>
        </w:rPr>
        <w:t>16883</w:t>
      </w:r>
    </w:p>
    <w:p>
      <w:r>
        <w:t>il faut refuser d'accueillir l'aquarius qui transporte sûrement de faux migrant… @url</w:t>
      </w:r>
    </w:p>
    <w:p>
      <w:r>
        <w:rPr>
          <w:b/>
          <w:u w:val="single"/>
        </w:rPr>
        <w:t>16884</w:t>
      </w:r>
    </w:p>
    <w:p>
      <w:r>
        <w:t>mdrrr redresses tes yeux d’abord pour mieux lire les tweets des meufs renois et après tu viens l’ouvrir . merci @url</w:t>
      </w:r>
    </w:p>
    <w:p>
      <w:r>
        <w:rPr>
          <w:b/>
          <w:u w:val="single"/>
        </w:rPr>
        <w:t>16885</w:t>
      </w:r>
    </w:p>
    <w:p>
      <w:r>
        <w:t>@user @user dit l...attarde en question que dieu te pardonne cher ami que dieu te pardonne</w:t>
      </w:r>
    </w:p>
    <w:p>
      <w:r>
        <w:rPr>
          <w:b/>
          <w:u w:val="single"/>
        </w:rPr>
        <w:t>16886</w:t>
      </w:r>
    </w:p>
    <w:p>
      <w:r>
        <w:t>tripoli violence rises france wants sanctions militias | reuters @url</w:t>
      </w:r>
    </w:p>
    <w:p>
      <w:r>
        <w:rPr>
          <w:b/>
          <w:u w:val="single"/>
        </w:rPr>
        <w:t>16887</w:t>
      </w:r>
    </w:p>
    <w:p>
      <w:r>
        <w:t>@user jc pa jc juste que les anciens que jconnais les rebeux c raciste renois alr que ls anciens renois ils sen foutent</w:t>
      </w:r>
    </w:p>
    <w:p>
      <w:r>
        <w:rPr>
          <w:b/>
          <w:u w:val="single"/>
        </w:rPr>
        <w:t>16888</w:t>
      </w:r>
    </w:p>
    <w:p>
      <w:r>
        <w:t>quand voit le carnage de maduro le gauchiste prefere de melenchon ude4c @url</w:t>
      </w:r>
    </w:p>
    <w:p>
      <w:r>
        <w:rPr>
          <w:b/>
          <w:u w:val="single"/>
        </w:rPr>
        <w:t>16889</w:t>
      </w:r>
    </w:p>
    <w:p>
      <w:r>
        <w:t>@user c’est comme si tu disais islam =terrorisme</w:t>
      </w:r>
    </w:p>
    <w:p>
      <w:r>
        <w:rPr>
          <w:b/>
          <w:u w:val="single"/>
        </w:rPr>
        <w:t>16890</w:t>
      </w:r>
    </w:p>
    <w:p>
      <w:r>
        <w:t>@user ce gros mongol est journaliste bordel</w:t>
      </w:r>
    </w:p>
    <w:p>
      <w:r>
        <w:rPr>
          <w:b/>
          <w:u w:val="single"/>
        </w:rPr>
        <w:t>16891</w:t>
      </w:r>
    </w:p>
    <w:p>
      <w:r>
        <w:t>ptdrrr beurk les rebeus de service comme ça la beurk beurk beurk @url</w:t>
      </w:r>
    </w:p>
    <w:p>
      <w:r>
        <w:rPr>
          <w:b/>
          <w:u w:val="single"/>
        </w:rPr>
        <w:t>16892</w:t>
      </w:r>
    </w:p>
    <w:p>
      <w:r>
        <w:t>@user @user sauf que c'est pas 100% pareil sale attardé</w:t>
      </w:r>
    </w:p>
    <w:p>
      <w:r>
        <w:rPr>
          <w:b/>
          <w:u w:val="single"/>
        </w:rPr>
        <w:t>16893</w:t>
      </w:r>
    </w:p>
    <w:p>
      <w:r>
        <w:t>@user @user et ouais des mongol à marseille</w:t>
      </w:r>
    </w:p>
    <w:p>
      <w:r>
        <w:rPr>
          <w:b/>
          <w:u w:val="single"/>
        </w:rPr>
        <w:t>16894</w:t>
      </w:r>
    </w:p>
    <w:p>
      <w:r>
        <w:t>un jour je vais faire un livre où je vais tirer toutes les déclarations de ce mongol et je vais devenir riche @url</w:t>
      </w:r>
    </w:p>
    <w:p>
      <w:r>
        <w:rPr>
          <w:b/>
          <w:u w:val="single"/>
        </w:rPr>
        <w:t>16895</w:t>
      </w:r>
    </w:p>
    <w:p>
      <w:r>
        <w:t>@user @user @user @user ils mangent pas de porc parce que quand il les tuaie... @url</w:t>
      </w:r>
    </w:p>
    <w:p>
      <w:r>
        <w:rPr>
          <w:b/>
          <w:u w:val="single"/>
        </w:rPr>
        <w:t>16896</w:t>
      </w:r>
    </w:p>
    <w:p>
      <w:r>
        <w:t>#pigeon #mongol #abruti #blaireau</w:t>
      </w:r>
    </w:p>
    <w:p>
      <w:r>
        <w:rPr>
          <w:b/>
          <w:u w:val="single"/>
        </w:rPr>
        <w:t>16897</w:t>
      </w:r>
    </w:p>
    <w:p>
      <w:r>
        <w:t>@user @user @user les #arabes vont surtout faire +75 millions de morts en essayant d'… @url</w:t>
      </w:r>
    </w:p>
    <w:p>
      <w:r>
        <w:rPr>
          <w:b/>
          <w:u w:val="single"/>
        </w:rPr>
        <w:t>16898</w:t>
      </w:r>
    </w:p>
    <w:p>
      <w:r>
        <w:t>hier j'ai fini la saison 1 de punisher. je crois que je n'ai jamais vu autant de violence dans une série ou un… @url</w:t>
      </w:r>
    </w:p>
    <w:p>
      <w:r>
        <w:rPr>
          <w:b/>
          <w:u w:val="single"/>
        </w:rPr>
        <w:t>16899</w:t>
      </w:r>
    </w:p>
    <w:p>
      <w:r>
        <w:t>@user ah bon t'es sur ? est omnivores ducon mais t'es dans une grotte ou quoi ?! est capables de @url</w:t>
      </w:r>
    </w:p>
    <w:p>
      <w:r>
        <w:rPr>
          <w:b/>
          <w:u w:val="single"/>
        </w:rPr>
        <w:t>16900</w:t>
      </w:r>
    </w:p>
    <w:p>
      <w:r>
        <w:t>pour le monstrueux meurtres des enfants dans une école juif ✡ la journaliste r. d. nous l'avons pas trop entendu mê… @url</w:t>
      </w:r>
    </w:p>
    <w:p>
      <w:r>
        <w:rPr>
          <w:b/>
          <w:u w:val="single"/>
        </w:rPr>
        <w:t>16901</w:t>
      </w:r>
    </w:p>
    <w:p>
      <w:r>
        <w:t>@user @user @user @user tu é mt mongol robson</w:t>
      </w:r>
    </w:p>
    <w:p>
      <w:r>
        <w:rPr>
          <w:b/>
          <w:u w:val="single"/>
        </w:rPr>
        <w:t>16902</w:t>
      </w:r>
    </w:p>
    <w:p>
      <w:r>
        <w:t>non ! n'en veut pas de ces migrants économiques ! trop c'est trop . il est plus urgent d'imposer des mesures dr… @url</w:t>
      </w:r>
    </w:p>
    <w:p>
      <w:r>
        <w:rPr>
          <w:b/>
          <w:u w:val="single"/>
        </w:rPr>
        <w:t>16903</w:t>
      </w:r>
    </w:p>
    <w:p>
      <w:r>
        <w:t>@user 1 mongol</w:t>
      </w:r>
    </w:p>
    <w:p>
      <w:r>
        <w:rPr>
          <w:b/>
          <w:u w:val="single"/>
        </w:rPr>
        <w:t>16904</w:t>
      </w:r>
    </w:p>
    <w:p>
      <w:r>
        <w:t>sale juif... @url</w:t>
      </w:r>
    </w:p>
    <w:p>
      <w:r>
        <w:rPr>
          <w:b/>
          <w:u w:val="single"/>
        </w:rPr>
        <w:t>16905</w:t>
      </w:r>
    </w:p>
    <w:p>
      <w:r>
        <w:t>les rebeus et led asiats elles font tellement chavirer mon coeur</w:t>
      </w:r>
    </w:p>
    <w:p>
      <w:r>
        <w:rPr>
          <w:b/>
          <w:u w:val="single"/>
        </w:rPr>
        <w:t>16906</w:t>
      </w:r>
    </w:p>
    <w:p>
      <w:r>
        <w:t>@user tu ficou mongol</w:t>
      </w:r>
    </w:p>
    <w:p>
      <w:r>
        <w:rPr>
          <w:b/>
          <w:u w:val="single"/>
        </w:rPr>
        <w:t>16907</w:t>
      </w:r>
    </w:p>
    <w:p>
      <w:r>
        <w:t>viens faire un tour dans le rer avec moi le matin espèce de fils de vieille pute à migrants et je vais t'ouvrir les… @url</w:t>
      </w:r>
    </w:p>
    <w:p>
      <w:r>
        <w:rPr>
          <w:b/>
          <w:u w:val="single"/>
        </w:rPr>
        <w:t>16908</w:t>
      </w:r>
    </w:p>
    <w:p>
      <w:r>
        <w:t>@user @user je te retourne le conseil sur la véracité des infos je ne doute de la violence d'aucu… @url</w:t>
      </w:r>
    </w:p>
    <w:p>
      <w:r>
        <w:rPr>
          <w:b/>
          <w:u w:val="single"/>
        </w:rPr>
        <w:t>16909</w:t>
      </w:r>
    </w:p>
    <w:p>
      <w:r>
        <w:t>@user bien sûr y’a des renois et des rebeus dans le stan smith twitter c’est juste que c’est assimilé au babtous</w:t>
      </w:r>
    </w:p>
    <w:p>
      <w:r>
        <w:rPr>
          <w:b/>
          <w:u w:val="single"/>
        </w:rPr>
        <w:t>16910</w:t>
      </w:r>
    </w:p>
    <w:p>
      <w:r>
        <w:t>@user @user bon par contre si tu sais ou elles se trouvent les nanas non gauchiste (entre 20 et 30 ans... @url</w:t>
      </w:r>
    </w:p>
    <w:p>
      <w:r>
        <w:rPr>
          <w:b/>
          <w:u w:val="single"/>
        </w:rPr>
        <w:t>16911</w:t>
      </w:r>
    </w:p>
    <w:p>
      <w:r>
        <w:t>rafou gangsta le plus beau de tout les renois je suis le plus hlou. rafou gangsta partout même dans ton trou !!!!</w:t>
      </w:r>
    </w:p>
    <w:p>
      <w:r>
        <w:rPr>
          <w:b/>
          <w:u w:val="single"/>
        </w:rPr>
        <w:t>16912</w:t>
      </w:r>
    </w:p>
    <w:p>
      <w:r>
        <w:t>@user @user y'a que les rebeus qui ont des lèvres en steak haché quand ils en mettent pas</w:t>
      </w:r>
    </w:p>
    <w:p>
      <w:r>
        <w:rPr>
          <w:b/>
          <w:u w:val="single"/>
        </w:rPr>
        <w:t>16913</w:t>
      </w:r>
    </w:p>
    <w:p>
      <w:r>
        <w:t>@user @user il y’a aussi l’attardé d’ado den haag dans la sauce.</w:t>
      </w:r>
    </w:p>
    <w:p>
      <w:r>
        <w:rPr>
          <w:b/>
          <w:u w:val="single"/>
        </w:rPr>
        <w:t>16914</w:t>
      </w:r>
    </w:p>
    <w:p>
      <w:r>
        <w:t>@user @user @user attends. c'est un gauchiste qui parle de fragilite? les memes qui pleuren... @url</w:t>
      </w:r>
    </w:p>
    <w:p>
      <w:r>
        <w:rPr>
          <w:b/>
          <w:u w:val="single"/>
        </w:rPr>
        <w:t>16915</w:t>
      </w:r>
    </w:p>
    <w:p>
      <w:r>
        <w:t>@user question: les vegan sont ils contre l'avortement ?</w:t>
      </w:r>
    </w:p>
    <w:p>
      <w:r>
        <w:rPr>
          <w:b/>
          <w:u w:val="single"/>
        </w:rPr>
        <w:t>16916</w:t>
      </w:r>
    </w:p>
    <w:p>
      <w:r>
        <w:t>ya que les petites rebeus de 18ans pour critiquer les trucs qui nous font rire ou qu’on fait</w:t>
      </w:r>
    </w:p>
    <w:p>
      <w:r>
        <w:rPr>
          <w:b/>
          <w:u w:val="single"/>
        </w:rPr>
        <w:t>16917</w:t>
      </w:r>
    </w:p>
    <w:p>
      <w:r>
        <w:t>et l'autre attardé de prof en début des vacances il dit ''ouloulou apportez bien votre blouse va faire des expér… @url</w:t>
      </w:r>
    </w:p>
    <w:p>
      <w:r>
        <w:rPr>
          <w:b/>
          <w:u w:val="single"/>
        </w:rPr>
        <w:t>16918</w:t>
      </w:r>
    </w:p>
    <w:p>
      <w:r>
        <w:t>tu préfères aller en soirée avec l'autre con de zoonekynd où aller en cours avec l'autre mongol de mahieux? — alex… @url</w:t>
      </w:r>
    </w:p>
    <w:p>
      <w:r>
        <w:rPr>
          <w:b/>
          <w:u w:val="single"/>
        </w:rPr>
        <w:t>16919</w:t>
      </w:r>
    </w:p>
    <w:p>
      <w:r>
        <w:t>quand est-ce qu'on met en place des couvre feux de la violence ?</w:t>
      </w:r>
    </w:p>
    <w:p>
      <w:r>
        <w:rPr>
          <w:b/>
          <w:u w:val="single"/>
        </w:rPr>
        <w:t>16920</w:t>
      </w:r>
    </w:p>
    <w:p>
      <w:r>
        <w:t>#guatemala : les partisans de l’élargissement de l’ #avortement ont dû se résoudre à retirer l’article d’une propos… @url</w:t>
      </w:r>
    </w:p>
    <w:p>
      <w:r>
        <w:rPr>
          <w:b/>
          <w:u w:val="single"/>
        </w:rPr>
        <w:t>16921</w:t>
      </w:r>
    </w:p>
    <w:p>
      <w:r>
        <w:t>j’ai envie de dormir dans une yourt ( petite maison mongol) pour voir ce que ça fait .</w:t>
      </w:r>
    </w:p>
    <w:p>
      <w:r>
        <w:rPr>
          <w:b/>
          <w:u w:val="single"/>
        </w:rPr>
        <w:t>16922</w:t>
      </w:r>
    </w:p>
    <w:p>
      <w:r>
        <w:t>certains vegans qui utilisent la violence pour appliquer leurs idéaux attention vous faites comme les nazis à leurs débuts.</w:t>
      </w:r>
    </w:p>
    <w:p>
      <w:r>
        <w:rPr>
          <w:b/>
          <w:u w:val="single"/>
        </w:rPr>
        <w:t>16923</w:t>
      </w:r>
    </w:p>
    <w:p>
      <w:r>
        <w:t>mdr jacquemus il est un peu raciste des arabes moi j'dis sa jdis rien</w:t>
      </w:r>
    </w:p>
    <w:p>
      <w:r>
        <w:rPr>
          <w:b/>
          <w:u w:val="single"/>
        </w:rPr>
        <w:t>16924</w:t>
      </w:r>
    </w:p>
    <w:p>
      <w:r>
        <w:t>@user attitude de gauchiste l addition va etre salee. vous ne ferez rien contre la puissance du peuple</w:t>
      </w:r>
    </w:p>
    <w:p>
      <w:r>
        <w:rPr>
          <w:b/>
          <w:u w:val="single"/>
        </w:rPr>
        <w:t>16925</w:t>
      </w:r>
    </w:p>
    <w:p>
      <w:r>
        <w:t>l’attarde du coin @url</w:t>
      </w:r>
    </w:p>
    <w:p>
      <w:r>
        <w:rPr>
          <w:b/>
          <w:u w:val="single"/>
        </w:rPr>
        <w:t>16926</w:t>
      </w:r>
    </w:p>
    <w:p>
      <w:r>
        <w:t>rt @user la fachosphere ete inventee par la conosphere gauchiste cours d'arguments. la survie qu'on peut.nla cgt appelle ne</w:t>
      </w:r>
    </w:p>
    <w:p>
      <w:r>
        <w:rPr>
          <w:b/>
          <w:u w:val="single"/>
        </w:rPr>
        <w:t>16927</w:t>
      </w:r>
    </w:p>
    <w:p>
      <w:r>
        <w:t>: [la philosophie islamo gauchiste d'@user lui interdit tout signe judéo-chrétien.</w:t>
      </w:r>
    </w:p>
    <w:p>
      <w:r>
        <w:rPr>
          <w:b/>
          <w:u w:val="single"/>
        </w:rPr>
        <w:t>16928</w:t>
      </w:r>
    </w:p>
    <w:p>
      <w:r>
        <w:t>au nom d'allah c'est le même tweet sur les renoies ça fait scandale ! et sah évoluez sur twitter avec vos préjugés… @url</w:t>
      </w:r>
    </w:p>
    <w:p>
      <w:r>
        <w:rPr>
          <w:b/>
          <w:u w:val="single"/>
        </w:rPr>
        <w:t>16929</w:t>
      </w:r>
    </w:p>
    <w:p>
      <w:r>
        <w:t>il est possible de faire des mathématiques avec des chiffres arabes tandis qu'il en est pas autant facile avec les… @url</w:t>
      </w:r>
    </w:p>
    <w:p>
      <w:r>
        <w:rPr>
          <w:b/>
          <w:u w:val="single"/>
        </w:rPr>
        <w:t>16930</w:t>
      </w:r>
    </w:p>
    <w:p>
      <w:r>
        <w:t>absolument ! il faut l'arraisonner en mer par la marine nationale arrêter tous les occupants expulser les migrant… @url</w:t>
      </w:r>
    </w:p>
    <w:p>
      <w:r>
        <w:rPr>
          <w:b/>
          <w:u w:val="single"/>
        </w:rPr>
        <w:t>16931</w:t>
      </w:r>
    </w:p>
    <w:p>
      <w:r>
        <w:t>@user À mon époque se vannait de sale français noir ou sale juif. c'était la chambrette entre nous. et… @url</w:t>
      </w:r>
    </w:p>
    <w:p>
      <w:r>
        <w:rPr>
          <w:b/>
          <w:u w:val="single"/>
        </w:rPr>
        <w:t>16932</w:t>
      </w:r>
    </w:p>
    <w:p>
      <w:r>
        <w:t>@url ceux qui s’indignent de «l’invasion migratoire» sur le sol français ne voient aucun inconv… @url</w:t>
      </w:r>
    </w:p>
    <w:p>
      <w:r>
        <w:rPr>
          <w:b/>
          <w:u w:val="single"/>
        </w:rPr>
        <w:t>16933</w:t>
      </w:r>
    </w:p>
    <w:p>
      <w:r>
        <w:t>les États unis sont vraiment un peuple d’attardés et c’est pas beyoncé qui va changer ça.</w:t>
      </w:r>
    </w:p>
    <w:p>
      <w:r>
        <w:rPr>
          <w:b/>
          <w:u w:val="single"/>
        </w:rPr>
        <w:t>16934</w:t>
      </w:r>
    </w:p>
    <w:p>
      <w:r>
        <w:t>kkkkkkkkkkkkkkkk que mlq mongol @url</w:t>
      </w:r>
    </w:p>
    <w:p>
      <w:r>
        <w:rPr>
          <w:b/>
          <w:u w:val="single"/>
        </w:rPr>
        <w:t>16935</w:t>
      </w:r>
    </w:p>
    <w:p>
      <w:r>
        <w:t>mdr cest les renois ça. toute les cérémonie avant le mariage se passe la maison @url</w:t>
      </w:r>
    </w:p>
    <w:p>
      <w:r>
        <w:rPr>
          <w:b/>
          <w:u w:val="single"/>
        </w:rPr>
        <w:t>16936</w:t>
      </w:r>
    </w:p>
    <w:p>
      <w:r>
        <w:t>retour vers le futur ou comment l'islamisation des banlieues fabrique des antisémites :</w:t>
      </w:r>
    </w:p>
    <w:p>
      <w:r>
        <w:rPr>
          <w:b/>
          <w:u w:val="single"/>
        </w:rPr>
        <w:t>16937</w:t>
      </w:r>
    </w:p>
    <w:p>
      <w:r>
        <w:t>est ce que les turcs ils sont considérés comme des rebeus ?</w:t>
      </w:r>
    </w:p>
    <w:p>
      <w:r>
        <w:rPr>
          <w:b/>
          <w:u w:val="single"/>
        </w:rPr>
        <w:t>16938</w:t>
      </w:r>
    </w:p>
    <w:p>
      <w:r>
        <w:t>tu es féministe? — bh j’defends les droits de la femme comme toute femme le fait mais y’a des trucs avec lesquels j… @url</w:t>
      </w:r>
    </w:p>
    <w:p>
      <w:r>
        <w:rPr>
          <w:b/>
          <w:u w:val="single"/>
        </w:rPr>
        <w:t>16939</w:t>
      </w:r>
    </w:p>
    <w:p>
      <w:r>
        <w:t>'ching chong'' ca veut dire bonjour en chinois nan ?? @url</w:t>
      </w:r>
    </w:p>
    <w:p>
      <w:r>
        <w:rPr>
          <w:b/>
          <w:u w:val="single"/>
        </w:rPr>
        <w:t>16940</w:t>
      </w:r>
    </w:p>
    <w:p>
      <w:r>
        <w:t>@user est ce qu’on pourrait faire un peu de préventif? contrôle des naissances en afrique?</w:t>
      </w:r>
    </w:p>
    <w:p>
      <w:r>
        <w:rPr>
          <w:b/>
          <w:u w:val="single"/>
        </w:rPr>
        <w:t>16941</w:t>
      </w:r>
    </w:p>
    <w:p>
      <w:r>
        <w:t>l'europe n'est pas un menu à la carte lance macron aux pays qui refusent d'accueillir des migrants @url</w:t>
      </w:r>
    </w:p>
    <w:p>
      <w:r>
        <w:rPr>
          <w:b/>
          <w:u w:val="single"/>
        </w:rPr>
        <w:t>16942</w:t>
      </w:r>
    </w:p>
    <w:p>
      <w:r>
        <w:t>@user @user il vient juste de te prouver qu'on est au sommet et t'as confirme gros patapouf</w:t>
      </w:r>
    </w:p>
    <w:p>
      <w:r>
        <w:rPr>
          <w:b/>
          <w:u w:val="single"/>
        </w:rPr>
        <w:t>16943</w:t>
      </w:r>
    </w:p>
    <w:p>
      <w:r>
        <w:t>seul les provinciaux et les renois n’aiment ps jul bande de merde</w:t>
      </w:r>
    </w:p>
    <w:p>
      <w:r>
        <w:rPr>
          <w:b/>
          <w:u w:val="single"/>
        </w:rPr>
        <w:t>16944</w:t>
      </w:r>
    </w:p>
    <w:p>
      <w:r>
        <w:t>déf. du racisme d'un gauchiste qui veut absolument disculper les noirs et arabes du crime de racisme. le racisme an… @url</w:t>
      </w:r>
    </w:p>
    <w:p>
      <w:r>
        <w:rPr>
          <w:b/>
          <w:u w:val="single"/>
        </w:rPr>
        <w:t>16945</w:t>
      </w:r>
    </w:p>
    <w:p>
      <w:r>
        <w:t>@user si tu considères que sale noire / sale juif ce n’est pas raciste non plus alors je ne peux rien faire pour toi</w:t>
      </w:r>
    </w:p>
    <w:p>
      <w:r>
        <w:rPr>
          <w:b/>
          <w:u w:val="single"/>
        </w:rPr>
        <w:t>16946</w:t>
      </w:r>
    </w:p>
    <w:p>
      <w:r>
        <w:t>@user c'est donc ca le secret de la beaute et du bonheur eternel</w:t>
      </w:r>
    </w:p>
    <w:p>
      <w:r>
        <w:rPr>
          <w:b/>
          <w:u w:val="single"/>
        </w:rPr>
        <w:t>16947</w:t>
      </w:r>
    </w:p>
    <w:p>
      <w:r>
        <w:t>donc du coup là goe était en couple mais revoyez le renois 1 en même temps genre elle faisait exprès de s’embrouil… @url</w:t>
      </w:r>
    </w:p>
    <w:p>
      <w:r>
        <w:rPr>
          <w:b/>
          <w:u w:val="single"/>
        </w:rPr>
        <w:t>16948</w:t>
      </w:r>
    </w:p>
    <w:p>
      <w:r>
        <w:t>@user sale arabe arrête d'envahir nos pays violer nos filles et voler notre travaille !</w:t>
      </w:r>
    </w:p>
    <w:p>
      <w:r>
        <w:rPr>
          <w:b/>
          <w:u w:val="single"/>
        </w:rPr>
        <w:t>16949</w:t>
      </w:r>
    </w:p>
    <w:p>
      <w:r>
        <w:t>hé mais mère c'était le père de famille wsh. mes parents sont l'inverse des clichés renois mdrjebdnd c'est m… @url</w:t>
      </w:r>
    </w:p>
    <w:p>
      <w:r>
        <w:rPr>
          <w:b/>
          <w:u w:val="single"/>
        </w:rPr>
        <w:t>16950</w:t>
      </w:r>
    </w:p>
    <w:p>
      <w:r>
        <w:t>nous savons tous que le terrorisme est politique et n rien avoir avec l islam</w:t>
      </w:r>
    </w:p>
    <w:p>
      <w:r>
        <w:rPr>
          <w:b/>
          <w:u w:val="single"/>
        </w:rPr>
        <w:t>16951</w:t>
      </w:r>
    </w:p>
    <w:p>
      <w:r>
        <w:t>sur internet la #fachosphere se nourrit largement du #negationnisme #complotiste et #antisioniste de #faurisson @url</w:t>
      </w:r>
    </w:p>
    <w:p>
      <w:r>
        <w:rPr>
          <w:b/>
          <w:u w:val="single"/>
        </w:rPr>
        <w:t>16952</w:t>
      </w:r>
    </w:p>
    <w:p>
      <w:r>
        <w:t>la mère de la terroriste arabe ahed tamimi explique à ses compatriotes colons-terroristes comment assassiner du jui… @url</w:t>
      </w:r>
    </w:p>
    <w:p>
      <w:r>
        <w:rPr>
          <w:b/>
          <w:u w:val="single"/>
        </w:rPr>
        <w:t>16953</w:t>
      </w:r>
    </w:p>
    <w:p>
      <w:r>
        <w:t>rt @user @user le deni de realite qui definit pratiquement la pensee gauchiste prend l'allure d'un delire psychiatrique</w:t>
      </w:r>
    </w:p>
    <w:p>
      <w:r>
        <w:rPr>
          <w:b/>
          <w:u w:val="single"/>
        </w:rPr>
        <w:t>16954</w:t>
      </w:r>
    </w:p>
    <w:p>
      <w:r>
        <w:t>italie : le gouvernement adopte une nouvelle loi pour « expulser plus vite les migrants » et « révoquer la citoyenn… @url</w:t>
      </w:r>
    </w:p>
    <w:p>
      <w:r>
        <w:rPr>
          <w:b/>
          <w:u w:val="single"/>
        </w:rPr>
        <w:t>16955</w:t>
      </w:r>
    </w:p>
    <w:p>
      <w:r>
        <w:t>@user @user encore un truc de mongol en plus la tv et dire qu'ont paient une tva pour sa quel ma… @url</w:t>
      </w:r>
    </w:p>
    <w:p>
      <w:r>
        <w:rPr>
          <w:b/>
          <w:u w:val="single"/>
        </w:rPr>
        <w:t>16956</w:t>
      </w:r>
    </w:p>
    <w:p>
      <w:r>
        <w:t>les attaques terroristes racistes antimusulmans; ne sont que rarement qualifiées de terrorisme. https:…</w:t>
      </w:r>
    </w:p>
    <w:p>
      <w:r>
        <w:rPr>
          <w:b/>
          <w:u w:val="single"/>
        </w:rPr>
        <w:t>16957</w:t>
      </w:r>
    </w:p>
    <w:p>
      <w:r>
        <w:t>alors que vous appréciez de délicieux #aliments des milliers d'enfants et de #réfugiés souffrent de la #faim et de… @url</w:t>
      </w:r>
    </w:p>
    <w:p>
      <w:r>
        <w:rPr>
          <w:b/>
          <w:u w:val="single"/>
        </w:rPr>
        <w:t>16958</w:t>
      </w:r>
    </w:p>
    <w:p>
      <w:r>
        <w:t>#macron ne connait pas l'histoire de france. il essaie de s'en servir avec une maladresse d'adolescent attardé. pau… @url</w:t>
      </w:r>
    </w:p>
    <w:p>
      <w:r>
        <w:rPr>
          <w:b/>
          <w:u w:val="single"/>
        </w:rPr>
        <w:t>16959</w:t>
      </w:r>
    </w:p>
    <w:p>
      <w:r>
        <w:t>jsuis en larme mon tweet sur les rebeus ils tournent sur fb sur les groupes des turcs ça m’insulte en balle</w:t>
      </w:r>
    </w:p>
    <w:p>
      <w:r>
        <w:rPr>
          <w:b/>
          <w:u w:val="single"/>
        </w:rPr>
        <w:t>16960</w:t>
      </w:r>
    </w:p>
    <w:p>
      <w:r>
        <w:t>naples c’est une putain d’équipe d’attardé</w:t>
      </w:r>
    </w:p>
    <w:p>
      <w:r>
        <w:rPr>
          <w:b/>
          <w:u w:val="single"/>
        </w:rPr>
        <w:t>16961</w:t>
      </w:r>
    </w:p>
    <w:p>
      <w:r>
        <w:t>@user @user @user @user @user qu’est-ce que vous en fait de zemmour l’arabe il est rac… @url</w:t>
      </w:r>
    </w:p>
    <w:p>
      <w:r>
        <w:rPr>
          <w:b/>
          <w:u w:val="single"/>
        </w:rPr>
        <w:t>16962</w:t>
      </w:r>
    </w:p>
    <w:p>
      <w:r>
        <w:t>khalid envois moi un message — mdr tu raconte quoi attardé c’ anonyme @url</w:t>
      </w:r>
    </w:p>
    <w:p>
      <w:r>
        <w:rPr>
          <w:b/>
          <w:u w:val="single"/>
        </w:rPr>
        <w:t>16963</w:t>
      </w:r>
    </w:p>
    <w:p>
      <w:r>
        <w:t>@user t’as deja lu des noms rebeus ou polonais non ? pourtant tu parles pas les deux de naissance je pense p… @url</w:t>
      </w:r>
    </w:p>
    <w:p>
      <w:r>
        <w:rPr>
          <w:b/>
          <w:u w:val="single"/>
        </w:rPr>
        <w:t>16964</w:t>
      </w:r>
    </w:p>
    <w:p>
      <w:r>
        <w:t>@user bien sûr ton immeuble de 2010 abritait les réfugiés de la première guerre mondiale uwu</w:t>
      </w:r>
    </w:p>
    <w:p>
      <w:r>
        <w:rPr>
          <w:b/>
          <w:u w:val="single"/>
        </w:rPr>
        <w:t>16965</w:t>
      </w:r>
    </w:p>
    <w:p>
      <w:r>
        <w:t>@user @user @user les premiers fasciste ce sont eu les soit disant gauchiste qui ne font qu... @url</w:t>
      </w:r>
    </w:p>
    <w:p>
      <w:r>
        <w:rPr>
          <w:b/>
          <w:u w:val="single"/>
        </w:rPr>
        <w:t>16966</w:t>
      </w:r>
    </w:p>
    <w:p>
      <w:r>
        <w:t>mdrkrkdk genre la mes darons rebeus méga stricts ont vu des snaps de moi bourrés et ils disent rien y'a anguille sous roche</w:t>
      </w:r>
    </w:p>
    <w:p>
      <w:r>
        <w:rPr>
          <w:b/>
          <w:u w:val="single"/>
        </w:rPr>
        <w:t>16967</w:t>
      </w:r>
    </w:p>
    <w:p>
      <w:r>
        <w:t>@user mdr en rien je crache sur communauté c’est juste les seuls fois où je vois les meuf renois sur twi… @url</w:t>
      </w:r>
    </w:p>
    <w:p>
      <w:r>
        <w:rPr>
          <w:b/>
          <w:u w:val="single"/>
        </w:rPr>
        <w:t>16968</w:t>
      </w:r>
    </w:p>
    <w:p>
      <w:r>
        <w:t>Ça coupe des lampadaires à la meule et ça ce dis fou ?? juste attardé tu sectionne un cable tu reste collé tu bou… @url</w:t>
      </w:r>
    </w:p>
    <w:p>
      <w:r>
        <w:rPr>
          <w:b/>
          <w:u w:val="single"/>
        </w:rPr>
        <w:t>16969</w:t>
      </w:r>
    </w:p>
    <w:p>
      <w:r>
        <w:t>@user ce n'est pas du tout une ideologie gauchiste.. ce sont les libertaires (tres present au centre gauc @url</w:t>
      </w:r>
    </w:p>
    <w:p>
      <w:r>
        <w:rPr>
          <w:b/>
          <w:u w:val="single"/>
        </w:rPr>
        <w:t>16970</w:t>
      </w:r>
    </w:p>
    <w:p>
      <w:r>
        <w:t>mdr sale chienne de féministe de merde @url</w:t>
      </w:r>
    </w:p>
    <w:p>
      <w:r>
        <w:rPr>
          <w:b/>
          <w:u w:val="single"/>
        </w:rPr>
        <w:t>16971</w:t>
      </w:r>
    </w:p>
    <w:p>
      <w:r>
        <w:t>pour ceux qui douteraient du caractère complotiste et de l'antisionisme délirant d'abdelrahim ali voici un thread… @url</w:t>
      </w:r>
    </w:p>
    <w:p>
      <w:r>
        <w:rPr>
          <w:b/>
          <w:u w:val="single"/>
        </w:rPr>
        <w:t>16972</w:t>
      </w:r>
    </w:p>
    <w:p>
      <w:r>
        <w:t>l'africain d'algérie est souvent raciste sur twitter.</w:t>
      </w:r>
    </w:p>
    <w:p>
      <w:r>
        <w:rPr>
          <w:b/>
          <w:u w:val="single"/>
        </w:rPr>
        <w:t>16973</w:t>
      </w:r>
    </w:p>
    <w:p>
      <w:r>
        <w:t>nous les noirs les rebeus veut tous les éradiquer…</w:t>
      </w:r>
    </w:p>
    <w:p>
      <w:r>
        <w:rPr>
          <w:b/>
          <w:u w:val="single"/>
        </w:rPr>
        <w:t>16974</w:t>
      </w:r>
    </w:p>
    <w:p>
      <w:r>
        <w:t>@user @user pis mon ken. ca doit etre encore un sale gauchiste?</w:t>
      </w:r>
    </w:p>
    <w:p>
      <w:r>
        <w:rPr>
          <w:b/>
          <w:u w:val="single"/>
        </w:rPr>
        <w:t>16975</w:t>
      </w:r>
    </w:p>
    <w:p>
      <w:r>
        <w:t>l'angélisme de la réponse française au terrorisme</w:t>
      </w:r>
    </w:p>
    <w:p>
      <w:r>
        <w:rPr>
          <w:b/>
          <w:u w:val="single"/>
        </w:rPr>
        <w:t>16976</w:t>
      </w:r>
    </w:p>
    <w:p>
      <w:r>
        <w:t>bien des migrants vivaient aussi dans l'illÉgalitÉ aux États-unis 35 % des migrants illégaux interceptés au québ… @url</w:t>
      </w:r>
    </w:p>
    <w:p>
      <w:r>
        <w:rPr>
          <w:b/>
          <w:u w:val="single"/>
        </w:rPr>
        <w:t>16977</w:t>
      </w:r>
    </w:p>
    <w:p>
      <w:r>
        <w:t>rt @user @user @user @user plein d'animaux seront en voie d'extinction donc dit merci qui merci mu</w:t>
      </w:r>
    </w:p>
    <w:p>
      <w:r>
        <w:rPr>
          <w:b/>
          <w:u w:val="single"/>
        </w:rPr>
        <w:t>16978</w:t>
      </w:r>
    </w:p>
    <w:p>
      <w:r>
        <w:t>pour votre information bande de sale putes de #ede le mot marabout est un mot d'origine arabe et maraboutée est un… @url</w:t>
      </w:r>
    </w:p>
    <w:p>
      <w:r>
        <w:rPr>
          <w:b/>
          <w:u w:val="single"/>
        </w:rPr>
        <w:t>16979</w:t>
      </w:r>
    </w:p>
    <w:p>
      <w:r>
        <w:t>l' avortement est un malheur universel pas un droit car… @url</w:t>
      </w:r>
    </w:p>
    <w:p>
      <w:r>
        <w:rPr>
          <w:b/>
          <w:u w:val="single"/>
        </w:rPr>
        <w:t>16980</w:t>
      </w:r>
    </w:p>
    <w:p>
      <w:r>
        <w:t>je suppose manif que vous êtes contre l'avortement ? @url</w:t>
      </w:r>
    </w:p>
    <w:p>
      <w:r>
        <w:rPr>
          <w:b/>
          <w:u w:val="single"/>
        </w:rPr>
        <w:t>16981</w:t>
      </w:r>
    </w:p>
    <w:p>
      <w:r>
        <w:t>avec les chauffeurs rebeus tu pars en retard t'arrives en avance</w:t>
      </w:r>
    </w:p>
    <w:p>
      <w:r>
        <w:rPr>
          <w:b/>
          <w:u w:val="single"/>
        </w:rPr>
        <w:t>16982</w:t>
      </w:r>
    </w:p>
    <w:p>
      <w:r>
        <w:t>la vie y’a un ptn de moustique africain qui bu 3 litre de mon sang cette nuit ce sale chien d’la casse</w:t>
      </w:r>
    </w:p>
    <w:p>
      <w:r>
        <w:rPr>
          <w:b/>
          <w:u w:val="single"/>
        </w:rPr>
        <w:t>16983</w:t>
      </w:r>
    </w:p>
    <w:p>
      <w:r>
        <w:t>@user j'avoue t'es un mongol</w:t>
      </w:r>
    </w:p>
    <w:p>
      <w:r>
        <w:rPr>
          <w:b/>
          <w:u w:val="single"/>
        </w:rPr>
        <w:t>16984</w:t>
      </w:r>
    </w:p>
    <w:p>
      <w:r>
        <w:t>dans mon équipe à la fac clrmt 20 rebeus/renois sur 600 c chaud</w:t>
      </w:r>
    </w:p>
    <w:p>
      <w:r>
        <w:rPr>
          <w:b/>
          <w:u w:val="single"/>
        </w:rPr>
        <w:t>16985</w:t>
      </w:r>
    </w:p>
    <w:p>
      <w:r>
        <w:t>mdrrrr saint denis c’est vraiment l’afrique ko</w:t>
      </w:r>
    </w:p>
    <w:p>
      <w:r>
        <w:rPr>
          <w:b/>
          <w:u w:val="single"/>
        </w:rPr>
        <w:t>16986</w:t>
      </w:r>
    </w:p>
    <w:p>
      <w:r>
        <w:t>allez nique ta mère sale juif @url</w:t>
      </w:r>
    </w:p>
    <w:p>
      <w:r>
        <w:rPr>
          <w:b/>
          <w:u w:val="single"/>
        </w:rPr>
        <w:t>16987</w:t>
      </w:r>
    </w:p>
    <w:p>
      <w:r>
        <w:t>@user oh mais qu'il est con celui la. eh @user j'ai peche un gros poisson</w:t>
      </w:r>
    </w:p>
    <w:p>
      <w:r>
        <w:rPr>
          <w:b/>
          <w:u w:val="single"/>
        </w:rPr>
        <w:t>16988</w:t>
      </w:r>
    </w:p>
    <w:p>
      <w:r>
        <w:t>@user encore un attardé ?</w:t>
      </w:r>
    </w:p>
    <w:p>
      <w:r>
        <w:rPr>
          <w:b/>
          <w:u w:val="single"/>
        </w:rPr>
        <w:t>16989</w:t>
      </w:r>
    </w:p>
    <w:p>
      <w:r>
        <w:t>@user @user @user personne ne s'attarde sur le fait qu'elles sont plusieurs avoir des batraciens dans l’œsophage ?</w:t>
      </w:r>
    </w:p>
    <w:p>
      <w:r>
        <w:rPr>
          <w:b/>
          <w:u w:val="single"/>
        </w:rPr>
        <w:t>16990</w:t>
      </w:r>
    </w:p>
    <w:p>
      <w:r>
        <w:t>@user la je critiquais les rebeus que je connais qui étaient pour lui pas lui mais c’est un connzrd</w:t>
      </w:r>
    </w:p>
    <w:p>
      <w:r>
        <w:rPr>
          <w:b/>
          <w:u w:val="single"/>
        </w:rPr>
        <w:t>16991</w:t>
      </w:r>
    </w:p>
    <w:p>
      <w:r>
        <w:t>faire de la vaiselle avec @user et se rendre compte que notre fils @user est complètement attardé</w:t>
      </w:r>
    </w:p>
    <w:p>
      <w:r>
        <w:rPr>
          <w:b/>
          <w:u w:val="single"/>
        </w:rPr>
        <w:t>16992</w:t>
      </w:r>
    </w:p>
    <w:p>
      <w:r>
        <w:t>@user colé que eras mongol</w:t>
      </w:r>
    </w:p>
    <w:p>
      <w:r>
        <w:rPr>
          <w:b/>
          <w:u w:val="single"/>
        </w:rPr>
        <w:t>16993</w:t>
      </w:r>
    </w:p>
    <w:p>
      <w:r>
        <w:t>donc sale arabe est-ce une injure ou une simple constatation ????? @url</w:t>
      </w:r>
    </w:p>
    <w:p>
      <w:r>
        <w:rPr>
          <w:b/>
          <w:u w:val="single"/>
        </w:rPr>
        <w:t>16994</w:t>
      </w:r>
    </w:p>
    <w:p>
      <w:r>
        <w:t>cette météo islamo gauchiste fatigue elle pose vraiment problème dans mon dressing républicain</w:t>
      </w:r>
    </w:p>
    <w:p>
      <w:r>
        <w:rPr>
          <w:b/>
          <w:u w:val="single"/>
        </w:rPr>
        <w:t>16995</w:t>
      </w:r>
    </w:p>
    <w:p>
      <w:r>
        <w:t>#macron notre ado attarde continue precher dans le desert et ruiner l'image de notre pays deja bien abimee par @url</w:t>
      </w:r>
    </w:p>
    <w:p>
      <w:r>
        <w:rPr>
          <w:b/>
          <w:u w:val="single"/>
        </w:rPr>
        <w:t>16996</w:t>
      </w:r>
    </w:p>
    <w:p>
      <w:r>
        <w:t>si vs remarquer bien les français qui vivent dans les pays musulmans et africains ils vivent tranquillement parmi l… @url</w:t>
      </w:r>
    </w:p>
    <w:p>
      <w:r>
        <w:rPr>
          <w:b/>
          <w:u w:val="single"/>
        </w:rPr>
        <w:t>16997</w:t>
      </w:r>
    </w:p>
    <w:p>
      <w:r>
        <w:t>la tronche du gauchiste typique.... @url</w:t>
      </w:r>
    </w:p>
    <w:p>
      <w:r>
        <w:rPr>
          <w:b/>
          <w:u w:val="single"/>
        </w:rPr>
        <w:t>16998</w:t>
      </w:r>
    </w:p>
    <w:p>
      <w:r>
        <w:t>raphaela é mongol</w:t>
      </w:r>
    </w:p>
    <w:p>
      <w:r>
        <w:rPr>
          <w:b/>
          <w:u w:val="single"/>
        </w:rPr>
        <w:t>16999</w:t>
      </w:r>
    </w:p>
    <w:p>
      <w:r>
        <w:t>@user Ça ne change strictement rien. peut alimenter un discours complotiste antisémite sans avoir des inten… @url</w:t>
      </w:r>
    </w:p>
    <w:p>
      <w:r>
        <w:rPr>
          <w:b/>
          <w:u w:val="single"/>
        </w:rPr>
        <w:t>17000</w:t>
      </w:r>
    </w:p>
    <w:p>
      <w:r>
        <w:t>je suis dans un bar ! je suis bourré comme un mongol (c’est plus qu’un polonais!) et j’arrive pas à m’arrêter de ri… @url</w:t>
      </w:r>
    </w:p>
    <w:p>
      <w:r>
        <w:rPr>
          <w:b/>
          <w:u w:val="single"/>
        </w:rPr>
        <w:t>17001</w:t>
      </w:r>
    </w:p>
    <w:p>
      <w:r>
        <w:t>rt @user @user @user parce que nous est assez intelligent pour fabrique des bazooka et aller sur la lune conna</w:t>
      </w:r>
    </w:p>
    <w:p>
      <w:r>
        <w:rPr>
          <w:b/>
          <w:u w:val="single"/>
        </w:rPr>
        <w:t>17002</w:t>
      </w:r>
    </w:p>
    <w:p>
      <w:r>
        <w:t>et je parle même pa des renois qui mettent pa de crème</w:t>
      </w:r>
    </w:p>
    <w:p>
      <w:r>
        <w:rPr>
          <w:b/>
          <w:u w:val="single"/>
        </w:rPr>
        <w:t>17003</w:t>
      </w:r>
    </w:p>
    <w:p>
      <w:r>
        <w:t>je viens d’essayer de le faire avec mes lunettes et je louchais comme un mongol @url</w:t>
      </w:r>
    </w:p>
    <w:p>
      <w:r>
        <w:rPr>
          <w:b/>
          <w:u w:val="single"/>
        </w:rPr>
        <w:t>17004</w:t>
      </w:r>
    </w:p>
    <w:p>
      <w:r>
        <w:t>son mari vincent cerutti doit la soutenir il doit avoir envie de caser la gueule au mongol Éric zemmour. @url</w:t>
      </w:r>
    </w:p>
    <w:p>
      <w:r>
        <w:rPr>
          <w:b/>
          <w:u w:val="single"/>
        </w:rPr>
        <w:t>17005</w:t>
      </w:r>
    </w:p>
    <w:p>
      <w:r>
        <w:t>@user euh bah ça pas longtemps que je te connais et hyper sympa/drôle et j’me tape tjrs des barres avec toi et l’autre attardé @user</w:t>
      </w:r>
    </w:p>
    <w:p>
      <w:r>
        <w:rPr>
          <w:b/>
          <w:u w:val="single"/>
        </w:rPr>
        <w:t>17006</w:t>
      </w:r>
    </w:p>
    <w:p>
      <w:r>
        <w:t>@user ptdr même pas en rêve sale ouf j’nique sa race l’agresseur et je mets une tarte à mon ex en guise de remerciement genre</w:t>
      </w:r>
    </w:p>
    <w:p>
      <w:r>
        <w:rPr>
          <w:b/>
          <w:u w:val="single"/>
        </w:rPr>
        <w:t>17007</w:t>
      </w:r>
    </w:p>
    <w:p>
      <w:r>
        <w:t>mais les mecs leurs sale arguments c féministe=moches mais est toutes des putains de frappes ici et c’est pas… @url</w:t>
      </w:r>
    </w:p>
    <w:p>
      <w:r>
        <w:rPr>
          <w:b/>
          <w:u w:val="single"/>
        </w:rPr>
        <w:t>17008</w:t>
      </w:r>
    </w:p>
    <w:p>
      <w:r>
        <w:t>@user @user @user non le sujet c'est l'islamisation de la france en fait</w:t>
      </w:r>
    </w:p>
    <w:p>
      <w:r>
        <w:rPr>
          <w:b/>
          <w:u w:val="single"/>
        </w:rPr>
        <w:t>17009</w:t>
      </w:r>
    </w:p>
    <w:p>
      <w:r>
        <w:t>pas étonnant venant de cali gardien du fascisme gauchiste ! un gros crétin qui se prend pour un grand ! @url</w:t>
      </w:r>
    </w:p>
    <w:p>
      <w:r>
        <w:rPr>
          <w:b/>
          <w:u w:val="single"/>
        </w:rPr>
        <w:t>17010</w:t>
      </w:r>
    </w:p>
    <w:p>
      <w:r>
        <w:t>que mongol</w:t>
      </w:r>
    </w:p>
    <w:p>
      <w:r>
        <w:rPr>
          <w:b/>
          <w:u w:val="single"/>
        </w:rPr>
        <w:t>17011</w:t>
      </w:r>
    </w:p>
    <w:p>
      <w:r>
        <w:t>il faut expulser ces #migrants hors de nos frontières. #nantes @url</w:t>
      </w:r>
    </w:p>
    <w:p>
      <w:r>
        <w:rPr>
          <w:b/>
          <w:u w:val="single"/>
        </w:rPr>
        <w:t>17012</w:t>
      </w:r>
    </w:p>
    <w:p>
      <w:r>
        <w:t>rt @user frise le totalitarisme . un syndicat gauchiste quoi... @url</w:t>
      </w:r>
    </w:p>
    <w:p>
      <w:r>
        <w:rPr>
          <w:b/>
          <w:u w:val="single"/>
        </w:rPr>
        <w:t>17013</w:t>
      </w:r>
    </w:p>
    <w:p>
      <w:r>
        <w:t>les renois vous avez tous la même gl mtn</w:t>
      </w:r>
    </w:p>
    <w:p>
      <w:r>
        <w:rPr>
          <w:b/>
          <w:u w:val="single"/>
        </w:rPr>
        <w:t>17014</w:t>
      </w:r>
    </w:p>
    <w:p>
      <w:r>
        <w:t>en tout cas les mariages renois c'est vraiment les meilleurs</w:t>
      </w:r>
    </w:p>
    <w:p>
      <w:r>
        <w:rPr>
          <w:b/>
          <w:u w:val="single"/>
        </w:rPr>
        <w:t>17015</w:t>
      </w:r>
    </w:p>
    <w:p>
      <w:r>
        <w:t>mon pere: sale gauchiste de merde juste bonne se faire sauter par des punks chien de l'unef et militer pour l @url</w:t>
      </w:r>
    </w:p>
    <w:p>
      <w:r>
        <w:rPr>
          <w:b/>
          <w:u w:val="single"/>
        </w:rPr>
        <w:t>17016</w:t>
      </w:r>
    </w:p>
    <w:p>
      <w:r>
        <w:t>#onpc à 27'53 @user adepte de laviolence sur enfant… @url</w:t>
      </w:r>
    </w:p>
    <w:p>
      <w:r>
        <w:rPr>
          <w:b/>
          <w:u w:val="single"/>
        </w:rPr>
        <w:t>17017</w:t>
      </w:r>
    </w:p>
    <w:p>
      <w:r>
        <w:t>Ça c’est sonia quand elle est au quartier avec tous les mecs rebeus &amp;amp; renois @url</w:t>
      </w:r>
    </w:p>
    <w:p>
      <w:r>
        <w:rPr>
          <w:b/>
          <w:u w:val="single"/>
        </w:rPr>
        <w:t>17018</w:t>
      </w:r>
    </w:p>
    <w:p>
      <w:r>
        <w:t>t’aime bien les rebeus? — normal @url</w:t>
      </w:r>
    </w:p>
    <w:p>
      <w:r>
        <w:rPr>
          <w:b/>
          <w:u w:val="single"/>
        </w:rPr>
        <w:t>17019</w:t>
      </w:r>
    </w:p>
    <w:p>
      <w:r>
        <w:t>encore un putain de mongol ... les llyonnais vous êtes à chier !!!! @url</w:t>
      </w:r>
    </w:p>
    <w:p>
      <w:r>
        <w:rPr>
          <w:b/>
          <w:u w:val="single"/>
        </w:rPr>
        <w:t>17020</w:t>
      </w:r>
    </w:p>
    <w:p>
      <w:r>
        <w:t>les #feministes de la gauche regressive en france devraient lire ça.</w:t>
      </w:r>
    </w:p>
    <w:p>
      <w:r>
        <w:rPr>
          <w:b/>
          <w:u w:val="single"/>
        </w:rPr>
        <w:t>17021</w:t>
      </w:r>
    </w:p>
    <w:p>
      <w:r>
        <w:t>et... quelques autres clips sur lesquels il faut que je m'attarde un peu plus. x)</w:t>
      </w:r>
    </w:p>
    <w:p>
      <w:r>
        <w:rPr>
          <w:b/>
          <w:u w:val="single"/>
        </w:rPr>
        <w:t>17022</w:t>
      </w:r>
    </w:p>
    <w:p>
      <w:r>
        <w:t>delormeau... quel attarde bordel @url</w:t>
      </w:r>
    </w:p>
    <w:p>
      <w:r>
        <w:rPr>
          <w:b/>
          <w:u w:val="single"/>
        </w:rPr>
        <w:t>17023</w:t>
      </w:r>
    </w:p>
    <w:p>
      <w:r>
        <w:t>c'est trop bien plus je renseigne plus je deviens anti capitaliste et anti conformiste sans devenir un bobo gauchiste ridicule</w:t>
      </w:r>
    </w:p>
    <w:p>
      <w:r>
        <w:rPr>
          <w:b/>
          <w:u w:val="single"/>
        </w:rPr>
        <w:t>17024</w:t>
      </w:r>
    </w:p>
    <w:p>
      <w:r>
        <w:t>s'ensuit une autre tradition : le racket en réunion avec violence de la touriste par ces mêmes #shikas #senbei… @url</w:t>
      </w:r>
    </w:p>
    <w:p>
      <w:r>
        <w:rPr>
          <w:b/>
          <w:u w:val="single"/>
        </w:rPr>
        <w:t>17025</w:t>
      </w:r>
    </w:p>
    <w:p>
      <w:r>
        <w:t>@user tu e mongol</w:t>
      </w:r>
    </w:p>
    <w:p>
      <w:r>
        <w:rPr>
          <w:b/>
          <w:u w:val="single"/>
        </w:rPr>
        <w:t>17026</w:t>
      </w:r>
    </w:p>
    <w:p>
      <w:r>
        <w:t>je l’aime mais bordel qu’est ce qu’il est mongol</w:t>
      </w:r>
    </w:p>
    <w:p>
      <w:r>
        <w:rPr>
          <w:b/>
          <w:u w:val="single"/>
        </w:rPr>
        <w:t>17027</w:t>
      </w:r>
    </w:p>
    <w:p>
      <w:r>
        <w:t>@user cala te mongol</w:t>
      </w:r>
    </w:p>
    <w:p>
      <w:r>
        <w:rPr>
          <w:b/>
          <w:u w:val="single"/>
        </w:rPr>
        <w:t>17028</w:t>
      </w:r>
    </w:p>
    <w:p>
      <w:r>
        <w:t>@user 56 rebeus fragile baltringue de cité de merde il ont violer une meuf completement bourrer la sortie… @url</w:t>
      </w:r>
    </w:p>
    <w:p>
      <w:r>
        <w:rPr>
          <w:b/>
          <w:u w:val="single"/>
        </w:rPr>
        <w:t>17029</w:t>
      </w:r>
    </w:p>
    <w:p>
      <w:r>
        <w:t>@user cette merde ne sont pas des migrants mais il faut les expulser!</w:t>
      </w:r>
    </w:p>
    <w:p>
      <w:r>
        <w:rPr>
          <w:b/>
          <w:u w:val="single"/>
        </w:rPr>
        <w:t>17030</w:t>
      </w:r>
    </w:p>
    <w:p>
      <w:r>
        <w:t>sos #gaza incendie et terroristes #palestiniens partout les palestiniens pratiquent le terrorisme environnemental e… @url</w:t>
      </w:r>
    </w:p>
    <w:p>
      <w:r>
        <w:rPr>
          <w:b/>
          <w:u w:val="single"/>
        </w:rPr>
        <w:t>17031</w:t>
      </w:r>
    </w:p>
    <w:p>
      <w:r>
        <w:t>joshua par k.o mais le russe il était sale chaud !!! #joshuapovetkin #boxe</w:t>
      </w:r>
    </w:p>
    <w:p>
      <w:r>
        <w:rPr>
          <w:b/>
          <w:u w:val="single"/>
        </w:rPr>
        <w:t>17032</w:t>
      </w:r>
    </w:p>
    <w:p>
      <w:r>
        <w:t>n'en deplaise jean-gauchiste jean-sioniste ou jean-antiraciste les juifs ont etes les principaux instigateurs @url</w:t>
      </w:r>
    </w:p>
    <w:p>
      <w:r>
        <w:rPr>
          <w:b/>
          <w:u w:val="single"/>
        </w:rPr>
        <w:t>17033</w:t>
      </w:r>
    </w:p>
    <w:p>
      <w:r>
        <w:t>ce que serait la france sans les renois et les rebeus @url</w:t>
      </w:r>
    </w:p>
    <w:p>
      <w:r>
        <w:rPr>
          <w:b/>
          <w:u w:val="single"/>
        </w:rPr>
        <w:t>17034</w:t>
      </w:r>
    </w:p>
    <w:p>
      <w:r>
        <w:t>quel mongol ce grosjean</w:t>
      </w:r>
    </w:p>
    <w:p>
      <w:r>
        <w:rPr>
          <w:b/>
          <w:u w:val="single"/>
        </w:rPr>
        <w:t>17035</w:t>
      </w:r>
    </w:p>
    <w:p>
      <w:r>
        <w:t>@user une lettre prés ton tweet était antisémite et complotiste.</w:t>
      </w:r>
    </w:p>
    <w:p>
      <w:r>
        <w:rPr>
          <w:b/>
          <w:u w:val="single"/>
        </w:rPr>
        <w:t>17036</w:t>
      </w:r>
    </w:p>
    <w:p>
      <w:r>
        <w:t>@user @user mais c’est toi tu mentionne mongol</w:t>
      </w:r>
    </w:p>
    <w:p>
      <w:r>
        <w:rPr>
          <w:b/>
          <w:u w:val="single"/>
        </w:rPr>
        <w:t>17037</w:t>
      </w:r>
    </w:p>
    <w:p>
      <w:r>
        <w:t>regardais ya cb de repons wch moi jdmde vnait dm ya ke lautre mongol ki vien @url</w:t>
      </w:r>
    </w:p>
    <w:p>
      <w:r>
        <w:rPr>
          <w:b/>
          <w:u w:val="single"/>
        </w:rPr>
        <w:t>17038</w:t>
      </w:r>
    </w:p>
    <w:p>
      <w:r>
        <w:t>du bleu du blanc et du orange bande de mongol @url</w:t>
      </w:r>
    </w:p>
    <w:p>
      <w:r>
        <w:rPr>
          <w:b/>
          <w:u w:val="single"/>
        </w:rPr>
        <w:t>17039</w:t>
      </w:r>
    </w:p>
    <w:p>
      <w:r>
        <w:t>du coup tu es contre l'avortement ? — non je suis pour @url</w:t>
      </w:r>
    </w:p>
    <w:p>
      <w:r>
        <w:rPr>
          <w:b/>
          <w:u w:val="single"/>
        </w:rPr>
        <w:t>17040</w:t>
      </w:r>
    </w:p>
    <w:p>
      <w:r>
        <w:t>@user @user ce serais bien d'eviter de parler et d'argumenter autour de chose que tu ne maitri... @url</w:t>
      </w:r>
    </w:p>
    <w:p>
      <w:r>
        <w:rPr>
          <w:b/>
          <w:u w:val="single"/>
        </w:rPr>
        <w:t>17041</w:t>
      </w:r>
    </w:p>
    <w:p>
      <w:r>
        <w:t>les rebeus qui achètent fifa 19 avec les bourses vous voit. @url</w:t>
      </w:r>
    </w:p>
    <w:p>
      <w:r>
        <w:rPr>
          <w:b/>
          <w:u w:val="single"/>
        </w:rPr>
        <w:t>17042</w:t>
      </w:r>
    </w:p>
    <w:p>
      <w:r>
        <w:t>cyber-harcèlement: un jeune homme de 25 ans reconnu coupable de viol à distance @url</w:t>
      </w:r>
    </w:p>
    <w:p>
      <w:r>
        <w:rPr>
          <w:b/>
          <w:u w:val="single"/>
        </w:rPr>
        <w:t>17043</w:t>
      </w:r>
    </w:p>
    <w:p>
      <w:r>
        <w:t>selon les chercheurs les #jeuxvidéo peuvent réduire la violence chez les jeunes. au royaume-u…</w:t>
      </w:r>
    </w:p>
    <w:p>
      <w:r>
        <w:rPr>
          <w:b/>
          <w:u w:val="single"/>
        </w:rPr>
        <w:t>17044</w:t>
      </w:r>
    </w:p>
    <w:p>
      <w:r>
        <w:t>un centre pour réfugiés ouvre sans polémique dans le 16e arrondissement de paris @url</w:t>
      </w:r>
    </w:p>
    <w:p>
      <w:r>
        <w:rPr>
          <w:b/>
          <w:u w:val="single"/>
        </w:rPr>
        <w:t>17045</w:t>
      </w:r>
    </w:p>
    <w:p>
      <w:r>
        <w:t>@user d’une stupidité affligeante merci de laisser là paroles à ce genre attardé les médias français garderont bien la face</w:t>
      </w:r>
    </w:p>
    <w:p>
      <w:r>
        <w:rPr>
          <w:b/>
          <w:u w:val="single"/>
        </w:rPr>
        <w:t>17046</w:t>
      </w:r>
    </w:p>
    <w:p>
      <w:r>
        <w:t>je m'attarde sur des détails de merde mais aussi son arme :</w:t>
      </w:r>
    </w:p>
    <w:p>
      <w:r>
        <w:rPr>
          <w:b/>
          <w:u w:val="single"/>
        </w:rPr>
        <w:t>17047</w:t>
      </w:r>
    </w:p>
    <w:p>
      <w:r>
        <w:t>imaginez vous élevez une bizu pendant 18 ans et elle est féministe gay et islamo-gauchiste..... je préférerais que mon fils soit un violeur.</w:t>
      </w:r>
    </w:p>
    <w:p>
      <w:r>
        <w:rPr>
          <w:b/>
          <w:u w:val="single"/>
        </w:rPr>
        <w:t>17048</w:t>
      </w:r>
    </w:p>
    <w:p>
      <w:r>
        <w:t>@user pendant 40 ans ânonné : l’immigration (africaine) une chance pour la france ! les résultats… @url</w:t>
      </w:r>
    </w:p>
    <w:p>
      <w:r>
        <w:rPr>
          <w:b/>
          <w:u w:val="single"/>
        </w:rPr>
        <w:t>17049</w:t>
      </w:r>
    </w:p>
    <w:p>
      <w:r>
        <w:t>pour les migrants digitaux... 4 épisodes de #sectionpro dispos sur auvio. @url</w:t>
      </w:r>
    </w:p>
    <w:p>
      <w:r>
        <w:rPr>
          <w:b/>
          <w:u w:val="single"/>
        </w:rPr>
        <w:t>17050</w:t>
      </w:r>
    </w:p>
    <w:p>
      <w:r>
        <w:t>les arabes cassent les couilles putin. ils aiment pas les noirs mais ils viennent s’asseoir à côté de moi dans le… @url</w:t>
      </w:r>
    </w:p>
    <w:p>
      <w:r>
        <w:rPr>
          <w:b/>
          <w:u w:val="single"/>
        </w:rPr>
        <w:t>17051</w:t>
      </w:r>
    </w:p>
    <w:p>
      <w:r>
        <w:t>ilham aliyev reçoit son homologue mongol - photos @url</w:t>
      </w:r>
    </w:p>
    <w:p>
      <w:r>
        <w:rPr>
          <w:b/>
          <w:u w:val="single"/>
        </w:rPr>
        <w:t>17052</w:t>
      </w:r>
    </w:p>
    <w:p>
      <w:r>
        <w:t>@user et restes trql avec tes sales arabe sale vielles conne</w:t>
      </w:r>
    </w:p>
    <w:p>
      <w:r>
        <w:rPr>
          <w:b/>
          <w:u w:val="single"/>
        </w:rPr>
        <w:t>17053</w:t>
      </w:r>
    </w:p>
    <w:p>
      <w:r>
        <w:t>nous les renois tu nous dis juste un truc qu'il nous plait pas va te raconter toutes l'histoire de la france.</w:t>
      </w:r>
    </w:p>
    <w:p>
      <w:r>
        <w:rPr>
          <w:b/>
          <w:u w:val="single"/>
        </w:rPr>
        <w:t>17054</w:t>
      </w:r>
    </w:p>
    <w:p>
      <w:r>
        <w:t>@user jsuis vraiment un attardé</w:t>
      </w:r>
    </w:p>
    <w:p>
      <w:r>
        <w:rPr>
          <w:b/>
          <w:u w:val="single"/>
        </w:rPr>
        <w:t>17055</w:t>
      </w:r>
    </w:p>
    <w:p>
      <w:r>
        <w:t>@user ah ? jsp j'ai bloque direct cmb ?</w:t>
      </w:r>
    </w:p>
    <w:p>
      <w:r>
        <w:rPr>
          <w:b/>
          <w:u w:val="single"/>
        </w:rPr>
        <w:t>17056</w:t>
      </w:r>
    </w:p>
    <w:p>
      <w:r>
        <w:t>@user c’était un message d’un gauchiste établi en angleterre. hors sujet niveau expert.</w:t>
      </w:r>
    </w:p>
    <w:p>
      <w:r>
        <w:rPr>
          <w:b/>
          <w:u w:val="single"/>
        </w:rPr>
        <w:t>17057</w:t>
      </w:r>
    </w:p>
    <w:p>
      <w:r>
        <w:t>comment il place sa phase sur « les renois de stamford bridge » pfiou il prend n’importe qui en leuleu</w:t>
      </w:r>
    </w:p>
    <w:p>
      <w:r>
        <w:rPr>
          <w:b/>
          <w:u w:val="single"/>
        </w:rPr>
        <w:t>17058</w:t>
      </w:r>
    </w:p>
    <w:p>
      <w:r>
        <w:t>les sud-coréennes ne veulent pas de migrants ! @url via @user</w:t>
      </w:r>
    </w:p>
    <w:p>
      <w:r>
        <w:rPr>
          <w:b/>
          <w:u w:val="single"/>
        </w:rPr>
        <w:t>17059</w:t>
      </w:r>
    </w:p>
    <w:p>
      <w:r>
        <w:t>l'islamo-féministe (là-dedans il faut inclure tout victimologiste de gauche dont l'islam est le nouveau dreyfus)… @url</w:t>
      </w:r>
    </w:p>
    <w:p>
      <w:r>
        <w:rPr>
          <w:b/>
          <w:u w:val="single"/>
        </w:rPr>
        <w:t>17060</w:t>
      </w:r>
    </w:p>
    <w:p>
      <w:r>
        <w:t>dialectique gauchiste intéressante.</w:t>
      </w:r>
    </w:p>
    <w:p>
      <w:r>
        <w:rPr>
          <w:b/>
          <w:u w:val="single"/>
        </w:rPr>
        <w:t>17061</w:t>
      </w:r>
    </w:p>
    <w:p>
      <w:r>
        <w:t>ahri é champion de mongol</w:t>
      </w:r>
    </w:p>
    <w:p>
      <w:r>
        <w:rPr>
          <w:b/>
          <w:u w:val="single"/>
        </w:rPr>
        <w:t>17062</w:t>
      </w:r>
    </w:p>
    <w:p>
      <w:r>
        <w:t>muriel robin se confie sur son combat contre les violences conjugales devenu une évidence après avoir incarné jacq… @url</w:t>
      </w:r>
    </w:p>
    <w:p>
      <w:r>
        <w:rPr>
          <w:b/>
          <w:u w:val="single"/>
        </w:rPr>
        <w:t>17063</w:t>
      </w:r>
    </w:p>
    <w:p>
      <w:r>
        <w:t>@user foi ela mongol</w:t>
      </w:r>
    </w:p>
    <w:p>
      <w:r>
        <w:rPr>
          <w:b/>
          <w:u w:val="single"/>
        </w:rPr>
        <w:t>17064</w:t>
      </w:r>
    </w:p>
    <w:p>
      <w:r>
        <w:t>@user @user tout fait ! laissons la place aux extrémistes militant contre l'avortement et accessoirement fachos.</w:t>
      </w:r>
    </w:p>
    <w:p>
      <w:r>
        <w:rPr>
          <w:b/>
          <w:u w:val="single"/>
        </w:rPr>
        <w:t>17065</w:t>
      </w:r>
    </w:p>
    <w:p>
      <w:r>
        <w:t>#lheuredespros la gauchiste hystérique avec côté de l'idiot du village leclerc est à museler.....</w:t>
      </w:r>
    </w:p>
    <w:p>
      <w:r>
        <w:rPr>
          <w:b/>
          <w:u w:val="single"/>
        </w:rPr>
        <w:t>17066</w:t>
      </w:r>
    </w:p>
    <w:p>
      <w:r>
        <w:t>les renois @url</w:t>
      </w:r>
    </w:p>
    <w:p>
      <w:r>
        <w:rPr>
          <w:b/>
          <w:u w:val="single"/>
        </w:rPr>
        <w:t>17067</w:t>
      </w:r>
    </w:p>
    <w:p>
      <w:r>
        <w:t>ptdr les darons renois c’est les meilleurs quand il t’embrouille tu les regarde dans les yeux c’est un pb tu les re… @url</w:t>
      </w:r>
    </w:p>
    <w:p>
      <w:r>
        <w:rPr>
          <w:b/>
          <w:u w:val="single"/>
        </w:rPr>
        <w:t>17068</w:t>
      </w:r>
    </w:p>
    <w:p>
      <w:r>
        <w:t>les rebeus teinture blond platine en boîte ils ont pas l'air d'être trop dans l'islam</w:t>
      </w:r>
    </w:p>
    <w:p>
      <w:r>
        <w:rPr>
          <w:b/>
          <w:u w:val="single"/>
        </w:rPr>
        <w:t>17069</w:t>
      </w:r>
    </w:p>
    <w:p>
      <w:r>
        <w:t>islam gauchiste</w:t>
      </w:r>
    </w:p>
    <w:p>
      <w:r>
        <w:rPr>
          <w:b/>
          <w:u w:val="single"/>
        </w:rPr>
        <w:t>17070</w:t>
      </w:r>
    </w:p>
    <w:p>
      <w:r>
        <w:t>recommence frere tas aucun argument jusqu’à t’invente asy ftg toujours le meme refrain sur les cheveux les rebeus v… @url</w:t>
      </w:r>
    </w:p>
    <w:p>
      <w:r>
        <w:rPr>
          <w:b/>
          <w:u w:val="single"/>
        </w:rPr>
        <w:t>17071</w:t>
      </w:r>
    </w:p>
    <w:p>
      <w:r>
        <w:t>@user @user heureusement que mère sait qu'on est attardé</w:t>
      </w:r>
    </w:p>
    <w:p>
      <w:r>
        <w:rPr>
          <w:b/>
          <w:u w:val="single"/>
        </w:rPr>
        <w:t>17072</w:t>
      </w:r>
    </w:p>
    <w:p>
      <w:r>
        <w:t>les vegans de sone interdite j’en peux plus quelle bande d’attardé</w:t>
      </w:r>
    </w:p>
    <w:p>
      <w:r>
        <w:rPr>
          <w:b/>
          <w:u w:val="single"/>
        </w:rPr>
        <w:t>17073</w:t>
      </w:r>
    </w:p>
    <w:p>
      <w:r>
        <w:t>je suis attardé sur les commentaires des différents articles de la page fb du gorafi. facebook c’est quelque chose en 2018 mdrrrr</w:t>
      </w:r>
    </w:p>
    <w:p>
      <w:r>
        <w:rPr>
          <w:b/>
          <w:u w:val="single"/>
        </w:rPr>
        <w:t>17074</w:t>
      </w:r>
    </w:p>
    <w:p>
      <w:r>
        <w:t>bienvenue à #cergy où des migrants africains complètement nus agressent sauvagement les françaises.</w:t>
      </w:r>
    </w:p>
    <w:p>
      <w:r>
        <w:rPr>
          <w:b/>
          <w:u w:val="single"/>
        </w:rPr>
        <w:t>17075</w:t>
      </w:r>
    </w:p>
    <w:p>
      <w:r>
        <w:t>mamah mais marquinhos mis les nerfs abusé ! quel guignol et l'arbitre encore plus mongol #ompsg</w:t>
      </w:r>
    </w:p>
    <w:p>
      <w:r>
        <w:rPr>
          <w:b/>
          <w:u w:val="single"/>
        </w:rPr>
        <w:t>17076</w:t>
      </w:r>
    </w:p>
    <w:p>
      <w:r>
        <w:t>j’étais une mongol avant</w:t>
      </w:r>
    </w:p>
    <w:p>
      <w:r>
        <w:rPr>
          <w:b/>
          <w:u w:val="single"/>
        </w:rPr>
        <w:t>17077</w:t>
      </w:r>
    </w:p>
    <w:p>
      <w:r>
        <w:t>je n'ai pas de mots assez durs pour qualifier notre aveuglement face à l'islamisation de l'europe.</w:t>
      </w:r>
    </w:p>
    <w:p>
      <w:r>
        <w:rPr>
          <w:b/>
          <w:u w:val="single"/>
        </w:rPr>
        <w:t>17078</w:t>
      </w:r>
    </w:p>
    <w:p>
      <w:r>
        <w:t>donc j’étais dans le métro en train de coller mon nez contre mon écran comme un putain d’attardé seul avec frust… @url</w:t>
      </w:r>
    </w:p>
    <w:p>
      <w:r>
        <w:rPr>
          <w:b/>
          <w:u w:val="single"/>
        </w:rPr>
        <w:t>17079</w:t>
      </w:r>
    </w:p>
    <w:p>
      <w:r>
        <w:t>ne peut pas laisser des migrants se noyer..</w:t>
      </w:r>
    </w:p>
    <w:p>
      <w:r>
        <w:rPr>
          <w:b/>
          <w:u w:val="single"/>
        </w:rPr>
        <w:t>17080</w:t>
      </w:r>
    </w:p>
    <w:p>
      <w:r>
        <w:t>les arabes presque réussis à vous faire croire que dans le coca il de la cocaine et que israël faisait un complot avec cette boisson</w:t>
      </w:r>
    </w:p>
    <w:p>
      <w:r>
        <w:rPr>
          <w:b/>
          <w:u w:val="single"/>
        </w:rPr>
        <w:t>17081</w:t>
      </w:r>
    </w:p>
    <w:p>
      <w:r>
        <w:t>le problème des migrants c'est comme un moustique sur un testicule la violence ne sert à rien...</w:t>
      </w:r>
    </w:p>
    <w:p>
      <w:r>
        <w:rPr>
          <w:b/>
          <w:u w:val="single"/>
        </w:rPr>
        <w:t>17082</w:t>
      </w:r>
    </w:p>
    <w:p>
      <w:r>
        <w:t>putain les renois ou les arabes qui deviennent policiers wallah je vous voient en mal ! inshallah vous avez une vie… @url</w:t>
      </w:r>
    </w:p>
    <w:p>
      <w:r>
        <w:rPr>
          <w:b/>
          <w:u w:val="single"/>
        </w:rPr>
        <w:t>17083</w:t>
      </w:r>
    </w:p>
    <w:p>
      <w:r>
        <w:t>attendu que la #belgique un taux de politiciens plus élevé que celui des #migrants...</w:t>
      </w:r>
    </w:p>
    <w:p>
      <w:r>
        <w:rPr>
          <w:b/>
          <w:u w:val="single"/>
        </w:rPr>
        <w:t>17084</w:t>
      </w:r>
    </w:p>
    <w:p>
      <w:r>
        <w:t>- expulsion immédiate des migrants coupables de vol viol v…</w:t>
      </w:r>
    </w:p>
    <w:p>
      <w:r>
        <w:rPr>
          <w:b/>
          <w:u w:val="single"/>
        </w:rPr>
        <w:t>17085</w:t>
      </w:r>
    </w:p>
    <w:p>
      <w:r>
        <w:t>les partisans : récit d'une dérive gauchiste (par ilian karst) @url via @user</w:t>
      </w:r>
    </w:p>
    <w:p>
      <w:r>
        <w:rPr>
          <w:b/>
          <w:u w:val="single"/>
        </w:rPr>
        <w:t>17086</w:t>
      </w:r>
    </w:p>
    <w:p>
      <w:r>
        <w:t>les renois qui ont les cheveux courts et genre couleur originale style frank ocean ou kiddy smile c trop stylé</w:t>
      </w:r>
    </w:p>
    <w:p>
      <w:r>
        <w:rPr>
          <w:b/>
          <w:u w:val="single"/>
        </w:rPr>
        <w:t>17087</w:t>
      </w:r>
    </w:p>
    <w:p>
      <w:r>
        <w:t>le pantalon pour lutter contre l'avortement. bien sûr. logique.</w:t>
      </w:r>
    </w:p>
    <w:p>
      <w:r>
        <w:rPr>
          <w:b/>
          <w:u w:val="single"/>
        </w:rPr>
        <w:t>17088</w:t>
      </w:r>
    </w:p>
    <w:p>
      <w:r>
        <w:t>emission @user chez @user - pour ce gauchiste menteur et méprisant une maman avec 5 enfants est r… @url</w:t>
      </w:r>
    </w:p>
    <w:p>
      <w:r>
        <w:rPr>
          <w:b/>
          <w:u w:val="single"/>
        </w:rPr>
        <w:t>17089</w:t>
      </w:r>
    </w:p>
    <w:p>
      <w:r>
        <w:t>rt @user la fachosphere ete inventee par la conosphere gauchiste cours d'arguments. la survie qu'on peut. @url</w:t>
      </w:r>
    </w:p>
    <w:p>
      <w:r>
        <w:rPr>
          <w:b/>
          <w:u w:val="single"/>
        </w:rPr>
        <w:t>17090</w:t>
      </w:r>
    </w:p>
    <w:p>
      <w:r>
        <w:t>la vérité est gauchiste ? @url</w:t>
      </w:r>
    </w:p>
    <w:p>
      <w:r>
        <w:rPr>
          <w:b/>
          <w:u w:val="single"/>
        </w:rPr>
        <w:t>17091</w:t>
      </w:r>
    </w:p>
    <w:p>
      <w:r>
        <w:t>@user bah le tweet mongol</w:t>
      </w:r>
    </w:p>
    <w:p>
      <w:r>
        <w:rPr>
          <w:b/>
          <w:u w:val="single"/>
        </w:rPr>
        <w:t>17092</w:t>
      </w:r>
    </w:p>
    <w:p>
      <w:r>
        <w:t>ton squad de négros et rebeus fragiles au pissotoire chacun regarde le zizi de l'autre</w:t>
      </w:r>
    </w:p>
    <w:p>
      <w:r>
        <w:rPr>
          <w:b/>
          <w:u w:val="single"/>
        </w:rPr>
        <w:t>17093</w:t>
      </w:r>
    </w:p>
    <w:p>
      <w:r>
        <w:t>h36 jfais le guignol qd je passe à l’oral les gens de classe il doivent prendre pour un attardé</w:t>
      </w:r>
    </w:p>
    <w:p>
      <w:r>
        <w:rPr>
          <w:b/>
          <w:u w:val="single"/>
        </w:rPr>
        <w:t>17094</w:t>
      </w:r>
    </w:p>
    <w:p>
      <w:r>
        <w:t>@user j'ai mon premier rendez-vous pour les hormones vendredi prochain</w:t>
      </w:r>
    </w:p>
    <w:p>
      <w:r>
        <w:rPr>
          <w:b/>
          <w:u w:val="single"/>
        </w:rPr>
        <w:t>17095</w:t>
      </w:r>
    </w:p>
    <w:p>
      <w:r>
        <w:t>Ça sent le prépubère gauchiste de 60kg tout mo…</w:t>
      </w:r>
    </w:p>
    <w:p>
      <w:r>
        <w:rPr>
          <w:b/>
          <w:u w:val="single"/>
        </w:rPr>
        <w:t>17096</w:t>
      </w:r>
    </w:p>
    <w:p>
      <w:r>
        <w:t>@user @user la chaine alimentaire ne se definitif pas que sur la necessite alimentaire mais au... @url</w:t>
      </w:r>
    </w:p>
    <w:p>
      <w:r>
        <w:rPr>
          <w:b/>
          <w:u w:val="single"/>
        </w:rPr>
        <w:t>17097</w:t>
      </w:r>
    </w:p>
    <w:p>
      <w:r>
        <w:t>germain j’vais prendre sa photo j’vais jouer aux flechettes avec ce mongol</w:t>
      </w:r>
    </w:p>
    <w:p>
      <w:r>
        <w:rPr>
          <w:b/>
          <w:u w:val="single"/>
        </w:rPr>
        <w:t>17098</w:t>
      </w:r>
    </w:p>
    <w:p>
      <w:r>
        <w:t>aucun média islamo gauchiste et aucun français de confession musulmans n’en parlent @url</w:t>
      </w:r>
    </w:p>
    <w:p>
      <w:r>
        <w:rPr>
          <w:b/>
          <w:u w:val="single"/>
        </w:rPr>
        <w:t>17099</w:t>
      </w:r>
    </w:p>
    <w:p>
      <w:r>
        <w:t>le figaro un journal pour bobo attardè !!! @url</w:t>
      </w:r>
    </w:p>
    <w:p>
      <w:r>
        <w:rPr>
          <w:b/>
          <w:u w:val="single"/>
        </w:rPr>
        <w:t>17100</w:t>
      </w:r>
    </w:p>
    <w:p>
      <w:r>
        <w:t>laurent wauquiez qui essaie de faire passer Édouard philippe pour un sale gauchiste et laxiste.</w:t>
      </w:r>
    </w:p>
    <w:p>
      <w:r>
        <w:rPr>
          <w:b/>
          <w:u w:val="single"/>
        </w:rPr>
        <w:t>17101</w:t>
      </w:r>
    </w:p>
    <w:p>
      <w:r>
        <w:t>@user @user avec les mongol c’est vraiment vraiment incroyable ! mais saison 1 reste magnifique avec shah suleyman ...</w:t>
      </w:r>
    </w:p>
    <w:p>
      <w:r>
        <w:rPr>
          <w:b/>
          <w:u w:val="single"/>
        </w:rPr>
        <w:t>17102</w:t>
      </w:r>
    </w:p>
    <w:p>
      <w:r>
        <w:t>@user qui connaissait ce militant de la cause animale esteban qui tué en se défendant un jeune gauchiste no… @url</w:t>
      </w:r>
    </w:p>
    <w:p>
      <w:r>
        <w:rPr>
          <w:b/>
          <w:u w:val="single"/>
        </w:rPr>
        <w:t>17103</w:t>
      </w:r>
    </w:p>
    <w:p>
      <w:r>
        <w:t>@user croire que l’uefa un truc contre les arabes salah il doit être mais largement dans cette équipe</w:t>
      </w:r>
    </w:p>
    <w:p>
      <w:r>
        <w:rPr>
          <w:b/>
          <w:u w:val="single"/>
        </w:rPr>
        <w:t>17104</w:t>
      </w:r>
    </w:p>
    <w:p>
      <w:r>
        <w:t>@user comment débattre entre gauchiste sans aucune contradiction</w:t>
      </w:r>
    </w:p>
    <w:p>
      <w:r>
        <w:rPr>
          <w:b/>
          <w:u w:val="single"/>
        </w:rPr>
        <w:t>17105</w:t>
      </w:r>
    </w:p>
    <w:p>
      <w:r>
        <w:t>Ç est ça l’accueil et l’intégration des migrants…</w:t>
      </w:r>
    </w:p>
    <w:p>
      <w:r>
        <w:rPr>
          <w:b/>
          <w:u w:val="single"/>
        </w:rPr>
        <w:t>17106</w:t>
      </w:r>
    </w:p>
    <w:p>
      <w:r>
        <w:t>Ça m’fume les renois quand ils rigolent ils sont obligés de tapé un 200m sprint @url</w:t>
      </w:r>
    </w:p>
    <w:p>
      <w:r>
        <w:rPr>
          <w:b/>
          <w:u w:val="single"/>
        </w:rPr>
        <w:t>17107</w:t>
      </w:r>
    </w:p>
    <w:p>
      <w:r>
        <w:t>@user surement des arabes pour changer !</w:t>
      </w:r>
    </w:p>
    <w:p>
      <w:r>
        <w:rPr>
          <w:b/>
          <w:u w:val="single"/>
        </w:rPr>
        <w:t>17108</w:t>
      </w:r>
    </w:p>
    <w:p>
      <w:r>
        <w:t>sai daqui mongol #askfandoms</w:t>
      </w:r>
    </w:p>
    <w:p>
      <w:r>
        <w:rPr>
          <w:b/>
          <w:u w:val="single"/>
        </w:rPr>
        <w:t>17109</w:t>
      </w:r>
    </w:p>
    <w:p>
      <w:r>
        <w:t>naza mongol te po na banda ko seka seka kk boyer sans lucratif</w:t>
      </w:r>
    </w:p>
    <w:p>
      <w:r>
        <w:rPr>
          <w:b/>
          <w:u w:val="single"/>
        </w:rPr>
        <w:t>17110</w:t>
      </w:r>
    </w:p>
    <w:p>
      <w:r>
        <w:t>@user @user non psychophobe c'est quand stigmatise les maladies mentales : dire qu'untel est attard… @url</w:t>
      </w:r>
    </w:p>
    <w:p>
      <w:r>
        <w:rPr>
          <w:b/>
          <w:u w:val="single"/>
        </w:rPr>
        <w:t>17111</w:t>
      </w:r>
    </w:p>
    <w:p>
      <w:r>
        <w:t>@url @url @url tu dit de la merde putain de gauchiste @url</w:t>
      </w:r>
    </w:p>
    <w:p>
      <w:r>
        <w:rPr>
          <w:b/>
          <w:u w:val="single"/>
        </w:rPr>
        <w:t>17112</w:t>
      </w:r>
    </w:p>
    <w:p>
      <w:r>
        <w:t>t’es le passe temps des rebeu sale meuf sait que t’aime les arabes — tjrs l’affût du moindre de mes tweets toi… @url</w:t>
      </w:r>
    </w:p>
    <w:p>
      <w:r>
        <w:rPr>
          <w:b/>
          <w:u w:val="single"/>
        </w:rPr>
        <w:t>17113</w:t>
      </w:r>
    </w:p>
    <w:p>
      <w:r>
        <w:t>@user @url culturises toi sale arabe</w:t>
      </w:r>
    </w:p>
    <w:p>
      <w:r>
        <w:rPr>
          <w:b/>
          <w:u w:val="single"/>
        </w:rPr>
        <w:t>17114</w:t>
      </w:r>
    </w:p>
    <w:p>
      <w:r>
        <w:t>«nous aurons entre 200 millions et 1 milliard de réfugiés climatiques dans 30 ans…que voulez vous qu'il se passe…»… @url</w:t>
      </w:r>
    </w:p>
    <w:p>
      <w:r>
        <w:rPr>
          <w:b/>
          <w:u w:val="single"/>
        </w:rPr>
        <w:t>17115</w:t>
      </w:r>
    </w:p>
    <w:p>
      <w:r>
        <w:t>@user @user non c'est forcement une saloperie de gauchiste</w:t>
      </w:r>
    </w:p>
    <w:p>
      <w:r>
        <w:rPr>
          <w:b/>
          <w:u w:val="single"/>
        </w:rPr>
        <w:t>17116</w:t>
      </w:r>
    </w:p>
    <w:p>
      <w:r>
        <w:t>j'aime une vidéo @user pour en finir avec la cruelle imposture des migrants (4/4) - abbé olivier rioult à l'adresse</w:t>
      </w:r>
    </w:p>
    <w:p>
      <w:r>
        <w:rPr>
          <w:b/>
          <w:u w:val="single"/>
        </w:rPr>
        <w:t>17117</w:t>
      </w:r>
    </w:p>
    <w:p>
      <w:r>
        <w:t>@user ah oui quand tu donne un scan d'une image met le reste de l'image dda - les arabes en effets sont prése… @url</w:t>
      </w:r>
    </w:p>
    <w:p>
      <w:r>
        <w:rPr>
          <w:b/>
          <w:u w:val="single"/>
        </w:rPr>
        <w:t>17118</w:t>
      </w:r>
    </w:p>
    <w:p>
      <w:r>
        <w:t>@user eh laisses alia en dehors de ça ! pas questions de blanc ni de renoi ni de noich rien juste des potos</w:t>
      </w:r>
    </w:p>
    <w:p>
      <w:r>
        <w:rPr>
          <w:b/>
          <w:u w:val="single"/>
        </w:rPr>
        <w:t>17119</w:t>
      </w:r>
    </w:p>
    <w:p>
      <w:r>
        <w:t>Ça m’fume sur plato les gars renois que ils veulent tuer h24 c’est un délire</w:t>
      </w:r>
    </w:p>
    <w:p>
      <w:r>
        <w:rPr>
          <w:b/>
          <w:u w:val="single"/>
        </w:rPr>
        <w:t>17120</w:t>
      </w:r>
    </w:p>
    <w:p>
      <w:r>
        <w:t>@user je vais passer pour un attardé mais j arrive pas lancer le chargement apres l avoir obtenu fait comment ?</w:t>
      </w:r>
    </w:p>
    <w:p>
      <w:r>
        <w:rPr>
          <w:b/>
          <w:u w:val="single"/>
        </w:rPr>
        <w:t>17121</w:t>
      </w:r>
    </w:p>
    <w:p>
      <w:r>
        <w:t>je comprends mieux les noirs et les rebeus depuis qu'en thaïlande j'ai des problèmes d'immigration</w:t>
      </w:r>
    </w:p>
    <w:p>
      <w:r>
        <w:rPr>
          <w:b/>
          <w:u w:val="single"/>
        </w:rPr>
        <w:t>17122</w:t>
      </w:r>
    </w:p>
    <w:p>
      <w:r>
        <w:t>@user dois mongol</w:t>
      </w:r>
    </w:p>
    <w:p>
      <w:r>
        <w:rPr>
          <w:b/>
          <w:u w:val="single"/>
        </w:rPr>
        <w:t>17123</w:t>
      </w:r>
    </w:p>
    <w:p>
      <w:r>
        <w:t>@user 2.. je precise que je ne suis pas un islamo-gauchiste et je ne nie pas l'antisemitisme musulman bien plu @url</w:t>
      </w:r>
    </w:p>
    <w:p>
      <w:r>
        <w:rPr>
          <w:b/>
          <w:u w:val="single"/>
        </w:rPr>
        <w:t>17124</w:t>
      </w:r>
    </w:p>
    <w:p>
      <w:r>
        <w:t>il est comment lui — plus beau que tout les rebeus @url</w:t>
      </w:r>
    </w:p>
    <w:p>
      <w:r>
        <w:rPr>
          <w:b/>
          <w:u w:val="single"/>
        </w:rPr>
        <w:t>17125</w:t>
      </w:r>
    </w:p>
    <w:p>
      <w:r>
        <w:t>sans commentaire ....allemagne : les clans arabes font la loi. la police avait décidé de ne pas réagir pour éviter… @url</w:t>
      </w:r>
    </w:p>
    <w:p>
      <w:r>
        <w:rPr>
          <w:b/>
          <w:u w:val="single"/>
        </w:rPr>
        <w:t>17126</w:t>
      </w:r>
    </w:p>
    <w:p>
      <w:r>
        <w:t>@user @user @user allez un attardé signaler et bloquer @url</w:t>
      </w:r>
    </w:p>
    <w:p>
      <w:r>
        <w:rPr>
          <w:b/>
          <w:u w:val="single"/>
        </w:rPr>
        <w:t>17127</w:t>
      </w:r>
    </w:p>
    <w:p>
      <w:r>
        <w:t>menard la gauchiste crache sur le cadavre encore chaud de faurisson. @url</w:t>
      </w:r>
    </w:p>
    <w:p>
      <w:r>
        <w:rPr>
          <w:b/>
          <w:u w:val="single"/>
        </w:rPr>
        <w:t>17128</w:t>
      </w:r>
    </w:p>
    <w:p>
      <w:r>
        <w:t>@user codforlan ce mongol d'internet mdrrrrrrrrr</w:t>
      </w:r>
    </w:p>
    <w:p>
      <w:r>
        <w:rPr>
          <w:b/>
          <w:u w:val="single"/>
        </w:rPr>
        <w:t>17129</w:t>
      </w:r>
    </w:p>
    <w:p>
      <w:r>
        <w:t>cet attardé de conducteur de bus il sait pas freiner doucement il met ses meilleurs kick sur la pédale je vois que ça</w:t>
      </w:r>
    </w:p>
    <w:p>
      <w:r>
        <w:rPr>
          <w:b/>
          <w:u w:val="single"/>
        </w:rPr>
        <w:t>17130</w:t>
      </w:r>
    </w:p>
    <w:p>
      <w:r>
        <w:t>une attardé visiblement @url</w:t>
      </w:r>
    </w:p>
    <w:p>
      <w:r>
        <w:rPr>
          <w:b/>
          <w:u w:val="single"/>
        </w:rPr>
        <w:t>17131</w:t>
      </w:r>
    </w:p>
    <w:p>
      <w:r>
        <w:t>par ailleurs donner des leçons de militantisme lgbti quand est dans un parti complotiste qui fricote avec l'ext… @url</w:t>
      </w:r>
    </w:p>
    <w:p>
      <w:r>
        <w:rPr>
          <w:b/>
          <w:u w:val="single"/>
        </w:rPr>
        <w:t>17132</w:t>
      </w:r>
    </w:p>
    <w:p>
      <w:r>
        <w:t>c’est bien une gauchiste</w:t>
      </w:r>
    </w:p>
    <w:p>
      <w:r>
        <w:rPr>
          <w:b/>
          <w:u w:val="single"/>
        </w:rPr>
        <w:t>17133</w:t>
      </w:r>
    </w:p>
    <w:p>
      <w:r>
        <w:t>@user @user tiens l'abruti profond @url</w:t>
      </w:r>
    </w:p>
    <w:p>
      <w:r>
        <w:rPr>
          <w:b/>
          <w:u w:val="single"/>
        </w:rPr>
        <w:t>17134</w:t>
      </w:r>
    </w:p>
    <w:p>
      <w:r>
        <w:t>@user @user faut dire que la derniere fois qu'il est sorti dans la rue un gauchiste l'a poignarde</w:t>
      </w:r>
    </w:p>
    <w:p>
      <w:r>
        <w:rPr>
          <w:b/>
          <w:u w:val="single"/>
        </w:rPr>
        <w:t>17135</w:t>
      </w:r>
    </w:p>
    <w:p>
      <w:r>
        <w:t>est plus grand bien-sûr attardé que je suis à oublié des mots x)</w:t>
      </w:r>
    </w:p>
    <w:p>
      <w:r>
        <w:rPr>
          <w:b/>
          <w:u w:val="single"/>
        </w:rPr>
        <w:t>17136</w:t>
      </w:r>
    </w:p>
    <w:p>
      <w:r>
        <w:t>et y’a certains gars renois qui ont aimé son tweet bande de suceurs ptdr</w:t>
      </w:r>
    </w:p>
    <w:p>
      <w:r>
        <w:rPr>
          <w:b/>
          <w:u w:val="single"/>
        </w:rPr>
        <w:t>17137</w:t>
      </w:r>
    </w:p>
    <w:p>
      <w:r>
        <w:t>eh oui! jeremy corbyn est un islamo-gauchiste! @url</w:t>
      </w:r>
    </w:p>
    <w:p>
      <w:r>
        <w:rPr>
          <w:b/>
          <w:u w:val="single"/>
        </w:rPr>
        <w:t>17138</w:t>
      </w:r>
    </w:p>
    <w:p>
      <w:r>
        <w:t>habituellement je ne m'attarde pas trop sur l'arbitrage je dis que c'est l'argument des faibles mais à un mome… @url</w:t>
      </w:r>
    </w:p>
    <w:p>
      <w:r>
        <w:rPr>
          <w:b/>
          <w:u w:val="single"/>
        </w:rPr>
        <w:t>17139</w:t>
      </w:r>
    </w:p>
    <w:p>
      <w:r>
        <w:t>@user @user oui ce genre d'extrémiste complotiste antivax antimed est la norme dans certains milieux</w:t>
      </w:r>
    </w:p>
    <w:p>
      <w:r>
        <w:rPr>
          <w:b/>
          <w:u w:val="single"/>
        </w:rPr>
        <w:t>17140</w:t>
      </w:r>
    </w:p>
    <w:p>
      <w:r>
        <w:t>insupportables les rebeus pr ca @url</w:t>
      </w:r>
    </w:p>
    <w:p>
      <w:r>
        <w:rPr>
          <w:b/>
          <w:u w:val="single"/>
        </w:rPr>
        <w:t>17141</w:t>
      </w:r>
    </w:p>
    <w:p>
      <w:r>
        <w:t>ptdr ce mongol il veut s’approprier le terme pep genesio il rien inventé @url</w:t>
      </w:r>
    </w:p>
    <w:p>
      <w:r>
        <w:rPr>
          <w:b/>
          <w:u w:val="single"/>
        </w:rPr>
        <w:t>17142</w:t>
      </w:r>
    </w:p>
    <w:p>
      <w:r>
        <w:t>nantes. squatters et migrants en viennent aux mains (presse-océan) @url @url</w:t>
      </w:r>
    </w:p>
    <w:p>
      <w:r>
        <w:rPr>
          <w:b/>
          <w:u w:val="single"/>
        </w:rPr>
        <w:t>17143</w:t>
      </w:r>
    </w:p>
    <w:p>
      <w:r>
        <w:t>les renois sombres la qui veulent absolument sortir qu’avec des meufs claires c’est tout simplement des complexer</w:t>
      </w:r>
    </w:p>
    <w:p>
      <w:r>
        <w:rPr>
          <w:b/>
          <w:u w:val="single"/>
        </w:rPr>
        <w:t>17144</w:t>
      </w:r>
    </w:p>
    <w:p>
      <w:r>
        <w:t>attend elle fantasme sur le renois jusqu’à elle rêve d’un cuni waou #insecurehbo</w:t>
      </w:r>
    </w:p>
    <w:p>
      <w:r>
        <w:rPr>
          <w:b/>
          <w:u w:val="single"/>
        </w:rPr>
        <w:t>17145</w:t>
      </w:r>
    </w:p>
    <w:p>
      <w:r>
        <w:t>c'est ce gauchiste de sotto qui mène le débat?? Ça promet... @url</w:t>
      </w:r>
    </w:p>
    <w:p>
      <w:r>
        <w:rPr>
          <w:b/>
          <w:u w:val="single"/>
        </w:rPr>
        <w:t>17146</w:t>
      </w:r>
    </w:p>
    <w:p>
      <w:r>
        <w:t>t'as quoi contre les arabes grosse folasse @url</w:t>
      </w:r>
    </w:p>
    <w:p>
      <w:r>
        <w:rPr>
          <w:b/>
          <w:u w:val="single"/>
        </w:rPr>
        <w:t>17147</w:t>
      </w:r>
    </w:p>
    <w:p>
      <w:r>
        <w:t>#justice série d'agressions avec violence en corse : des faits de trop mais peu nombreux dans l'île selon la gen… @url</w:t>
      </w:r>
    </w:p>
    <w:p>
      <w:r>
        <w:rPr>
          <w:b/>
          <w:u w:val="single"/>
        </w:rPr>
        <w:t>17148</w:t>
      </w:r>
    </w:p>
    <w:p>
      <w:r>
        <w:t>t'es un peu un gauchiste mais j'aime bien tes tweets et tes retweets — je ne sais pas quoi répondre @url</w:t>
      </w:r>
    </w:p>
    <w:p>
      <w:r>
        <w:rPr>
          <w:b/>
          <w:u w:val="single"/>
        </w:rPr>
        <w:t>17149</w:t>
      </w:r>
    </w:p>
    <w:p>
      <w:r>
        <w:t>puis le film s’appelle « bohemian rhapsody » mais le film s’attarde très peu sur la conception de ce chef d’œuvre musical</w:t>
      </w:r>
    </w:p>
    <w:p>
      <w:r>
        <w:rPr>
          <w:b/>
          <w:u w:val="single"/>
        </w:rPr>
        <w:t>17150</w:t>
      </w:r>
    </w:p>
    <w:p>
      <w:r>
        <w:t>@user bien évidement que non..en bon gauchiste il va tjrs nier</w:t>
      </w:r>
    </w:p>
    <w:p>
      <w:r>
        <w:rPr>
          <w:b/>
          <w:u w:val="single"/>
        </w:rPr>
        <w:t>17151</w:t>
      </w:r>
    </w:p>
    <w:p>
      <w:r>
        <w:t>j’ai jurer je leur roule dessus blc quel bande d’attardé avec leur délire de purge @url</w:t>
      </w:r>
    </w:p>
    <w:p>
      <w:r>
        <w:rPr>
          <w:b/>
          <w:u w:val="single"/>
        </w:rPr>
        <w:t>17152</w:t>
      </w:r>
    </w:p>
    <w:p>
      <w:r>
        <w:t>bassem il fume quand il dit la phrase « black swag de merde (a ne pas confondre avec nos vrais frères renois) »</w:t>
      </w:r>
    </w:p>
    <w:p>
      <w:r>
        <w:rPr>
          <w:b/>
          <w:u w:val="single"/>
        </w:rPr>
        <w:t>17153</w:t>
      </w:r>
    </w:p>
    <w:p>
      <w:r>
        <w:t>@user fais le fier en + bh réfléchis mongol jtai dis quoi hier et ce matin??????</w:t>
      </w:r>
    </w:p>
    <w:p>
      <w:r>
        <w:rPr>
          <w:b/>
          <w:u w:val="single"/>
        </w:rPr>
        <w:t>17154</w:t>
      </w:r>
    </w:p>
    <w:p>
      <w:r>
        <w:t>@user @user rennes ....ville gauchiste depuis 1977 sans interruption</w:t>
      </w:r>
    </w:p>
    <w:p>
      <w:r>
        <w:rPr>
          <w:b/>
          <w:u w:val="single"/>
        </w:rPr>
        <w:t>17155</w:t>
      </w:r>
    </w:p>
    <w:p>
      <w:r>
        <w:t>@user @user @user @user @user fais toute tl je suis un vrai gauchiste</w:t>
      </w:r>
    </w:p>
    <w:p>
      <w:r>
        <w:rPr>
          <w:b/>
          <w:u w:val="single"/>
        </w:rPr>
        <w:t>17156</w:t>
      </w:r>
    </w:p>
    <w:p>
      <w:r>
        <w:t>@user app de mongol</w:t>
      </w:r>
    </w:p>
    <w:p>
      <w:r>
        <w:rPr>
          <w:b/>
          <w:u w:val="single"/>
        </w:rPr>
        <w:t>17157</w:t>
      </w:r>
    </w:p>
    <w:p>
      <w:r>
        <w:t>ces migrants qui veulent s’investir pour l’europe @url</w:t>
      </w:r>
    </w:p>
    <w:p>
      <w:r>
        <w:rPr>
          <w:b/>
          <w:u w:val="single"/>
        </w:rPr>
        <w:t>17158</w:t>
      </w:r>
    </w:p>
    <w:p>
      <w:r>
        <w:t>du coup je regarde des vidéos de renois qui explique comment il faut exfolier son corp bla-bla-bla</w:t>
      </w:r>
    </w:p>
    <w:p>
      <w:r>
        <w:rPr>
          <w:b/>
          <w:u w:val="single"/>
        </w:rPr>
        <w:t>17159</w:t>
      </w:r>
    </w:p>
    <w:p>
      <w:r>
        <w:t>asmar mraconte une histoire mparl comme une attarde e c tro ******</w:t>
      </w:r>
    </w:p>
    <w:p>
      <w:r>
        <w:rPr>
          <w:b/>
          <w:u w:val="single"/>
        </w:rPr>
        <w:t>17160</w:t>
      </w:r>
    </w:p>
    <w:p>
      <w:r>
        <w:t>@user 3..je conclus par une precision: je ne suis pas un gauchiste ni un islamo-gauchiste ni pro migra @url</w:t>
      </w:r>
    </w:p>
    <w:p>
      <w:r>
        <w:rPr>
          <w:b/>
          <w:u w:val="single"/>
        </w:rPr>
        <w:t>17161</w:t>
      </w:r>
    </w:p>
    <w:p>
      <w:r>
        <w:t>@user en gros sur twitter tu dis t’aimes les renois mais tu vas au ciné avec des blanches au final enfin bl… @url</w:t>
      </w:r>
    </w:p>
    <w:p>
      <w:r>
        <w:rPr>
          <w:b/>
          <w:u w:val="single"/>
        </w:rPr>
        <w:t>17162</w:t>
      </w:r>
    </w:p>
    <w:p>
      <w:r>
        <w:t>le parti danois qui veut expulser les «migrants sociaux musulmans» se développe rapidement. … @url</w:t>
      </w:r>
    </w:p>
    <w:p>
      <w:r>
        <w:rPr>
          <w:b/>
          <w:u w:val="single"/>
        </w:rPr>
        <w:t>17163</w:t>
      </w:r>
    </w:p>
    <w:p>
      <w:r>
        <w:t>bon les renois sait que vous vieillissez jamais mais vous voulez pas partager un peu ? vite fait ? @url</w:t>
      </w:r>
    </w:p>
    <w:p>
      <w:r>
        <w:rPr>
          <w:b/>
          <w:u w:val="single"/>
        </w:rPr>
        <w:t>17164</w:t>
      </w:r>
    </w:p>
    <w:p>
      <w:r>
        <w:t>@user @user possible. mais y'a vlà les renois de 2m à cergy ptdrrr donc j'sais ap</w:t>
      </w:r>
    </w:p>
    <w:p>
      <w:r>
        <w:rPr>
          <w:b/>
          <w:u w:val="single"/>
        </w:rPr>
        <w:t>17165</w:t>
      </w:r>
    </w:p>
    <w:p>
      <w:r>
        <w:t>quand je vois que la cagnotte pour aider les enfants réfugiés qui dorment deh…</w:t>
      </w:r>
    </w:p>
    <w:p>
      <w:r>
        <w:rPr>
          <w:b/>
          <w:u w:val="single"/>
        </w:rPr>
        <w:t>17166</w:t>
      </w:r>
    </w:p>
    <w:p>
      <w:r>
        <w:t>@user @user au moins je sais faire une addition de base.....ton père nous sort des pv avec des additions de mongol 1+1=3</w:t>
      </w:r>
    </w:p>
    <w:p>
      <w:r>
        <w:rPr>
          <w:b/>
          <w:u w:val="single"/>
        </w:rPr>
        <w:t>17167</w:t>
      </w:r>
    </w:p>
    <w:p>
      <w:r>
        <w:t>rt @user meilleure amie sort avec un enfant attarde qui aime la neige...  @url</w:t>
      </w:r>
    </w:p>
    <w:p>
      <w:r>
        <w:rPr>
          <w:b/>
          <w:u w:val="single"/>
        </w:rPr>
        <w:t>17168</w:t>
      </w:r>
    </w:p>
    <w:p>
      <w:r>
        <w:t>@url teamspeak pour attardé vieillissant ne sachant pas gerer un serveur de rp c'est super fun d… @url</w:t>
      </w:r>
    </w:p>
    <w:p>
      <w:r>
        <w:rPr>
          <w:b/>
          <w:u w:val="single"/>
        </w:rPr>
        <w:t>17169</w:t>
      </w:r>
    </w:p>
    <w:p>
      <w:r>
        <w:t>tu kiff les rebeus toi ? —  @url</w:t>
      </w:r>
    </w:p>
    <w:p>
      <w:r>
        <w:rPr>
          <w:b/>
          <w:u w:val="single"/>
        </w:rPr>
        <w:t>17170</w:t>
      </w:r>
    </w:p>
    <w:p>
      <w:r>
        <w:t>@user @user c’est quoi c’est chaîne de mongol y’a pas la juventus</w:t>
      </w:r>
    </w:p>
    <w:p>
      <w:r>
        <w:rPr>
          <w:b/>
          <w:u w:val="single"/>
        </w:rPr>
        <w:t>17171</w:t>
      </w:r>
    </w:p>
    <w:p>
      <w:r>
        <w:t>@user les arabes reprochent mr messiha d'être un peu trop occidental dans son pays o_o si ça c'est pas du… @url</w:t>
      </w:r>
    </w:p>
    <w:p>
      <w:r>
        <w:rPr>
          <w:b/>
          <w:u w:val="single"/>
        </w:rPr>
        <w:t>17172</w:t>
      </w:r>
    </w:p>
    <w:p>
      <w:r>
        <w:t>@user @user @user la majorité des shiites ne sont pas des arabes.</w:t>
      </w:r>
    </w:p>
    <w:p>
      <w:r>
        <w:rPr>
          <w:b/>
          <w:u w:val="single"/>
        </w:rPr>
        <w:t>17173</w:t>
      </w:r>
    </w:p>
    <w:p>
      <w:r>
        <w:t>@user c est pas le meme groupe de supporter c est toi le mongol</w:t>
      </w:r>
    </w:p>
    <w:p>
      <w:r>
        <w:rPr>
          <w:b/>
          <w:u w:val="single"/>
        </w:rPr>
        <w:t>17174</w:t>
      </w:r>
    </w:p>
    <w:p>
      <w:r>
        <w:t>je peux presque comprendre qu’on soit contre l’avortement. mais sortir des âneries pareils pour défendre son point… @url</w:t>
      </w:r>
    </w:p>
    <w:p>
      <w:r>
        <w:rPr>
          <w:b/>
          <w:u w:val="single"/>
        </w:rPr>
        <w:t>17175</w:t>
      </w:r>
    </w:p>
    <w:p>
      <w:r>
        <w:t>@user si des arabes te disent que nous sommes coupables c’est sûrement que nous nous sommes innencents</w:t>
      </w:r>
    </w:p>
    <w:p>
      <w:r>
        <w:rPr>
          <w:b/>
          <w:u w:val="single"/>
        </w:rPr>
        <w:t>17176</w:t>
      </w:r>
    </w:p>
    <w:p>
      <w:r>
        <w:t>carai matheus eh mongol demais</w:t>
      </w:r>
    </w:p>
    <w:p>
      <w:r>
        <w:rPr>
          <w:b/>
          <w:u w:val="single"/>
        </w:rPr>
        <w:t>17177</w:t>
      </w:r>
    </w:p>
    <w:p>
      <w:r>
        <w:t>paris : les familles de gendarmes virées d’une caserne pour faire place à 150 familles de migrants ! @url</w:t>
      </w:r>
    </w:p>
    <w:p>
      <w:r>
        <w:rPr>
          <w:b/>
          <w:u w:val="single"/>
        </w:rPr>
        <w:t>17178</w:t>
      </w:r>
    </w:p>
    <w:p>
      <w:r>
        <w:t>@user @user @user parle bien des arabe né montdidier sale babtou</w:t>
      </w:r>
    </w:p>
    <w:p>
      <w:r>
        <w:rPr>
          <w:b/>
          <w:u w:val="single"/>
        </w:rPr>
        <w:t>17179</w:t>
      </w:r>
    </w:p>
    <w:p>
      <w:r>
        <w:t>est allé à la boutique nespresso ptdr le mec il demandé si achetait du café pr l’hôtel il vu deux renois… @url</w:t>
      </w:r>
    </w:p>
    <w:p>
      <w:r>
        <w:rPr>
          <w:b/>
          <w:u w:val="single"/>
        </w:rPr>
        <w:t>17180</w:t>
      </w:r>
    </w:p>
    <w:p>
      <w:r>
        <w:t>«l’antisémitisme est une expression (...) de la part malade de l’âme humaine. il canalise sur une communauté partic… @url</w:t>
      </w:r>
    </w:p>
    <w:p>
      <w:r>
        <w:rPr>
          <w:b/>
          <w:u w:val="single"/>
        </w:rPr>
        <w:t>17181</w:t>
      </w:r>
    </w:p>
    <w:p>
      <w:r>
        <w:t>les rebeus de twitter ils connaissent tous la mythologie grecque tu leur demande de réciter ayat al kursi ça va te parler de zeus</w:t>
      </w:r>
    </w:p>
    <w:p>
      <w:r>
        <w:rPr>
          <w:b/>
          <w:u w:val="single"/>
        </w:rPr>
        <w:t>17182</w:t>
      </w:r>
    </w:p>
    <w:p>
      <w:r>
        <w:t>les arabes vont dire c’est l’oeil des gens @url</w:t>
      </w:r>
    </w:p>
    <w:p>
      <w:r>
        <w:rPr>
          <w:b/>
          <w:u w:val="single"/>
        </w:rPr>
        <w:t>17183</w:t>
      </w:r>
    </w:p>
    <w:p>
      <w:r>
        <w:t>À relire budget record | Évacuations en raison des pluies | moins de demandes mais plus de réfugiés @url</w:t>
      </w:r>
    </w:p>
    <w:p>
      <w:r>
        <w:rPr>
          <w:b/>
          <w:u w:val="single"/>
        </w:rPr>
        <w:t>17184</w:t>
      </w:r>
    </w:p>
    <w:p>
      <w:r>
        <w:t>c’est rebeu/renoi — j’ai pas mis les rebeus dedans mdr @url</w:t>
      </w:r>
    </w:p>
    <w:p>
      <w:r>
        <w:rPr>
          <w:b/>
          <w:u w:val="single"/>
        </w:rPr>
        <w:t>17185</w:t>
      </w:r>
    </w:p>
    <w:p>
      <w:r>
        <w:t>@user oui et ne veut pas non plus des migrants islamo-africains !</w:t>
      </w:r>
    </w:p>
    <w:p>
      <w:r>
        <w:rPr>
          <w:b/>
          <w:u w:val="single"/>
        </w:rPr>
        <w:t>17186</w:t>
      </w:r>
    </w:p>
    <w:p>
      <w:r>
        <w:t>@user @user rien qu’à voir sa sale tronche d’extraterrestre attardé ! comprend mieux son aigreur… @url</w:t>
      </w:r>
    </w:p>
    <w:p>
      <w:r>
        <w:rPr>
          <w:b/>
          <w:u w:val="single"/>
        </w:rPr>
        <w:t>17187</w:t>
      </w:r>
    </w:p>
    <w:p>
      <w:r>
        <w:t>imaginez seulement si ses enfants préfèrent sortir avec des renois reubeu ou asiat @url</w:t>
      </w:r>
    </w:p>
    <w:p>
      <w:r>
        <w:rPr>
          <w:b/>
          <w:u w:val="single"/>
        </w:rPr>
        <w:t>17188</w:t>
      </w:r>
    </w:p>
    <w:p>
      <w:r>
        <w:t>les renois et métisses ils sont tellement beaux @url</w:t>
      </w:r>
    </w:p>
    <w:p>
      <w:r>
        <w:rPr>
          <w:b/>
          <w:u w:val="single"/>
        </w:rPr>
        <w:t>17189</w:t>
      </w:r>
    </w:p>
    <w:p>
      <w:r>
        <w:t>hébergement des migrants à nantes: «il était grand temps d'intervenir» es… @url</w:t>
      </w:r>
    </w:p>
    <w:p>
      <w:r>
        <w:rPr>
          <w:b/>
          <w:u w:val="single"/>
        </w:rPr>
        <w:t>17190</w:t>
      </w:r>
    </w:p>
    <w:p>
      <w:r>
        <w:t>je kiffe ce genre de tweet ou tu sens que la nana envie de lui dire ferme ta gueule sale arabe mais se retient… @url</w:t>
      </w:r>
    </w:p>
    <w:p>
      <w:r>
        <w:rPr>
          <w:b/>
          <w:u w:val="single"/>
        </w:rPr>
        <w:t>17191</w:t>
      </w:r>
    </w:p>
    <w:p>
      <w:r>
        <w:t>les renois (je parle même pas des musulmans) aiment trop se raser la moustache quand ils ont une barbe comment ça se fait ?</w:t>
      </w:r>
    </w:p>
    <w:p>
      <w:r>
        <w:rPr>
          <w:b/>
          <w:u w:val="single"/>
        </w:rPr>
        <w:t>17192</w:t>
      </w:r>
    </w:p>
    <w:p>
      <w:r>
        <w:t>#belley - une jeune mère de famille convertie à l'islam condamnée à 5 ans de #prison ferme pour apologie du terrori… @url</w:t>
      </w:r>
    </w:p>
    <w:p>
      <w:r>
        <w:rPr>
          <w:b/>
          <w:u w:val="single"/>
        </w:rPr>
        <w:t>17193</w:t>
      </w:r>
    </w:p>
    <w:p>
      <w:r>
        <w:t>l'auteur du massacre de #pittsburgh est un complotiste qui pense que « les États-unis sont contrôlés par les juifs… @url</w:t>
      </w:r>
    </w:p>
    <w:p>
      <w:r>
        <w:rPr>
          <w:b/>
          <w:u w:val="single"/>
        </w:rPr>
        <w:t>17194</w:t>
      </w:r>
    </w:p>
    <w:p>
      <w:r>
        <w:t>rt @user le parti de melenchon condamne la visite de 185 patrons francais en isralnla section rennaise du parti islamo-gauchiste l</w:t>
      </w:r>
    </w:p>
    <w:p>
      <w:r>
        <w:rPr>
          <w:b/>
          <w:u w:val="single"/>
        </w:rPr>
        <w:t>17195</w:t>
      </w:r>
    </w:p>
    <w:p>
      <w:r>
        <w:t>bon apres jsuis content que jai fais ca mtn jle referai plus mais ptdrrrr jsuis quel genre de mongol</w:t>
      </w:r>
    </w:p>
    <w:p>
      <w:r>
        <w:rPr>
          <w:b/>
          <w:u w:val="single"/>
        </w:rPr>
        <w:t>17196</w:t>
      </w:r>
    </w:p>
    <w:p>
      <w:r>
        <w:t>- un beauf blanc traite un arabe de sale arabe c'est l'expression d'un racisme systémiqu… @url</w:t>
      </w:r>
    </w:p>
    <w:p>
      <w:r>
        <w:rPr>
          <w:b/>
          <w:u w:val="single"/>
        </w:rPr>
        <w:t>17197</w:t>
      </w:r>
    </w:p>
    <w:p>
      <w:r>
        <w:t>quand l' eau est trop claire il n'y pas de poissons ; quand l'homme est trop exigeant il n'a pas d'amis (proverbe mongol).</w:t>
      </w:r>
    </w:p>
    <w:p>
      <w:r>
        <w:rPr>
          <w:b/>
          <w:u w:val="single"/>
        </w:rPr>
        <w:t>17198</w:t>
      </w:r>
    </w:p>
    <w:p>
      <w:r>
        <w:t>moi je trouve que yann moix n’a pas dérapé sur la question de la violence policière. biensur que yena et ok faut pa… @url</w:t>
      </w:r>
    </w:p>
    <w:p>
      <w:r>
        <w:rPr>
          <w:b/>
          <w:u w:val="single"/>
        </w:rPr>
        <w:t>17199</w:t>
      </w:r>
    </w:p>
    <w:p>
      <w:r>
        <w:t>@user attention ! se rappeler le mantra gauchiste : les coupables sont avant tout des victimes sociales</w:t>
      </w:r>
    </w:p>
    <w:p>
      <w:r>
        <w:rPr>
          <w:b/>
          <w:u w:val="single"/>
        </w:rPr>
        <w:t>17200</w:t>
      </w:r>
    </w:p>
    <w:p>
      <w:r>
        <w:t>@user c'est certain mais l'idéologie gauchiste fait croire à tous les présidents qu'ils doivent faire papa m… @url</w:t>
      </w:r>
    </w:p>
    <w:p>
      <w:r>
        <w:rPr>
          <w:b/>
          <w:u w:val="single"/>
        </w:rPr>
        <w:t>17201</w:t>
      </w:r>
    </w:p>
    <w:p>
      <w:r>
        <w:t>campagne de dénigration s’en fiche que les informations soient vrais ou fausses. c’est un peu comme les renois… @url</w:t>
      </w:r>
    </w:p>
    <w:p>
      <w:r>
        <w:rPr>
          <w:b/>
          <w:u w:val="single"/>
        </w:rPr>
        <w:t>17202</w:t>
      </w:r>
    </w:p>
    <w:p>
      <w:r>
        <w:t>quel sale arabe je suis mort</w:t>
      </w:r>
    </w:p>
    <w:p>
      <w:r>
        <w:rPr>
          <w:b/>
          <w:u w:val="single"/>
        </w:rPr>
        <w:t>17203</w:t>
      </w:r>
    </w:p>
    <w:p>
      <w:r>
        <w:t>@user  mongol  mdrr vraiment mère</w:t>
      </w:r>
    </w:p>
    <w:p>
      <w:r>
        <w:rPr>
          <w:b/>
          <w:u w:val="single"/>
        </w:rPr>
        <w:t>17204</w:t>
      </w:r>
    </w:p>
    <w:p>
      <w:r>
        <w:t>les joueurs ps4 c’est des mongol en puissance</w:t>
      </w:r>
    </w:p>
    <w:p>
      <w:r>
        <w:rPr>
          <w:b/>
          <w:u w:val="single"/>
        </w:rPr>
        <w:t>17205</w:t>
      </w:r>
    </w:p>
    <w:p>
      <w:r>
        <w:t>couillard encourage la frugalité parce que le plq besoin d'argent pour nous noyer avec des faux réfugiés et des b… @url</w:t>
      </w:r>
    </w:p>
    <w:p>
      <w:r>
        <w:rPr>
          <w:b/>
          <w:u w:val="single"/>
        </w:rPr>
        <w:t>17206</w:t>
      </w:r>
    </w:p>
    <w:p>
      <w:r>
        <w:t>rt @user la tronche du gauchiste typique.... @url</w:t>
      </w:r>
    </w:p>
    <w:p>
      <w:r>
        <w:rPr>
          <w:b/>
          <w:u w:val="single"/>
        </w:rPr>
        <w:t>17207</w:t>
      </w:r>
    </w:p>
    <w:p>
      <w:r>
        <w:t>l'avortement est un droit. donc tous ceux qui sont contre je vous le dis bien fort : je vous merde. mais d'une fo… @url</w:t>
      </w:r>
    </w:p>
    <w:p>
      <w:r>
        <w:rPr>
          <w:b/>
          <w:u w:val="single"/>
        </w:rPr>
        <w:t>17208</w:t>
      </w:r>
    </w:p>
    <w:p>
      <w:r>
        <w:t>@user mais du coup si t'es vegan mais que tu manges des produits non locaux (cafe bananes noix de... @url</w:t>
      </w:r>
    </w:p>
    <w:p>
      <w:r>
        <w:rPr>
          <w:b/>
          <w:u w:val="single"/>
        </w:rPr>
        <w:t>17209</w:t>
      </w:r>
    </w:p>
    <w:p>
      <w:r>
        <w:t>confirmation..les migrants s'agglutinent à irun dans des gymnases espagnols en attendant de passer en france par la… @url</w:t>
      </w:r>
    </w:p>
    <w:p>
      <w:r>
        <w:rPr>
          <w:b/>
          <w:u w:val="single"/>
        </w:rPr>
        <w:t>17210</w:t>
      </w:r>
    </w:p>
    <w:p>
      <w:r>
        <w:t>✞père henri boulad✞: « j'accuse l'islam d'être à la source du terrorisme » @url via @user</w:t>
      </w:r>
    </w:p>
    <w:p>
      <w:r>
        <w:rPr>
          <w:b/>
          <w:u w:val="single"/>
        </w:rPr>
        <w:t>17211</w:t>
      </w:r>
    </w:p>
    <w:p>
      <w:r>
        <w:t>@user vous mettez mal à l'aise à ne pas voir l'antisémitisme derrière la théorie du complot.</w:t>
      </w:r>
    </w:p>
    <w:p>
      <w:r>
        <w:rPr>
          <w:b/>
          <w:u w:val="single"/>
        </w:rPr>
        <w:t>17212</w:t>
      </w:r>
    </w:p>
    <w:p>
      <w:r>
        <w:t>bon tous les renois/métisses hop oublié pas de mettre de la crème c’est reparti!</w:t>
      </w:r>
    </w:p>
    <w:p>
      <w:r>
        <w:rPr>
          <w:b/>
          <w:u w:val="single"/>
        </w:rPr>
        <w:t>17213</w:t>
      </w:r>
    </w:p>
    <w:p>
      <w:r>
        <w:t>le torchon gauchiste des inrocks justifie le clip de l'autre fils de pute.</w:t>
      </w:r>
    </w:p>
    <w:p>
      <w:r>
        <w:rPr>
          <w:b/>
          <w:u w:val="single"/>
        </w:rPr>
        <w:t>17214</w:t>
      </w:r>
    </w:p>
    <w:p>
      <w:r>
        <w:t>peut être contre l'avortement à titre personnel mais comme toute conviction personnelle celle-ci doit rester d… @url</w:t>
      </w:r>
    </w:p>
    <w:p>
      <w:r>
        <w:rPr>
          <w:b/>
          <w:u w:val="single"/>
        </w:rPr>
        <w:t>17215</w:t>
      </w:r>
    </w:p>
    <w:p>
      <w:r>
        <w:t>@user @user non. tuer ce qu...on veut. quelle phrase ignoble. qui etes vous pour decider qui doit vivre ou mourir ?</w:t>
      </w:r>
    </w:p>
    <w:p>
      <w:r>
        <w:rPr>
          <w:b/>
          <w:u w:val="single"/>
        </w:rPr>
        <w:t>17216</w:t>
      </w:r>
    </w:p>
    <w:p>
      <w:r>
        <w:t>@user @user @user trop chou merci</w:t>
      </w:r>
    </w:p>
    <w:p>
      <w:r>
        <w:rPr>
          <w:b/>
          <w:u w:val="single"/>
        </w:rPr>
        <w:t>17217</w:t>
      </w:r>
    </w:p>
    <w:p>
      <w:r>
        <w:t>les mamans renois vous êtes trop choupi à toucher mes cheveux dans l'metro etc mais j'ai quand mm peur</w:t>
      </w:r>
    </w:p>
    <w:p>
      <w:r>
        <w:rPr>
          <w:b/>
          <w:u w:val="single"/>
        </w:rPr>
        <w:t>17218</w:t>
      </w:r>
    </w:p>
    <w:p>
      <w:r>
        <w:t>#muslims #islamisation #grandremplacement… @url</w:t>
      </w:r>
    </w:p>
    <w:p>
      <w:r>
        <w:rPr>
          <w:b/>
          <w:u w:val="single"/>
        </w:rPr>
        <w:t>17219</w:t>
      </w:r>
    </w:p>
    <w:p>
      <w:r>
        <w:t>@user @user les animaux se tuent entre eux #jdcjdr</w:t>
      </w:r>
    </w:p>
    <w:p>
      <w:r>
        <w:rPr>
          <w:b/>
          <w:u w:val="single"/>
        </w:rPr>
        <w:t>17220</w:t>
      </w:r>
    </w:p>
    <w:p>
      <w:r>
        <w:t>mdr ahlala les rebeus chaque jour vous surprenez un peu plus ! @url</w:t>
      </w:r>
    </w:p>
    <w:p>
      <w:r>
        <w:rPr>
          <w:b/>
          <w:u w:val="single"/>
        </w:rPr>
        <w:t>17221</w:t>
      </w:r>
    </w:p>
    <w:p>
      <w:r>
        <w:t>naza mongol te po na banda ko seka seka kk boyer s…</w:t>
      </w:r>
    </w:p>
    <w:p>
      <w:r>
        <w:rPr>
          <w:b/>
          <w:u w:val="single"/>
        </w:rPr>
        <w:t>17222</w:t>
      </w:r>
    </w:p>
    <w:p>
      <w:r>
        <w:t>allemagne : les clans arabes font la loi. la police avait décidé de ne pas réagir pour éviter de se faire traiter d… @url</w:t>
      </w:r>
    </w:p>
    <w:p>
      <w:r>
        <w:rPr>
          <w:b/>
          <w:u w:val="single"/>
        </w:rPr>
        <w:t>17223</w:t>
      </w:r>
    </w:p>
    <w:p>
      <w:r>
        <w:t>@user 1 mongol à aller sur insta pendant que ta glace fond cause de creme lol</w:t>
      </w:r>
    </w:p>
    <w:p>
      <w:r>
        <w:rPr>
          <w:b/>
          <w:u w:val="single"/>
        </w:rPr>
        <w:t>17224</w:t>
      </w:r>
    </w:p>
    <w:p>
      <w:r>
        <w:t>12) le brésilien existe bande d’attardé y’a différence avc le portugais même eux ils le disent renseignez vs</w:t>
      </w:r>
    </w:p>
    <w:p>
      <w:r>
        <w:rPr>
          <w:b/>
          <w:u w:val="single"/>
        </w:rPr>
        <w:t>17225</w:t>
      </w:r>
    </w:p>
    <w:p>
      <w:r>
        <w:t>@user c’est un attardé la vérité tu te souviens en 2015 quand se fait sortir contre la juve le nombre d’occa… @url</w:t>
      </w:r>
    </w:p>
    <w:p>
      <w:r>
        <w:rPr>
          <w:b/>
          <w:u w:val="single"/>
        </w:rPr>
        <w:t>17226</w:t>
      </w:r>
    </w:p>
    <w:p>
      <w:r>
        <w:t>j'adore voir la eternalfreedom si prompt à défendre les palestiniens avec ses copains rebeus et qui se retrouve bie… @url</w:t>
      </w:r>
    </w:p>
    <w:p>
      <w:r>
        <w:rPr>
          <w:b/>
          <w:u w:val="single"/>
        </w:rPr>
        <w:t>17227</w:t>
      </w:r>
    </w:p>
    <w:p>
      <w:r>
        <w:t>putain j’ai une envie de graille noich ça fait 2j mais maladie m’empêche d’avaler des substances solides aidez moi</w:t>
      </w:r>
    </w:p>
    <w:p>
      <w:r>
        <w:rPr>
          <w:b/>
          <w:u w:val="single"/>
        </w:rPr>
        <w:t>17228</w:t>
      </w:r>
    </w:p>
    <w:p>
      <w:r>
        <w:t>@user j’aurais aimé le voir se fr lyncher pr de vrai les arabes et les noirs ca comptes pr du beurres mais… @url</w:t>
      </w:r>
    </w:p>
    <w:p>
      <w:r>
        <w:rPr>
          <w:b/>
          <w:u w:val="single"/>
        </w:rPr>
        <w:t>17229</w:t>
      </w:r>
    </w:p>
    <w:p>
      <w:r>
        <w:t>@user les ultra-religieux n'ont rien contre le viol! mais contre l'avortement!</w:t>
      </w:r>
    </w:p>
    <w:p>
      <w:r>
        <w:rPr>
          <w:b/>
          <w:u w:val="single"/>
        </w:rPr>
        <w:t>17230</w:t>
      </w:r>
    </w:p>
    <w:p>
      <w:r>
        <w:t>@user @user chui un attardé mental alors</w:t>
      </w:r>
    </w:p>
    <w:p>
      <w:r>
        <w:rPr>
          <w:b/>
          <w:u w:val="single"/>
        </w:rPr>
        <w:t>17231</w:t>
      </w:r>
    </w:p>
    <w:p>
      <w:r>
        <w:t>le revers de la medaille dommage c'est pas un renois qui la goumer @url</w:t>
      </w:r>
    </w:p>
    <w:p>
      <w:r>
        <w:rPr>
          <w:b/>
          <w:u w:val="single"/>
        </w:rPr>
        <w:t>17232</w:t>
      </w:r>
    </w:p>
    <w:p>
      <w:r>
        <w:t>@user c'est un gros mongol quand même</w:t>
      </w:r>
    </w:p>
    <w:p>
      <w:r>
        <w:rPr>
          <w:b/>
          <w:u w:val="single"/>
        </w:rPr>
        <w:t>17233</w:t>
      </w:r>
    </w:p>
    <w:p>
      <w:r>
        <w:t>-un mongol @url</w:t>
      </w:r>
    </w:p>
    <w:p>
      <w:r>
        <w:rPr>
          <w:b/>
          <w:u w:val="single"/>
        </w:rPr>
        <w:t>17234</w:t>
      </w:r>
    </w:p>
    <w:p>
      <w:r>
        <w:t>@user et si tu veux parlerva sur discord attardé</w:t>
      </w:r>
    </w:p>
    <w:p>
      <w:r>
        <w:rPr>
          <w:b/>
          <w:u w:val="single"/>
        </w:rPr>
        <w:t>17235</w:t>
      </w:r>
    </w:p>
    <w:p>
      <w:r>
        <w:t>bts: h-nmon pere: ching chang chong  les chinois</w:t>
      </w:r>
    </w:p>
    <w:p>
      <w:r>
        <w:rPr>
          <w:b/>
          <w:u w:val="single"/>
        </w:rPr>
        <w:t>17236</w:t>
      </w:r>
    </w:p>
    <w:p>
      <w:r>
        <w:t>il dit son genre de meuf c les rebeus mdr @url</w:t>
      </w:r>
    </w:p>
    <w:p>
      <w:r>
        <w:rPr>
          <w:b/>
          <w:u w:val="single"/>
        </w:rPr>
        <w:t>17237</w:t>
      </w:r>
    </w:p>
    <w:p>
      <w:r>
        <w:t>rebeus: [j'ai keblo le gars il part trop en couille en disant m'envoyer ses cousins. c'est le premier à dire que les reb… @url</w:t>
      </w:r>
    </w:p>
    <w:p>
      <w:r>
        <w:rPr>
          <w:b/>
          <w:u w:val="single"/>
        </w:rPr>
        <w:t>17238</w:t>
      </w:r>
    </w:p>
    <w:p>
      <w:r>
        <w:t>@user ce pays merveilleux où corinne ordonne à la télé de ne plus inviter zemmour où des renois vont mettre la… @url</w:t>
      </w:r>
    </w:p>
    <w:p>
      <w:r>
        <w:rPr>
          <w:b/>
          <w:u w:val="single"/>
        </w:rPr>
        <w:t>17239</w:t>
      </w:r>
    </w:p>
    <w:p>
      <w:r>
        <w:t>soutenons les patriotes allemands qui comme nous luttent contre l'islamisation de nos pays et la destruction de not… @url</w:t>
      </w:r>
    </w:p>
    <w:p>
      <w:r>
        <w:rPr>
          <w:b/>
          <w:u w:val="single"/>
        </w:rPr>
        <w:t>17240</w:t>
      </w:r>
    </w:p>
    <w:p>
      <w:r>
        <w:t>@user comme quoi c'est bien un gauchiste de la pire espèce.</w:t>
      </w:r>
    </w:p>
    <w:p>
      <w:r>
        <w:rPr>
          <w:b/>
          <w:u w:val="single"/>
        </w:rPr>
        <w:t>17241</w:t>
      </w:r>
    </w:p>
    <w:p>
      <w:r>
        <w:t>depuis quand tu dois t’excuser quand tu lui dis « «mongol »</w:t>
      </w:r>
    </w:p>
    <w:p>
      <w:r>
        <w:rPr>
          <w:b/>
          <w:u w:val="single"/>
        </w:rPr>
        <w:t>17242</w:t>
      </w:r>
    </w:p>
    <w:p>
      <w:r>
        <w:t>@user momo embrouille le ce mongol qui casse ses télé</w:t>
      </w:r>
    </w:p>
    <w:p>
      <w:r>
        <w:rPr>
          <w:b/>
          <w:u w:val="single"/>
        </w:rPr>
        <w:t>17243</w:t>
      </w:r>
    </w:p>
    <w:p>
      <w:r>
        <w:t>@user oui mais dans 6 mois je serai en train de soumettre les rebeus mmafekir du fp dans le coin workout</w:t>
      </w:r>
    </w:p>
    <w:p>
      <w:r>
        <w:rPr>
          <w:b/>
          <w:u w:val="single"/>
        </w:rPr>
        <w:t>17244</w:t>
      </w:r>
    </w:p>
    <w:p>
      <w:r>
        <w:t>@user ce mec est de la origine que toi et ti parle mdrr sale arabe</w:t>
      </w:r>
    </w:p>
    <w:p>
      <w:r>
        <w:rPr>
          <w:b/>
          <w:u w:val="single"/>
        </w:rPr>
        <w:t>17245</w:t>
      </w:r>
    </w:p>
    <w:p>
      <w:r>
        <w:t>un certificat maladie suffisait</w:t>
      </w:r>
    </w:p>
    <w:p>
      <w:r>
        <w:rPr>
          <w:b/>
          <w:u w:val="single"/>
        </w:rPr>
        <w:t>17246</w:t>
      </w:r>
    </w:p>
    <w:p>
      <w:r>
        <w:t>@user bon comme je le dis souvent quand parle de terrorisme et d'islam...ne condamnais pas toute la re… @url</w:t>
      </w:r>
    </w:p>
    <w:p>
      <w:r>
        <w:rPr>
          <w:b/>
          <w:u w:val="single"/>
        </w:rPr>
        <w:t>17247</w:t>
      </w:r>
    </w:p>
    <w:p>
      <w:r>
        <w:t>le renois 1 cette heure ci c’est rendu compte c’était la pute de la goe ( un pion ) et le renois 2 il est là lui… @url</w:t>
      </w:r>
    </w:p>
    <w:p>
      <w:r>
        <w:rPr>
          <w:b/>
          <w:u w:val="single"/>
        </w:rPr>
        <w:t>17248</w:t>
      </w:r>
    </w:p>
    <w:p>
      <w:r>
        <w:t>il n'y pas d'islamisation de la france.</w:t>
      </w:r>
    </w:p>
    <w:p>
      <w:r>
        <w:rPr>
          <w:b/>
          <w:u w:val="single"/>
        </w:rPr>
        <w:t>17249</w:t>
      </w:r>
    </w:p>
    <w:p>
      <w:r>
        <w:t>@user @user regarde moi c’est les reubeux d’autres c’est les renois par contre blanc jsp mais ça dépend grave des meufs</w:t>
      </w:r>
    </w:p>
    <w:p>
      <w:r>
        <w:rPr>
          <w:b/>
          <w:u w:val="single"/>
        </w:rPr>
        <w:t>17250</w:t>
      </w:r>
    </w:p>
    <w:p>
      <w:r>
        <w:t>ptdrrr les renois vous êtes trop entreprenant pour moi</w:t>
      </w:r>
    </w:p>
    <w:p>
      <w:r>
        <w:rPr>
          <w:b/>
          <w:u w:val="single"/>
        </w:rPr>
        <w:t>17251</w:t>
      </w:r>
    </w:p>
    <w:p>
      <w:r>
        <w:t>@user ben voyons si c’est pas de l’islam politique d’islamo-gauchiste .... ( toi aussi inventes des mots et d… @url</w:t>
      </w:r>
    </w:p>
    <w:p>
      <w:r>
        <w:rPr>
          <w:b/>
          <w:u w:val="single"/>
        </w:rPr>
        <w:t>17252</w:t>
      </w:r>
    </w:p>
    <w:p>
      <w:r>
        <w:t>ms ta grand mère donc moi g un pote renoi mdit il se voit pas sortir avec une renoi ça veut dire il est raciste ?… @url</w:t>
      </w:r>
    </w:p>
    <w:p>
      <w:r>
        <w:rPr>
          <w:b/>
          <w:u w:val="single"/>
        </w:rPr>
        <w:t>17253</w:t>
      </w:r>
    </w:p>
    <w:p>
      <w:r>
        <w:t>@user bah mon vieux tu veux que j'envoie du nique ta mère à tout va sur twitter et de la trap de mongol pou… @url</w:t>
      </w:r>
    </w:p>
    <w:p>
      <w:r>
        <w:rPr>
          <w:b/>
          <w:u w:val="single"/>
        </w:rPr>
        <w:t>17254</w:t>
      </w:r>
    </w:p>
    <w:p>
      <w:r>
        <w:t>@user @user ah ouais genre les animaux se privent eux ? il est excellent ce mec et apres ca se dit francais</w:t>
      </w:r>
    </w:p>
    <w:p>
      <w:r>
        <w:rPr>
          <w:b/>
          <w:u w:val="single"/>
        </w:rPr>
        <w:t>17255</w:t>
      </w:r>
    </w:p>
    <w:p>
      <w:r>
        <w:t>mdr les rebeus discrets les connais t’inquiètes @url</w:t>
      </w:r>
    </w:p>
    <w:p>
      <w:r>
        <w:rPr>
          <w:b/>
          <w:u w:val="single"/>
        </w:rPr>
        <w:t>17256</w:t>
      </w:r>
    </w:p>
    <w:p>
      <w:r>
        <w:t>ah ouin t’es contre l’avortement sais-tu c’est quoi une vasectomie</w:t>
      </w:r>
    </w:p>
    <w:p>
      <w:r>
        <w:rPr>
          <w:b/>
          <w:u w:val="single"/>
        </w:rPr>
        <w:t>17257</w:t>
      </w:r>
    </w:p>
    <w:p>
      <w:r>
        <w:t>« pour réduire les coûts d'une immigration exagérée pour expulser plus rapidement les délinquants et les faux dema… @url</w:t>
      </w:r>
    </w:p>
    <w:p>
      <w:r>
        <w:rPr>
          <w:b/>
          <w:u w:val="single"/>
        </w:rPr>
        <w:t>17258</w:t>
      </w:r>
    </w:p>
    <w:p>
      <w:r>
        <w:t>les facs c des pourdlards pour gauchiste ça jamais été un secret @url</w:t>
      </w:r>
    </w:p>
    <w:p>
      <w:r>
        <w:rPr>
          <w:b/>
          <w:u w:val="single"/>
        </w:rPr>
        <w:t>17259</w:t>
      </w:r>
    </w:p>
    <w:p>
      <w:r>
        <w:t>Ça fait bizarre de se dire que je vais être tonton 10 ans mdrrr chez les rebeus et les renois les tontons sont… @url</w:t>
      </w:r>
    </w:p>
    <w:p>
      <w:r>
        <w:rPr>
          <w:b/>
          <w:u w:val="single"/>
        </w:rPr>
        <w:t>17260</w:t>
      </w:r>
    </w:p>
    <w:p>
      <w:r>
        <w:t>cedric herrou range bien consigny à sa place. en effet les musulmans sont les 1eres victimes du terrorisme.</w:t>
      </w:r>
    </w:p>
    <w:p>
      <w:r>
        <w:rPr>
          <w:b/>
          <w:u w:val="single"/>
        </w:rPr>
        <w:t>17261</w:t>
      </w:r>
    </w:p>
    <w:p>
      <w:r>
        <w:t>d'après @user la police ferait mieux son travail s'il avait plus d'arabes et noirs parmi les policier… @url</w:t>
      </w:r>
    </w:p>
    <w:p>
      <w:r>
        <w:rPr>
          <w:b/>
          <w:u w:val="single"/>
        </w:rPr>
        <w:t>17262</w:t>
      </w:r>
    </w:p>
    <w:p>
      <w:r>
        <w:t>je te disais que le terrorisme et la charia sont totalement incompatibles… @url</w:t>
      </w:r>
    </w:p>
    <w:p>
      <w:r>
        <w:rPr>
          <w:b/>
          <w:u w:val="single"/>
        </w:rPr>
        <w:t>17263</w:t>
      </w:r>
    </w:p>
    <w:p>
      <w:r>
        <w:t>ptdrr ya 2 renois elles parlaient lingala la chef ellle dit direct ooh vous parlez quelle langue la imaginez moi… @url</w:t>
      </w:r>
    </w:p>
    <w:p>
      <w:r>
        <w:rPr>
          <w:b/>
          <w:u w:val="single"/>
        </w:rPr>
        <w:t>17264</w:t>
      </w:r>
    </w:p>
    <w:p>
      <w:r>
        <w:t>le gars qi sest immolé devant le palais.qe la terre lui soit légèremais son acte mérite qu'on sattarde un peu su… @url</w:t>
      </w:r>
    </w:p>
    <w:p>
      <w:r>
        <w:rPr>
          <w:b/>
          <w:u w:val="single"/>
        </w:rPr>
        <w:t>17265</w:t>
      </w:r>
    </w:p>
    <w:p>
      <w:r>
        <w:t>des villes solidaires #aveclesréfugiés</w:t>
      </w:r>
    </w:p>
    <w:p>
      <w:r>
        <w:rPr>
          <w:b/>
          <w:u w:val="single"/>
        </w:rPr>
        <w:t>17266</w:t>
      </w:r>
    </w:p>
    <w:p>
      <w:r>
        <w:t>@user b3 je joue jamais en ranked que des attardé mental j'fais du +33 -14 en plus</w:t>
      </w:r>
    </w:p>
    <w:p>
      <w:r>
        <w:rPr>
          <w:b/>
          <w:u w:val="single"/>
        </w:rPr>
        <w:t>17267</w:t>
      </w:r>
    </w:p>
    <w:p>
      <w:r>
        <w:t>et ça ce sont les entrées légales. les migrants viennent en plus. @url</w:t>
      </w:r>
    </w:p>
    <w:p>
      <w:r>
        <w:rPr>
          <w:b/>
          <w:u w:val="single"/>
        </w:rPr>
        <w:t>17268</w:t>
      </w:r>
    </w:p>
    <w:p>
      <w:r>
        <w:t>@user aucun problème ! Ça ne gène pas l’apprentissage! penchez vous plutôt sur le harcèlement scolaire le pr… @url</w:t>
      </w:r>
    </w:p>
    <w:p>
      <w:r>
        <w:rPr>
          <w:b/>
          <w:u w:val="single"/>
        </w:rPr>
        <w:t>17269</w:t>
      </w:r>
    </w:p>
    <w:p>
      <w:r>
        <w:t>les renois</w:t>
      </w:r>
    </w:p>
    <w:p>
      <w:r>
        <w:rPr>
          <w:b/>
          <w:u w:val="single"/>
        </w:rPr>
        <w:t>17270</w:t>
      </w:r>
    </w:p>
    <w:p>
      <w:r>
        <w:t>@user demandez à julien cazarre d’arrêter de faire l’accent africain d’après lui à chaque fois qu’il un noir… @url</w:t>
      </w:r>
    </w:p>
    <w:p>
      <w:r>
        <w:rPr>
          <w:b/>
          <w:u w:val="single"/>
        </w:rPr>
        <w:t>17271</w:t>
      </w:r>
    </w:p>
    <w:p>
      <w:r>
        <w:t>@user mdr jai pas critiqué les arabes mais plutôt leur débat dmerd va faire du boucan ailleurs</w:t>
      </w:r>
    </w:p>
    <w:p>
      <w:r>
        <w:rPr>
          <w:b/>
          <w:u w:val="single"/>
        </w:rPr>
        <w:t>17272</w:t>
      </w:r>
    </w:p>
    <w:p>
      <w:r>
        <w:t>coé seus mongol</w:t>
      </w:r>
    </w:p>
    <w:p>
      <w:r>
        <w:rPr>
          <w:b/>
          <w:u w:val="single"/>
        </w:rPr>
        <w:t>17273</w:t>
      </w:r>
    </w:p>
    <w:p>
      <w:r>
        <w:t>sale africain</w:t>
      </w:r>
    </w:p>
    <w:p>
      <w:r>
        <w:rPr>
          <w:b/>
          <w:u w:val="single"/>
        </w:rPr>
        <w:t>17274</w:t>
      </w:r>
    </w:p>
    <w:p>
      <w:r>
        <w:t>@user les balkaniques font tout par la violence et la sauvagerie. ces peuples n'auront jamais la paix int… @url</w:t>
      </w:r>
    </w:p>
    <w:p>
      <w:r>
        <w:rPr>
          <w:b/>
          <w:u w:val="single"/>
        </w:rPr>
        <w:t>17275</w:t>
      </w:r>
    </w:p>
    <w:p>
      <w:r>
        <w:t>mdr et l’autre mongol aussi @url</w:t>
      </w:r>
    </w:p>
    <w:p>
      <w:r>
        <w:rPr>
          <w:b/>
          <w:u w:val="single"/>
        </w:rPr>
        <w:t>17276</w:t>
      </w:r>
    </w:p>
    <w:p>
      <w:r>
        <w:t>@user putain mais laissez le il est attardé mental comme azed story c lache de se moquer des handicapé</w:t>
      </w:r>
    </w:p>
    <w:p>
      <w:r>
        <w:rPr>
          <w:b/>
          <w:u w:val="single"/>
        </w:rPr>
        <w:t>17277</w:t>
      </w:r>
    </w:p>
    <w:p>
      <w:r>
        <w:t>@user reste poli stp attardé va ^^</w:t>
      </w:r>
    </w:p>
    <w:p>
      <w:r>
        <w:rPr>
          <w:b/>
          <w:u w:val="single"/>
        </w:rPr>
        <w:t>17278</w:t>
      </w:r>
    </w:p>
    <w:p>
      <w:r>
        <w:t>@user encore plus attardé que moi c'est gens la chaud</w:t>
      </w:r>
    </w:p>
    <w:p>
      <w:r>
        <w:rPr>
          <w:b/>
          <w:u w:val="single"/>
        </w:rPr>
        <w:t>17279</w:t>
      </w:r>
    </w:p>
    <w:p>
      <w:r>
        <w:t>après va dire les renois est des sauvages la honte @url</w:t>
      </w:r>
    </w:p>
    <w:p>
      <w:r>
        <w:rPr>
          <w:b/>
          <w:u w:val="single"/>
        </w:rPr>
        <w:t>17280</w:t>
      </w:r>
    </w:p>
    <w:p>
      <w:r>
        <w:t>je suis dehors je tape des vocaux sur snap faut pas que des gens passent au même moment sinon ils vont vraiment trouver pour un attardé</w:t>
      </w:r>
    </w:p>
    <w:p>
      <w:r>
        <w:rPr>
          <w:b/>
          <w:u w:val="single"/>
        </w:rPr>
        <w:t>17281</w:t>
      </w:r>
    </w:p>
    <w:p>
      <w:r>
        <w:t>@user ce sale juif mdr ? nn</w:t>
      </w:r>
    </w:p>
    <w:p>
      <w:r>
        <w:rPr>
          <w:b/>
          <w:u w:val="single"/>
        </w:rPr>
        <w:t>17282</w:t>
      </w:r>
    </w:p>
    <w:p>
      <w:r>
        <w:t>j’ai un papillon de nuit dans chambre il se prend tout les murs ce mongol là</w:t>
      </w:r>
    </w:p>
    <w:p>
      <w:r>
        <w:rPr>
          <w:b/>
          <w:u w:val="single"/>
        </w:rPr>
        <w:t>17283</w:t>
      </w:r>
    </w:p>
    <w:p>
      <w:r>
        <w:t>est pas obligé d'être d'accord avec tout ce que dit @user mais «l'antisémitisme ce n'est pas que de l'hos… @url</w:t>
      </w:r>
    </w:p>
    <w:p>
      <w:r>
        <w:rPr>
          <w:b/>
          <w:u w:val="single"/>
        </w:rPr>
        <w:t>17284</w:t>
      </w:r>
    </w:p>
    <w:p>
      <w:r>
        <w:t>pourquoi les renois vous parlez fort comme ça?</w:t>
      </w:r>
    </w:p>
    <w:p>
      <w:r>
        <w:rPr>
          <w:b/>
          <w:u w:val="single"/>
        </w:rPr>
        <w:t>17285</w:t>
      </w:r>
    </w:p>
    <w:p>
      <w:r>
        <w:t>africanisation et islamisation les deux mots d’ordre de la #davocratie @url</w:t>
      </w:r>
    </w:p>
    <w:p>
      <w:r>
        <w:rPr>
          <w:b/>
          <w:u w:val="single"/>
        </w:rPr>
        <w:t>17286</w:t>
      </w:r>
    </w:p>
    <w:p>
      <w:r>
        <w:t>il 20 ans:nle droitard: la france s'islamise.nle gauchiste: facho!nle droitard: l'ecole le niveau baisse les @url</w:t>
      </w:r>
    </w:p>
    <w:p>
      <w:r>
        <w:rPr>
          <w:b/>
          <w:u w:val="single"/>
        </w:rPr>
        <w:t>17287</w:t>
      </w:r>
    </w:p>
    <w:p>
      <w:r>
        <w:t>la collection de méduses de l'aquarium de paris est très impressionnante. je suis attardé sur un aquarium et c'e… @url</w:t>
      </w:r>
    </w:p>
    <w:p>
      <w:r>
        <w:rPr>
          <w:b/>
          <w:u w:val="single"/>
        </w:rPr>
        <w:t>17288</w:t>
      </w:r>
    </w:p>
    <w:p>
      <w:r>
        <w:t>@user @user les renois pourquoi vous courrez quand vous rigolez</w:t>
      </w:r>
    </w:p>
    <w:p>
      <w:r>
        <w:rPr>
          <w:b/>
          <w:u w:val="single"/>
        </w:rPr>
        <w:t>17289</w:t>
      </w:r>
    </w:p>
    <w:p>
      <w:r>
        <w:t>selon la bien-pensance gauchiste le droit de dire n'importe quoi lorsque l'on est peu connu alors voilà : pendons les noirs</w:t>
      </w:r>
    </w:p>
    <w:p>
      <w:r>
        <w:rPr>
          <w:b/>
          <w:u w:val="single"/>
        </w:rPr>
        <w:t>17290</w:t>
      </w:r>
    </w:p>
    <w:p>
      <w:r>
        <w:t>tu mets des renois rebeus avec eux ....</w:t>
      </w:r>
    </w:p>
    <w:p>
      <w:r>
        <w:rPr>
          <w:b/>
          <w:u w:val="single"/>
        </w:rPr>
        <w:t>17291</w:t>
      </w:r>
    </w:p>
    <w:p>
      <w:r>
        <w:t>la dernière phrase est tellement vrai il vraiment l’air d’un attardé des fois @url</w:t>
      </w:r>
    </w:p>
    <w:p>
      <w:r>
        <w:rPr>
          <w:b/>
          <w:u w:val="single"/>
        </w:rPr>
        <w:t>17292</w:t>
      </w:r>
    </w:p>
    <w:p>
      <w:r>
        <w:t>quand t'insulte une féministe @url</w:t>
      </w:r>
    </w:p>
    <w:p>
      <w:r>
        <w:rPr>
          <w:b/>
          <w:u w:val="single"/>
        </w:rPr>
        <w:t>17293</w:t>
      </w:r>
    </w:p>
    <w:p>
      <w:r>
        <w:t>putain mais quel mongol @url</w:t>
      </w:r>
    </w:p>
    <w:p>
      <w:r>
        <w:rPr>
          <w:b/>
          <w:u w:val="single"/>
        </w:rPr>
        <w:t>17294</w:t>
      </w:r>
    </w:p>
    <w:p>
      <w:r>
        <w:t>je parle de l'autre mongol qui se sent seul en même temps vue sa gueule sa m’étonne pas le pauvre — j'avais compris… @url</w:t>
      </w:r>
    </w:p>
    <w:p>
      <w:r>
        <w:rPr>
          <w:b/>
          <w:u w:val="single"/>
        </w:rPr>
        <w:t>17295</w:t>
      </w:r>
    </w:p>
    <w:p>
      <w:r>
        <w:t>part les arabes elles elles se font tournée dans. le. plus grand des silence mdr trop forte</w:t>
      </w:r>
    </w:p>
    <w:p>
      <w:r>
        <w:rPr>
          <w:b/>
          <w:u w:val="single"/>
        </w:rPr>
        <w:t>17296</w:t>
      </w:r>
    </w:p>
    <w:p>
      <w:r>
        <w:t>la techno parade le char où ils lancent les bonbons mdrrr je vous jure j’en ai marre des renois des sauvages</w:t>
      </w:r>
    </w:p>
    <w:p>
      <w:r>
        <w:rPr>
          <w:b/>
          <w:u w:val="single"/>
        </w:rPr>
        <w:t>17297</w:t>
      </w:r>
    </w:p>
    <w:p>
      <w:r>
        <w:t>@user c'est ça les mariage rebeus :/</w:t>
      </w:r>
    </w:p>
    <w:p>
      <w:r>
        <w:rPr>
          <w:b/>
          <w:u w:val="single"/>
        </w:rPr>
        <w:t>17298</w:t>
      </w:r>
    </w:p>
    <w:p>
      <w:r>
        <w:t>@user autant pour moi grande beauté (sale arabe)</w:t>
      </w:r>
    </w:p>
    <w:p>
      <w:r>
        <w:rPr>
          <w:b/>
          <w:u w:val="single"/>
        </w:rPr>
        <w:t>17299</w:t>
      </w:r>
    </w:p>
    <w:p>
      <w:r>
        <w:t>la voila la realite du laxisme gauchiste depuis tant d'anneesc'est la panique!que n'avait-on entendu l'epoque de @url</w:t>
      </w:r>
    </w:p>
    <w:p>
      <w:r>
        <w:rPr>
          <w:b/>
          <w:u w:val="single"/>
        </w:rPr>
        <w:t>17300</w:t>
      </w:r>
    </w:p>
    <w:p>
      <w:r>
        <w:t>toi à ta façon de t’exprimer voit très bien que t’es un attardé mental pourtant dit r @url</w:t>
      </w:r>
    </w:p>
    <w:p>
      <w:r>
        <w:rPr>
          <w:b/>
          <w:u w:val="single"/>
        </w:rPr>
        <w:t>17301</w:t>
      </w:r>
    </w:p>
    <w:p>
      <w:r>
        <w:t>sauf qu’il’ y’a un pote ( renois 2) du ren… @url</w:t>
      </w:r>
    </w:p>
    <w:p>
      <w:r>
        <w:rPr>
          <w:b/>
          <w:u w:val="single"/>
        </w:rPr>
        <w:t>17302</w:t>
      </w:r>
    </w:p>
    <w:p>
      <w:r>
        <w:t>mais trop tentant de chambre le fan du mongol brésilien après cette distasterclass</w:t>
      </w:r>
    </w:p>
    <w:p>
      <w:r>
        <w:rPr>
          <w:b/>
          <w:u w:val="single"/>
        </w:rPr>
        <w:t>17303</w:t>
      </w:r>
    </w:p>
    <w:p>
      <w:r>
        <w:t>les blancs se pendaient déjà à l'époque le renoi à mis ça au goût du jour en le remixant un peu de craint</w:t>
      </w:r>
    </w:p>
    <w:p>
      <w:r>
        <w:rPr>
          <w:b/>
          <w:u w:val="single"/>
        </w:rPr>
        <w:t>17304</w:t>
      </w:r>
    </w:p>
    <w:p>
      <w:r>
        <w:t>dans ce workshop de lesbos des réfugiés découpent et cousent des gilets de sauvetage récupérés sur la plage pour… @url</w:t>
      </w:r>
    </w:p>
    <w:p>
      <w:r>
        <w:rPr>
          <w:b/>
          <w:u w:val="single"/>
        </w:rPr>
        <w:t>17305</w:t>
      </w:r>
    </w:p>
    <w:p>
      <w:r>
        <w:t>l’année dernière pdt l’hiver je prenais le bus et il fesait grave froid t’avait 2 petits renois qui attendait à l’a… @url</w:t>
      </w:r>
    </w:p>
    <w:p>
      <w:r>
        <w:rPr>
          <w:b/>
          <w:u w:val="single"/>
        </w:rPr>
        <w:t>17306</w:t>
      </w:r>
    </w:p>
    <w:p>
      <w:r>
        <w:t>@user c'est totalement le cas deja essaye de prononcer ca la tele et tu verras c'est un peu comme l'expression gauchiste</w:t>
      </w:r>
    </w:p>
    <w:p>
      <w:r>
        <w:rPr>
          <w:b/>
          <w:u w:val="single"/>
        </w:rPr>
        <w:t>17307</w:t>
      </w:r>
    </w:p>
    <w:p>
      <w:r>
        <w:t>bon les chauffeurs rebeus faut arrêter de conduire des bus vous faites tourner des têtes @url</w:t>
      </w:r>
    </w:p>
    <w:p>
      <w:r>
        <w:rPr>
          <w:b/>
          <w:u w:val="single"/>
        </w:rPr>
        <w:t>17308</w:t>
      </w:r>
    </w:p>
    <w:p>
      <w:r>
        <w:t>le calvaire des migrants africains dans l’indifférence des dirigeants noirs !</w:t>
      </w:r>
    </w:p>
    <w:p>
      <w:r>
        <w:rPr>
          <w:b/>
          <w:u w:val="single"/>
        </w:rPr>
        <w:t>17309</w:t>
      </w:r>
    </w:p>
    <w:p>
      <w:r>
        <w:t>il m'arrive un truc comme ça j'accélère comme un mongol et j'ecrase des gens m'en balek (je pleure race en vrai) @url</w:t>
      </w:r>
    </w:p>
    <w:p>
      <w:r>
        <w:rPr>
          <w:b/>
          <w:u w:val="single"/>
        </w:rPr>
        <w:t>17310</w:t>
      </w:r>
    </w:p>
    <w:p>
      <w:r>
        <w:t>@user la france est surtout une chance pour ces gens migrants rebeu blackos 2 3 generations et plus. si cela… @url</w:t>
      </w:r>
    </w:p>
    <w:p>
      <w:r>
        <w:rPr>
          <w:b/>
          <w:u w:val="single"/>
        </w:rPr>
        <w:t>17311</w:t>
      </w:r>
    </w:p>
    <w:p>
      <w:r>
        <w:t>mare des repat comme ceci la cantine serieu ras le bol ces degueulasse et en plus les africain prefere mourir dan… @url</w:t>
      </w:r>
    </w:p>
    <w:p>
      <w:r>
        <w:rPr>
          <w:b/>
          <w:u w:val="single"/>
        </w:rPr>
        <w:t>17312</w:t>
      </w:r>
    </w:p>
    <w:p>
      <w:r>
        <w:t>la ministre des armées florence parly s’est entretenue avec les forces françaises aux Émirats arabes unis sur la ba… @url</w:t>
      </w:r>
    </w:p>
    <w:p>
      <w:r>
        <w:rPr>
          <w:b/>
          <w:u w:val="single"/>
        </w:rPr>
        <w:t>17313</w:t>
      </w:r>
    </w:p>
    <w:p>
      <w:r>
        <w:t>pourquoi les marocaines et les renois au pays bas elles sont toujours belles? injustice @url</w:t>
      </w:r>
    </w:p>
    <w:p>
      <w:r>
        <w:rPr>
          <w:b/>
          <w:u w:val="single"/>
        </w:rPr>
        <w:t>17314</w:t>
      </w:r>
    </w:p>
    <w:p>
      <w:r>
        <w:t>comment j’ai pas envie de voir classe de merde j’avais déjà oublié leur tête d’attardé.</w:t>
      </w:r>
    </w:p>
    <w:p>
      <w:r>
        <w:rPr>
          <w:b/>
          <w:u w:val="single"/>
        </w:rPr>
        <w:t>17315</w:t>
      </w:r>
    </w:p>
    <w:p>
      <w:r>
        <w:t>ça lâche des jtai vu mongol mais ça dis pas salut</w:t>
      </w:r>
    </w:p>
    <w:p>
      <w:r>
        <w:rPr>
          <w:b/>
          <w:u w:val="single"/>
        </w:rPr>
        <w:t>17316</w:t>
      </w:r>
    </w:p>
    <w:p>
      <w:r>
        <w:t>@user @user @user bande de mongol va</w:t>
      </w:r>
    </w:p>
    <w:p>
      <w:r>
        <w:rPr>
          <w:b/>
          <w:u w:val="single"/>
        </w:rPr>
        <w:t>17317</w:t>
      </w:r>
    </w:p>
    <w:p>
      <w:r>
        <w:t>pas de droit à l'avortement en belgique? ils sont par contre en avance sur la fin de vie #parjupiter</w:t>
      </w:r>
    </w:p>
    <w:p>
      <w:r>
        <w:rPr>
          <w:b/>
          <w:u w:val="single"/>
        </w:rPr>
        <w:t>17318</w:t>
      </w:r>
    </w:p>
    <w:p>
      <w:r>
        <w:t>@user je sais pas trop si c'est du troll mais j'espère parce que halloween = satan ça fait vraiment attardé religieux</w:t>
      </w:r>
    </w:p>
    <w:p>
      <w:r>
        <w:rPr>
          <w:b/>
          <w:u w:val="single"/>
        </w:rPr>
        <w:t>17319</w:t>
      </w:r>
    </w:p>
    <w:p>
      <w:r>
        <w:t>@user regarde ses tweets ptdrrr vraiment il est attarde</w:t>
      </w:r>
    </w:p>
    <w:p>
      <w:r>
        <w:rPr>
          <w:b/>
          <w:u w:val="single"/>
        </w:rPr>
        <w:t>17320</w:t>
      </w:r>
    </w:p>
    <w:p>
      <w:r>
        <w:t>@user @user tu é mongol?</w:t>
      </w:r>
    </w:p>
    <w:p>
      <w:r>
        <w:rPr>
          <w:b/>
          <w:u w:val="single"/>
        </w:rPr>
        <w:t>17321</w:t>
      </w:r>
    </w:p>
    <w:p>
      <w:r>
        <w:t>bienvu pour cette espèce d'attardé j'ai supprimé mes photos</w:t>
      </w:r>
    </w:p>
    <w:p>
      <w:r>
        <w:rPr>
          <w:b/>
          <w:u w:val="single"/>
        </w:rPr>
        <w:t>17322</w:t>
      </w:r>
    </w:p>
    <w:p>
      <w:r>
        <w:t>dumont le plusssss déprimant mongol de politique jamais vus. @user @url</w:t>
      </w:r>
    </w:p>
    <w:p>
      <w:r>
        <w:rPr>
          <w:b/>
          <w:u w:val="single"/>
        </w:rPr>
        <w:t>17323</w:t>
      </w:r>
    </w:p>
    <w:p>
      <w:r>
        <w:t>@user ah! @user : de ses blagues salasses de carabin attardé à ses analyses politiques toujours aussi mauvais et vulgaire!</w:t>
      </w:r>
    </w:p>
    <w:p>
      <w:r>
        <w:rPr>
          <w:b/>
          <w:u w:val="single"/>
        </w:rPr>
        <w:t>17324</w:t>
      </w:r>
    </w:p>
    <w:p>
      <w:r>
        <w:t>@user oui très bien! mais du coup je ne vois toujours pas la corrélation avec les migrants africains. ^^</w:t>
      </w:r>
    </w:p>
    <w:p>
      <w:r>
        <w:rPr>
          <w:b/>
          <w:u w:val="single"/>
        </w:rPr>
        <w:t>17325</w:t>
      </w:r>
    </w:p>
    <w:p>
      <w:r>
        <w:t>nskslzlzozozozozpeorp brui tah les film star wars et mongol qui s'enjail dessus jss explosé comment ca pu sa mè… @url</w:t>
      </w:r>
    </w:p>
    <w:p>
      <w:r>
        <w:rPr>
          <w:b/>
          <w:u w:val="single"/>
        </w:rPr>
        <w:t>17326</w:t>
      </w:r>
    </w:p>
    <w:p>
      <w:r>
        <w:t>@user c les rebeus ça</w:t>
      </w:r>
    </w:p>
    <w:p>
      <w:r>
        <w:rPr>
          <w:b/>
          <w:u w:val="single"/>
        </w:rPr>
        <w:t>17327</w:t>
      </w:r>
    </w:p>
    <w:p>
      <w:r>
        <w:t>slt lyon apparement les jeunes migrants qui sont montée de la croix rousse vont se faire expulser d’ici demain. si… @url</w:t>
      </w:r>
    </w:p>
    <w:p>
      <w:r>
        <w:rPr>
          <w:b/>
          <w:u w:val="single"/>
        </w:rPr>
        <w:t>17328</w:t>
      </w:r>
    </w:p>
    <w:p>
      <w:r>
        <w:t>@user de mes expériences perso ( ) c’est bcp les rebeus aussi</w:t>
      </w:r>
    </w:p>
    <w:p>
      <w:r>
        <w:rPr>
          <w:b/>
          <w:u w:val="single"/>
        </w:rPr>
        <w:t>17329</w:t>
      </w:r>
    </w:p>
    <w:p>
      <w:r>
        <w:t>@user @user oush. ta mongol é.</w:t>
      </w:r>
    </w:p>
    <w:p>
      <w:r>
        <w:rPr>
          <w:b/>
          <w:u w:val="single"/>
        </w:rPr>
        <w:t>17330</w:t>
      </w:r>
    </w:p>
    <w:p>
      <w:r>
        <w:t>ptdrr votre pote la 2005 qui m’embrouille parce que je rigole pas pour son bail d’attardé</w:t>
      </w:r>
    </w:p>
    <w:p>
      <w:r>
        <w:rPr>
          <w:b/>
          <w:u w:val="single"/>
        </w:rPr>
        <w:t>17331</w:t>
      </w:r>
    </w:p>
    <w:p>
      <w:r>
        <w:t>@user la base oui mais mtn c'est pour beaucoup juste des bêtes de foire qui sont attardé et extrémiste qui… @url</w:t>
      </w:r>
    </w:p>
    <w:p>
      <w:r>
        <w:rPr>
          <w:b/>
          <w:u w:val="single"/>
        </w:rPr>
        <w:t>17332</w:t>
      </w:r>
    </w:p>
    <w:p>
      <w:r>
        <w:t>il n'y pas d'islamisation de la france… @url</w:t>
      </w:r>
    </w:p>
    <w:p>
      <w:r>
        <w:rPr>
          <w:b/>
          <w:u w:val="single"/>
        </w:rPr>
        <w:t>17333</w:t>
      </w:r>
    </w:p>
    <w:p>
      <w:r>
        <w:t>la vraie france c'est celle d'avant #giscard donc avant l'invasion musulmane et africaine.</w:t>
      </w:r>
    </w:p>
    <w:p>
      <w:r>
        <w:rPr>
          <w:b/>
          <w:u w:val="single"/>
        </w:rPr>
        <w:t>17334</w:t>
      </w:r>
    </w:p>
    <w:p>
      <w:r>
        <w:t>que tweet mais mongol @url</w:t>
      </w:r>
    </w:p>
    <w:p>
      <w:r>
        <w:rPr>
          <w:b/>
          <w:u w:val="single"/>
        </w:rPr>
        <w:t>17335</w:t>
      </w:r>
    </w:p>
    <w:p>
      <w:r>
        <w:t>@user @user @user ah ben si tu les méprise ça se voit sinon tu te battrais pas contre l’avortement.</w:t>
      </w:r>
    </w:p>
    <w:p>
      <w:r>
        <w:rPr>
          <w:b/>
          <w:u w:val="single"/>
        </w:rPr>
        <w:t>17336</w:t>
      </w:r>
    </w:p>
    <w:p>
      <w:r>
        <w:t>hier j'ai repris les squats d'apres moi comment vous dire que la mes jambes sont en feu je marche comme une mongol</w:t>
      </w:r>
    </w:p>
    <w:p>
      <w:r>
        <w:rPr>
          <w:b/>
          <w:u w:val="single"/>
        </w:rPr>
        <w:t>17337</w:t>
      </w:r>
    </w:p>
    <w:p>
      <w:r>
        <w:t>look de coctktail en blanco negro @url</w:t>
      </w:r>
    </w:p>
    <w:p>
      <w:r>
        <w:rPr>
          <w:b/>
          <w:u w:val="single"/>
        </w:rPr>
        <w:t>17338</w:t>
      </w:r>
    </w:p>
    <w:p>
      <w:r>
        <w:t>lol é de mongol #pas</w:t>
      </w:r>
    </w:p>
    <w:p>
      <w:r>
        <w:rPr>
          <w:b/>
          <w:u w:val="single"/>
        </w:rPr>
        <w:t>17339</w:t>
      </w:r>
    </w:p>
    <w:p>
      <w:r>
        <w:t>au travers des différentes parties le manga s'attarde sur certains thèmes comme l'amour l'amitié l'aventure le d… @url</w:t>
      </w:r>
    </w:p>
    <w:p>
      <w:r>
        <w:rPr>
          <w:b/>
          <w:u w:val="single"/>
        </w:rPr>
        <w:t>17340</w:t>
      </w:r>
    </w:p>
    <w:p>
      <w:r>
        <w:t>verratti encore attardé mental hier.</w:t>
      </w:r>
    </w:p>
    <w:p>
      <w:r>
        <w:rPr>
          <w:b/>
          <w:u w:val="single"/>
        </w:rPr>
        <w:t>17341</w:t>
      </w:r>
    </w:p>
    <w:p>
      <w:r>
        <w:t>@user ca m’choque pas hein certains parents renois sont aussi racistes que certains parents rebeux</w:t>
      </w:r>
    </w:p>
    <w:p>
      <w:r>
        <w:rPr>
          <w:b/>
          <w:u w:val="single"/>
        </w:rPr>
        <w:t>17342</w:t>
      </w:r>
    </w:p>
    <w:p>
      <w:r>
        <w:t>prenez moi pour cque vous voulez mais le délire des meufs rebeus en france c’est vraiment ce qu’il de plus dégo… @url</w:t>
      </w:r>
    </w:p>
    <w:p>
      <w:r>
        <w:rPr>
          <w:b/>
          <w:u w:val="single"/>
        </w:rPr>
        <w:t>17343</w:t>
      </w:r>
    </w:p>
    <w:p>
      <w:r>
        <w:t>dakar : des militaires français impliqués dans une rixe @url @user @url</w:t>
      </w:r>
    </w:p>
    <w:p>
      <w:r>
        <w:rPr>
          <w:b/>
          <w:u w:val="single"/>
        </w:rPr>
        <w:t>17344</w:t>
      </w:r>
    </w:p>
    <w:p>
      <w:r>
        <w:t>non ce message n'a rien de subliminale ..... il est dans la continuité du terrorisme intellectuel il faut le métis… @url</w:t>
      </w:r>
    </w:p>
    <w:p>
      <w:r>
        <w:rPr>
          <w:b/>
          <w:u w:val="single"/>
        </w:rPr>
        <w:t>17345</w:t>
      </w:r>
    </w:p>
    <w:p>
      <w:r>
        <w:t>les rebeus ils coupent mal ils font dla @url</w:t>
      </w:r>
    </w:p>
    <w:p>
      <w:r>
        <w:rPr>
          <w:b/>
          <w:u w:val="single"/>
        </w:rPr>
        <w:t>17346</w:t>
      </w:r>
    </w:p>
    <w:p>
      <w:r>
        <w:t>l' opposition ne dispose d'aucun programme et s'attarde sur des faux débats matar ba ministre @url</w:t>
      </w:r>
    </w:p>
    <w:p>
      <w:r>
        <w:rPr>
          <w:b/>
          <w:u w:val="single"/>
        </w:rPr>
        <w:t>17347</w:t>
      </w:r>
    </w:p>
    <w:p>
      <w:r>
        <w:t>cousine c’est une blanche et elle sort qu’avec des rebeus/renois + elle change de mecs tous les mois je la compr… @url</w:t>
      </w:r>
    </w:p>
    <w:p>
      <w:r>
        <w:rPr>
          <w:b/>
          <w:u w:val="single"/>
        </w:rPr>
        <w:t>17348</w:t>
      </w:r>
    </w:p>
    <w:p>
      <w:r>
        <w:t>@user tienes un fans mongol</w:t>
      </w:r>
    </w:p>
    <w:p>
      <w:r>
        <w:rPr>
          <w:b/>
          <w:u w:val="single"/>
        </w:rPr>
        <w:t>17349</w:t>
      </w:r>
    </w:p>
    <w:p>
      <w:r>
        <w:t>plus de 60 villes  ont déjà dit oui pour venir en aide aux réfugiés. et la vôtre ? …</w:t>
      </w:r>
    </w:p>
    <w:p>
      <w:r>
        <w:rPr>
          <w:b/>
          <w:u w:val="single"/>
        </w:rPr>
        <w:t>17350</w:t>
      </w:r>
    </w:p>
    <w:p>
      <w:r>
        <w:t>je pense sincèrement que lil pump est attardé mental</w:t>
      </w:r>
    </w:p>
    <w:p>
      <w:r>
        <w:rPr>
          <w:b/>
          <w:u w:val="single"/>
        </w:rPr>
        <w:t>17351</w:t>
      </w:r>
    </w:p>
    <w:p>
      <w:r>
        <w:t>loon plage : une femme violemment agréssée par un groupe de migrants @url</w:t>
      </w:r>
    </w:p>
    <w:p>
      <w:r>
        <w:rPr>
          <w:b/>
          <w:u w:val="single"/>
        </w:rPr>
        <w:t>17352</w:t>
      </w:r>
    </w:p>
    <w:p>
      <w:r>
        <w:t>heetch mamadou ntm tes un ptn de mongol tt le trajet jvoulais te cracher la gueule fdp</w:t>
      </w:r>
    </w:p>
    <w:p>
      <w:r>
        <w:rPr>
          <w:b/>
          <w:u w:val="single"/>
        </w:rPr>
        <w:t>17353</w:t>
      </w:r>
    </w:p>
    <w:p>
      <w:r>
        <w:t>@user @user tu l'as pêché où cet attardé encore ?</w:t>
      </w:r>
    </w:p>
    <w:p>
      <w:r>
        <w:rPr>
          <w:b/>
          <w:u w:val="single"/>
        </w:rPr>
        <w:t>17354</w:t>
      </w:r>
    </w:p>
    <w:p>
      <w:r>
        <w:t>jdois travailler avec une meuf qui est contre l'avortement jvais pas la supporter longtemps</w:t>
      </w:r>
    </w:p>
    <w:p>
      <w:r>
        <w:rPr>
          <w:b/>
          <w:u w:val="single"/>
        </w:rPr>
        <w:t>17355</w:t>
      </w:r>
    </w:p>
    <w:p>
      <w:r>
        <w:t>jsuis ravie que tu te plaises à munchen ! pleins de bonheur avec l’autre mongol</w:t>
      </w:r>
    </w:p>
    <w:p>
      <w:r>
        <w:rPr>
          <w:b/>
          <w:u w:val="single"/>
        </w:rPr>
        <w:t>17356</w:t>
      </w:r>
    </w:p>
    <w:p>
      <w:r>
        <w:t>les renois déjà je vous aime trop ensuite jsp c’est vraiment au feeling @url</w:t>
      </w:r>
    </w:p>
    <w:p>
      <w:r>
        <w:rPr>
          <w:b/>
          <w:u w:val="single"/>
        </w:rPr>
        <w:t>17357</w:t>
      </w:r>
    </w:p>
    <w:p>
      <w:r>
        <w:t>[sale arabe: un ex-policier condamné pour agression au couteau]</w:t>
      </w:r>
    </w:p>
    <w:p>
      <w:r>
        <w:rPr>
          <w:b/>
          <w:u w:val="single"/>
        </w:rPr>
        <w:t>17358</w:t>
      </w:r>
    </w:p>
    <w:p>
      <w:r>
        <w:t>@user là tu dis de la merde y’a autant de noir qui déteste les arabes que l’inverse. c’est juste que les renois… @url</w:t>
      </w:r>
    </w:p>
    <w:p>
      <w:r>
        <w:rPr>
          <w:b/>
          <w:u w:val="single"/>
        </w:rPr>
        <w:t>17359</w:t>
      </w:r>
    </w:p>
    <w:p>
      <w:r>
        <w:t>en revanche silence sur le hallal qui massacre des animaux dans souffrances horribles et rien contre l'avortement q… @url</w:t>
      </w:r>
    </w:p>
    <w:p>
      <w:r>
        <w:rPr>
          <w:b/>
          <w:u w:val="single"/>
        </w:rPr>
        <w:t>17360</w:t>
      </w:r>
    </w:p>
    <w:p>
      <w:r>
        <w:t>l'alcool tue davantage que le sida la tuberculose et la violence réunis @url</w:t>
      </w:r>
    </w:p>
    <w:p>
      <w:r>
        <w:rPr>
          <w:b/>
          <w:u w:val="single"/>
        </w:rPr>
        <w:t>17361</w:t>
      </w:r>
    </w:p>
    <w:p>
      <w:r>
        <w:t>jean michel aulas il trouve des rebeus il leur achète un grec et il les revends à 100 millions</w:t>
      </w:r>
    </w:p>
    <w:p>
      <w:r>
        <w:rPr>
          <w:b/>
          <w:u w:val="single"/>
        </w:rPr>
        <w:t>17362</w:t>
      </w:r>
    </w:p>
    <w:p>
      <w:r>
        <w:t>j'tir sur ces negro</w:t>
      </w:r>
    </w:p>
    <w:p>
      <w:r>
        <w:rPr>
          <w:b/>
          <w:u w:val="single"/>
        </w:rPr>
        <w:t>17363</w:t>
      </w:r>
    </w:p>
    <w:p>
      <w:r>
        <w:t>@user les renois aux states c vraiment des baisés sans déconner</w:t>
      </w:r>
    </w:p>
    <w:p>
      <w:r>
        <w:rPr>
          <w:b/>
          <w:u w:val="single"/>
        </w:rPr>
        <w:t>17364</w:t>
      </w:r>
    </w:p>
    <w:p>
      <w:r>
        <w:t>tous mes vœux de malheur à tous ces gauchos tendance islamogauchiste qui soutiennent le hamas...</w:t>
      </w:r>
    </w:p>
    <w:p>
      <w:r>
        <w:rPr>
          <w:b/>
          <w:u w:val="single"/>
        </w:rPr>
        <w:t>17365</w:t>
      </w:r>
    </w:p>
    <w:p>
      <w:r>
        <w:t>@user des voleurs certains sale arabe mdrr</w:t>
      </w:r>
    </w:p>
    <w:p>
      <w:r>
        <w:rPr>
          <w:b/>
          <w:u w:val="single"/>
        </w:rPr>
        <w:t>17366</w:t>
      </w:r>
    </w:p>
    <w:p>
      <w:r>
        <w:t>nantes: cinq gymnases réquisitionnés pour accueillir les migrants du square daviais … @url</w:t>
      </w:r>
    </w:p>
    <w:p>
      <w:r>
        <w:rPr>
          <w:b/>
          <w:u w:val="single"/>
        </w:rPr>
        <w:t>17367</w:t>
      </w:r>
    </w:p>
    <w:p>
      <w:r>
        <w:t>qu'en pensent les obscurantistes pro-agrochimie pro-développement à outrance anti-écolos et autres climato-scepti… @url</w:t>
      </w:r>
    </w:p>
    <w:p>
      <w:r>
        <w:rPr>
          <w:b/>
          <w:u w:val="single"/>
        </w:rPr>
        <w:t>17368</w:t>
      </w:r>
    </w:p>
    <w:p>
      <w:r>
        <w:t>il rend hommage aux terroriste aux anti-français vraiment un débile profond et nous ruines se demande au servic… @url</w:t>
      </w:r>
    </w:p>
    <w:p>
      <w:r>
        <w:rPr>
          <w:b/>
          <w:u w:val="single"/>
        </w:rPr>
        <w:t>17369</w:t>
      </w:r>
    </w:p>
    <w:p>
      <w:r>
        <w:t>clairement et « trisomique » ou « mongol » aussi merci ^^ @url</w:t>
      </w:r>
    </w:p>
    <w:p>
      <w:r>
        <w:rPr>
          <w:b/>
          <w:u w:val="single"/>
        </w:rPr>
        <w:t>17370</w:t>
      </w:r>
    </w:p>
    <w:p>
      <w:r>
        <w:t>avec le mondialisme progressiste gauchiste il n'y plus de democratie mais un retour du fascisme avec leur methode @url</w:t>
      </w:r>
    </w:p>
    <w:p>
      <w:r>
        <w:rPr>
          <w:b/>
          <w:u w:val="single"/>
        </w:rPr>
        <w:t>17371</w:t>
      </w:r>
    </w:p>
    <w:p>
      <w:r>
        <w:t>l' #alcool tue plus que le #sida la tuberculose et la #violence réunis. posons-nous les bonnes questions...… @url</w:t>
      </w:r>
    </w:p>
    <w:p>
      <w:r>
        <w:rPr>
          <w:b/>
          <w:u w:val="single"/>
        </w:rPr>
        <w:t>17372</w:t>
      </w:r>
    </w:p>
    <w:p>
      <w:r>
        <w:t>@user @user @user et l’autre qui like le tweet avec écrit « sale arabe »#onestensemble mdrr @url</w:t>
      </w:r>
    </w:p>
    <w:p>
      <w:r>
        <w:rPr>
          <w:b/>
          <w:u w:val="single"/>
        </w:rPr>
        <w:t>17373</w:t>
      </w:r>
    </w:p>
    <w:p>
      <w:r>
        <w:t>sale arabe ! benoit — exactement @url</w:t>
      </w:r>
    </w:p>
    <w:p>
      <w:r>
        <w:rPr>
          <w:b/>
          <w:u w:val="single"/>
        </w:rPr>
        <w:t>17374</w:t>
      </w:r>
    </w:p>
    <w:p>
      <w:r>
        <w:t>@user un mec qui traite un arabe de sale rebeu c’est du racisme par contre deux types qui tabassent un père d… @url</w:t>
      </w:r>
    </w:p>
    <w:p>
      <w:r>
        <w:rPr>
          <w:b/>
          <w:u w:val="single"/>
        </w:rPr>
        <w:t>17375</w:t>
      </w:r>
    </w:p>
    <w:p>
      <w:r>
        <w:t>@user ptdr arrête de faire l'attardé ici t'es entrain de serrer pr un vieux pique en mode araki c'est t… @url</w:t>
      </w:r>
    </w:p>
    <w:p>
      <w:r>
        <w:rPr>
          <w:b/>
          <w:u w:val="single"/>
        </w:rPr>
        <w:t>17376</w:t>
      </w:r>
    </w:p>
    <w:p>
      <w:r>
        <w:t>@user c'est des attardé</w:t>
      </w:r>
    </w:p>
    <w:p>
      <w:r>
        <w:rPr>
          <w:b/>
          <w:u w:val="single"/>
        </w:rPr>
        <w:t>17377</w:t>
      </w:r>
    </w:p>
    <w:p>
      <w:r>
        <w:t>le mec il est noir mais il dit quand même blackos allez mdr.</w:t>
      </w:r>
    </w:p>
    <w:p>
      <w:r>
        <w:rPr>
          <w:b/>
          <w:u w:val="single"/>
        </w:rPr>
        <w:t>17378</w:t>
      </w:r>
    </w:p>
    <w:p>
      <w:r>
        <w:t>@user bas précise dit le « tout les rebeu qui acceptent pas que je soi avec un renoi je m’en fou de ce que vo… @url</w:t>
      </w:r>
    </w:p>
    <w:p>
      <w:r>
        <w:rPr>
          <w:b/>
          <w:u w:val="single"/>
        </w:rPr>
        <w:t>17379</w:t>
      </w:r>
    </w:p>
    <w:p>
      <w:r>
        <w:t>ne jamais jouer pour combien avec des renois si vous tenez votre innocence c'est un conseil @url</w:t>
      </w:r>
    </w:p>
    <w:p>
      <w:r>
        <w:rPr>
          <w:b/>
          <w:u w:val="single"/>
        </w:rPr>
        <w:t>17380</w:t>
      </w:r>
    </w:p>
    <w:p>
      <w:r>
        <w:t>en pologne il un parti populiste le pis au pouvoir; ce parti refuse l'islamisation mais à la différence des… @url</w:t>
      </w:r>
    </w:p>
    <w:p>
      <w:r>
        <w:rPr>
          <w:b/>
          <w:u w:val="single"/>
        </w:rPr>
        <w:t>17381</w:t>
      </w:r>
    </w:p>
    <w:p>
      <w:r>
        <w:t>une gauchiste reste une gauchiste. et pourtant elle bataillé. @url</w:t>
      </w:r>
    </w:p>
    <w:p>
      <w:r>
        <w:rPr>
          <w:b/>
          <w:u w:val="single"/>
        </w:rPr>
        <w:t>17382</w:t>
      </w:r>
    </w:p>
    <w:p>
      <w:r>
        <w:t>mon train reste coincé 20min en gare mais pourquoi ? parce que ya 3putain d'attardé qui jettent de la caillasse s… @url</w:t>
      </w:r>
    </w:p>
    <w:p>
      <w:r>
        <w:rPr>
          <w:b/>
          <w:u w:val="single"/>
        </w:rPr>
        <w:t>17383</w:t>
      </w:r>
    </w:p>
    <w:p>
      <w:r>
        <w:t>toujours trouver des excuses aux racailles c'est ca etre gauchiste ... @url</w:t>
      </w:r>
    </w:p>
    <w:p>
      <w:r>
        <w:rPr>
          <w:b/>
          <w:u w:val="single"/>
        </w:rPr>
        <w:t>17384</w:t>
      </w:r>
    </w:p>
    <w:p>
      <w:r>
        <w:t>et sinon c quoi ton style de mec — les renois et les métisses @url</w:t>
      </w:r>
    </w:p>
    <w:p>
      <w:r>
        <w:rPr>
          <w:b/>
          <w:u w:val="single"/>
        </w:rPr>
        <w:t>17385</w:t>
      </w:r>
    </w:p>
    <w:p>
      <w:r>
        <w:t>À vintimille comment faire preuve de solidarité avec les migrants sans se faire expulser de la ville… @url</w:t>
      </w:r>
    </w:p>
    <w:p>
      <w:r>
        <w:rPr>
          <w:b/>
          <w:u w:val="single"/>
        </w:rPr>
        <w:t>17386</w:t>
      </w:r>
    </w:p>
    <w:p>
      <w:r>
        <w:t>drax il termine dans le 2 cet attardé il aucun filtre</w:t>
      </w:r>
    </w:p>
    <w:p>
      <w:r>
        <w:rPr>
          <w:b/>
          <w:u w:val="single"/>
        </w:rPr>
        <w:t>17387</w:t>
      </w:r>
    </w:p>
    <w:p>
      <w:r>
        <w:t>la propagande de la dilcrah contre la violence anti-homo est bidon.</w:t>
      </w:r>
    </w:p>
    <w:p>
      <w:r>
        <w:rPr>
          <w:b/>
          <w:u w:val="single"/>
        </w:rPr>
        <w:t>17388</w:t>
      </w:r>
    </w:p>
    <w:p>
      <w:r>
        <w:t>putain mais quel attarde @url</w:t>
      </w:r>
    </w:p>
    <w:p>
      <w:r>
        <w:rPr>
          <w:b/>
          <w:u w:val="single"/>
        </w:rPr>
        <w:t>17389</w:t>
      </w:r>
    </w:p>
    <w:p>
      <w:r>
        <w:t>@user @user je ne parle de tous les migrants actuels il faut savoir reconnaître la compétence et la volonté d… @url</w:t>
      </w:r>
    </w:p>
    <w:p>
      <w:r>
        <w:rPr>
          <w:b/>
          <w:u w:val="single"/>
        </w:rPr>
        <w:t>17390</w:t>
      </w:r>
    </w:p>
    <w:p>
      <w:r>
        <w:t>@user @user tg sale juif</w:t>
      </w:r>
    </w:p>
    <w:p>
      <w:r>
        <w:rPr>
          <w:b/>
          <w:u w:val="single"/>
        </w:rPr>
        <w:t>17391</w:t>
      </w:r>
    </w:p>
    <w:p>
      <w:r>
        <w:t>@user j'ai l'impression qu'on un vivier de rebeus techniques inépuisable. dieu bénisse la banlieue de lyon</w:t>
      </w:r>
    </w:p>
    <w:p>
      <w:r>
        <w:rPr>
          <w:b/>
          <w:u w:val="single"/>
        </w:rPr>
        <w:t>17392</w:t>
      </w:r>
    </w:p>
    <w:p>
      <w:r>
        <w:t>par contre les renois ou les métisses avec les taches de rousseurs ça fascine de fou @url</w:t>
      </w:r>
    </w:p>
    <w:p>
      <w:r>
        <w:rPr>
          <w:b/>
          <w:u w:val="single"/>
        </w:rPr>
        <w:t>17393</w:t>
      </w:r>
    </w:p>
    <w:p>
      <w:r>
        <w:t>@user tu ete plus que respectueux les autres beaucoup moins !</w:t>
      </w:r>
    </w:p>
    <w:p>
      <w:r>
        <w:rPr>
          <w:b/>
          <w:u w:val="single"/>
        </w:rPr>
        <w:t>17394</w:t>
      </w:r>
    </w:p>
    <w:p>
      <w:r>
        <w:t>dirait pas une renois qui enleve ces faux cheveux?mdr @url</w:t>
      </w:r>
    </w:p>
    <w:p>
      <w:r>
        <w:rPr>
          <w:b/>
          <w:u w:val="single"/>
        </w:rPr>
        <w:t>17395</w:t>
      </w:r>
    </w:p>
    <w:p>
      <w:r>
        <w:t>nasser il déçoit quand il réagit comme ça. ferme les yeux sur les vrais problèmes de l'équipe et s'attarde… @url</w:t>
      </w:r>
    </w:p>
    <w:p>
      <w:r>
        <w:rPr>
          <w:b/>
          <w:u w:val="single"/>
        </w:rPr>
        <w:t>17396</w:t>
      </w:r>
    </w:p>
    <w:p>
      <w:r>
        <w:t>en espagnol regardé un truc sur la loi contre l’avortement en argentine et comme par hasard les seules personn… @url</w:t>
      </w:r>
    </w:p>
    <w:p>
      <w:r>
        <w:rPr>
          <w:b/>
          <w:u w:val="single"/>
        </w:rPr>
        <w:t>17397</w:t>
      </w:r>
    </w:p>
    <w:p>
      <w:r>
        <w:t>rt @user @user @user mdrrrr. t'es trop mignon</w:t>
      </w:r>
    </w:p>
    <w:p>
      <w:r>
        <w:rPr>
          <w:b/>
          <w:u w:val="single"/>
        </w:rPr>
        <w:t>17398</w:t>
      </w:r>
    </w:p>
    <w:p>
      <w:r>
        <w:t>moix c'est un anti tout pro rien une sorte d'ado très attardé enfin pas fini quoi insupportable @url</w:t>
      </w:r>
    </w:p>
    <w:p>
      <w:r>
        <w:rPr>
          <w:b/>
          <w:u w:val="single"/>
        </w:rPr>
        <w:t>17399</w:t>
      </w:r>
    </w:p>
    <w:p>
      <w:r>
        <w:t>il peut aussi donner 500€ aux sdf ou aux réfugiés j’dis ça j’dis rien @url</w:t>
      </w:r>
    </w:p>
    <w:p>
      <w:r>
        <w:rPr>
          <w:b/>
          <w:u w:val="single"/>
        </w:rPr>
        <w:t>17400</w:t>
      </w:r>
    </w:p>
    <w:p>
      <w:r>
        <w:t>mais ils ont grv la grisaille les renois laaaa tema matuidi @url</w:t>
      </w:r>
    </w:p>
    <w:p>
      <w:r>
        <w:rPr>
          <w:b/>
          <w:u w:val="single"/>
        </w:rPr>
        <w:t>17401</w:t>
      </w:r>
    </w:p>
    <w:p>
      <w:r>
        <w:t>@user au taff. un mongol m'a mal parlé. je vais laisser le soin à un de mes collègues de filmer je crois. et… @url</w:t>
      </w:r>
    </w:p>
    <w:p>
      <w:r>
        <w:rPr>
          <w:b/>
          <w:u w:val="single"/>
        </w:rPr>
        <w:t>17402</w:t>
      </w:r>
    </w:p>
    <w:p>
      <w:r>
        <w:t>dsl beyondelabeach mais ton compte étais trop simple sautée jeune attardé</w:t>
      </w:r>
    </w:p>
    <w:p>
      <w:r>
        <w:rPr>
          <w:b/>
          <w:u w:val="single"/>
        </w:rPr>
        <w:t>17403</w:t>
      </w:r>
    </w:p>
    <w:p>
      <w:r>
        <w:t>les #migrants traversent la mer et trouvent les aides sociales</w:t>
      </w:r>
    </w:p>
    <w:p>
      <w:r>
        <w:rPr>
          <w:b/>
          <w:u w:val="single"/>
        </w:rPr>
        <w:t>17404</w:t>
      </w:r>
    </w:p>
    <w:p>
      <w:r>
        <w:t>apres les rebeus nouveau crédo de fink les enfoirés de vegans #onpc</w:t>
      </w:r>
    </w:p>
    <w:p>
      <w:r>
        <w:rPr>
          <w:b/>
          <w:u w:val="single"/>
        </w:rPr>
        <w:t>17405</w:t>
      </w:r>
    </w:p>
    <w:p>
      <w:r>
        <w:t>@user @user 1 vs 1 mongol</w:t>
      </w:r>
    </w:p>
    <w:p>
      <w:r>
        <w:rPr>
          <w:b/>
          <w:u w:val="single"/>
        </w:rPr>
        <w:t>17406</w:t>
      </w:r>
    </w:p>
    <w:p>
      <w:r>
        <w:t>pas 1 mongol pour crier de la merde  #muneve</w:t>
      </w:r>
    </w:p>
    <w:p>
      <w:r>
        <w:rPr>
          <w:b/>
          <w:u w:val="single"/>
        </w:rPr>
        <w:t>17407</w:t>
      </w:r>
    </w:p>
    <w:p>
      <w:r>
        <w:t>ptdrr mais vous êtes attardé c’est pas possible autrement hein @url</w:t>
      </w:r>
    </w:p>
    <w:p>
      <w:r>
        <w:rPr>
          <w:b/>
          <w:u w:val="single"/>
        </w:rPr>
        <w:t>17408</w:t>
      </w:r>
    </w:p>
    <w:p>
      <w:r>
        <w:t>les #lrem et les gauchiste se défoulent sur @user qui ose parler de l'immigration comme un problème..</w:t>
      </w:r>
    </w:p>
    <w:p>
      <w:r>
        <w:rPr>
          <w:b/>
          <w:u w:val="single"/>
        </w:rPr>
        <w:t>17409</w:t>
      </w:r>
    </w:p>
    <w:p>
      <w:r>
        <w:t>l'attardé de moroni</w:t>
      </w:r>
    </w:p>
    <w:p>
      <w:r>
        <w:rPr>
          <w:b/>
          <w:u w:val="single"/>
        </w:rPr>
        <w:t>17410</w:t>
      </w:r>
    </w:p>
    <w:p>
      <w:r>
        <w:t>les rebeus qui se sappent comme ça c'est quoi au juste votre projet parce que je pige vraiment pas.... @url</w:t>
      </w:r>
    </w:p>
    <w:p>
      <w:r>
        <w:rPr>
          <w:b/>
          <w:u w:val="single"/>
        </w:rPr>
        <w:t>17411</w:t>
      </w:r>
    </w:p>
    <w:p>
      <w:r>
        <w:t>jsuis un sale arabe</w:t>
      </w:r>
    </w:p>
    <w:p>
      <w:r>
        <w:rPr>
          <w:b/>
          <w:u w:val="single"/>
        </w:rPr>
        <w:t>17412</w:t>
      </w:r>
    </w:p>
    <w:p>
      <w:r>
        <w:t>je suis il y’a même des féministes complotiste qui pensent que tout le mec ce rejoint la nuit pendant qu’ell… @url</w:t>
      </w:r>
    </w:p>
    <w:p>
      <w:r>
        <w:rPr>
          <w:b/>
          <w:u w:val="single"/>
        </w:rPr>
        <w:t>17413</w:t>
      </w:r>
    </w:p>
    <w:p>
      <w:r>
        <w:t>la préférence islamiste de la gauche est motivée par le clientélisme mais également par l’anticléricalisme.</w:t>
      </w:r>
    </w:p>
    <w:p>
      <w:r>
        <w:rPr>
          <w:b/>
          <w:u w:val="single"/>
        </w:rPr>
        <w:t>17414</w:t>
      </w:r>
    </w:p>
    <w:p>
      <w:r>
        <w:t>bande de mongol @url</w:t>
      </w:r>
    </w:p>
    <w:p>
      <w:r>
        <w:rPr>
          <w:b/>
          <w:u w:val="single"/>
        </w:rPr>
        <w:t>17415</w:t>
      </w:r>
    </w:p>
    <w:p>
      <w:r>
        <w:t>très mongolito ce mister mongol #lfauit</w:t>
      </w:r>
    </w:p>
    <w:p>
      <w:r>
        <w:rPr>
          <w:b/>
          <w:u w:val="single"/>
        </w:rPr>
        <w:t>17416</w:t>
      </w:r>
    </w:p>
    <w:p>
      <w:r>
        <w:t>@user ah oui. c’est un jeunot qui distribue les diplômes de « bon gauchiste ». bon sang twitter est un repère de gens bizarres...</w:t>
      </w:r>
    </w:p>
    <w:p>
      <w:r>
        <w:rPr>
          <w:b/>
          <w:u w:val="single"/>
        </w:rPr>
        <w:t>17417</w:t>
      </w:r>
    </w:p>
    <w:p>
      <w:r>
        <w:t>antisémite complotiste et anti-trump… qui est l’auteur de la fusillade qui fait onze morts dan... @url</w:t>
      </w:r>
    </w:p>
    <w:p>
      <w:r>
        <w:rPr>
          <w:b/>
          <w:u w:val="single"/>
        </w:rPr>
        <w:t>17418</w:t>
      </w:r>
    </w:p>
    <w:p>
      <w:r>
        <w:t>l'afrique est sous-développé</w:t>
      </w:r>
    </w:p>
    <w:p>
      <w:r>
        <w:rPr>
          <w:b/>
          <w:u w:val="single"/>
        </w:rPr>
        <w:t>17419</w:t>
      </w:r>
    </w:p>
    <w:p>
      <w:r>
        <w:t>toutes façons les arabes qui parlent pas arabe c’est pas des arabes</w:t>
      </w:r>
    </w:p>
    <w:p>
      <w:r>
        <w:rPr>
          <w:b/>
          <w:u w:val="single"/>
        </w:rPr>
        <w:t>17420</w:t>
      </w:r>
    </w:p>
    <w:p>
      <w:r>
        <w:t>l'islam n'est pas le terrorisme... je veux dire l'extrémisme et il existe dans toutes les re… @url</w:t>
      </w:r>
    </w:p>
    <w:p>
      <w:r>
        <w:rPr>
          <w:b/>
          <w:u w:val="single"/>
        </w:rPr>
        <w:t>17421</w:t>
      </w:r>
    </w:p>
    <w:p>
      <w:r>
        <w:t>tout est noir quand mes negro refusent de rentrer dormir #ceweekendilsvonttropabuser</w:t>
      </w:r>
    </w:p>
    <w:p>
      <w:r>
        <w:rPr>
          <w:b/>
          <w:u w:val="single"/>
        </w:rPr>
        <w:t>17422</w:t>
      </w:r>
    </w:p>
    <w:p>
      <w:r>
        <w:t>c’est pas une féministe ça c’est juste une sale conne. @url</w:t>
      </w:r>
    </w:p>
    <w:p>
      <w:r>
        <w:rPr>
          <w:b/>
          <w:u w:val="single"/>
        </w:rPr>
        <w:t>17423</w:t>
      </w:r>
    </w:p>
    <w:p>
      <w:r>
        <w:t>s'attarde trop sur le côté médical avec les hôtes</w:t>
      </w:r>
    </w:p>
    <w:p>
      <w:r>
        <w:rPr>
          <w:b/>
          <w:u w:val="single"/>
        </w:rPr>
        <w:t>17424</w:t>
      </w:r>
    </w:p>
    <w:p>
      <w:r>
        <w:t>@user c'est quoi ce mongol. donc quand fait des choses bien dans le passé est plus critiquable to… @url</w:t>
      </w:r>
    </w:p>
    <w:p>
      <w:r>
        <w:rPr>
          <w:b/>
          <w:u w:val="single"/>
        </w:rPr>
        <w:t>17425</w:t>
      </w:r>
    </w:p>
    <w:p>
      <w:r>
        <w:t>faut réfléchir au lieu d'agir comme des attardé @url</w:t>
      </w:r>
    </w:p>
    <w:p>
      <w:r>
        <w:rPr>
          <w:b/>
          <w:u w:val="single"/>
        </w:rPr>
        <w:t>17426</w:t>
      </w:r>
    </w:p>
    <w:p>
      <w:r>
        <w:t>souhaitons que les américains enlèvent du pouvoir à ce mongol</w:t>
      </w:r>
    </w:p>
    <w:p>
      <w:r>
        <w:rPr>
          <w:b/>
          <w:u w:val="single"/>
        </w:rPr>
        <w:t>17427</w:t>
      </w:r>
    </w:p>
    <w:p>
      <w:r>
        <w:t>j’me suis attardé à récupérer mon ex qui s’foutais de gueule et je suis passer à côté d’une fille bien à cause… @url</w:t>
      </w:r>
    </w:p>
    <w:p>
      <w:r>
        <w:rPr>
          <w:b/>
          <w:u w:val="single"/>
        </w:rPr>
        <w:t>17428</w:t>
      </w:r>
    </w:p>
    <w:p>
      <w:r>
        <w:t>intello mongol pouilleux crasseux lesbienne les insultes des ados etc....</w:t>
      </w:r>
    </w:p>
    <w:p>
      <w:r>
        <w:rPr>
          <w:b/>
          <w:u w:val="single"/>
        </w:rPr>
        <w:t>17429</w:t>
      </w:r>
    </w:p>
    <w:p>
      <w:r>
        <w:t>@user dis toi j'essaie de faire un meme de moi même je suis un attardé</w:t>
      </w:r>
    </w:p>
    <w:p>
      <w:r>
        <w:rPr>
          <w:b/>
          <w:u w:val="single"/>
        </w:rPr>
        <w:t>17430</w:t>
      </w:r>
    </w:p>
    <w:p>
      <w:r>
        <w:t>et des #migrants (souvent africains) harcelés humiliés spoliés privés de dignité humaine c'est en #belgique en… @url</w:t>
      </w:r>
    </w:p>
    <w:p>
      <w:r>
        <w:rPr>
          <w:b/>
          <w:u w:val="single"/>
        </w:rPr>
        <w:t>17431</w:t>
      </w:r>
    </w:p>
    <w:p>
      <w:r>
        <w:t>@user @user @user @user @user @user chaque année ya un mongol qui fait cette photo</w:t>
      </w:r>
    </w:p>
    <w:p>
      <w:r>
        <w:rPr>
          <w:b/>
          <w:u w:val="single"/>
        </w:rPr>
        <w:t>17432</w:t>
      </w:r>
    </w:p>
    <w:p>
      <w:r>
        <w:t>c'est pas pour faire d'amalgames mais les renois vous aimez trop vous plaindre du racisme mais des que vous ave… @url</w:t>
      </w:r>
    </w:p>
    <w:p>
      <w:r>
        <w:rPr>
          <w:b/>
          <w:u w:val="single"/>
        </w:rPr>
        <w:t>17433</w:t>
      </w:r>
    </w:p>
    <w:p>
      <w:r>
        <w:t>quand vont voir les go c des trans vont parler ching chong @url</w:t>
      </w:r>
    </w:p>
    <w:p>
      <w:r>
        <w:rPr>
          <w:b/>
          <w:u w:val="single"/>
        </w:rPr>
        <w:t>17434</w:t>
      </w:r>
    </w:p>
    <w:p>
      <w:r>
        <w:t>mouvement végane : mouvement pacifique voir militantiste qui prône un monde où tous les animaux et tous les humain… @url</w:t>
      </w:r>
    </w:p>
    <w:p>
      <w:r>
        <w:rPr>
          <w:b/>
          <w:u w:val="single"/>
        </w:rPr>
        <w:t>17435</w:t>
      </w:r>
    </w:p>
    <w:p>
      <w:r>
        <w:t>merci au 405 mongol qui suivent et qui calcul jamais mes tweet ! je continuerai à forcer avec mes tweets meme si… @url</w:t>
      </w:r>
    </w:p>
    <w:p>
      <w:r>
        <w:rPr>
          <w:b/>
          <w:u w:val="single"/>
        </w:rPr>
        <w:t>17436</w:t>
      </w:r>
    </w:p>
    <w:p>
      <w:r>
        <w:t>bien ser mais c est penible de voir la presse gauchiste insister sur un point pour manipuler les electeurs...ils fo @url</w:t>
      </w:r>
    </w:p>
    <w:p>
      <w:r>
        <w:rPr>
          <w:b/>
          <w:u w:val="single"/>
        </w:rPr>
        <w:t>17437</w:t>
      </w:r>
    </w:p>
    <w:p>
      <w:r>
        <w:t>@user sale mongol dans 10 ans ça sera le feu quand tu seras au rsa mdr</w:t>
      </w:r>
    </w:p>
    <w:p>
      <w:r>
        <w:rPr>
          <w:b/>
          <w:u w:val="single"/>
        </w:rPr>
        <w:t>17438</w:t>
      </w:r>
    </w:p>
    <w:p>
      <w:r>
        <w:t>rt @user pq tu fais la sjw gauchiste les poids lourds c'est sur la droite. _ et les connards c'est sous les roues @url</w:t>
      </w:r>
    </w:p>
    <w:p>
      <w:r>
        <w:rPr>
          <w:b/>
          <w:u w:val="single"/>
        </w:rPr>
        <w:t>17439</w:t>
      </w:r>
    </w:p>
    <w:p>
      <w:r>
        <w:t>j'te promet tu fais une fête à 21h t'invite que des renois la fête commence à 22h</w:t>
      </w:r>
    </w:p>
    <w:p>
      <w:r>
        <w:rPr>
          <w:b/>
          <w:u w:val="single"/>
        </w:rPr>
        <w:t>17440</w:t>
      </w:r>
    </w:p>
    <w:p>
      <w:r>
        <w:t>@user apprend l'anglais gros attardé</w:t>
      </w:r>
    </w:p>
    <w:p>
      <w:r>
        <w:rPr>
          <w:b/>
          <w:u w:val="single"/>
        </w:rPr>
        <w:t>17441</w:t>
      </w:r>
    </w:p>
    <w:p>
      <w:r>
        <w:t>@user alors que l’attardé comorien il est à fond dans sa connerie</w:t>
      </w:r>
    </w:p>
    <w:p>
      <w:r>
        <w:rPr>
          <w:b/>
          <w:u w:val="single"/>
        </w:rPr>
        <w:t>17442</w:t>
      </w:r>
    </w:p>
    <w:p>
      <w:r>
        <w:t>@user bah oui mongol</w:t>
      </w:r>
    </w:p>
    <w:p>
      <w:r>
        <w:rPr>
          <w:b/>
          <w:u w:val="single"/>
        </w:rPr>
        <w:t>17443</w:t>
      </w:r>
    </w:p>
    <w:p>
      <w:r>
        <w:t>: [l'africain d'algérie est souvent raciste sur twitter.</w:t>
      </w:r>
    </w:p>
    <w:p>
      <w:r>
        <w:rPr>
          <w:b/>
          <w:u w:val="single"/>
        </w:rPr>
        <w:t>17444</w:t>
      </w:r>
    </w:p>
    <w:p>
      <w:r>
        <w:t>: [mon petit frère qui raconte qu'un russe à dit sale arabe à un garçon du collège</w:t>
      </w:r>
    </w:p>
    <w:p>
      <w:r>
        <w:rPr>
          <w:b/>
          <w:u w:val="single"/>
        </w:rPr>
        <w:t>17445</w:t>
      </w:r>
    </w:p>
    <w:p>
      <w:r>
        <w:t>@user et vu qu'il vient du maroc il est certainement affilier aux djihadistes. n'est ce pas un parfais islamo ga… @url</w:t>
      </w:r>
    </w:p>
    <w:p>
      <w:r>
        <w:rPr>
          <w:b/>
          <w:u w:val="single"/>
        </w:rPr>
        <w:t>17446</w:t>
      </w:r>
    </w:p>
    <w:p>
      <w:r>
        <w:t>#féminisme #violence</w:t>
      </w:r>
    </w:p>
    <w:p>
      <w:r>
        <w:rPr>
          <w:b/>
          <w:u w:val="single"/>
        </w:rPr>
        <w:t>17447</w:t>
      </w:r>
    </w:p>
    <w:p>
      <w:r>
        <w:t>purée ton tweet ou tu crie cm un attardé cv bien ac ta freakin pp @url</w:t>
      </w:r>
    </w:p>
    <w:p>
      <w:r>
        <w:rPr>
          <w:b/>
          <w:u w:val="single"/>
        </w:rPr>
        <w:t>17448</w:t>
      </w:r>
    </w:p>
    <w:p>
      <w:r>
        <w:t>@user c'est un acte antisémite mais le mot n'est pas facile à prononcer car l'auteur n'est ni noir ni arab… @url</w:t>
      </w:r>
    </w:p>
    <w:p>
      <w:r>
        <w:rPr>
          <w:b/>
          <w:u w:val="single"/>
        </w:rPr>
        <w:t>17449</w:t>
      </w:r>
    </w:p>
    <w:p>
      <w:r>
        <w:t>c'est marrant c'est toujours les ménopausées et les hommes contre l'avortement @url</w:t>
      </w:r>
    </w:p>
    <w:p>
      <w:r>
        <w:rPr>
          <w:b/>
          <w:u w:val="single"/>
        </w:rPr>
        <w:t>17450</w:t>
      </w:r>
    </w:p>
    <w:p>
      <w:r>
        <w:t>les arabes les noirs les juifs les p… @url</w:t>
      </w:r>
    </w:p>
    <w:p>
      <w:r>
        <w:rPr>
          <w:b/>
          <w:u w:val="single"/>
        </w:rPr>
        <w:t>17451</w:t>
      </w:r>
    </w:p>
    <w:p>
      <w:r>
        <w:t>@user À moins d’un sursaut l'allemagne est cuite et prête pour la dernière étape de son islamisation »environ 12… @url</w:t>
      </w:r>
    </w:p>
    <w:p>
      <w:r>
        <w:rPr>
          <w:b/>
          <w:u w:val="single"/>
        </w:rPr>
        <w:t>17452</w:t>
      </w:r>
    </w:p>
    <w:p>
      <w:r>
        <w:t>@user dla chema jcroi pa dla c zebi un mongol</w:t>
      </w:r>
    </w:p>
    <w:p>
      <w:r>
        <w:rPr>
          <w:b/>
          <w:u w:val="single"/>
        </w:rPr>
        <w:t>17453</w:t>
      </w:r>
    </w:p>
    <w:p>
      <w:r>
        <w:t>@user @user mdrr tu parle comme tout les renois tu dois flipper à chaque fois que tu en vois un ..</w:t>
      </w:r>
    </w:p>
    <w:p>
      <w:r>
        <w:rPr>
          <w:b/>
          <w:u w:val="single"/>
        </w:rPr>
        <w:t>17454</w:t>
      </w:r>
    </w:p>
    <w:p>
      <w:r>
        <w:t>le #feminisme fait un grand retour en arrière avec le #afd et leurs alliances. voici la manif contre l'avortement.… @url</w:t>
      </w:r>
    </w:p>
    <w:p>
      <w:r>
        <w:rPr>
          <w:b/>
          <w:u w:val="single"/>
        </w:rPr>
        <w:t>17455</w:t>
      </w:r>
    </w:p>
    <w:p>
      <w:r>
        <w:t>pour en finir avec la théorie du complot anti-voitures @user @user @url</w:t>
      </w:r>
    </w:p>
    <w:p>
      <w:r>
        <w:rPr>
          <w:b/>
          <w:u w:val="single"/>
        </w:rPr>
        <w:t>17456</w:t>
      </w:r>
    </w:p>
    <w:p>
      <w:r>
        <w:t>soeur elle s'est encore faite agresser aujourd'hui je cite « vous êtes violents vous sale arabe »</w:t>
      </w:r>
    </w:p>
    <w:p>
      <w:r>
        <w:rPr>
          <w:b/>
          <w:u w:val="single"/>
        </w:rPr>
        <w:t>17457</w:t>
      </w:r>
    </w:p>
    <w:p>
      <w:r>
        <w:t>manœuvre gauchiste habituelle : @user essaye de détourner l'attention portée sur #nickconrad en utilisant… @url</w:t>
      </w:r>
    </w:p>
    <w:p>
      <w:r>
        <w:rPr>
          <w:b/>
          <w:u w:val="single"/>
        </w:rPr>
        <w:t>17458</w:t>
      </w:r>
    </w:p>
    <w:p>
      <w:r>
        <w:t>spectacle de malik bentalha nul 0 les humoristes rebeus tjrs obligés de sortir des vieux clichés et de rabaisser les parents c triste</w:t>
      </w:r>
    </w:p>
    <w:p>
      <w:r>
        <w:rPr>
          <w:b/>
          <w:u w:val="single"/>
        </w:rPr>
        <w:t>17459</w:t>
      </w:r>
    </w:p>
    <w:p>
      <w:r>
        <w:t>@user bah pour lui c’est un art le corps d’une femme africaine avec le baya.. j’ai rien vu de mal dans son tweet… @url</w:t>
      </w:r>
    </w:p>
    <w:p>
      <w:r>
        <w:rPr>
          <w:b/>
          <w:u w:val="single"/>
        </w:rPr>
        <w:t>17460</w:t>
      </w:r>
    </w:p>
    <w:p>
      <w:r>
        <w:t>@user c'est un attardé vraiment gros</w:t>
      </w:r>
    </w:p>
    <w:p>
      <w:r>
        <w:rPr>
          <w:b/>
          <w:u w:val="single"/>
        </w:rPr>
        <w:t>17461</w:t>
      </w:r>
    </w:p>
    <w:p>
      <w:r>
        <w:t>alors qui fait pire que moi pour aller manger à la cantine ce soir j’ai mis une basket et une bottine sans m’en ren… @url</w:t>
      </w:r>
    </w:p>
    <w:p>
      <w:r>
        <w:rPr>
          <w:b/>
          <w:u w:val="single"/>
        </w:rPr>
        <w:t>17462</w:t>
      </w:r>
    </w:p>
    <w:p>
      <w:r>
        <w:t>imaginez un jour vous êtes avec votre copain/copine et y’a un attardé qui vous filme qd vous vous embrassez/tenez l… @url</w:t>
      </w:r>
    </w:p>
    <w:p>
      <w:r>
        <w:rPr>
          <w:b/>
          <w:u w:val="single"/>
        </w:rPr>
        <w:t>17463</w:t>
      </w:r>
    </w:p>
    <w:p>
      <w:r>
        <w:t>quand un renois n'a pas le temps avec les imbécillités...</w:t>
      </w:r>
    </w:p>
    <w:p>
      <w:r>
        <w:rPr>
          <w:b/>
          <w:u w:val="single"/>
        </w:rPr>
        <w:t>17464</w:t>
      </w:r>
    </w:p>
    <w:p>
      <w:r>
        <w:t>@user voilà la donner de leçon. fais ta télé et garde tes réflexion pour toi le gauchiste</w:t>
      </w:r>
    </w:p>
    <w:p>
      <w:r>
        <w:rPr>
          <w:b/>
          <w:u w:val="single"/>
        </w:rPr>
        <w:t>17465</w:t>
      </w:r>
    </w:p>
    <w:p>
      <w:r>
        <w:t>les renois qui disent  les antillais ne sont pas africain  qu'ils soient des iles ou du continent vous m'attristez ! nous sommes africains</w:t>
      </w:r>
    </w:p>
    <w:p>
      <w:r>
        <w:rPr>
          <w:b/>
          <w:u w:val="single"/>
        </w:rPr>
        <w:t>17466</w:t>
      </w:r>
    </w:p>
    <w:p>
      <w:r>
        <w:t>@user oui le terrorisme c'est fini depuis que les scientifiques ont découvert que l'islam c'était juste des déséquilibrés</w:t>
      </w:r>
    </w:p>
    <w:p>
      <w:r>
        <w:rPr>
          <w:b/>
          <w:u w:val="single"/>
        </w:rPr>
        <w:t>17467</w:t>
      </w:r>
    </w:p>
    <w:p>
      <w:r>
        <w:t>@user @user en parle des “sale français” des “je suis plus français que toi” qu’on entend de la part de rebeu… @url</w:t>
      </w:r>
    </w:p>
    <w:p>
      <w:r>
        <w:rPr>
          <w:b/>
          <w:u w:val="single"/>
        </w:rPr>
        <w:t>17468</w:t>
      </w:r>
    </w:p>
    <w:p>
      <w:r>
        <w:t>@user @user @user il 15% d’arabes israéliens en israel. ils votent et ont des élus : +10% de… @url</w:t>
      </w:r>
    </w:p>
    <w:p>
      <w:r>
        <w:rPr>
          <w:b/>
          <w:u w:val="single"/>
        </w:rPr>
        <w:t>17469</w:t>
      </w:r>
    </w:p>
    <w:p>
      <w:r>
        <w:t>@user daniel cohen que feu jacques marseille conseillait de lire ses étudiants... un gauchiste bien connu</w:t>
      </w:r>
    </w:p>
    <w:p>
      <w:r>
        <w:rPr>
          <w:b/>
          <w:u w:val="single"/>
        </w:rPr>
        <w:t>17470</w:t>
      </w:r>
    </w:p>
    <w:p>
      <w:r>
        <w:t>le mec qu’a lancé l’idée de la purge c’est vraiment le mongol de l’année tout ça pour 400rt ...</w:t>
      </w:r>
    </w:p>
    <w:p>
      <w:r>
        <w:rPr>
          <w:b/>
          <w:u w:val="single"/>
        </w:rPr>
        <w:t>17471</w:t>
      </w:r>
    </w:p>
    <w:p>
      <w:r>
        <w:t>en sah mes rebeux rétorquez pas quand des renois nous vannent ça sert à rien et englobez pas tout les renois pour u… @url</w:t>
      </w:r>
    </w:p>
    <w:p>
      <w:r>
        <w:rPr>
          <w:b/>
          <w:u w:val="single"/>
        </w:rPr>
        <w:t>17472</w:t>
      </w:r>
    </w:p>
    <w:p>
      <w:r>
        <w:t>tous les aigris les fachos les libéraux de tous ordres et les rageux. vous avez un pays assez grand pour accuei… @url</w:t>
      </w:r>
    </w:p>
    <w:p>
      <w:r>
        <w:rPr>
          <w:b/>
          <w:u w:val="single"/>
        </w:rPr>
        <w:t>17473</w:t>
      </w:r>
    </w:p>
    <w:p>
      <w:r>
        <w:t>et y'en encore qui mettent ederson et ses bagues alisson le boutonneux ou donnarumma le singe attardé au même ni… @url</w:t>
      </w:r>
    </w:p>
    <w:p>
      <w:r>
        <w:rPr>
          <w:b/>
          <w:u w:val="single"/>
        </w:rPr>
        <w:t>17474</w:t>
      </w:r>
    </w:p>
    <w:p>
      <w:r>
        <w:t>bravo au réalisateur de #lejouroujaibrulemoncoeur qui inclut le #harcèlement #antisemite dans le film «  #sale #juif ». une réalité.</w:t>
      </w:r>
    </w:p>
    <w:p>
      <w:r>
        <w:rPr>
          <w:b/>
          <w:u w:val="single"/>
        </w:rPr>
        <w:t>17475</w:t>
      </w:r>
    </w:p>
    <w:p>
      <w:r>
        <w:t>tfaçon un jour les gens qui m’ont vue faire des trucs de mongol ils vont faire un skectch scenario sur moi prsq vr… @url</w:t>
      </w:r>
    </w:p>
    <w:p>
      <w:r>
        <w:rPr>
          <w:b/>
          <w:u w:val="single"/>
        </w:rPr>
        <w:t>17476</w:t>
      </w:r>
    </w:p>
    <w:p>
      <w:r>
        <w:t>pour bernard kouchner la france devrait «prendre plus» de migrants…</w:t>
      </w:r>
    </w:p>
    <w:p>
      <w:r>
        <w:rPr>
          <w:b/>
          <w:u w:val="single"/>
        </w:rPr>
        <w:t>17477</w:t>
      </w:r>
    </w:p>
    <w:p>
      <w:r>
        <w:t>paris première mise en demeure pour des propos d'eric zemmour sur les migrants musulmans @url @url</w:t>
      </w:r>
    </w:p>
    <w:p>
      <w:r>
        <w:rPr>
          <w:b/>
          <w:u w:val="single"/>
        </w:rPr>
        <w:t>17478</w:t>
      </w:r>
    </w:p>
    <w:p>
      <w:r>
        <w:t>@user est pour ou contre l’avortement mais</w:t>
      </w:r>
    </w:p>
    <w:p>
      <w:r>
        <w:rPr>
          <w:b/>
          <w:u w:val="single"/>
        </w:rPr>
        <w:t>17479</w:t>
      </w:r>
    </w:p>
    <w:p>
      <w:r>
        <w:t>@user @user oui le y’a eu le soi-disant printemps arabe après y’a des groupes terroristes qui ont a… @url</w:t>
      </w:r>
    </w:p>
    <w:p>
      <w:r>
        <w:rPr>
          <w:b/>
          <w:u w:val="single"/>
        </w:rPr>
        <w:t>17480</w:t>
      </w:r>
    </w:p>
    <w:p>
      <w:r>
        <w:t>@user c’était sur qu’un mongol allait faire la réflexion</w:t>
      </w:r>
    </w:p>
    <w:p>
      <w:r>
        <w:rPr>
          <w:b/>
          <w:u w:val="single"/>
        </w:rPr>
        <w:t>17481</w:t>
      </w:r>
    </w:p>
    <w:p>
      <w:r>
        <w:t>non mais genre. blague sur les migrants. je l'aime de plus en plus @url</w:t>
      </w:r>
    </w:p>
    <w:p>
      <w:r>
        <w:rPr>
          <w:b/>
          <w:u w:val="single"/>
        </w:rPr>
        <w:t>17482</w:t>
      </w:r>
    </w:p>
    <w:p>
      <w:r>
        <w:t>les renois c'est un délire comment ils dégagent un bail surtout qd ils mettent des durag jvs love</w:t>
      </w:r>
    </w:p>
    <w:p>
      <w:r>
        <w:rPr>
          <w:b/>
          <w:u w:val="single"/>
        </w:rPr>
        <w:t>17483</w:t>
      </w:r>
    </w:p>
    <w:p>
      <w:r>
        <w:t>petit moment romantique sur une balançoire au bord de la mer @url</w:t>
      </w:r>
    </w:p>
    <w:p>
      <w:r>
        <w:rPr>
          <w:b/>
          <w:u w:val="single"/>
        </w:rPr>
        <w:t>17484</w:t>
      </w:r>
    </w:p>
    <w:p>
      <w:r>
        <w:t>j’ai beau avoir mon rebeu jpeux vosu dire qu’aujd la techno parade yavait 2 rebeus incroyables fiou ah ouais auss… @url</w:t>
      </w:r>
    </w:p>
    <w:p>
      <w:r>
        <w:rPr>
          <w:b/>
          <w:u w:val="single"/>
        </w:rPr>
        <w:t>17485</w:t>
      </w:r>
    </w:p>
    <w:p>
      <w:r>
        <w:t>les rebeus que je ne connais ni d’Ève ni d’adam (oui expression de vieille) arrêtez de rajouter sur fb ça n’arr… @url</w:t>
      </w:r>
    </w:p>
    <w:p>
      <w:r>
        <w:rPr>
          <w:b/>
          <w:u w:val="single"/>
        </w:rPr>
        <w:t>17486</w:t>
      </w:r>
    </w:p>
    <w:p>
      <w:r>
        <w:t>@user je la connaissais déjà un peu avant mais je m'y étais pas attardé et la vidéo de lol m'a giga hype</w:t>
      </w:r>
    </w:p>
    <w:p>
      <w:r>
        <w:rPr>
          <w:b/>
          <w:u w:val="single"/>
        </w:rPr>
        <w:t>17487</w:t>
      </w:r>
    </w:p>
    <w:p>
      <w:r>
        <w:t>la carte de crédit accordée aux migrants... va à l'encontre des règles d'utilisation de fb !!!</w:t>
      </w:r>
    </w:p>
    <w:p>
      <w:r>
        <w:rPr>
          <w:b/>
          <w:u w:val="single"/>
        </w:rPr>
        <w:t>17488</w:t>
      </w:r>
    </w:p>
    <w:p>
      <w:r>
        <w:t>après rouler en agglo à 80 et prendre les giratoire en 4e les rebeus nous montrent comment freiner avec le putain d… @url</w:t>
      </w:r>
    </w:p>
    <w:p>
      <w:r>
        <w:rPr>
          <w:b/>
          <w:u w:val="single"/>
        </w:rPr>
        <w:t>17489</w:t>
      </w:r>
    </w:p>
    <w:p>
      <w:r>
        <w:t>prr mongol</w:t>
      </w:r>
    </w:p>
    <w:p>
      <w:r>
        <w:rPr>
          <w:b/>
          <w:u w:val="single"/>
        </w:rPr>
        <w:t>17490</w:t>
      </w:r>
    </w:p>
    <w:p>
      <w:r>
        <w:t>ce genre de rebeu au mon dieu hè va te jeter pudeur 0 irrespect haine y'a tout la une vrai sale @url</w:t>
      </w:r>
    </w:p>
    <w:p>
      <w:r>
        <w:rPr>
          <w:b/>
          <w:u w:val="single"/>
        </w:rPr>
        <w:t>17491</w:t>
      </w:r>
    </w:p>
    <w:p>
      <w:r>
        <w:t>pfff c'est dingue le nombre de meuf blanche qui se font fourrer par des renois qui font du foot. vazi c'est quoi vo… @url</w:t>
      </w:r>
    </w:p>
    <w:p>
      <w:r>
        <w:rPr>
          <w:b/>
          <w:u w:val="single"/>
        </w:rPr>
        <w:t>17492</w:t>
      </w:r>
    </w:p>
    <w:p>
      <w:r>
        <w:t>@user je vais pousser votre logique gauchiste jusqu'au bout : que tu sois curé ou antifa si tu es un ho… @url</w:t>
      </w:r>
    </w:p>
    <w:p>
      <w:r>
        <w:rPr>
          <w:b/>
          <w:u w:val="single"/>
        </w:rPr>
        <w:t>17493</w:t>
      </w:r>
    </w:p>
    <w:p>
      <w:r>
        <w:t>@user @user mtt mongol</w:t>
      </w:r>
    </w:p>
    <w:p>
      <w:r>
        <w:rPr>
          <w:b/>
          <w:u w:val="single"/>
        </w:rPr>
        <w:t>17494</w:t>
      </w:r>
    </w:p>
    <w:p>
      <w:r>
        <w:t>mongol @url</w:t>
      </w:r>
    </w:p>
    <w:p>
      <w:r>
        <w:rPr>
          <w:b/>
          <w:u w:val="single"/>
        </w:rPr>
        <w:t>17495</w:t>
      </w:r>
    </w:p>
    <w:p>
      <w:r>
        <w:t>@user ce qui est inacceptable ce sont les violences et agressions + viols qui découlent de ces gens là! vous… @url</w:t>
      </w:r>
    </w:p>
    <w:p>
      <w:r>
        <w:rPr>
          <w:b/>
          <w:u w:val="single"/>
        </w:rPr>
        <w:t>17496</w:t>
      </w:r>
    </w:p>
    <w:p>
      <w:r>
        <w:t>@user dites-vous bien que la plupart des gars dans la sécurité sont des arabes..</w:t>
      </w:r>
    </w:p>
    <w:p>
      <w:r>
        <w:rPr>
          <w:b/>
          <w:u w:val="single"/>
        </w:rPr>
        <w:t>17497</w:t>
      </w:r>
    </w:p>
    <w:p>
      <w:r>
        <w:t>il une question que je pose est-ce que l’expression « t’es un mongol (un guignol un imbécile) » un rappo… @url</w:t>
      </w:r>
    </w:p>
    <w:p>
      <w:r>
        <w:rPr>
          <w:b/>
          <w:u w:val="single"/>
        </w:rPr>
        <w:t>17498</w:t>
      </w:r>
    </w:p>
    <w:p>
      <w:r>
        <w:t>dommage cette défaite mais ne s'attarde pas sur ce match et se concentre directement sur le suivant ! come on… @url</w:t>
      </w:r>
    </w:p>
    <w:p>
      <w:r>
        <w:rPr>
          <w:b/>
          <w:u w:val="single"/>
        </w:rPr>
        <w:t>17499</w:t>
      </w:r>
    </w:p>
    <w:p>
      <w:r>
        <w:t>pourquoi les gauchistes sont féministe et lgbt ou pro lgbt mais veulent acceuillir et intégrer l'islam dans toutes… @url</w:t>
      </w:r>
    </w:p>
    <w:p>
      <w:r>
        <w:rPr>
          <w:b/>
          <w:u w:val="single"/>
        </w:rPr>
        <w:t>17500</w:t>
      </w:r>
    </w:p>
    <w:p>
      <w:r>
        <w:t>@user notre réservoir à rebeus techniques est intarissable</w:t>
      </w:r>
    </w:p>
    <w:p>
      <w:r>
        <w:rPr>
          <w:b/>
          <w:u w:val="single"/>
        </w:rPr>
        <w:t>17501</w:t>
      </w:r>
    </w:p>
    <w:p>
      <w:r>
        <w:t>ching-chong mes followers d'amours aujourd'hui j'apprends parler le chinois chingchongchang (tot)</w:t>
      </w:r>
    </w:p>
    <w:p>
      <w:r>
        <w:rPr>
          <w:b/>
          <w:u w:val="single"/>
        </w:rPr>
        <w:t>17502</w:t>
      </w:r>
    </w:p>
    <w:p>
      <w:r>
        <w:t>bizzarement y’a que des renois qui m’insultent serai ce les plus grosses putes de l’univers? mdr</w:t>
      </w:r>
    </w:p>
    <w:p>
      <w:r>
        <w:rPr>
          <w:b/>
          <w:u w:val="single"/>
        </w:rPr>
        <w:t>17503</w:t>
      </w:r>
    </w:p>
    <w:p>
      <w:r>
        <w:t>entre usurpateur et gauchiste-caviar 20k/mois nos frais = 2 pourrits nl'opposition se gausse de la bonne e @url</w:t>
      </w:r>
    </w:p>
    <w:p>
      <w:r>
        <w:rPr>
          <w:b/>
          <w:u w:val="single"/>
        </w:rPr>
        <w:t>17504</w:t>
      </w:r>
    </w:p>
    <w:p>
      <w:r>
        <w:t>le mongol rien qu'il lâche des mercé à la jul #lfauit</w:t>
      </w:r>
    </w:p>
    <w:p>
      <w:r>
        <w:rPr>
          <w:b/>
          <w:u w:val="single"/>
        </w:rPr>
        <w:t>17505</w:t>
      </w:r>
    </w:p>
    <w:p>
      <w:r>
        <w:t>je suis un ignorant gauchiste de base niant la réalité historique</w:t>
      </w:r>
    </w:p>
    <w:p>
      <w:r>
        <w:rPr>
          <w:b/>
          <w:u w:val="single"/>
        </w:rPr>
        <w:t>17506</w:t>
      </w:r>
    </w:p>
    <w:p>
      <w:r>
        <w:t>sur twitter j'viens de tomber sur la vidéo d'une blanche qui se fait décapiter à la machette par des renois au fin… @url</w:t>
      </w:r>
    </w:p>
    <w:p>
      <w:r>
        <w:rPr>
          <w:b/>
          <w:u w:val="single"/>
        </w:rPr>
        <w:t>17507</w:t>
      </w:r>
    </w:p>
    <w:p>
      <w:r>
        <w:t>@user 70ans chez un renois et équivaut à 40ans chez les white</w:t>
      </w:r>
    </w:p>
    <w:p>
      <w:r>
        <w:rPr>
          <w:b/>
          <w:u w:val="single"/>
        </w:rPr>
        <w:t>17508</w:t>
      </w:r>
    </w:p>
    <w:p>
      <w:r>
        <w:t>les renois quand il une pénurie de crème mixa @url</w:t>
      </w:r>
    </w:p>
    <w:p>
      <w:r>
        <w:rPr>
          <w:b/>
          <w:u w:val="single"/>
        </w:rPr>
        <w:t>17509</w:t>
      </w:r>
    </w:p>
    <w:p>
      <w:r>
        <w:t>@user @user ni arabe ni noir ni musulmans ... cela ne peut pas être un acte terroriste mais une fusillade anti… @url</w:t>
      </w:r>
    </w:p>
    <w:p>
      <w:r>
        <w:rPr>
          <w:b/>
          <w:u w:val="single"/>
        </w:rPr>
        <w:t>17510</w:t>
      </w:r>
    </w:p>
    <w:p>
      <w:r>
        <w:t>@user si vous arrivez m'expliquer ce qu'est l'extreme droite sans les lieux communs et la propagande gauchiste ca m...interesse</w:t>
      </w:r>
    </w:p>
    <w:p>
      <w:r>
        <w:rPr>
          <w:b/>
          <w:u w:val="single"/>
        </w:rPr>
        <w:t>17511</w:t>
      </w:r>
    </w:p>
    <w:p>
      <w:r>
        <w:t>(c’est le même inshaallah que les arabes qui veulent pas dire non c’est pas un inshaall…</w:t>
      </w:r>
    </w:p>
    <w:p>
      <w:r>
        <w:rPr>
          <w:b/>
          <w:u w:val="single"/>
        </w:rPr>
        <w:t>17512</w:t>
      </w:r>
    </w:p>
    <w:p>
      <w:r>
        <w:t>@user @user c’est déjà mieux que l’islamisation le grand remplacement est inévitable alors autant fai… @url</w:t>
      </w:r>
    </w:p>
    <w:p>
      <w:r>
        <w:rPr>
          <w:b/>
          <w:u w:val="single"/>
        </w:rPr>
        <w:t>17513</w:t>
      </w:r>
    </w:p>
    <w:p>
      <w:r>
        <w:t>ahahah il croit dur comme fer l'avion de ligne qui fait des pirouettes quel giga mongol @url</w:t>
      </w:r>
    </w:p>
    <w:p>
      <w:r>
        <w:rPr>
          <w:b/>
          <w:u w:val="single"/>
        </w:rPr>
        <w:t>17514</w:t>
      </w:r>
    </w:p>
    <w:p>
      <w:r>
        <w:t>les lyonnais ils tapent des gros signe nazis pr sucer une équipe avec 2 arabes et vla des renois #olom</w:t>
      </w:r>
    </w:p>
    <w:p>
      <w:r>
        <w:rPr>
          <w:b/>
          <w:u w:val="single"/>
        </w:rPr>
        <w:t>17515</w:t>
      </w:r>
    </w:p>
    <w:p>
      <w:r>
        <w:t>@user ceci change t-il le fait que les arabes ne représentent que 4 % en tunisie mdr ?</w:t>
      </w:r>
    </w:p>
    <w:p>
      <w:r>
        <w:rPr>
          <w:b/>
          <w:u w:val="single"/>
        </w:rPr>
        <w:t>17516</w:t>
      </w:r>
    </w:p>
    <w:p>
      <w:r>
        <w:t>il en le foot ça les rend mongol à leur en bruler le peu de neurone c’est chaud chaud chaud détendez vous les gars</w:t>
      </w:r>
    </w:p>
    <w:p>
      <w:r>
        <w:rPr>
          <w:b/>
          <w:u w:val="single"/>
        </w:rPr>
        <w:t>17517</w:t>
      </w:r>
    </w:p>
    <w:p>
      <w:r>
        <w:t>tel un attardé je cherche amrabat drogba sneijder riera sur le terrain</w:t>
      </w:r>
    </w:p>
    <w:p>
      <w:r>
        <w:rPr>
          <w:b/>
          <w:u w:val="single"/>
        </w:rPr>
        <w:t>17518</w:t>
      </w:r>
    </w:p>
    <w:p>
      <w:r>
        <w:t>magique la réponse du « journaliste » @user pris en flagrant délit de militantisme gauchiste ! @url</w:t>
      </w:r>
    </w:p>
    <w:p>
      <w:r>
        <w:rPr>
          <w:b/>
          <w:u w:val="single"/>
        </w:rPr>
        <w:t>17519</w:t>
      </w:r>
    </w:p>
    <w:p>
      <w:r>
        <w:t>et c’est les premiers accuser les noirs et arabes de racialisme...</w:t>
      </w:r>
    </w:p>
    <w:p>
      <w:r>
        <w:rPr>
          <w:b/>
          <w:u w:val="single"/>
        </w:rPr>
        <w:t>17520</w:t>
      </w:r>
    </w:p>
    <w:p>
      <w:r>
        <w:t>@user @user en même temps ça vient du gars de vegan celui qui tient plusieurs sites et pages antive… @url</w:t>
      </w:r>
    </w:p>
    <w:p>
      <w:r>
        <w:rPr>
          <w:b/>
          <w:u w:val="single"/>
        </w:rPr>
        <w:t>17521</w:t>
      </w:r>
    </w:p>
    <w:p>
      <w:r>
        <w:t>@user c'est pourtant ce que signifie votre tweet dans lequel vous traitez de «mongol» quelqu'un qui relève qu… @url</w:t>
      </w:r>
    </w:p>
    <w:p>
      <w:r>
        <w:rPr>
          <w:b/>
          <w:u w:val="single"/>
        </w:rPr>
        <w:t>17522</w:t>
      </w:r>
    </w:p>
    <w:p>
      <w:r>
        <w:t>@user @user c’est absolument pas ce qu’il dit attardé...</w:t>
      </w:r>
    </w:p>
    <w:p>
      <w:r>
        <w:rPr>
          <w:b/>
          <w:u w:val="single"/>
        </w:rPr>
        <w:t>17523</w:t>
      </w:r>
    </w:p>
    <w:p>
      <w:r>
        <w:t>rappel: l’année dernièretrump avait suggéré que les juifs pourraient commettre des crimes de haine antisémites e… @url</w:t>
      </w:r>
    </w:p>
    <w:p>
      <w:r>
        <w:rPr>
          <w:b/>
          <w:u w:val="single"/>
        </w:rPr>
        <w:t>17524</w:t>
      </w:r>
    </w:p>
    <w:p>
      <w:r>
        <w:t>l’allemagne gangrenée par des clans mafieux arabes. et cet article ne parle pas des mafieux albanais et surtout de… @url</w:t>
      </w:r>
    </w:p>
    <w:p>
      <w:r>
        <w:rPr>
          <w:b/>
          <w:u w:val="single"/>
        </w:rPr>
        <w:t>17525</w:t>
      </w:r>
    </w:p>
    <w:p>
      <w:r>
        <w:t>pas d'amalgames espece de gauchiste @url</w:t>
      </w:r>
    </w:p>
    <w:p>
      <w:r>
        <w:rPr>
          <w:b/>
          <w:u w:val="single"/>
        </w:rPr>
        <w:t>17526</w:t>
      </w:r>
    </w:p>
    <w:p>
      <w:r>
        <w:t>@user barakaallah ou fik ! les arabes de services sa va 2 minutes. se foutre de la gueule de son bled c… @url</w:t>
      </w:r>
    </w:p>
    <w:p>
      <w:r>
        <w:rPr>
          <w:b/>
          <w:u w:val="single"/>
        </w:rPr>
        <w:t>17527</w:t>
      </w:r>
    </w:p>
    <w:p>
      <w:r>
        <w:t>hier soir je ss fait insulté de «sale pd de merde» parce qu’un renoi aigri commandé un filet-o-fish à 1h45am d… @url</w:t>
      </w:r>
    </w:p>
    <w:p>
      <w:r>
        <w:rPr>
          <w:b/>
          <w:u w:val="single"/>
        </w:rPr>
        <w:t>17528</w:t>
      </w:r>
    </w:p>
    <w:p>
      <w:r>
        <w:t>@user il raison que des arabes</w:t>
      </w:r>
    </w:p>
    <w:p>
      <w:r>
        <w:rPr>
          <w:b/>
          <w:u w:val="single"/>
        </w:rPr>
        <w:t>17529</w:t>
      </w:r>
    </w:p>
    <w:p>
      <w:r>
        <w:t>je crois que promo aime pas les gauchiste féministes ...oups</w:t>
      </w:r>
    </w:p>
    <w:p>
      <w:r>
        <w:rPr>
          <w:b/>
          <w:u w:val="single"/>
        </w:rPr>
        <w:t>17530</w:t>
      </w:r>
    </w:p>
    <w:p>
      <w:r>
        <w:t>@user bonjour les gauchistes.</w:t>
      </w:r>
    </w:p>
    <w:p>
      <w:r>
        <w:rPr>
          <w:b/>
          <w:u w:val="single"/>
        </w:rPr>
        <w:t>17531</w:t>
      </w:r>
    </w:p>
    <w:p>
      <w:r>
        <w:t>s'imaginer que l'#africain vient en #europe n'est qu'un pur fantasme étant donné que 90% des #migrants africains re… @url</w:t>
      </w:r>
    </w:p>
    <w:p>
      <w:r>
        <w:rPr>
          <w:b/>
          <w:u w:val="single"/>
        </w:rPr>
        <w:t>17532</w:t>
      </w:r>
    </w:p>
    <w:p>
      <w:r>
        <w:t>rebeus renoises ou blanche ? — l’ argent @url</w:t>
      </w:r>
    </w:p>
    <w:p>
      <w:r>
        <w:rPr>
          <w:b/>
          <w:u w:val="single"/>
        </w:rPr>
        <w:t>17533</w:t>
      </w:r>
    </w:p>
    <w:p>
      <w:r>
        <w:t>@user frere arrete de faire le mongol c un clasico con ou quoi</w:t>
      </w:r>
    </w:p>
    <w:p>
      <w:r>
        <w:rPr>
          <w:b/>
          <w:u w:val="single"/>
        </w:rPr>
        <w:t>17534</w:t>
      </w:r>
    </w:p>
    <w:p>
      <w:r>
        <w:t>le socio-financement découle d’un geste volontaire sans menace de violence le contraire de l’impôt.</w:t>
      </w:r>
    </w:p>
    <w:p>
      <w:r>
        <w:rPr>
          <w:b/>
          <w:u w:val="single"/>
        </w:rPr>
        <w:t>17535</w:t>
      </w:r>
    </w:p>
    <w:p>
      <w:r>
        <w:t>@user @user @user @user le vrai danger de l'islam c'est la gauche je peux te le garantir</w:t>
      </w:r>
    </w:p>
    <w:p>
      <w:r>
        <w:rPr>
          <w:b/>
          <w:u w:val="single"/>
        </w:rPr>
        <w:t>17536</w:t>
      </w:r>
    </w:p>
    <w:p>
      <w:r>
        <w:t>grèce: les transferts de réfugiés et migrants vers le continent s’accélèrent: la grèce accélère les transferts de r… @url</w:t>
      </w:r>
    </w:p>
    <w:p>
      <w:r>
        <w:rPr>
          <w:b/>
          <w:u w:val="single"/>
        </w:rPr>
        <w:t>17537</w:t>
      </w:r>
    </w:p>
    <w:p>
      <w:r>
        <w:t>un patriote pourrait mourir pour ses idees un gauchiste pourrait vous faire mourir pour les siennes . @url</w:t>
      </w:r>
    </w:p>
    <w:p>
      <w:r>
        <w:rPr>
          <w:b/>
          <w:u w:val="single"/>
        </w:rPr>
        <w:t>17538</w:t>
      </w:r>
    </w:p>
    <w:p>
      <w:r>
        <w:t>la france et les usa sont entrain de se battre pour voir qui est le pays le plus attardé c'est pas possible autrement</w:t>
      </w:r>
    </w:p>
    <w:p>
      <w:r>
        <w:rPr>
          <w:b/>
          <w:u w:val="single"/>
        </w:rPr>
        <w:t>17539</w:t>
      </w:r>
    </w:p>
    <w:p>
      <w:r>
        <w:t>qual foi desses mongol</w:t>
      </w:r>
    </w:p>
    <w:p>
      <w:r>
        <w:rPr>
          <w:b/>
          <w:u w:val="single"/>
        </w:rPr>
        <w:t>17540</w:t>
      </w:r>
    </w:p>
    <w:p>
      <w:r>
        <w:t>nouveau virage à gauche du ps revenu dans l'opposition. après le mandat hollande… faire de l'accueil des migrants… @url</w:t>
      </w:r>
    </w:p>
    <w:p>
      <w:r>
        <w:rPr>
          <w:b/>
          <w:u w:val="single"/>
        </w:rPr>
        <w:t>17541</w:t>
      </w:r>
    </w:p>
    <w:p>
      <w:r>
        <w:t>rebeu en lv qui signe un renois mal élevé</w:t>
      </w:r>
    </w:p>
    <w:p>
      <w:r>
        <w:rPr>
          <w:b/>
          <w:u w:val="single"/>
        </w:rPr>
        <w:t>17542</w:t>
      </w:r>
    </w:p>
    <w:p>
      <w:r>
        <w:t>@user @user perd pas ton temps à parler avec cet attardé il ne sait pas lire de toute façon</w:t>
      </w:r>
    </w:p>
    <w:p>
      <w:r>
        <w:rPr>
          <w:b/>
          <w:u w:val="single"/>
        </w:rPr>
        <w:t>17543</w:t>
      </w:r>
    </w:p>
    <w:p>
      <w:r>
        <w:t>mais la vie fait que le renois voulait juste la tarro imbécile elle était</w:t>
      </w:r>
    </w:p>
    <w:p>
      <w:r>
        <w:rPr>
          <w:b/>
          <w:u w:val="single"/>
        </w:rPr>
        <w:t>17544</w:t>
      </w:r>
    </w:p>
    <w:p>
      <w:r>
        <w:t>@user @user j'suis le relou gauchiste de service donc je suis quasi plus invite par tout un cote de la famille o/</w:t>
      </w:r>
    </w:p>
    <w:p>
      <w:r>
        <w:rPr>
          <w:b/>
          <w:u w:val="single"/>
        </w:rPr>
        <w:t>17545</w:t>
      </w:r>
    </w:p>
    <w:p>
      <w:r>
        <w:t>il est attardé??? @url</w:t>
      </w:r>
    </w:p>
    <w:p>
      <w:r>
        <w:rPr>
          <w:b/>
          <w:u w:val="single"/>
        </w:rPr>
        <w:t>17546</w:t>
      </w:r>
    </w:p>
    <w:p>
      <w:r>
        <w:t>les renois ils aiment trop taper des 3x500 quand ils rigolent</w:t>
      </w:r>
    </w:p>
    <w:p>
      <w:r>
        <w:rPr>
          <w:b/>
          <w:u w:val="single"/>
        </w:rPr>
        <w:t>17547</w:t>
      </w:r>
    </w:p>
    <w:p>
      <w:r>
        <w:t>mdr ça c’est l’effet narcos ça les matrixé !!! les rebeus ça vous atteint le cerveau cette série après mettre des… @url</w:t>
      </w:r>
    </w:p>
    <w:p>
      <w:r>
        <w:rPr>
          <w:b/>
          <w:u w:val="single"/>
        </w:rPr>
        <w:t>17548</w:t>
      </w:r>
    </w:p>
    <w:p>
      <w:r>
        <w:t>@user c pour ça t'aime trop les renois ilo</w:t>
      </w:r>
    </w:p>
    <w:p>
      <w:r>
        <w:rPr>
          <w:b/>
          <w:u w:val="single"/>
        </w:rPr>
        <w:t>17549</w:t>
      </w:r>
    </w:p>
    <w:p>
      <w:r>
        <w:t>rt @user putain mais quel attarde @url</w:t>
      </w:r>
    </w:p>
    <w:p>
      <w:r>
        <w:rPr>
          <w:b/>
          <w:u w:val="single"/>
        </w:rPr>
        <w:t>17550</w:t>
      </w:r>
    </w:p>
    <w:p>
      <w:r>
        <w:t>@user @user vous êtes justement l'esclave d'un terrorisme intellectuel communisme m'attaqué sous l… @url</w:t>
      </w:r>
    </w:p>
    <w:p>
      <w:r>
        <w:rPr>
          <w:b/>
          <w:u w:val="single"/>
        </w:rPr>
        <w:t>17551</w:t>
      </w:r>
    </w:p>
    <w:p>
      <w:r>
        <w:t>c’était une sale arabe @url</w:t>
      </w:r>
    </w:p>
    <w:p>
      <w:r>
        <w:rPr>
          <w:b/>
          <w:u w:val="single"/>
        </w:rPr>
        <w:t>17552</w:t>
      </w:r>
    </w:p>
    <w:p>
      <w:r>
        <w:t>@user mais faut déjà être sacrément attardé pour faire ça jui explosee</w:t>
      </w:r>
    </w:p>
    <w:p>
      <w:r>
        <w:rPr>
          <w:b/>
          <w:u w:val="single"/>
        </w:rPr>
        <w:t>17553</w:t>
      </w:r>
    </w:p>
    <w:p>
      <w:r>
        <w:t>novembre au hourdel le soleil s’attarde les phoques en profitent nous aussi ! @url</w:t>
      </w:r>
    </w:p>
    <w:p>
      <w:r>
        <w:rPr>
          <w:b/>
          <w:u w:val="single"/>
        </w:rPr>
        <w:t>17554</w:t>
      </w:r>
    </w:p>
    <w:p>
      <w:r>
        <w:t>rt @user il 20 ans:nle droitard: la france s'islamise.nle gauchiste: facho!nle droitard: l'ecole le niveau baisse les profs ont</w:t>
      </w:r>
    </w:p>
    <w:p>
      <w:r>
        <w:rPr>
          <w:b/>
          <w:u w:val="single"/>
        </w:rPr>
        <w:t>17555</w:t>
      </w:r>
    </w:p>
    <w:p>
      <w:r>
        <w:t>mdr tes soeurs qui se fnt soulever par des renois et qu’on retrouve sur vivastreet @url</w:t>
      </w:r>
    </w:p>
    <w:p>
      <w:r>
        <w:rPr>
          <w:b/>
          <w:u w:val="single"/>
        </w:rPr>
        <w:t>17556</w:t>
      </w:r>
    </w:p>
    <w:p>
      <w:r>
        <w:t>Ça m'éclatera toujours les meufs qui disent: ouais nous préfère les renois parce qu'ils ont des gros chibres.… @url</w:t>
      </w:r>
    </w:p>
    <w:p>
      <w:r>
        <w:rPr>
          <w:b/>
          <w:u w:val="single"/>
        </w:rPr>
        <w:t>17557</w:t>
      </w:r>
    </w:p>
    <w:p>
      <w:r>
        <w:t>info - #mulongwe (#rdc) : les réfugiés burundais déplorent l’insuffisance en eau potable @url @url</w:t>
      </w:r>
    </w:p>
    <w:p>
      <w:r>
        <w:rPr>
          <w:b/>
          <w:u w:val="single"/>
        </w:rPr>
        <w:t>17558</w:t>
      </w:r>
    </w:p>
    <w:p>
      <w:r>
        <w:t>l'histoire du quebec vaut la peine qu'on s'y attarde. tellement triste qu'on ne l'enseigne presque plus. texte fort @url</w:t>
      </w:r>
    </w:p>
    <w:p>
      <w:r>
        <w:rPr>
          <w:b/>
          <w:u w:val="single"/>
        </w:rPr>
        <w:t>17559</w:t>
      </w:r>
    </w:p>
    <w:p>
      <w:r>
        <w:t>@user les propos de zemmour sont inadmissibles mais en parle des “sale français” des “je suis plus français que t… @url</w:t>
      </w:r>
    </w:p>
    <w:p>
      <w:r>
        <w:rPr>
          <w:b/>
          <w:u w:val="single"/>
        </w:rPr>
        <w:t>17560</w:t>
      </w:r>
    </w:p>
    <w:p>
      <w:r>
        <w:t>@user islamo-bobo-feministo-vege-gauchiste meme ^^nen fait j'etais vegetarienne depuis quelques mois deja... @url</w:t>
      </w:r>
    </w:p>
    <w:p>
      <w:r>
        <w:rPr>
          <w:b/>
          <w:u w:val="single"/>
        </w:rPr>
        <w:t>17561</w:t>
      </w:r>
    </w:p>
    <w:p>
      <w:r>
        <w:t>l'attardé de medelin qui tue le match</w:t>
      </w:r>
    </w:p>
    <w:p>
      <w:r>
        <w:rPr>
          <w:b/>
          <w:u w:val="single"/>
        </w:rPr>
        <w:t>17562</w:t>
      </w:r>
    </w:p>
    <w:p>
      <w:r>
        <w:t>@user t'imagine pas comme tu viens de rendre mon debut de journee plus beau.. merci ^^</w:t>
      </w:r>
    </w:p>
    <w:p>
      <w:r>
        <w:rPr>
          <w:b/>
          <w:u w:val="single"/>
        </w:rPr>
        <w:t>17563</w:t>
      </w:r>
    </w:p>
    <w:p>
      <w:r>
        <w:t>une chose dire au mongol qui l'ont fait.. #purge @url</w:t>
      </w:r>
    </w:p>
    <w:p>
      <w:r>
        <w:rPr>
          <w:b/>
          <w:u w:val="single"/>
        </w:rPr>
        <w:t>17564</w:t>
      </w:r>
    </w:p>
    <w:p>
      <w:r>
        <w:t>insécurité: plus d'un quart des femmes renoncent à sortir seules de chez elles depuis des lustres la violence des m… @url</w:t>
      </w:r>
    </w:p>
    <w:p>
      <w:r>
        <w:rPr>
          <w:b/>
          <w:u w:val="single"/>
        </w:rPr>
        <w:t>17565</w:t>
      </w:r>
    </w:p>
    <w:p>
      <w:r>
        <w:t>#habs deux buts c'est bien beau mais quand s'attarde à la façon dont kotkaniemi travaillé hier et au contex… @url</w:t>
      </w:r>
    </w:p>
    <w:p>
      <w:r>
        <w:rPr>
          <w:b/>
          <w:u w:val="single"/>
        </w:rPr>
        <w:t>17566</w:t>
      </w:r>
    </w:p>
    <w:p>
      <w:r>
        <w:t>@user @user @user jtai di sest jms parler vrmt attardé</w:t>
      </w:r>
    </w:p>
    <w:p>
      <w:r>
        <w:rPr>
          <w:b/>
          <w:u w:val="single"/>
        </w:rPr>
        <w:t>17567</w:t>
      </w:r>
    </w:p>
    <w:p>
      <w:r>
        <w:t>@user c'est en faisant des généralité qu'on crée des amalgames chakal dans ce cas précise certains mecs renois</w:t>
      </w:r>
    </w:p>
    <w:p>
      <w:r>
        <w:rPr>
          <w:b/>
          <w:u w:val="single"/>
        </w:rPr>
        <w:t>17568</w:t>
      </w:r>
    </w:p>
    <w:p>
      <w:r>
        <w:t>les renois ont tjrs autant la cote sur fut décidément</w:t>
      </w:r>
    </w:p>
    <w:p>
      <w:r>
        <w:rPr>
          <w:b/>
          <w:u w:val="single"/>
        </w:rPr>
        <w:t>17569</w:t>
      </w:r>
    </w:p>
    <w:p>
      <w:r>
        <w:t>alors naulleau debarque ? finie la posture de gauchiste intraitable ouvert sur la diversite culturelle et incap @url</w:t>
      </w:r>
    </w:p>
    <w:p>
      <w:r>
        <w:rPr>
          <w:b/>
          <w:u w:val="single"/>
        </w:rPr>
        <w:t>17570</w:t>
      </w:r>
    </w:p>
    <w:p>
      <w:r>
        <w:t>ce passage sur le marin chinois mais serieusement  empereur ching chong ayaaa  @user @url</w:t>
      </w:r>
    </w:p>
    <w:p>
      <w:r>
        <w:rPr>
          <w:b/>
          <w:u w:val="single"/>
        </w:rPr>
        <w:t>17571</w:t>
      </w:r>
    </w:p>
    <w:p>
      <w:r>
        <w:t>@user dule mongol</w:t>
      </w:r>
    </w:p>
    <w:p>
      <w:r>
        <w:rPr>
          <w:b/>
          <w:u w:val="single"/>
        </w:rPr>
        <w:t>17572</w:t>
      </w:r>
    </w:p>
    <w:p>
      <w:r>
        <w:t>ministre russe de la défense sergueï choïgou.le mongol dit</w:t>
      </w:r>
    </w:p>
    <w:p>
      <w:r>
        <w:rPr>
          <w:b/>
          <w:u w:val="single"/>
        </w:rPr>
        <w:t>17573</w:t>
      </w:r>
    </w:p>
    <w:p>
      <w:r>
        <w:t>@user avec @user quand disait qu’il était attardé mental c’était vraiment pas une blague alors</w:t>
      </w:r>
    </w:p>
    <w:p>
      <w:r>
        <w:rPr>
          <w:b/>
          <w:u w:val="single"/>
        </w:rPr>
        <w:t>17574</w:t>
      </w:r>
    </w:p>
    <w:p>
      <w:r>
        <w:t>si meunier c’était pas un attardé mental ça ferai 0-2</w:t>
      </w:r>
    </w:p>
    <w:p>
      <w:r>
        <w:rPr>
          <w:b/>
          <w:u w:val="single"/>
        </w:rPr>
        <w:t>17575</w:t>
      </w:r>
    </w:p>
    <w:p>
      <w:r>
        <w:t>@user cest 50cent ca mongol --'</w:t>
      </w:r>
    </w:p>
    <w:p>
      <w:r>
        <w:rPr>
          <w:b/>
          <w:u w:val="single"/>
        </w:rPr>
        <w:t>17576</w:t>
      </w:r>
    </w:p>
    <w:p>
      <w:r>
        <w:t>@user le client n'osait pas le dire ( à cause de moi je pense seule renois du cabinet)</w:t>
      </w:r>
    </w:p>
    <w:p>
      <w:r>
        <w:rPr>
          <w:b/>
          <w:u w:val="single"/>
        </w:rPr>
        <w:t>17577</w:t>
      </w:r>
    </w:p>
    <w:p>
      <w:r>
        <w:t>en corse avec rachid.. ce soir il traité de sale arabe en direct à la télé. ..ahahah. .rachid... @url</w:t>
      </w:r>
    </w:p>
    <w:p>
      <w:r>
        <w:rPr>
          <w:b/>
          <w:u w:val="single"/>
        </w:rPr>
        <w:t>17578</w:t>
      </w:r>
    </w:p>
    <w:p>
      <w:r>
        <w:t>s'il fallait décrire ce que armée policière nazi étrangère implanté e centre prisons réfugiés et essaye secret hypn… @url</w:t>
      </w:r>
    </w:p>
    <w:p>
      <w:r>
        <w:rPr>
          <w:b/>
          <w:u w:val="single"/>
        </w:rPr>
        <w:t>17579</w:t>
      </w:r>
    </w:p>
    <w:p>
      <w:r>
        <w:t>@user @user @user (et il est un peu attardé)</w:t>
      </w:r>
    </w:p>
    <w:p>
      <w:r>
        <w:rPr>
          <w:b/>
          <w:u w:val="single"/>
        </w:rPr>
        <w:t>17580</w:t>
      </w:r>
    </w:p>
    <w:p>
      <w:r>
        <w:t>qu’ils demandent aux « réfugiés «  ils ont des i-phone.... @url</w:t>
      </w:r>
    </w:p>
    <w:p>
      <w:r>
        <w:rPr>
          <w:b/>
          <w:u w:val="single"/>
        </w:rPr>
        <w:t>17581</w:t>
      </w:r>
    </w:p>
    <w:p>
      <w:r>
        <w:t>que représente elle cette journaliste gauchiste qui se réclame de charlie ? insensé de laisser ces gens là répandre leur bêtise.</w:t>
      </w:r>
    </w:p>
    <w:p>
      <w:r>
        <w:rPr>
          <w:b/>
          <w:u w:val="single"/>
        </w:rPr>
        <w:t>17582</w:t>
      </w:r>
    </w:p>
    <w:p>
      <w:r>
        <w:t>@user 1 mongol</w:t>
      </w:r>
    </w:p>
    <w:p>
      <w:r>
        <w:rPr>
          <w:b/>
          <w:u w:val="single"/>
        </w:rPr>
        <w:t>17583</w:t>
      </w:r>
    </w:p>
    <w:p>
      <w:r>
        <w:t>j’vais quitter ce réseaux d’attardé mentaux</w:t>
      </w:r>
    </w:p>
    <w:p>
      <w:r>
        <w:rPr>
          <w:b/>
          <w:u w:val="single"/>
        </w:rPr>
        <w:t>17584</w:t>
      </w:r>
    </w:p>
    <w:p>
      <w:r>
        <w:t>#bresil exemple de #fakenews #gauchiste : ces sont les amerindiens eux-memes qui tuent les nouveaux-nes en les en @url</w:t>
      </w:r>
    </w:p>
    <w:p>
      <w:r>
        <w:rPr>
          <w:b/>
          <w:u w:val="single"/>
        </w:rPr>
        <w:t>17585</w:t>
      </w:r>
    </w:p>
    <w:p>
      <w:r>
        <w:t>en france les coiffeurs rebeus ils passent du rai... ici ils mettent du kaaris en mode le 93 leur manque c'est beau</w:t>
      </w:r>
    </w:p>
    <w:p>
      <w:r>
        <w:rPr>
          <w:b/>
          <w:u w:val="single"/>
        </w:rPr>
        <w:t>17586</w:t>
      </w:r>
    </w:p>
    <w:p>
      <w:r>
        <w:t>les réfugiés rohingyas prient dans le camp de réfugiés de kutupalong au bangladesh. @url</w:t>
      </w:r>
    </w:p>
    <w:p>
      <w:r>
        <w:rPr>
          <w:b/>
          <w:u w:val="single"/>
        </w:rPr>
        <w:t>17587</w:t>
      </w:r>
    </w:p>
    <w:p>
      <w:r>
        <w:t>un attardé qui ne comprend rien à l'anglais et parle le français comme ribery.</w:t>
      </w:r>
    </w:p>
    <w:p>
      <w:r>
        <w:rPr>
          <w:b/>
          <w:u w:val="single"/>
        </w:rPr>
        <w:t>17588</w:t>
      </w:r>
    </w:p>
    <w:p>
      <w:r>
        <w:t>@user faut passer outre . c'est pareil pour moi je m'y attarde peu ...</w:t>
      </w:r>
    </w:p>
    <w:p>
      <w:r>
        <w:rPr>
          <w:b/>
          <w:u w:val="single"/>
        </w:rPr>
        <w:t>17589</w:t>
      </w:r>
    </w:p>
    <w:p>
      <w:r>
        <w:t>@user cala tu mongol</w:t>
      </w:r>
    </w:p>
    <w:p>
      <w:r>
        <w:rPr>
          <w:b/>
          <w:u w:val="single"/>
        </w:rPr>
        <w:t>17590</w:t>
      </w:r>
    </w:p>
    <w:p>
      <w:r>
        <w:t>je suis un gros attardé tlr jt tellement pressé que g lavé mes cheveux avec du gel douche</w:t>
      </w:r>
    </w:p>
    <w:p>
      <w:r>
        <w:rPr>
          <w:b/>
          <w:u w:val="single"/>
        </w:rPr>
        <w:t>17591</w:t>
      </w:r>
    </w:p>
    <w:p>
      <w:r>
        <w:t>pour devenir un drumont juif antimusulman Éric zemmour dû faire allégeance à une france forte et coercitive qu’… @url</w:t>
      </w:r>
    </w:p>
    <w:p>
      <w:r>
        <w:rPr>
          <w:b/>
          <w:u w:val="single"/>
        </w:rPr>
        <w:t>17592</w:t>
      </w:r>
    </w:p>
    <w:p>
      <w:r>
        <w:t>@user ah enfaite non y’a raison j’avais pas lu le entre parenthèses ! c’est un attardé</w:t>
      </w:r>
    </w:p>
    <w:p>
      <w:r>
        <w:rPr>
          <w:b/>
          <w:u w:val="single"/>
        </w:rPr>
        <w:t>17593</w:t>
      </w:r>
    </w:p>
    <w:p>
      <w:r>
        <w:t>libye: plus de 100 morts dans le naufrage de deux bateaux de migrants @url</w:t>
      </w:r>
    </w:p>
    <w:p>
      <w:r>
        <w:rPr>
          <w:b/>
          <w:u w:val="single"/>
        </w:rPr>
        <w:t>17594</w:t>
      </w:r>
    </w:p>
    <w:p>
      <w:r>
        <w:t>@user ce qui choque en fait c'est que vous ne parlez que des noirs ... quid des asiats? des rebeus? des indiens? etc ...</w:t>
      </w:r>
    </w:p>
    <w:p>
      <w:r>
        <w:rPr>
          <w:b/>
          <w:u w:val="single"/>
        </w:rPr>
        <w:t>17595</w:t>
      </w:r>
    </w:p>
    <w:p>
      <w:r>
        <w:t>les renois qui font defrisage... grosse erreur !</w:t>
      </w:r>
    </w:p>
    <w:p>
      <w:r>
        <w:rPr>
          <w:b/>
          <w:u w:val="single"/>
        </w:rPr>
        <w:t>17596</w:t>
      </w:r>
    </w:p>
    <w:p>
      <w:r>
        <w:t>journaliste extrapole encore «  voit qu’e.macron ne s’attarde pas sûrement de peur de se faire interpeller sur l… @url</w:t>
      </w:r>
    </w:p>
    <w:p>
      <w:r>
        <w:rPr>
          <w:b/>
          <w:u w:val="single"/>
        </w:rPr>
        <w:t>17597</w:t>
      </w:r>
    </w:p>
    <w:p>
      <w:r>
        <w:t>jeu vidéo et violence : media complice ou media victime ? c'est le thème des rvl de ce soir organisées par… @url</w:t>
      </w:r>
    </w:p>
    <w:p>
      <w:r>
        <w:rPr>
          <w:b/>
          <w:u w:val="single"/>
        </w:rPr>
        <w:t>17598</w:t>
      </w:r>
    </w:p>
    <w:p>
      <w:r>
        <w:t>@user t'as vraiment retenu que ce que tu voulais...quand tu fais l'attardé tu le fais pas à demi hein</w:t>
      </w:r>
    </w:p>
    <w:p>
      <w:r>
        <w:rPr>
          <w:b/>
          <w:u w:val="single"/>
        </w:rPr>
        <w:t>17599</w:t>
      </w:r>
    </w:p>
    <w:p>
      <w:r>
        <w:t>les papy rebeus c'est mes patients préférés des amours avec un majuscule olala</w:t>
      </w:r>
    </w:p>
    <w:p>
      <w:r>
        <w:rPr>
          <w:b/>
          <w:u w:val="single"/>
        </w:rPr>
        <w:t>17600</w:t>
      </w:r>
    </w:p>
    <w:p>
      <w:r>
        <w:t>sur cette coupe moi j'avais entendu que cest parce qu'il revenait d'une blessure au genou et voulait qu'on s'attard… @url</w:t>
      </w:r>
    </w:p>
    <w:p>
      <w:r>
        <w:rPr>
          <w:b/>
          <w:u w:val="single"/>
        </w:rPr>
        <w:t>17601</w:t>
      </w:r>
    </w:p>
    <w:p>
      <w:r>
        <w:t>l'imaginaire du #chant #diphonique #mongol et #sonores de #flûte henri tournier &amp;amp; enkhjargal dandarvaanchig souffl… @url</w:t>
      </w:r>
    </w:p>
    <w:p>
      <w:r>
        <w:rPr>
          <w:b/>
          <w:u w:val="single"/>
        </w:rPr>
        <w:t>17602</w:t>
      </w:r>
    </w:p>
    <w:p>
      <w:r>
        <w:t>le vrai gauchiste : @url</w:t>
      </w:r>
    </w:p>
    <w:p>
      <w:r>
        <w:rPr>
          <w:b/>
          <w:u w:val="single"/>
        </w:rPr>
        <w:t>17603</w:t>
      </w:r>
    </w:p>
    <w:p>
      <w:r>
        <w:t>j’trouves pas comment desactiver sur tel jsuis mongol ou quoi</w:t>
      </w:r>
    </w:p>
    <w:p>
      <w:r>
        <w:rPr>
          <w:b/>
          <w:u w:val="single"/>
        </w:rPr>
        <w:t>17604</w:t>
      </w:r>
    </w:p>
    <w:p>
      <w:r>
        <w:t>mdr les rebeus de france pas l’occasion de manger des petit four vous êtes bien aux usa @url</w:t>
      </w:r>
    </w:p>
    <w:p>
      <w:r>
        <w:rPr>
          <w:b/>
          <w:u w:val="single"/>
        </w:rPr>
        <w:t>17605</w:t>
      </w:r>
    </w:p>
    <w:p>
      <w:r>
        <w:t>un vrai gauchiste.</w:t>
      </w:r>
    </w:p>
    <w:p>
      <w:r>
        <w:rPr>
          <w:b/>
          <w:u w:val="single"/>
        </w:rPr>
        <w:t>17606</w:t>
      </w:r>
    </w:p>
    <w:p>
      <w:r>
        <w:t>porter plainte après harcèlement sexuel ? un exemple qui montre que si c'est nécessaire ce n'est pas si simple... @url</w:t>
      </w:r>
    </w:p>
    <w:p>
      <w:r>
        <w:rPr>
          <w:b/>
          <w:u w:val="single"/>
        </w:rPr>
        <w:t>17607</w:t>
      </w:r>
    </w:p>
    <w:p>
      <w:r>
        <w:t>#ericzemmour juge marine le pen « d’islamo-gauchiste [...] qui menace l’identité française ». @url</w:t>
      </w:r>
    </w:p>
    <w:p>
      <w:r>
        <w:rPr>
          <w:b/>
          <w:u w:val="single"/>
        </w:rPr>
        <w:t>17608</w:t>
      </w:r>
    </w:p>
    <w:p>
      <w:r>
        <w:t>ptdr elle dit « c’était pas mon tour » en mode c’est logique c une attardé mental @url</w:t>
      </w:r>
    </w:p>
    <w:p>
      <w:r>
        <w:rPr>
          <w:b/>
          <w:u w:val="single"/>
        </w:rPr>
        <w:t>17609</w:t>
      </w:r>
    </w:p>
    <w:p>
      <w:r>
        <w:t>ocampos le mongol va planter ce soir</w:t>
      </w:r>
    </w:p>
    <w:p>
      <w:r>
        <w:rPr>
          <w:b/>
          <w:u w:val="single"/>
        </w:rPr>
        <w:t>17610</w:t>
      </w:r>
    </w:p>
    <w:p>
      <w:r>
        <w:t>@user islam= paix mtn je vais te refaire un speech car j’en avais déjà fait un: si y’a le *terrorisme* en fr… @url</w:t>
      </w:r>
    </w:p>
    <w:p>
      <w:r>
        <w:rPr>
          <w:b/>
          <w:u w:val="single"/>
        </w:rPr>
        <w:t>17611</w:t>
      </w:r>
    </w:p>
    <w:p>
      <w:r>
        <w:t>@user bordel les attardé en force</w:t>
      </w:r>
    </w:p>
    <w:p>
      <w:r>
        <w:rPr>
          <w:b/>
          <w:u w:val="single"/>
        </w:rPr>
        <w:t>17612</w:t>
      </w:r>
    </w:p>
    <w:p>
      <w:r>
        <w:t>@user @user es un sacré mongol @url</w:t>
      </w:r>
    </w:p>
    <w:p>
      <w:r>
        <w:rPr>
          <w:b/>
          <w:u w:val="single"/>
        </w:rPr>
        <w:t>17613</w:t>
      </w:r>
    </w:p>
    <w:p>
      <w:r>
        <w:t>ras-le-bol massif de l'islamisation des so…</w:t>
      </w:r>
    </w:p>
    <w:p>
      <w:r>
        <w:rPr>
          <w:b/>
          <w:u w:val="single"/>
        </w:rPr>
        <w:t>17614</w:t>
      </w:r>
    </w:p>
    <w:p>
      <w:r>
        <w:t>l'aquarius cherche un port pour accoster avec 11 migrants libyens @url via @user</w:t>
      </w:r>
    </w:p>
    <w:p>
      <w:r>
        <w:rPr>
          <w:b/>
          <w:u w:val="single"/>
        </w:rPr>
        <w:t>17615</w:t>
      </w:r>
    </w:p>
    <w:p>
      <w:r>
        <w:t>@user t'es surtout un putain de complotiste mongol</w:t>
      </w:r>
    </w:p>
    <w:p>
      <w:r>
        <w:rPr>
          <w:b/>
          <w:u w:val="single"/>
        </w:rPr>
        <w:t>17616</w:t>
      </w:r>
    </w:p>
    <w:p>
      <w:r>
        <w:t>@user elle le droit de dire ce qu'elle veut elle est jugé attardé par la médecine.</w:t>
      </w:r>
    </w:p>
    <w:p>
      <w:r>
        <w:rPr>
          <w:b/>
          <w:u w:val="single"/>
        </w:rPr>
        <w:t>17617</w:t>
      </w:r>
    </w:p>
    <w:p>
      <w:r>
        <w:t>aubenas (07) : manifestation en soutien aux migrants ce samedi 22 septembre 2018 à partir de 9h sur la place du mar… @url</w:t>
      </w:r>
    </w:p>
    <w:p>
      <w:r>
        <w:rPr>
          <w:b/>
          <w:u w:val="single"/>
        </w:rPr>
        <w:t>17618</w:t>
      </w:r>
    </w:p>
    <w:p>
      <w:r>
        <w:t>peut en dire autant pour les renois @url</w:t>
      </w:r>
    </w:p>
    <w:p>
      <w:r>
        <w:rPr>
          <w:b/>
          <w:u w:val="single"/>
        </w:rPr>
        <w:t>17619</w:t>
      </w:r>
    </w:p>
    <w:p>
      <w:r>
        <w:t>@user ba dans le fond c 22 mongol qui court après un ballon</w:t>
      </w:r>
    </w:p>
    <w:p>
      <w:r>
        <w:rPr>
          <w:b/>
          <w:u w:val="single"/>
        </w:rPr>
        <w:t>17620</w:t>
      </w:r>
    </w:p>
    <w:p>
      <w:r>
        <w:t>rt @user @user @user @user @user @user bonjour je suis un gauchiste bobo et je reveille apre</w:t>
      </w:r>
    </w:p>
    <w:p>
      <w:r>
        <w:rPr>
          <w:b/>
          <w:u w:val="single"/>
        </w:rPr>
        <w:t>17621</w:t>
      </w:r>
    </w:p>
    <w:p>
      <w:r>
        <w:t>migrants africains: le pouvoir algérien les expulse à tour de bras. ils ... @url via @user</w:t>
      </w:r>
    </w:p>
    <w:p>
      <w:r>
        <w:rPr>
          <w:b/>
          <w:u w:val="single"/>
        </w:rPr>
        <w:t>17622</w:t>
      </w:r>
    </w:p>
    <w:p>
      <w:r>
        <w:t>la mairie de #villeurbanne trouve le temps de financer et de faire la pub d'une expo sur les réfugiés en bande dess… @url</w:t>
      </w:r>
    </w:p>
    <w:p>
      <w:r>
        <w:rPr>
          <w:b/>
          <w:u w:val="single"/>
        </w:rPr>
        <w:t>17623</w:t>
      </w:r>
    </w:p>
    <w:p>
      <w:r>
        <w:t>@user ça change pas que qd mm un mongol</w:t>
      </w:r>
    </w:p>
    <w:p>
      <w:r>
        <w:rPr>
          <w:b/>
          <w:u w:val="single"/>
        </w:rPr>
        <w:t>17624</w:t>
      </w:r>
    </w:p>
    <w:p>
      <w:r>
        <w:t>@user un village quoi .. gros mongol</w:t>
      </w:r>
    </w:p>
    <w:p>
      <w:r>
        <w:rPr>
          <w:b/>
          <w:u w:val="single"/>
        </w:rPr>
        <w:t>17625</w:t>
      </w:r>
    </w:p>
    <w:p>
      <w:r>
        <w:t>@user en anthropologie caucasiens et arabes ont longtemps été indifférencié. vous le vivez pas bien d'avoir é… @url</w:t>
      </w:r>
    </w:p>
    <w:p>
      <w:r>
        <w:rPr>
          <w:b/>
          <w:u w:val="single"/>
        </w:rPr>
        <w:t>17626</w:t>
      </w:r>
    </w:p>
    <w:p>
      <w:r>
        <w:t>@user c'est pas serieux j'espere je sais que c'est un attardé mais pas ce point la</w:t>
      </w:r>
    </w:p>
    <w:p>
      <w:r>
        <w:rPr>
          <w:b/>
          <w:u w:val="single"/>
        </w:rPr>
        <w:t>17627</w:t>
      </w:r>
    </w:p>
    <w:p>
      <w:r>
        <w:t>marrant de voir des rebeus qui pensent manger hlel dans des restos où y'a des hindouch en cuisine des congolais en… @url</w:t>
      </w:r>
    </w:p>
    <w:p>
      <w:r>
        <w:rPr>
          <w:b/>
          <w:u w:val="single"/>
        </w:rPr>
        <w:t>17628</w:t>
      </w:r>
    </w:p>
    <w:p>
      <w:r>
        <w:t>ce journal est un torchon @user comment donner la parole ce gauchiste de @user qui ne respecte pas l @url</w:t>
      </w:r>
    </w:p>
    <w:p>
      <w:r>
        <w:rPr>
          <w:b/>
          <w:u w:val="single"/>
        </w:rPr>
        <w:t>17629</w:t>
      </w:r>
    </w:p>
    <w:p>
      <w:r>
        <w:t>'islam n'est pas le terrorisme... je veux dire l'extrémisme et il existe dans toutes les religions. il n… @url</w:t>
      </w:r>
    </w:p>
    <w:p>
      <w:r>
        <w:rPr>
          <w:b/>
          <w:u w:val="single"/>
        </w:rPr>
        <w:t>17630</w:t>
      </w:r>
    </w:p>
    <w:p>
      <w:r>
        <w:t>photo de comment se voit le sperme aux yeux des pro.vida (contre l'avortement)  @url</w:t>
      </w:r>
    </w:p>
    <w:p>
      <w:r>
        <w:rPr>
          <w:b/>
          <w:u w:val="single"/>
        </w:rPr>
        <w:t>17631</w:t>
      </w:r>
    </w:p>
    <w:p>
      <w:r>
        <w:t>les renois défrisés dirait des rebeus</w:t>
      </w:r>
    </w:p>
    <w:p>
      <w:r>
        <w:rPr>
          <w:b/>
          <w:u w:val="single"/>
        </w:rPr>
        <w:t>17632</w:t>
      </w:r>
    </w:p>
    <w:p>
      <w:r>
        <w:t>@user je sais mongol t'as fait la même réponse au tweet de base</w:t>
      </w:r>
    </w:p>
    <w:p>
      <w:r>
        <w:rPr>
          <w:b/>
          <w:u w:val="single"/>
        </w:rPr>
        <w:t>17633</w:t>
      </w:r>
    </w:p>
    <w:p>
      <w:r>
        <w:t>j suis toujours demande pourquoi c est pas les renois qui se moquent de notre peau blanche??</w:t>
      </w:r>
    </w:p>
    <w:p>
      <w:r>
        <w:rPr>
          <w:b/>
          <w:u w:val="single"/>
        </w:rPr>
        <w:t>17634</w:t>
      </w:r>
    </w:p>
    <w:p>
      <w:r>
        <w:t>renois: [@user mddddr oui et les embrouilles renois/rebeux c'était toi????</w:t>
      </w:r>
    </w:p>
    <w:p>
      <w:r>
        <w:rPr>
          <w:b/>
          <w:u w:val="single"/>
        </w:rPr>
        <w:t>17635</w:t>
      </w:r>
    </w:p>
    <w:p>
      <w:r>
        <w:t>[ n'importe quelle civilisation ] + l'afrique</w:t>
      </w:r>
    </w:p>
    <w:p>
      <w:r>
        <w:rPr>
          <w:b/>
          <w:u w:val="single"/>
        </w:rPr>
        <w:t>17636</w:t>
      </w:r>
    </w:p>
    <w:p>
      <w:r>
        <w:t>qd tu crie pas comme un attardé t'es bcp trop fort toi @user</w:t>
      </w:r>
    </w:p>
    <w:p>
      <w:r>
        <w:rPr>
          <w:b/>
          <w:u w:val="single"/>
        </w:rPr>
        <w:t>17637</w:t>
      </w:r>
    </w:p>
    <w:p>
      <w:r>
        <w:t>il est 3h 16m et 2s paris première mise en demeure pour des propos d'Éric zemmour sur les migrants musulmans - eur… @url</w:t>
      </w:r>
    </w:p>
    <w:p>
      <w:r>
        <w:rPr>
          <w:b/>
          <w:u w:val="single"/>
        </w:rPr>
        <w:t>17638</w:t>
      </w:r>
    </w:p>
    <w:p>
      <w:r>
        <w:t>genre les indigènes c'est les noirs et les arabes ptdr est en europe</w:t>
      </w:r>
    </w:p>
    <w:p>
      <w:r>
        <w:rPr>
          <w:b/>
          <w:u w:val="single"/>
        </w:rPr>
        <w:t>17639</w:t>
      </w:r>
    </w:p>
    <w:p>
      <w:r>
        <w:t>pour l'ouverture du port de nice à l'aquarius et aux bateaux portant secours aux réfugiés</w:t>
      </w:r>
    </w:p>
    <w:p>
      <w:r>
        <w:rPr>
          <w:b/>
          <w:u w:val="single"/>
        </w:rPr>
        <w:t>17640</w:t>
      </w:r>
    </w:p>
    <w:p>
      <w:r>
        <w:t>je m'enjaille comme un mongol sur mon photoshop en écoutant ce hendek de @user @url</w:t>
      </w:r>
    </w:p>
    <w:p>
      <w:r>
        <w:rPr>
          <w:b/>
          <w:u w:val="single"/>
        </w:rPr>
        <w:t>17641</w:t>
      </w:r>
    </w:p>
    <w:p>
      <w:r>
        <w:t>yanïs je t’ai vu rt sale arabe ptn @url</w:t>
      </w:r>
    </w:p>
    <w:p>
      <w:r>
        <w:rPr>
          <w:b/>
          <w:u w:val="single"/>
        </w:rPr>
        <w:t>17642</w:t>
      </w:r>
    </w:p>
    <w:p>
      <w:r>
        <w:t>@user t'as pas honte d'opprimer les gens comme ça espèce de coco anarcho-socialo-islamo-gauchiste ? (je cro… @url</w:t>
      </w:r>
    </w:p>
    <w:p>
      <w:r>
        <w:rPr>
          <w:b/>
          <w:u w:val="single"/>
        </w:rPr>
        <w:t>17643</w:t>
      </w:r>
    </w:p>
    <w:p>
      <w:r>
        <w:t>donc là vient vraiment de sortir dans la rue « t’es raciste sale arabe? » ? grenoble c épatant</w:t>
      </w:r>
    </w:p>
    <w:p>
      <w:r>
        <w:rPr>
          <w:b/>
          <w:u w:val="single"/>
        </w:rPr>
        <w:t>17644</w:t>
      </w:r>
    </w:p>
    <w:p>
      <w:r>
        <w:t>Être contre la peine de mort mais militer à fond pour l'avortement... si toi aussi tu fais caca sur la logique de… @url</w:t>
      </w:r>
    </w:p>
    <w:p>
      <w:r>
        <w:rPr>
          <w:b/>
          <w:u w:val="single"/>
        </w:rPr>
        <w:t>17645</w:t>
      </w:r>
    </w:p>
    <w:p>
      <w:r>
        <w:t>@user 2.. maintenant si ça vous préférez le communiste extrêmemiste mélenchon la folle le pen le gauchiste bé… @url</w:t>
      </w:r>
    </w:p>
    <w:p>
      <w:r>
        <w:rPr>
          <w:b/>
          <w:u w:val="single"/>
        </w:rPr>
        <w:t>17646</w:t>
      </w:r>
    </w:p>
    <w:p>
      <w:r>
        <w:t>@user un gauchiste !! t'es au courant que les bresiliens ne supportent plus la gauche debilos !! neo nazi mais n'importe quoi!!!</w:t>
      </w:r>
    </w:p>
    <w:p>
      <w:r>
        <w:rPr>
          <w:b/>
          <w:u w:val="single"/>
        </w:rPr>
        <w:t>17647</w:t>
      </w:r>
    </w:p>
    <w:p>
      <w:r>
        <w:t>@user @user j'reste fidel au iop terre haha jsuis mongol mais ya les ouginak j'voulais tester mais c p… @url</w:t>
      </w:r>
    </w:p>
    <w:p>
      <w:r>
        <w:rPr>
          <w:b/>
          <w:u w:val="single"/>
        </w:rPr>
        <w:t>17648</w:t>
      </w:r>
    </w:p>
    <w:p>
      <w:r>
        <w:t>j'aime une vidéo @user bass mongol vs akon mongol à l'adresse @url</w:t>
      </w:r>
    </w:p>
    <w:p>
      <w:r>
        <w:rPr>
          <w:b/>
          <w:u w:val="single"/>
        </w:rPr>
        <w:t>17649</w:t>
      </w:r>
    </w:p>
    <w:p>
      <w:r>
        <w:t>je sais même pas comment peut garder une de self-control devant un mongol pareil. arrêtez de vous plaindre… @url</w:t>
      </w:r>
    </w:p>
    <w:p>
      <w:r>
        <w:rPr>
          <w:b/>
          <w:u w:val="single"/>
        </w:rPr>
        <w:t>17650</w:t>
      </w:r>
    </w:p>
    <w:p>
      <w:r>
        <w:t>mais juste imaginez si un arabe avait ce genre de tweets en vers les renois.. les renois savent que cracher sur les… @url</w:t>
      </w:r>
    </w:p>
    <w:p>
      <w:r>
        <w:rPr>
          <w:b/>
          <w:u w:val="single"/>
        </w:rPr>
        <w:t>17651</w:t>
      </w:r>
    </w:p>
    <w:p>
      <w:r>
        <w:t>tu es pour ou contre l'avortement ? — c'est difficile comme question... si la femme est enceinte je suis pour par… @url</w:t>
      </w:r>
    </w:p>
    <w:p>
      <w:r>
        <w:rPr>
          <w:b/>
          <w:u w:val="single"/>
        </w:rPr>
        <w:t>17652</w:t>
      </w:r>
    </w:p>
    <w:p>
      <w:r>
        <w:t>@user la violence du tweet .. je suis outré</w:t>
      </w:r>
    </w:p>
    <w:p>
      <w:r>
        <w:rPr>
          <w:b/>
          <w:u w:val="single"/>
        </w:rPr>
        <w:t>17653</w:t>
      </w:r>
    </w:p>
    <w:p>
      <w:r>
        <w:t>@user autant ses gars sont cons autant j'aimerais qu'on s'attarde 30 secondes sur l'hypocrisie des meufs à ce… @url</w:t>
      </w:r>
    </w:p>
    <w:p>
      <w:r>
        <w:rPr>
          <w:b/>
          <w:u w:val="single"/>
        </w:rPr>
        <w:t>17654</w:t>
      </w:r>
    </w:p>
    <w:p>
      <w:r>
        <w:t>chez les arabes c meme pas la peine de poser la question @url</w:t>
      </w:r>
    </w:p>
    <w:p>
      <w:r>
        <w:rPr>
          <w:b/>
          <w:u w:val="single"/>
        </w:rPr>
        <w:t>17655</w:t>
      </w:r>
    </w:p>
    <w:p>
      <w:r>
        <w:t>rt @user @user ideologie gauchiste l'universite scientifiques dans les medias (@user ) secession (perspective @user</w:t>
      </w:r>
    </w:p>
    <w:p>
      <w:r>
        <w:rPr>
          <w:b/>
          <w:u w:val="single"/>
        </w:rPr>
        <w:t>17656</w:t>
      </w:r>
    </w:p>
    <w:p>
      <w:r>
        <w:t>@user dans les bons marchés et les primeurs rebeus</w:t>
      </w:r>
    </w:p>
    <w:p>
      <w:r>
        <w:rPr>
          <w:b/>
          <w:u w:val="single"/>
        </w:rPr>
        <w:t>17657</w:t>
      </w:r>
    </w:p>
    <w:p>
      <w:r>
        <w:t>les rebeus formées dma tl la restez trql il est mineur jcrois @url</w:t>
      </w:r>
    </w:p>
    <w:p>
      <w:r>
        <w:rPr>
          <w:b/>
          <w:u w:val="single"/>
        </w:rPr>
        <w:t>17658</w:t>
      </w:r>
    </w:p>
    <w:p>
      <w:r>
        <w:t>cette violence est incroyable là? @url</w:t>
      </w:r>
    </w:p>
    <w:p>
      <w:r>
        <w:rPr>
          <w:b/>
          <w:u w:val="single"/>
        </w:rPr>
        <w:t>17659</w:t>
      </w:r>
    </w:p>
    <w:p>
      <w:r>
        <w:t>@user clim de quoi ? la clim elle est au parc mongol que ce soit draxler neymar ou mbappe ils avaient peur d… @url</w:t>
      </w:r>
    </w:p>
    <w:p>
      <w:r>
        <w:rPr>
          <w:b/>
          <w:u w:val="single"/>
        </w:rPr>
        <w:t>17660</w:t>
      </w:r>
    </w:p>
    <w:p>
      <w:r>
        <w:t>salut cest celui qui fait le mongol en ranked — jsuis en larmes @url</w:t>
      </w:r>
    </w:p>
    <w:p>
      <w:r>
        <w:rPr>
          <w:b/>
          <w:u w:val="single"/>
        </w:rPr>
        <w:t>17661</w:t>
      </w:r>
    </w:p>
    <w:p>
      <w:r>
        <w:t>neutralité à géométrie variable de radio-france-islam-culture: engagement gauchiste antisémite et pro-palestinien.… @url</w:t>
      </w:r>
    </w:p>
    <w:p>
      <w:r>
        <w:rPr>
          <w:b/>
          <w:u w:val="single"/>
        </w:rPr>
        <w:t>17662</w:t>
      </w:r>
    </w:p>
    <w:p>
      <w:r>
        <w:t>que grt mongol</w:t>
      </w:r>
    </w:p>
    <w:p>
      <w:r>
        <w:rPr>
          <w:b/>
          <w:u w:val="single"/>
        </w:rPr>
        <w:t>17663</w:t>
      </w:r>
    </w:p>
    <w:p>
      <w:r>
        <w:t>@user ah ouais ils font cegrin les renois avec ca ici</w:t>
      </w:r>
    </w:p>
    <w:p>
      <w:r>
        <w:rPr>
          <w:b/>
          <w:u w:val="single"/>
        </w:rPr>
        <w:t>17664</w:t>
      </w:r>
    </w:p>
    <w:p>
      <w:r>
        <w:t>@user laisse tomber c’est les tetes c’est des renois qui font n’importe quoi</w:t>
      </w:r>
    </w:p>
    <w:p>
      <w:r>
        <w:rPr>
          <w:b/>
          <w:u w:val="single"/>
        </w:rPr>
        <w:t>17665</w:t>
      </w:r>
    </w:p>
    <w:p>
      <w:r>
        <w:t>@user il est temps de renvoyer l'afrique</w:t>
      </w:r>
    </w:p>
    <w:p>
      <w:r>
        <w:rPr>
          <w:b/>
          <w:u w:val="single"/>
        </w:rPr>
        <w:t>17666</w:t>
      </w:r>
    </w:p>
    <w:p>
      <w:r>
        <w:t>bassirou il m’envoie des vidéos de bagarre et il dit qu’il kiffe quand il voit un renoi boire un rebeu en bagarre ce sale raciste</w:t>
      </w:r>
    </w:p>
    <w:p>
      <w:r>
        <w:rPr>
          <w:b/>
          <w:u w:val="single"/>
        </w:rPr>
        <w:t>17667</w:t>
      </w:r>
    </w:p>
    <w:p>
      <w:r>
        <w:t>la gauchiste @user qui s'en met plein les poches. elle va fêter cela avec son pote hollande</w:t>
      </w:r>
    </w:p>
    <w:p>
      <w:r>
        <w:rPr>
          <w:b/>
          <w:u w:val="single"/>
        </w:rPr>
        <w:t>17668</w:t>
      </w:r>
    </w:p>
    <w:p>
      <w:r>
        <w:t>nouveau - berne : 1500 personnes à une marche contre l'avortement - #suisse #ivg #avortament #bern #ber... @url</w:t>
      </w:r>
    </w:p>
    <w:p>
      <w:r>
        <w:rPr>
          <w:b/>
          <w:u w:val="single"/>
        </w:rPr>
        <w:t>17669</w:t>
      </w:r>
    </w:p>
    <w:p>
      <w:r>
        <w:t>la hongrie s’en prend à l’onu elle assure qu’elle ne sera « jamais un pays de migrants » @url</w:t>
      </w:r>
    </w:p>
    <w:p>
      <w:r>
        <w:rPr>
          <w:b/>
          <w:u w:val="single"/>
        </w:rPr>
        <w:t>17670</w:t>
      </w:r>
    </w:p>
    <w:p>
      <w:r>
        <w:t>les ptits rebeus de 13-16 ans pourraient grv echanger leur darronne contre une ps4 pro</w:t>
      </w:r>
    </w:p>
    <w:p>
      <w:r>
        <w:rPr>
          <w:b/>
          <w:u w:val="single"/>
        </w:rPr>
        <w:t>17671</w:t>
      </w:r>
    </w:p>
    <w:p>
      <w:r>
        <w:t>@user @user @user putain j'espere que c'est troll peut pas etre con ce point la</w:t>
      </w:r>
    </w:p>
    <w:p>
      <w:r>
        <w:rPr>
          <w:b/>
          <w:u w:val="single"/>
        </w:rPr>
        <w:t>17672</w:t>
      </w:r>
    </w:p>
    <w:p>
      <w:r>
        <w:t>les rebeus de classe ils sont trop drÔles</w:t>
      </w:r>
    </w:p>
    <w:p>
      <w:r>
        <w:rPr>
          <w:b/>
          <w:u w:val="single"/>
        </w:rPr>
        <w:t>17673</w:t>
      </w:r>
    </w:p>
    <w:p>
      <w:r>
        <w:t>bensebaini quel gros mongol il mérite un beau pied bouche. #srfcpsg</w:t>
      </w:r>
    </w:p>
    <w:p>
      <w:r>
        <w:rPr>
          <w:b/>
          <w:u w:val="single"/>
        </w:rPr>
        <w:t>17674</w:t>
      </w:r>
    </w:p>
    <w:p>
      <w:r>
        <w:t>qui s’rapl quand bts devaient s’écrire dès mot anonymement et que jeongguk il marquer  v hyung  eh c un mongol</w:t>
      </w:r>
    </w:p>
    <w:p>
      <w:r>
        <w:rPr>
          <w:b/>
          <w:u w:val="single"/>
        </w:rPr>
        <w:t>17675</w:t>
      </w:r>
    </w:p>
    <w:p>
      <w:r>
        <w:t>@user des vrais mongol. peu plus rien faire.</w:t>
      </w:r>
    </w:p>
    <w:p>
      <w:r>
        <w:rPr>
          <w:b/>
          <w:u w:val="single"/>
        </w:rPr>
        <w:t>17676</w:t>
      </w:r>
    </w:p>
    <w:p>
      <w:r>
        <w:t>@user en fait toi tu veux faire le gauchiste mais ta que des arguments de merde</w:t>
      </w:r>
    </w:p>
    <w:p>
      <w:r>
        <w:rPr>
          <w:b/>
          <w:u w:val="single"/>
        </w:rPr>
        <w:t>17677</w:t>
      </w:r>
    </w:p>
    <w:p>
      <w:r>
        <w:t>mds andré rizek é mongol demais</w:t>
      </w:r>
    </w:p>
    <w:p>
      <w:r>
        <w:rPr>
          <w:b/>
          <w:u w:val="single"/>
        </w:rPr>
        <w:t>17678</w:t>
      </w:r>
    </w:p>
    <w:p>
      <w:r>
        <w:t>tant qu'@user prendra des migrants par bateaux entiers l'image de l'union européenne se ça : @url</w:t>
      </w:r>
    </w:p>
    <w:p>
      <w:r>
        <w:rPr>
          <w:b/>
          <w:u w:val="single"/>
        </w:rPr>
        <w:t>17679</w:t>
      </w:r>
    </w:p>
    <w:p>
      <w:r>
        <w:t>le gauchiste francais veut resoudre les problemes du monde defaut de resoudre les problemes chez lui ...donneur @url</w:t>
      </w:r>
    </w:p>
    <w:p>
      <w:r>
        <w:rPr>
          <w:b/>
          <w:u w:val="single"/>
        </w:rPr>
        <w:t>17680</w:t>
      </w:r>
    </w:p>
    <w:p>
      <w:r>
        <w:t>les blancs qui pensent être africainz parce qu'ils restent avec des renois vous voit comme ça ! #ridicule @url</w:t>
      </w:r>
    </w:p>
    <w:p>
      <w:r>
        <w:rPr>
          <w:b/>
          <w:u w:val="single"/>
        </w:rPr>
        <w:t>17681</w:t>
      </w:r>
    </w:p>
    <w:p>
      <w:r>
        <w:t>un petit con comme ça qui se prend pour un grand joueur il fait honte aux renois. pff @url</w:t>
      </w:r>
    </w:p>
    <w:p>
      <w:r>
        <w:rPr>
          <w:b/>
          <w:u w:val="single"/>
        </w:rPr>
        <w:t>17682</w:t>
      </w:r>
    </w:p>
    <w:p>
      <w:r>
        <w:t>faut vraiment être un attardé mental pour écrire cela et ensuite cliquer sur tweeter @url</w:t>
      </w:r>
    </w:p>
    <w:p>
      <w:r>
        <w:rPr>
          <w:b/>
          <w:u w:val="single"/>
        </w:rPr>
        <w:t>17683</w:t>
      </w:r>
    </w:p>
    <w:p>
      <w:r>
        <w:t>non les médecins doivent pas porter de jugement à l’égard de leurs patients s’ils sont contre l’avortement et refu… @url</w:t>
      </w:r>
    </w:p>
    <w:p>
      <w:r>
        <w:rPr>
          <w:b/>
          <w:u w:val="single"/>
        </w:rPr>
        <w:t>17684</w:t>
      </w:r>
    </w:p>
    <w:p>
      <w:r>
        <w:t>je vous jure c’est réel les renois ils aiment trop courir quand ils rigolent @url</w:t>
      </w:r>
    </w:p>
    <w:p>
      <w:r>
        <w:rPr>
          <w:b/>
          <w:u w:val="single"/>
        </w:rPr>
        <w:t>17685</w:t>
      </w:r>
    </w:p>
    <w:p>
      <w:r>
        <w:t>@user @user de rien mon pote et n'oublies pas de te convertir un jour car tes copains rebeus pro… @url</w:t>
      </w:r>
    </w:p>
    <w:p>
      <w:r>
        <w:rPr>
          <w:b/>
          <w:u w:val="single"/>
        </w:rPr>
        <w:t>17686</w:t>
      </w:r>
    </w:p>
    <w:p>
      <w:r>
        <w:t>l'ennemi est partout... la france est une nouvelle fois la cible de terroristes mais cette-fois ceux-ci n'ont rie… @url</w:t>
      </w:r>
    </w:p>
    <w:p>
      <w:r>
        <w:rPr>
          <w:b/>
          <w:u w:val="single"/>
        </w:rPr>
        <w:t>17687</w:t>
      </w:r>
    </w:p>
    <w:p>
      <w:r>
        <w:t>fort interessant que ce soit gauchiste que de faire payer les pollueurs pour la pollution que leurs industries pr @url</w:t>
      </w:r>
    </w:p>
    <w:p>
      <w:r>
        <w:rPr>
          <w:b/>
          <w:u w:val="single"/>
        </w:rPr>
        <w:t>17688</w:t>
      </w:r>
    </w:p>
    <w:p>
      <w:r>
        <w:t>l'iran été victime d'une attaque terroriste.</w:t>
      </w:r>
    </w:p>
    <w:p>
      <w:r>
        <w:rPr>
          <w:b/>
          <w:u w:val="single"/>
        </w:rPr>
        <w:t>17689</w:t>
      </w:r>
    </w:p>
    <w:p>
      <w:r>
        <w:t>j’viens dvoir une conv en deux rebeux sur twitter il taillait un de leur pote rebeu pcq il kiffe les renois. À base… @url</w:t>
      </w:r>
    </w:p>
    <w:p>
      <w:r>
        <w:rPr>
          <w:b/>
          <w:u w:val="single"/>
        </w:rPr>
        <w:t>17690</w:t>
      </w:r>
    </w:p>
    <w:p>
      <w:r>
        <w:t>@user nique ta mere fdp et va sucer et defendre des animés comme ci c’était ton daron si qlq pas les mm gout… @url</w:t>
      </w:r>
    </w:p>
    <w:p>
      <w:r>
        <w:rPr>
          <w:b/>
          <w:u w:val="single"/>
        </w:rPr>
        <w:t>17691</w:t>
      </w:r>
    </w:p>
    <w:p>
      <w:r>
        <w:t>intelligence d'un ado attardé !!! @url</w:t>
      </w:r>
    </w:p>
    <w:p>
      <w:r>
        <w:rPr>
          <w:b/>
          <w:u w:val="single"/>
        </w:rPr>
        <w:t>17692</w:t>
      </w:r>
    </w:p>
    <w:p>
      <w:r>
        <w:t>@user ptit fdp redonne mes 17 centime sale fdp ntm la pute #juif #purge #retour #israel #aid2018 #halloween #pak</w:t>
      </w:r>
    </w:p>
    <w:p>
      <w:r>
        <w:rPr>
          <w:b/>
          <w:u w:val="single"/>
        </w:rPr>
        <w:t>17693</w:t>
      </w:r>
    </w:p>
    <w:p>
      <w:r>
        <w:t>@user @user oui souvenons nous des massacres des camps de réfugiés de sabra et chatila commis par les phal… @url</w:t>
      </w:r>
    </w:p>
    <w:p>
      <w:r>
        <w:rPr>
          <w:b/>
          <w:u w:val="single"/>
        </w:rPr>
        <w:t>17694</w:t>
      </w:r>
    </w:p>
    <w:p>
      <w:r>
        <w:t>#hapsatousy - #zemmour ou la parfaite illustration de ce que dénonce #zemmour : l'hystérie la dictature le terror… @url</w:t>
      </w:r>
    </w:p>
    <w:p>
      <w:r>
        <w:rPr>
          <w:b/>
          <w:u w:val="single"/>
        </w:rPr>
        <w:t>17695</w:t>
      </w:r>
    </w:p>
    <w:p>
      <w:r>
        <w:t>@user @user oui il n ya pas de grd remplacement ni de racisme anti blanc ! c tjr arabe noir jeune en s… @url</w:t>
      </w:r>
    </w:p>
    <w:p>
      <w:r>
        <w:rPr>
          <w:b/>
          <w:u w:val="single"/>
        </w:rPr>
        <w:t>17696</w:t>
      </w:r>
    </w:p>
    <w:p>
      <w:r>
        <w:t>alors en mongol... et v… @url</w:t>
      </w:r>
    </w:p>
    <w:p>
      <w:r>
        <w:rPr>
          <w:b/>
          <w:u w:val="single"/>
        </w:rPr>
        <w:t>17697</w:t>
      </w:r>
    </w:p>
    <w:p>
      <w:r>
        <w:t>pour en finir avec la cruelle imposture des migrants (3/4) - abbé olivie... @url via @user</w:t>
      </w:r>
    </w:p>
    <w:p>
      <w:r>
        <w:rPr>
          <w:b/>
          <w:u w:val="single"/>
        </w:rPr>
        <w:t>17698</w:t>
      </w:r>
    </w:p>
    <w:p>
      <w:r>
        <w:t>les meufs rebeus elles ont toutes le collier avec le pendentif bleu là j’comprends pas</w:t>
      </w:r>
    </w:p>
    <w:p>
      <w:r>
        <w:rPr>
          <w:b/>
          <w:u w:val="single"/>
        </w:rPr>
        <w:t>17699</w:t>
      </w:r>
    </w:p>
    <w:p>
      <w:r>
        <w:t>par contre le concept des meufs qui sont contre l'avortement j'ai tjrs pas capté</w:t>
      </w:r>
    </w:p>
    <w:p>
      <w:r>
        <w:rPr>
          <w:b/>
          <w:u w:val="single"/>
        </w:rPr>
        <w:t>17700</w:t>
      </w:r>
    </w:p>
    <w:p>
      <w:r>
        <w:t>sur @user valéry ridde chercheur explique à @user comment rendre plus efficace l’aide au dévelo… @url</w:t>
      </w:r>
    </w:p>
    <w:p>
      <w:r>
        <w:rPr>
          <w:b/>
          <w:u w:val="single"/>
        </w:rPr>
        <w:t>17701</w:t>
      </w:r>
    </w:p>
    <w:p>
      <w:r>
        <w:t>@user @user chaque jour il devient de plus en plus attarde</w:t>
      </w:r>
    </w:p>
    <w:p>
      <w:r>
        <w:rPr>
          <w:b/>
          <w:u w:val="single"/>
        </w:rPr>
        <w:t>17702</w:t>
      </w:r>
    </w:p>
    <w:p>
      <w:r>
        <w:t>putain d'attardé</w:t>
      </w:r>
    </w:p>
    <w:p>
      <w:r>
        <w:rPr>
          <w:b/>
          <w:u w:val="single"/>
        </w:rPr>
        <w:t>17703</w:t>
      </w:r>
    </w:p>
    <w:p>
      <w:r>
        <w:t>rt @user @user houlala l'exxtreme droite au pouvoir pauvre media de gauchiste</w:t>
      </w:r>
    </w:p>
    <w:p>
      <w:r>
        <w:rPr>
          <w:b/>
          <w:u w:val="single"/>
        </w:rPr>
        <w:t>17704</w:t>
      </w:r>
    </w:p>
    <w:p>
      <w:r>
        <w:t>@user le connard gauchiste dans toute sa splendeur</w:t>
      </w:r>
    </w:p>
    <w:p>
      <w:r>
        <w:rPr>
          <w:b/>
          <w:u w:val="single"/>
        </w:rPr>
        <w:t>17705</w:t>
      </w:r>
    </w:p>
    <w:p>
      <w:r>
        <w:t>un attardé fini je sais pas comment peut être aussi con que ça</w:t>
      </w:r>
    </w:p>
    <w:p>
      <w:r>
        <w:rPr>
          <w:b/>
          <w:u w:val="single"/>
        </w:rPr>
        <w:t>17706</w:t>
      </w:r>
    </w:p>
    <w:p>
      <w:r>
        <w:t>yanis il parle à la france entière et ce mongol se plaint de tomber que sur des filles faciles</w:t>
      </w:r>
    </w:p>
    <w:p>
      <w:r>
        <w:rPr>
          <w:b/>
          <w:u w:val="single"/>
        </w:rPr>
        <w:t>17707</w:t>
      </w:r>
    </w:p>
    <w:p>
      <w:r>
        <w:t>jvous jure les renois moment de golri ya un truc qui spassent dans vos corp @url</w:t>
      </w:r>
    </w:p>
    <w:p>
      <w:r>
        <w:rPr>
          <w:b/>
          <w:u w:val="single"/>
        </w:rPr>
        <w:t>17708</w:t>
      </w:r>
    </w:p>
    <w:p>
      <w:r>
        <w:t>ptdrrrr le sale arabe @url</w:t>
      </w:r>
    </w:p>
    <w:p>
      <w:r>
        <w:rPr>
          <w:b/>
          <w:u w:val="single"/>
        </w:rPr>
        <w:t>17709</w:t>
      </w:r>
    </w:p>
    <w:p>
      <w:r>
        <w:t>sah tu peut difficilement être plus attardé que les gens de classe c est phenomenal</w:t>
      </w:r>
    </w:p>
    <w:p>
      <w:r>
        <w:rPr>
          <w:b/>
          <w:u w:val="single"/>
        </w:rPr>
        <w:t>17710</w:t>
      </w:r>
    </w:p>
    <w:p>
      <w:r>
        <w:t>@user @user mec si il gagne pas cobtre liverpool ils st eliminate donc fais pas l’attardé ici</w:t>
      </w:r>
    </w:p>
    <w:p>
      <w:r>
        <w:rPr>
          <w:b/>
          <w:u w:val="single"/>
        </w:rPr>
        <w:t>17711</w:t>
      </w:r>
    </w:p>
    <w:p>
      <w:r>
        <w:t>les rebeus vous êtes fort que pour les mariages @url</w:t>
      </w:r>
    </w:p>
    <w:p>
      <w:r>
        <w:rPr>
          <w:b/>
          <w:u w:val="single"/>
        </w:rPr>
        <w:t>17712</w:t>
      </w:r>
    </w:p>
    <w:p>
      <w:r>
        <w:t>tu connais une personne avec de plus beaux pieds que les tiens ? — je ne m'attarde pas sur les pieds des gens @url</w:t>
      </w:r>
    </w:p>
    <w:p>
      <w:r>
        <w:rPr>
          <w:b/>
          <w:u w:val="single"/>
        </w:rPr>
        <w:t>17713</w:t>
      </w:r>
    </w:p>
    <w:p>
      <w:r>
        <w:t>@user c pas elle elle avait claqué des ching chong en com sous ses photos insta au japon?</w:t>
      </w:r>
    </w:p>
    <w:p>
      <w:r>
        <w:rPr>
          <w:b/>
          <w:u w:val="single"/>
        </w:rPr>
        <w:t>17714</w:t>
      </w:r>
    </w:p>
    <w:p>
      <w:r>
        <w:t>imagines te traite de « sale arabe » mais t’es pas arabe</w:t>
      </w:r>
    </w:p>
    <w:p>
      <w:r>
        <w:rPr>
          <w:b/>
          <w:u w:val="single"/>
        </w:rPr>
        <w:t>17715</w:t>
      </w:r>
    </w:p>
    <w:p>
      <w:r>
        <w:t>les renois la naïveté va vous tuez les rebeus votre haine va vous abattre et les babtous votre hypocrise va vous pendre.</w:t>
      </w:r>
    </w:p>
    <w:p>
      <w:r>
        <w:rPr>
          <w:b/>
          <w:u w:val="single"/>
        </w:rPr>
        <w:t>17716</w:t>
      </w:r>
    </w:p>
    <w:p>
      <w:r>
        <w:t>tu serai pas raciste ? — du tout sans les rebeus et renois sfais chier @url</w:t>
      </w:r>
    </w:p>
    <w:p>
      <w:r>
        <w:rPr>
          <w:b/>
          <w:u w:val="single"/>
        </w:rPr>
        <w:t>17717</w:t>
      </w:r>
    </w:p>
    <w:p>
      <w:r>
        <w:t>fin du thread. logorrhée gauchiste complètement ridicule. @url</w:t>
      </w:r>
    </w:p>
    <w:p>
      <w:r>
        <w:rPr>
          <w:b/>
          <w:u w:val="single"/>
        </w:rPr>
        <w:t>17718</w:t>
      </w:r>
    </w:p>
    <w:p>
      <w:r>
        <w:t>attardé du cœur</w:t>
      </w:r>
    </w:p>
    <w:p>
      <w:r>
        <w:rPr>
          <w:b/>
          <w:u w:val="single"/>
        </w:rPr>
        <w:t>17719</w:t>
      </w:r>
    </w:p>
    <w:p>
      <w:r>
        <w:t>un vrai attardé mdr dans sa tête quand dit que sahra maghribiya il croit qu'on parle de tout le désert @url</w:t>
      </w:r>
    </w:p>
    <w:p>
      <w:r>
        <w:rPr>
          <w:b/>
          <w:u w:val="single"/>
        </w:rPr>
        <w:t>17720</w:t>
      </w:r>
    </w:p>
    <w:p>
      <w:r>
        <w:t>rt @user comment devenir un parfait petit gauchiste identititaire en 5 lecons.nn</w:t>
      </w:r>
    </w:p>
    <w:p>
      <w:r>
        <w:rPr>
          <w:b/>
          <w:u w:val="single"/>
        </w:rPr>
        <w:t>17721</w:t>
      </w:r>
    </w:p>
    <w:p>
      <w:r>
        <w:t>pourquoi quand je vois #macron j'ai l'impression de voir un gamin de 7 ans avec sa maman brigitte. #imature #attardé #france</w:t>
      </w:r>
    </w:p>
    <w:p>
      <w:r>
        <w:rPr>
          <w:b/>
          <w:u w:val="single"/>
        </w:rPr>
        <w:t>17722</w:t>
      </w:r>
    </w:p>
    <w:p>
      <w:r>
        <w:t>théo il triche au code sinon il fait 20 ce mongol</w:t>
      </w:r>
    </w:p>
    <w:p>
      <w:r>
        <w:rPr>
          <w:b/>
          <w:u w:val="single"/>
        </w:rPr>
        <w:t>17723</w:t>
      </w:r>
    </w:p>
    <w:p>
      <w:r>
        <w:t>savoie | moûtiers : 19 réfugiés arriveront début octobre @url via @user</w:t>
      </w:r>
    </w:p>
    <w:p>
      <w:r>
        <w:rPr>
          <w:b/>
          <w:u w:val="single"/>
        </w:rPr>
        <w:t>17724</w:t>
      </w:r>
    </w:p>
    <w:p>
      <w:r>
        <w:t>les renois qui ont des choses à dire sur les rebeus qu’ils viennent le dire en face et les rebeus qui ont des chose… @url</w:t>
      </w:r>
    </w:p>
    <w:p>
      <w:r>
        <w:rPr>
          <w:b/>
          <w:u w:val="single"/>
        </w:rPr>
        <w:t>17725</w:t>
      </w:r>
    </w:p>
    <w:p>
      <w:r>
        <w:t>triage des migrants: [@user je parie un triage sur le volet des migrants autorisés et une forte présence policière....]</w:t>
      </w:r>
    </w:p>
    <w:p>
      <w:r>
        <w:rPr>
          <w:b/>
          <w:u w:val="single"/>
        </w:rPr>
        <w:t>17726</w:t>
      </w:r>
    </w:p>
    <w:p>
      <w:r>
        <w:t>@user je suis un mongol j'ai compris le vrai sens de ton tweet en effet je passe pour un con :')</w:t>
      </w:r>
    </w:p>
    <w:p>
      <w:r>
        <w:rPr>
          <w:b/>
          <w:u w:val="single"/>
        </w:rPr>
        <w:t>17727</w:t>
      </w:r>
    </w:p>
    <w:p>
      <w:r>
        <w:t>c'est con un gauchiste quand meme !!! @url</w:t>
      </w:r>
    </w:p>
    <w:p>
      <w:r>
        <w:rPr>
          <w:b/>
          <w:u w:val="single"/>
        </w:rPr>
        <w:t>17728</w:t>
      </w:r>
    </w:p>
    <w:p>
      <w:r>
        <w:t>président @user : un remède à la violence doit être recherché dans le #dialogue</w:t>
      </w:r>
    </w:p>
    <w:p>
      <w:r>
        <w:rPr>
          <w:b/>
          <w:u w:val="single"/>
        </w:rPr>
        <w:t>17729</w:t>
      </w:r>
    </w:p>
    <w:p>
      <w:r>
        <w:t>rt @user @user @user il vient juste de te prouver qu'on est au sommet et t'as confirme gros patapouf</w:t>
      </w:r>
    </w:p>
    <w:p>
      <w:r>
        <w:rPr>
          <w:b/>
          <w:u w:val="single"/>
        </w:rPr>
        <w:t>17730</w:t>
      </w:r>
    </w:p>
    <w:p>
      <w:r>
        <w:t>donc là mère viens de m'insulter de sale arabe de merde ptdr en est là @url</w:t>
      </w:r>
    </w:p>
    <w:p>
      <w:r>
        <w:rPr>
          <w:b/>
          <w:u w:val="single"/>
        </w:rPr>
        <w:t>17731</w:t>
      </w:r>
    </w:p>
    <w:p>
      <w:r>
        <w:t>@user au lieu de vivre avec le seul et devenir un media d'attardé soulevez l'exploit... vous vous astiqueriez… @url</w:t>
      </w:r>
    </w:p>
    <w:p>
      <w:r>
        <w:rPr>
          <w:b/>
          <w:u w:val="single"/>
        </w:rPr>
        <w:t>17732</w:t>
      </w:r>
    </w:p>
    <w:p>
      <w:r>
        <w:t>“les bougnoul ça sert à rien non mais tkt oceane t’es libanaise c’est pas vraiment arabe si un jour une guerre… @url</w:t>
      </w:r>
    </w:p>
    <w:p>
      <w:r>
        <w:rPr>
          <w:b/>
          <w:u w:val="single"/>
        </w:rPr>
        <w:t>17733</w:t>
      </w:r>
    </w:p>
    <w:p>
      <w:r>
        <w:t>rougeurs boutons peau qui pèle et démangeaisons intenses allô docteurs s'attarde aujourd'hui sur l'eczéma</w:t>
      </w:r>
    </w:p>
    <w:p>
      <w:r>
        <w:rPr>
          <w:b/>
          <w:u w:val="single"/>
        </w:rPr>
        <w:t>17734</w:t>
      </w:r>
    </w:p>
    <w:p>
      <w:r>
        <w:t>et le président iranien lors de son discours annuel à l’onu va se plaindre du danger du terrorisme au lieu d’êt… @url</w:t>
      </w:r>
    </w:p>
    <w:p>
      <w:r>
        <w:rPr>
          <w:b/>
          <w:u w:val="single"/>
        </w:rPr>
        <w:t>17735</w:t>
      </w:r>
    </w:p>
    <w:p>
      <w:r>
        <w:t>@user bien sûr qu’il fait exprès c’est un mongol. sur l’échelle de la galerance il est à 11/10</w:t>
      </w:r>
    </w:p>
    <w:p>
      <w:r>
        <w:rPr>
          <w:b/>
          <w:u w:val="single"/>
        </w:rPr>
        <w:t>17736</w:t>
      </w:r>
    </w:p>
    <w:p>
      <w:r>
        <w:t>regarder des tutos en espagnol il comprend rien en plus il dit “elle parle trop bien” un mongol</w:t>
      </w:r>
    </w:p>
    <w:p>
      <w:r>
        <w:rPr>
          <w:b/>
          <w:u w:val="single"/>
        </w:rPr>
        <w:t>17737</w:t>
      </w:r>
    </w:p>
    <w:p>
      <w:r>
        <w:t>sale arabe: un ex-policier condamné pour agression au couteau @url</w:t>
      </w:r>
    </w:p>
    <w:p>
      <w:r>
        <w:rPr>
          <w:b/>
          <w:u w:val="single"/>
        </w:rPr>
        <w:t>17738</w:t>
      </w:r>
    </w:p>
    <w:p>
      <w:r>
        <w:t>bts quand ils vont arriver le 20 et voir que y’a que des renois et rebeux vont voir flou</w:t>
      </w:r>
    </w:p>
    <w:p>
      <w:r>
        <w:rPr>
          <w:b/>
          <w:u w:val="single"/>
        </w:rPr>
        <w:t>17739</w:t>
      </w:r>
    </w:p>
    <w:p>
      <w:r>
        <w:t>le ministre facho italien quand même une belle tête de sale arabe. il doit etre du genre cracher sur son image… @url</w:t>
      </w:r>
    </w:p>
    <w:p>
      <w:r>
        <w:rPr>
          <w:b/>
          <w:u w:val="single"/>
        </w:rPr>
        <w:t>17740</w:t>
      </w:r>
    </w:p>
    <w:p>
      <w:r>
        <w:t>@user que fatiguer pr rien toi sale attarde</w:t>
      </w:r>
    </w:p>
    <w:p>
      <w:r>
        <w:rPr>
          <w:b/>
          <w:u w:val="single"/>
        </w:rPr>
        <w:t>17741</w:t>
      </w:r>
    </w:p>
    <w:p>
      <w:r>
        <w:t>@user dites moi pouvez vous faire la liste des prix nobel par exemple de ceux que vous qualifiez :juif… @url</w:t>
      </w:r>
    </w:p>
    <w:p>
      <w:r>
        <w:rPr>
          <w:b/>
          <w:u w:val="single"/>
        </w:rPr>
        <w:t>17742</w:t>
      </w:r>
    </w:p>
    <w:p>
      <w:r>
        <w:t>dans toutes les larmes s'attarde un espoir .</w:t>
      </w:r>
    </w:p>
    <w:p>
      <w:r>
        <w:rPr>
          <w:b/>
          <w:u w:val="single"/>
        </w:rPr>
        <w:t>17743</w:t>
      </w:r>
    </w:p>
    <w:p>
      <w:r>
        <w:t>plus bas tu dis que tu ne pourrais pas sortir avec autre qu’une rebeu et la d’un coup les indiennes et les renois ç… @url</w:t>
      </w:r>
    </w:p>
    <w:p>
      <w:r>
        <w:rPr>
          <w:b/>
          <w:u w:val="single"/>
        </w:rPr>
        <w:t>17744</w:t>
      </w:r>
    </w:p>
    <w:p>
      <w:r>
        <w:t>@user sale juif...</w:t>
      </w:r>
    </w:p>
    <w:p>
      <w:r>
        <w:rPr>
          <w:b/>
          <w:u w:val="single"/>
        </w:rPr>
        <w:t>17745</w:t>
      </w:r>
    </w:p>
    <w:p>
      <w:r>
        <w:t>qu'es que vous avez avec les renois sur tweeter</w:t>
      </w:r>
    </w:p>
    <w:p>
      <w:r>
        <w:rPr>
          <w:b/>
          <w:u w:val="single"/>
        </w:rPr>
        <w:t>17746</w:t>
      </w:r>
    </w:p>
    <w:p>
      <w:r>
        <w:t>@user encore une attitude de bobo gauchiste ..</w:t>
      </w:r>
    </w:p>
    <w:p>
      <w:r>
        <w:rPr>
          <w:b/>
          <w:u w:val="single"/>
        </w:rPr>
        <w:t>17747</w:t>
      </w:r>
    </w:p>
    <w:p>
      <w:r>
        <w:t>Ça yest irma elle ramène sa maladie chelou la faut que toute la promo l’ai et qui c’est qui l’a avec autre choses e… @url</w:t>
      </w:r>
    </w:p>
    <w:p>
      <w:r>
        <w:rPr>
          <w:b/>
          <w:u w:val="single"/>
        </w:rPr>
        <w:t>17748</w:t>
      </w:r>
    </w:p>
    <w:p>
      <w:r>
        <w:t>rt @user allo les propalos ecologistes gauchiste aidez les pauvres palestiniens construire leur maison avec des vieux pneus pluto</w:t>
      </w:r>
    </w:p>
    <w:p>
      <w:r>
        <w:rPr>
          <w:b/>
          <w:u w:val="single"/>
        </w:rPr>
        <w:t>17749</w:t>
      </w:r>
    </w:p>
    <w:p>
      <w:r>
        <w:t>et aller une putain de laryngite comme aime à tousser comme une grosse debile et plus avoir de voix et être sous antibio</w:t>
      </w:r>
    </w:p>
    <w:p>
      <w:r>
        <w:rPr>
          <w:b/>
          <w:u w:val="single"/>
        </w:rPr>
        <w:t>17750</w:t>
      </w:r>
    </w:p>
    <w:p>
      <w:r>
        <w:t>bjr @user j’ai 30 ans. je suis contre l’avortement contre la pma contre la gpa. je suis catholique pratiquants tous les dimanche.</w:t>
      </w:r>
    </w:p>
    <w:p>
      <w:r>
        <w:rPr>
          <w:b/>
          <w:u w:val="single"/>
        </w:rPr>
        <w:t>17751</w:t>
      </w:r>
    </w:p>
    <w:p>
      <w:r>
        <w:t>exact c'est un gauchiste il l'a bien exprimé hier soir. @url</w:t>
      </w:r>
    </w:p>
    <w:p>
      <w:r>
        <w:rPr>
          <w:b/>
          <w:u w:val="single"/>
        </w:rPr>
        <w:t>17752</w:t>
      </w:r>
    </w:p>
    <w:p>
      <w:r>
        <w:t>rt @user @user @user vous allez apprendre faire la difference entre un gauchiste comme lula/melenchon et un fasciste</w:t>
      </w:r>
    </w:p>
    <w:p>
      <w:r>
        <w:rPr>
          <w:b/>
          <w:u w:val="single"/>
        </w:rPr>
        <w:t>17753</w:t>
      </w:r>
    </w:p>
    <w:p>
      <w:r>
        <w:t>excellente démonstration de @user mais ce monsieur joffrin vaut-il la peine que l'on s'attarde sur ses torc… @url</w:t>
      </w:r>
    </w:p>
    <w:p>
      <w:r>
        <w:rPr>
          <w:b/>
          <w:u w:val="single"/>
        </w:rPr>
        <w:t>17754</w:t>
      </w:r>
    </w:p>
    <w:p>
      <w:r>
        <w:t>À tous ceux qui feignent de découvrir que derrière #jupiter se cache un adolescent attardé et que son élection pl… @url</w:t>
      </w:r>
    </w:p>
    <w:p>
      <w:r>
        <w:rPr>
          <w:b/>
          <w:u w:val="single"/>
        </w:rPr>
        <w:t>17755</w:t>
      </w:r>
    </w:p>
    <w:p>
      <w:r>
        <w:t>@user sale arabe!!!!!.......envoie les billets !!!!</w:t>
      </w:r>
    </w:p>
    <w:p>
      <w:r>
        <w:rPr>
          <w:b/>
          <w:u w:val="single"/>
        </w:rPr>
        <w:t>17756</w:t>
      </w:r>
    </w:p>
    <w:p>
      <w:r>
        <w:t>kooooooo respirer un peut dans vos bouche y’a que les femmes renois kink les noir kinking gros elles parle de se… @url</w:t>
      </w:r>
    </w:p>
    <w:p>
      <w:r>
        <w:rPr>
          <w:b/>
          <w:u w:val="single"/>
        </w:rPr>
        <w:t>17757</w:t>
      </w:r>
    </w:p>
    <w:p>
      <w:r>
        <w:t>@user @user mongol @url</w:t>
      </w:r>
    </w:p>
    <w:p>
      <w:r>
        <w:rPr>
          <w:b/>
          <w:u w:val="single"/>
        </w:rPr>
        <w:t>17758</w:t>
      </w:r>
    </w:p>
    <w:p>
      <w:r>
        <w:t>le président mongol khaltmaagiyn battulga entame une visite de travail en azerbaïdjan @url @url</w:t>
      </w:r>
    </w:p>
    <w:p>
      <w:r>
        <w:rPr>
          <w:b/>
          <w:u w:val="single"/>
        </w:rPr>
        <w:t>17759</w:t>
      </w:r>
    </w:p>
    <w:p>
      <w:r>
        <w:t>et là je parle notamment de la pma et du droit à l’avortement. ou même des violences gynécologiques. parce que oui… @url</w:t>
      </w:r>
    </w:p>
    <w:p>
      <w:r>
        <w:rPr>
          <w:b/>
          <w:u w:val="single"/>
        </w:rPr>
        <w:t>17760</w:t>
      </w:r>
    </w:p>
    <w:p>
      <w:r>
        <w:t>@user ouai mais mon nain est un gosse attardé jvais éviter dempirer son cas ;^;</w:t>
      </w:r>
    </w:p>
    <w:p>
      <w:r>
        <w:rPr>
          <w:b/>
          <w:u w:val="single"/>
        </w:rPr>
        <w:t>17761</w:t>
      </w:r>
    </w:p>
    <w:p>
      <w:r>
        <w:t>@user accueillir 58 migrants c'est sans fin ça appellera la venue d'autres migrants et vous le savez très… @url</w:t>
      </w:r>
    </w:p>
    <w:p>
      <w:r>
        <w:rPr>
          <w:b/>
          <w:u w:val="single"/>
        </w:rPr>
        <w:t>17762</w:t>
      </w:r>
    </w:p>
    <w:p>
      <w:r>
        <w:t>la connerie depasse tout en 2018. il pas une serie d'animation qui devenait plus gauchiste que celle-la c'est @url</w:t>
      </w:r>
    </w:p>
    <w:p>
      <w:r>
        <w:rPr>
          <w:b/>
          <w:u w:val="single"/>
        </w:rPr>
        <w:t>17763</w:t>
      </w:r>
    </w:p>
    <w:p>
      <w:r>
        <w:t>j'aimerais qu'on s'attarde un instant sur la une du nouveau numéro du magazine 01net parce qu'il derrière un m… @url</w:t>
      </w:r>
    </w:p>
    <w:p>
      <w:r>
        <w:rPr>
          <w:b/>
          <w:u w:val="single"/>
        </w:rPr>
        <w:t>17764</w:t>
      </w:r>
    </w:p>
    <w:p>
      <w:r>
        <w:t>@user après il est peut être un peu attardé aussi ._.</w:t>
      </w:r>
    </w:p>
    <w:p>
      <w:r>
        <w:rPr>
          <w:b/>
          <w:u w:val="single"/>
        </w:rPr>
        <w:t>17765</w:t>
      </w:r>
    </w:p>
    <w:p>
      <w:r>
        <w:t>@user pas mal balance aussi les meme en dessin pour attardé la jsp si tu voit</w:t>
      </w:r>
    </w:p>
    <w:p>
      <w:r>
        <w:rPr>
          <w:b/>
          <w:u w:val="single"/>
        </w:rPr>
        <w:t>17766</w:t>
      </w:r>
    </w:p>
    <w:p>
      <w:r>
        <w:t>quand demande un gauchiste d'argumenter  @url</w:t>
      </w:r>
    </w:p>
    <w:p>
      <w:r>
        <w:rPr>
          <w:b/>
          <w:u w:val="single"/>
        </w:rPr>
        <w:t>17767</w:t>
      </w:r>
    </w:p>
    <w:p>
      <w:r>
        <w:t>rt @user @user @user @user allo???? alloooo???? les gauchistes?????nje vous recois mal....nallooooo?nmerde ch</w:t>
      </w:r>
    </w:p>
    <w:p>
      <w:r>
        <w:rPr>
          <w:b/>
          <w:u w:val="single"/>
        </w:rPr>
        <w:t>17768</w:t>
      </w:r>
    </w:p>
    <w:p>
      <w:r>
        <w:t>@user arrêtez de tout minimiser comme cela sale homme cisgenre blanc phallocrate non juif et dominateur!!!… @url</w:t>
      </w:r>
    </w:p>
    <w:p>
      <w:r>
        <w:rPr>
          <w:b/>
          <w:u w:val="single"/>
        </w:rPr>
        <w:t>17769</w:t>
      </w:r>
    </w:p>
    <w:p>
      <w:r>
        <w:t>c qui le mongol qui oublié d’éteindre ses veilleuse ??</w:t>
      </w:r>
    </w:p>
    <w:p>
      <w:r>
        <w:rPr>
          <w:b/>
          <w:u w:val="single"/>
        </w:rPr>
        <w:t>17770</w:t>
      </w:r>
    </w:p>
    <w:p>
      <w:r>
        <w:t>faut vraiment être attardé mental pour prolonger un coach nullisime au début de saison mdr</w:t>
      </w:r>
    </w:p>
    <w:p>
      <w:r>
        <w:rPr>
          <w:b/>
          <w:u w:val="single"/>
        </w:rPr>
        <w:t>17771</w:t>
      </w:r>
    </w:p>
    <w:p>
      <w:r>
        <w:t>ouais bah asensio si il regarde où il tire il met un de fou ce mongol @url</w:t>
      </w:r>
    </w:p>
    <w:p>
      <w:r>
        <w:rPr>
          <w:b/>
          <w:u w:val="single"/>
        </w:rPr>
        <w:t>17772</w:t>
      </w:r>
    </w:p>
    <w:p>
      <w:r>
        <w:t>mur anti-migrants au sahara : l'idée renversante de trump @url</w:t>
      </w:r>
    </w:p>
    <w:p>
      <w:r>
        <w:rPr>
          <w:b/>
          <w:u w:val="single"/>
        </w:rPr>
        <w:t>17773</w:t>
      </w:r>
    </w:p>
    <w:p>
      <w:r>
        <w:t>rt @user @user vive le front national !!!!!!!!!!!!!!!!!!!!!</w:t>
      </w:r>
    </w:p>
    <w:p>
      <w:r>
        <w:rPr>
          <w:b/>
          <w:u w:val="single"/>
        </w:rPr>
        <w:t>17774</w:t>
      </w:r>
    </w:p>
    <w:p>
      <w:r>
        <w:t>belattar insulte un français d'origine arabe de tête de chameau les sbires de diallo insultent des noires de nè… @url</w:t>
      </w:r>
    </w:p>
    <w:p>
      <w:r>
        <w:rPr>
          <w:b/>
          <w:u w:val="single"/>
        </w:rPr>
        <w:t>17775</w:t>
      </w:r>
    </w:p>
    <w:p>
      <w:r>
        <w:t>rt @user le ministre parle d'interdire les portable au lycee vieux reflexe de gauchiste cache la poussiere sous le tapis pour</w:t>
      </w:r>
    </w:p>
    <w:p>
      <w:r>
        <w:rPr>
          <w:b/>
          <w:u w:val="single"/>
        </w:rPr>
        <w:t>17776</w:t>
      </w:r>
    </w:p>
    <w:p>
      <w:r>
        <w:t>@user chez nous la fachosphère un proverbe qui résume assez bien la pensée gauchiste moderne et qui vou… @url</w:t>
      </w:r>
    </w:p>
    <w:p>
      <w:r>
        <w:rPr>
          <w:b/>
          <w:u w:val="single"/>
        </w:rPr>
        <w:t>17777</w:t>
      </w:r>
    </w:p>
    <w:p>
      <w:r>
        <w:t>@user @user @user j'suis pas désco espèce de mongol naïf</w:t>
      </w:r>
    </w:p>
    <w:p>
      <w:r>
        <w:rPr>
          <w:b/>
          <w:u w:val="single"/>
        </w:rPr>
        <w:t>17778</w:t>
      </w:r>
    </w:p>
    <w:p>
      <w:r>
        <w:t>@user nn comme ca cst parfait là ca va fr 2 gro mongol cst bon</w:t>
      </w:r>
    </w:p>
    <w:p>
      <w:r>
        <w:rPr>
          <w:b/>
          <w:u w:val="single"/>
        </w:rPr>
        <w:t>17779</w:t>
      </w:r>
    </w:p>
    <w:p>
      <w:r>
        <w:t>splash sur les identitaires qui pensaient tomber sur un negro stupide vos mères @url</w:t>
      </w:r>
    </w:p>
    <w:p>
      <w:r>
        <w:rPr>
          <w:b/>
          <w:u w:val="single"/>
        </w:rPr>
        <w:t>17780</w:t>
      </w:r>
    </w:p>
    <w:p>
      <w:r>
        <w:t>@user en effet ça va je passe pas trop pour un mongol pour avoir répondu sans réfléchir ?</w:t>
      </w:r>
    </w:p>
    <w:p>
      <w:r>
        <w:rPr>
          <w:b/>
          <w:u w:val="single"/>
        </w:rPr>
        <w:t>17781</w:t>
      </w:r>
    </w:p>
    <w:p>
      <w:r>
        <w:t>l'attribution de ces primes est secrète la violence anti migrants ou anti écolo est elle récompensée ? @url</w:t>
      </w:r>
    </w:p>
    <w:p>
      <w:r>
        <w:rPr>
          <w:b/>
          <w:u w:val="single"/>
        </w:rPr>
        <w:t>17782</w:t>
      </w:r>
    </w:p>
    <w:p>
      <w:r>
        <w:t>chez bcp trop d'arabes aussi et ils sont tellement occasionnellement ds mes cercles que la questi…</w:t>
      </w:r>
    </w:p>
    <w:p>
      <w:r>
        <w:rPr>
          <w:b/>
          <w:u w:val="single"/>
        </w:rPr>
        <w:t>17783</w:t>
      </w:r>
    </w:p>
    <w:p>
      <w:r>
        <w:t>le premier c'est justement un ami arabe.</w:t>
      </w:r>
    </w:p>
    <w:p>
      <w:r>
        <w:rPr>
          <w:b/>
          <w:u w:val="single"/>
        </w:rPr>
        <w:t>17784</w:t>
      </w:r>
    </w:p>
    <w:p>
      <w:r>
        <w:t>rt @user @user @user @user rien voir avec l'extreme droitefaut arreter la fumette gauchistetout le monde est tou</w:t>
      </w:r>
    </w:p>
    <w:p>
      <w:r>
        <w:rPr>
          <w:b/>
          <w:u w:val="single"/>
        </w:rPr>
        <w:t>17785</w:t>
      </w:r>
    </w:p>
    <w:p>
      <w:r>
        <w:t>@user je nique ton pere le chameau de ses morts espèce de fils de tournante que tié jvai t’enculer et tu… @url</w:t>
      </w:r>
    </w:p>
    <w:p>
      <w:r>
        <w:rPr>
          <w:b/>
          <w:u w:val="single"/>
        </w:rPr>
        <w:t>17786</w:t>
      </w:r>
    </w:p>
    <w:p>
      <w:r>
        <w:t>@user ahh da va raconter ça au village pro mama frança nous sommes des arabes !</w:t>
      </w:r>
    </w:p>
    <w:p>
      <w:r>
        <w:rPr>
          <w:b/>
          <w:u w:val="single"/>
        </w:rPr>
        <w:t>17787</w:t>
      </w:r>
    </w:p>
    <w:p>
      <w:r>
        <w:t>@user ah mais je suis completement d'accord le probleme etant que les questions de genre sont deja loin @url</w:t>
      </w:r>
    </w:p>
    <w:p>
      <w:r>
        <w:rPr>
          <w:b/>
          <w:u w:val="single"/>
        </w:rPr>
        <w:t>17788</w:t>
      </w:r>
    </w:p>
    <w:p>
      <w:r>
        <w:t>je m'attarde trop sur des personnes qui mérites absolument pas mon attention</w:t>
      </w:r>
    </w:p>
    <w:p>
      <w:r>
        <w:rPr>
          <w:b/>
          <w:u w:val="single"/>
        </w:rPr>
        <w:t>17789</w:t>
      </w:r>
    </w:p>
    <w:p>
      <w:r>
        <w:t>@user @user deja pour remettre les choses sa place dans la langue chinoise ya meme pas de ching chang cho... @url</w:t>
      </w:r>
    </w:p>
    <w:p>
      <w:r>
        <w:rPr>
          <w:b/>
          <w:u w:val="single"/>
        </w:rPr>
        <w:t>17790</w:t>
      </w:r>
    </w:p>
    <w:p>
      <w:r>
        <w:t>@user @user des petits gestes tout petits gestes</w:t>
      </w:r>
    </w:p>
    <w:p>
      <w:r>
        <w:rPr>
          <w:b/>
          <w:u w:val="single"/>
        </w:rPr>
        <w:t>17791</w:t>
      </w:r>
    </w:p>
    <w:p>
      <w:r>
        <w:t>jcommence aimer les renois de plus en plus mdddr</w:t>
      </w:r>
    </w:p>
    <w:p>
      <w:r>
        <w:rPr>
          <w:b/>
          <w:u w:val="single"/>
        </w:rPr>
        <w:t>17792</w:t>
      </w:r>
    </w:p>
    <w:p>
      <w:r>
        <w:t>@user elle commence sérieusement à nous gonfler cette blackos stupide et inculte à u qi d'huître...</w:t>
      </w:r>
    </w:p>
    <w:p>
      <w:r>
        <w:rPr>
          <w:b/>
          <w:u w:val="single"/>
        </w:rPr>
        <w:t>17793</w:t>
      </w:r>
    </w:p>
    <w:p>
      <w:r>
        <w:t>rt @user @user @user @user un gauchiste qui vote encore gauche passe les 35 ans est indecrottable vie. helas</w:t>
      </w:r>
    </w:p>
    <w:p>
      <w:r>
        <w:rPr>
          <w:b/>
          <w:u w:val="single"/>
        </w:rPr>
        <w:t>17794</w:t>
      </w:r>
    </w:p>
    <w:p>
      <w:r>
        <w:t>le harcèlement et la volonté de chasser les familles de déplacés #tutsi s'observe de plus en plus et est le plus s… @url</w:t>
      </w:r>
    </w:p>
    <w:p>
      <w:r>
        <w:rPr>
          <w:b/>
          <w:u w:val="single"/>
        </w:rPr>
        <w:t>17795</w:t>
      </w:r>
    </w:p>
    <w:p>
      <w:r>
        <w:t>@user c’qui est incroyable c’est que ça aurait été les renois les rebeus ou mm nous les blancos ça serait… @url</w:t>
      </w:r>
    </w:p>
    <w:p>
      <w:r>
        <w:rPr>
          <w:b/>
          <w:u w:val="single"/>
        </w:rPr>
        <w:t>17796</w:t>
      </w:r>
    </w:p>
    <w:p>
      <w:r>
        <w:t>@user ptdrr dirait un mongol</w:t>
      </w:r>
    </w:p>
    <w:p>
      <w:r>
        <w:rPr>
          <w:b/>
          <w:u w:val="single"/>
        </w:rPr>
        <w:t>17797</w:t>
      </w:r>
    </w:p>
    <w:p>
      <w:r>
        <w:t>au xxe siècle la voisine ne te donnait pas de sel parce que tu étais juif ou boche ou communiste ou nègre ou c… @url</w:t>
      </w:r>
    </w:p>
    <w:p>
      <w:r>
        <w:rPr>
          <w:b/>
          <w:u w:val="single"/>
        </w:rPr>
        <w:t>17798</w:t>
      </w:r>
    </w:p>
    <w:p>
      <w:r>
        <w:t>j penses que c est inutile de attardé sur des remarques aussi vides... @url</w:t>
      </w:r>
    </w:p>
    <w:p>
      <w:r>
        <w:rPr>
          <w:b/>
          <w:u w:val="single"/>
        </w:rPr>
        <w:t>17799</w:t>
      </w:r>
    </w:p>
    <w:p>
      <w:r>
        <w:t>c'est quoi un ou une negrophille pck je comprends pas et c un renoi qui te parle — negro = noir (ici pas la couleur… @url</w:t>
      </w:r>
    </w:p>
    <w:p>
      <w:r>
        <w:rPr>
          <w:b/>
          <w:u w:val="single"/>
        </w:rPr>
        <w:t>17800</w:t>
      </w:r>
    </w:p>
    <w:p>
      <w:r>
        <w:t>j’fais des blagues homophobes sur les blancs sur les renoi les rebeu les noich les juif mais c’est seulement d… @url</w:t>
      </w:r>
    </w:p>
    <w:p>
      <w:r>
        <w:rPr>
          <w:b/>
          <w:u w:val="single"/>
        </w:rPr>
        <w:t>17801</w:t>
      </w:r>
    </w:p>
    <w:p>
      <w:r>
        <w:t>non non disent les pauvres bobos gauchistes déjà soumis à l'islam...</w:t>
      </w:r>
    </w:p>
    <w:p>
      <w:r>
        <w:rPr>
          <w:b/>
          <w:u w:val="single"/>
        </w:rPr>
        <w:t>17802</w:t>
      </w:r>
    </w:p>
    <w:p>
      <w:r>
        <w:t>le racisme est toujours hideux – l’antisémitisme est une expression idéologisée de la part malade de l’âme humaine.… @url</w:t>
      </w:r>
    </w:p>
    <w:p>
      <w:r>
        <w:rPr>
          <w:b/>
          <w:u w:val="single"/>
        </w:rPr>
        <w:t>17803</w:t>
      </w:r>
    </w:p>
    <w:p>
      <w:r>
        <w:t>@user wsh chui grave un mongol g lu  de suressnesse mdrrr</w:t>
      </w:r>
    </w:p>
    <w:p>
      <w:r>
        <w:rPr>
          <w:b/>
          <w:u w:val="single"/>
        </w:rPr>
        <w:t>17804</w:t>
      </w:r>
    </w:p>
    <w:p>
      <w:r>
        <w:t>Ça l’air sympa de pas être une sale arabe @url</w:t>
      </w:r>
    </w:p>
    <w:p>
      <w:r>
        <w:rPr>
          <w:b/>
          <w:u w:val="single"/>
        </w:rPr>
        <w:t>17805</w:t>
      </w:r>
    </w:p>
    <w:p>
      <w:r>
        <w:t>@user @user @user @user @user j'ai écris jusqu'en finale attardé mental... vous fati… @url</w:t>
      </w:r>
    </w:p>
    <w:p>
      <w:r>
        <w:rPr>
          <w:b/>
          <w:u w:val="single"/>
        </w:rPr>
        <w:t>17806</w:t>
      </w:r>
    </w:p>
    <w:p>
      <w:r>
        <w:t>@user Ça va y'a vraiiiiiiment pire meuf tu forces de ouf quand même. après oui c'est un attardé mais bon la routine.</w:t>
      </w:r>
    </w:p>
    <w:p>
      <w:r>
        <w:rPr>
          <w:b/>
          <w:u w:val="single"/>
        </w:rPr>
        <w:t>17807</w:t>
      </w:r>
    </w:p>
    <w:p>
      <w:r>
        <w:t>@user @user tg c'est vous vous êtes pas drôle bande de mongol</w:t>
      </w:r>
    </w:p>
    <w:p>
      <w:r>
        <w:rPr>
          <w:b/>
          <w:u w:val="single"/>
        </w:rPr>
        <w:t>17808</w:t>
      </w:r>
    </w:p>
    <w:p>
      <w:r>
        <w:t>les négationnistes du terrorisme musulman sont aussi odieux que les négationnistes des chambres à gaz. les attaques… @url</w:t>
      </w:r>
    </w:p>
    <w:p>
      <w:r>
        <w:rPr>
          <w:b/>
          <w:u w:val="single"/>
        </w:rPr>
        <w:t>17809</w:t>
      </w:r>
    </w:p>
    <w:p>
      <w:r>
        <w:t>le courage de @user qui supprime un tweet sur #ahedtamimi et la fierté de @user et de son terrorism… @url</w:t>
      </w:r>
    </w:p>
    <w:p>
      <w:r>
        <w:rPr>
          <w:b/>
          <w:u w:val="single"/>
        </w:rPr>
        <w:t>17810</w:t>
      </w:r>
    </w:p>
    <w:p>
      <w:r>
        <w:t>sûrement une manifestation de la détresse de ces gens victimes d'une société qui &amp;lt;insérer blabla gauchiste ici&amp;gt; @url</w:t>
      </w:r>
    </w:p>
    <w:p>
      <w:r>
        <w:rPr>
          <w:b/>
          <w:u w:val="single"/>
        </w:rPr>
        <w:t>17811</w:t>
      </w:r>
    </w:p>
    <w:p>
      <w:r>
        <w:t>@user ah j'l'ai eu aussi !</w:t>
      </w:r>
    </w:p>
    <w:p>
      <w:r>
        <w:rPr>
          <w:b/>
          <w:u w:val="single"/>
        </w:rPr>
        <w:t>17812</w:t>
      </w:r>
    </w:p>
    <w:p>
      <w:r>
        <w:t>hapsatou sy prÉsidente des africains de france à l' elysÉe avec macron rassembleur des africains et des musulmans s… @url</w:t>
      </w:r>
    </w:p>
    <w:p>
      <w:r>
        <w:rPr>
          <w:b/>
          <w:u w:val="single"/>
        </w:rPr>
        <w:t>17813</w:t>
      </w:r>
    </w:p>
    <w:p>
      <w:r>
        <w:t>peut-être que ceux qui émettent les oukases non violents sont relativement protégés de la violence. mais il semble… @url</w:t>
      </w:r>
    </w:p>
    <w:p>
      <w:r>
        <w:rPr>
          <w:b/>
          <w:u w:val="single"/>
        </w:rPr>
        <w:t>17814</w:t>
      </w:r>
    </w:p>
    <w:p>
      <w:r>
        <w:t>alberto il fait des cc mais c'est même pas en réponse à son sondage un vrai mongol</w:t>
      </w:r>
    </w:p>
    <w:p>
      <w:r>
        <w:rPr>
          <w:b/>
          <w:u w:val="single"/>
        </w:rPr>
        <w:t>17815</w:t>
      </w:r>
    </w:p>
    <w:p>
      <w:r>
        <w:t>de toutes façons ça ne s'arretera jamais. chacun cherche le meilleur pour lui et il aura toujours des migrants.… @url</w:t>
      </w:r>
    </w:p>
    <w:p>
      <w:r>
        <w:rPr>
          <w:b/>
          <w:u w:val="single"/>
        </w:rPr>
        <w:t>17816</w:t>
      </w:r>
    </w:p>
    <w:p>
      <w:r>
        <w:t>bonjour twitter je sais que tu fais des miracles j’aimerai beaucoup aidé mon petit frère attardé imberbe ayant d… @url</w:t>
      </w:r>
    </w:p>
    <w:p>
      <w:r>
        <w:rPr>
          <w:b/>
          <w:u w:val="single"/>
        </w:rPr>
        <w:t>17817</w:t>
      </w:r>
    </w:p>
    <w:p>
      <w:r>
        <w:t>ni les noirs ni les typé arabes pour part. vive les berbères est les plus beaux. ( et les femmes latines … @url</w:t>
      </w:r>
    </w:p>
    <w:p>
      <w:r>
        <w:rPr>
          <w:b/>
          <w:u w:val="single"/>
        </w:rPr>
        <w:t>17818</w:t>
      </w:r>
    </w:p>
    <w:p>
      <w:r>
        <w:t>les renois: c’est quoi être à l’heure ?    les autres dites rien</w:t>
      </w:r>
    </w:p>
    <w:p>
      <w:r>
        <w:rPr>
          <w:b/>
          <w:u w:val="single"/>
        </w:rPr>
        <w:t>17819</w:t>
      </w:r>
    </w:p>
    <w:p>
      <w:r>
        <w:t>un attardé prend la parole @url</w:t>
      </w:r>
    </w:p>
    <w:p>
      <w:r>
        <w:rPr>
          <w:b/>
          <w:u w:val="single"/>
        </w:rPr>
        <w:t>17820</w:t>
      </w:r>
    </w:p>
    <w:p>
      <w:r>
        <w:t>le russe cetait qu'un sale ivrogne j pense je le nique dans un combat mma</w:t>
      </w:r>
    </w:p>
    <w:p>
      <w:r>
        <w:rPr>
          <w:b/>
          <w:u w:val="single"/>
        </w:rPr>
        <w:t>17821</w:t>
      </w:r>
    </w:p>
    <w:p>
      <w:r>
        <w:t>@user @user m'appelle pas cherie connard tu sais pourquoi je suis au sommet parce que demain... @url</w:t>
      </w:r>
    </w:p>
    <w:p>
      <w:r>
        <w:rPr>
          <w:b/>
          <w:u w:val="single"/>
        </w:rPr>
        <w:t>17822</w:t>
      </w:r>
    </w:p>
    <w:p>
      <w:r>
        <w:t>jcroi les rebeus ils sont pas courant que ya pas qu’eux qu’ils sont muslim en fait</w:t>
      </w:r>
    </w:p>
    <w:p>
      <w:r>
        <w:rPr>
          <w:b/>
          <w:u w:val="single"/>
        </w:rPr>
        <w:t>17823</w:t>
      </w:r>
    </w:p>
    <w:p>
      <w:r>
        <w:t>putain de filous de renois qui conspirent à se faire insulter sur la place publique</w:t>
      </w:r>
    </w:p>
    <w:p>
      <w:r>
        <w:rPr>
          <w:b/>
          <w:u w:val="single"/>
        </w:rPr>
        <w:t>17824</w:t>
      </w:r>
    </w:p>
    <w:p>
      <w:r>
        <w:t>que foi mongol @url</w:t>
      </w:r>
    </w:p>
    <w:p>
      <w:r>
        <w:rPr>
          <w:b/>
          <w:u w:val="single"/>
        </w:rPr>
        <w:t>17825</w:t>
      </w:r>
    </w:p>
    <w:p>
      <w:r>
        <w:t>@user il été poignardé par une saloperie de gauchiste.</w:t>
      </w:r>
    </w:p>
    <w:p>
      <w:r>
        <w:rPr>
          <w:b/>
          <w:u w:val="single"/>
        </w:rPr>
        <w:t>17826</w:t>
      </w:r>
    </w:p>
    <w:p>
      <w:r>
        <w:t>rt @user le gauchiste francais veut resoudre les problemes du monde defaut de resoudre les problemes chez lui ...donneur de lec</w:t>
      </w:r>
    </w:p>
    <w:p>
      <w:r>
        <w:rPr>
          <w:b/>
          <w:u w:val="single"/>
        </w:rPr>
        <w:t>17827</w:t>
      </w:r>
    </w:p>
    <w:p>
      <w:r>
        <w:t>@user mais meuf celle-là c'est pr moi dans le top 10 pr fouttre mal aussi donc stop écoute rebeus oran</w:t>
      </w:r>
    </w:p>
    <w:p>
      <w:r>
        <w:rPr>
          <w:b/>
          <w:u w:val="single"/>
        </w:rPr>
        <w:t>17828</w:t>
      </w:r>
    </w:p>
    <w:p>
      <w:r>
        <w:t>giagia tu dates de ouf jtoublies pas ;) vive les renois</w:t>
      </w:r>
    </w:p>
    <w:p>
      <w:r>
        <w:rPr>
          <w:b/>
          <w:u w:val="single"/>
        </w:rPr>
        <w:t>17829</w:t>
      </w:r>
    </w:p>
    <w:p>
      <w:r>
        <w:t>mdrrr c donc pour ca que les rebeus ont pas d'animaux @url</w:t>
      </w:r>
    </w:p>
    <w:p>
      <w:r>
        <w:rPr>
          <w:b/>
          <w:u w:val="single"/>
        </w:rPr>
        <w:t>17830</w:t>
      </w:r>
    </w:p>
    <w:p>
      <w:r>
        <w:t>@user @user merci pour cet échange. vous n'aimez pas les arabes dite le clairement. bonne journée.</w:t>
      </w:r>
    </w:p>
    <w:p>
      <w:r>
        <w:rPr>
          <w:b/>
          <w:u w:val="single"/>
        </w:rPr>
        <w:t>17831</w:t>
      </w:r>
    </w:p>
    <w:p>
      <w:r>
        <w:t>les renois la sorti de black panther @url</w:t>
      </w:r>
    </w:p>
    <w:p>
      <w:r>
        <w:rPr>
          <w:b/>
          <w:u w:val="single"/>
        </w:rPr>
        <w:t>17832</w:t>
      </w:r>
    </w:p>
    <w:p>
      <w:r>
        <w:t>@user benzema il jouait pour qui gro mongol firminho pour qui ? ariben</w:t>
      </w:r>
    </w:p>
    <w:p>
      <w:r>
        <w:rPr>
          <w:b/>
          <w:u w:val="single"/>
        </w:rPr>
        <w:t>17833</w:t>
      </w:r>
    </w:p>
    <w:p>
      <w:r>
        <w:t>c’est fantastique d’avoir des renois dans une équipe</w:t>
      </w:r>
    </w:p>
    <w:p>
      <w:r>
        <w:rPr>
          <w:b/>
          <w:u w:val="single"/>
        </w:rPr>
        <w:t>17834</w:t>
      </w:r>
    </w:p>
    <w:p>
      <w:r>
        <w:t>rt @user @user @user et bien ser aucune reponse intelligente de la part des gauchistes #fbpe gauchiste macroniste. forc</w:t>
      </w:r>
    </w:p>
    <w:p>
      <w:r>
        <w:rPr>
          <w:b/>
          <w:u w:val="single"/>
        </w:rPr>
        <w:t>17835</w:t>
      </w:r>
    </w:p>
    <w:p>
      <w:r>
        <w:t>germain il pas un prénom français mais mongol c'est zemmour qui va faire la gueule ! #omfra</w:t>
      </w:r>
    </w:p>
    <w:p>
      <w:r>
        <w:rPr>
          <w:b/>
          <w:u w:val="single"/>
        </w:rPr>
        <w:t>17836</w:t>
      </w:r>
    </w:p>
    <w:p>
      <w:r>
        <w:t>@user avec la petite prime complotiste antisémite qui vient couronner la démonstration de l'islamiste radicalisée.</w:t>
      </w:r>
    </w:p>
    <w:p>
      <w:r>
        <w:rPr>
          <w:b/>
          <w:u w:val="single"/>
        </w:rPr>
        <w:t>17837</w:t>
      </w:r>
    </w:p>
    <w:p>
      <w:r>
        <w:t>1 - que des prénoms arabes.</w:t>
      </w:r>
    </w:p>
    <w:p>
      <w:r>
        <w:rPr>
          <w:b/>
          <w:u w:val="single"/>
        </w:rPr>
        <w:t>17838</w:t>
      </w:r>
    </w:p>
    <w:p>
      <w:r>
        <w:t>t’as vla les potes renois pour un rebeu — mdr ça veut dire quoi ça est tous pareil gros @url</w:t>
      </w:r>
    </w:p>
    <w:p>
      <w:r>
        <w:rPr>
          <w:b/>
          <w:u w:val="single"/>
        </w:rPr>
        <w:t>17839</w:t>
      </w:r>
    </w:p>
    <w:p>
      <w:r>
        <w:t>tu es de quelle origine? — c'est dans bio mais bon française tunisienne sénégalaise et mongol (mais + lointa… @url</w:t>
      </w:r>
    </w:p>
    <w:p>
      <w:r>
        <w:rPr>
          <w:b/>
          <w:u w:val="single"/>
        </w:rPr>
        <w:t>17840</w:t>
      </w:r>
    </w:p>
    <w:p>
      <w:r>
        <w:t>ce documentaire s'attarde aussi à la vie personnelle de q sa famille ses mariages ses enfants ses problèmes de… @url</w:t>
      </w:r>
    </w:p>
    <w:p>
      <w:r>
        <w:rPr>
          <w:b/>
          <w:u w:val="single"/>
        </w:rPr>
        <w:t>17841</w:t>
      </w:r>
    </w:p>
    <w:p>
      <w:r>
        <w:t>le pire etre taxer voir humilier en etant pris pour un gauchiste !!! @url</w:t>
      </w:r>
    </w:p>
    <w:p>
      <w:r>
        <w:rPr>
          <w:b/>
          <w:u w:val="single"/>
        </w:rPr>
        <w:t>17842</w:t>
      </w:r>
    </w:p>
    <w:p>
      <w:r>
        <w:t>rt @user le langage gauchiste devient une langue morte.</w:t>
      </w:r>
    </w:p>
    <w:p>
      <w:r>
        <w:rPr>
          <w:b/>
          <w:u w:val="single"/>
        </w:rPr>
        <w:t>17843</w:t>
      </w:r>
    </w:p>
    <w:p>
      <w:r>
        <w:t>mais les renois américain ils ont autant de liens avec l'afrique que les blancs américains en ont avec l'europe.</w:t>
      </w:r>
    </w:p>
    <w:p>
      <w:r>
        <w:rPr>
          <w:b/>
          <w:u w:val="single"/>
        </w:rPr>
        <w:t>17844</w:t>
      </w:r>
    </w:p>
    <w:p>
      <w:r>
        <w:t>islamo -gauchiste qui ne peut être élu que lorsque le communautarisme est majoritaire ! @url</w:t>
      </w:r>
    </w:p>
    <w:p>
      <w:r>
        <w:rPr>
          <w:b/>
          <w:u w:val="single"/>
        </w:rPr>
        <w:t>17845</w:t>
      </w:r>
    </w:p>
    <w:p>
      <w:r>
        <w:t>@user @user ah oui c’est le tacle du gros mongole attardé mental avec avec forte dégénérescence… @url</w:t>
      </w:r>
    </w:p>
    <w:p>
      <w:r>
        <w:rPr>
          <w:b/>
          <w:u w:val="single"/>
        </w:rPr>
        <w:t>17846</w:t>
      </w:r>
    </w:p>
    <w:p>
      <w:r>
        <w:t>j'ai un seul regret mais je m'attarde pas dessus. faut avancer @url</w:t>
      </w:r>
    </w:p>
    <w:p>
      <w:r>
        <w:rPr>
          <w:b/>
          <w:u w:val="single"/>
        </w:rPr>
        <w:t>17847</w:t>
      </w:r>
    </w:p>
    <w:p>
      <w:r>
        <w:t>je rêve la mairie de yerres qui laisse la mairie annexe à une asso complotiste pour tenir une permanence anti-link… @url</w:t>
      </w:r>
    </w:p>
    <w:p>
      <w:r>
        <w:rPr>
          <w:b/>
          <w:u w:val="single"/>
        </w:rPr>
        <w:t>17848</w:t>
      </w:r>
    </w:p>
    <w:p>
      <w:r>
        <w:t>@user @user l'islam est néanmoins gangrené car porteur de terrorisme c'est un fait.</w:t>
      </w:r>
    </w:p>
    <w:p>
      <w:r>
        <w:rPr>
          <w:b/>
          <w:u w:val="single"/>
        </w:rPr>
        <w:t>17849</w:t>
      </w:r>
    </w:p>
    <w:p>
      <w:r>
        <w:t>le sénateur pillon est contre l’avortement contre le mariage gay contre le divorce et contre les pensions aliment… @url</w:t>
      </w:r>
    </w:p>
    <w:p>
      <w:r>
        <w:rPr>
          <w:b/>
          <w:u w:val="single"/>
        </w:rPr>
        <w:t>17850</w:t>
      </w:r>
    </w:p>
    <w:p>
      <w:r>
        <w:t>m’a laché un « sale thon africain bete comme ses pied » j’ai meme pas eu le temps d’insulter ses morts orh</w:t>
      </w:r>
    </w:p>
    <w:p>
      <w:r>
        <w:rPr>
          <w:b/>
          <w:u w:val="single"/>
        </w:rPr>
        <w:t>17851</w:t>
      </w:r>
    </w:p>
    <w:p>
      <w:r>
        <w:t>esperons que cette jeune femme est contre l’avortement…#france @url</w:t>
      </w:r>
    </w:p>
    <w:p>
      <w:r>
        <w:rPr>
          <w:b/>
          <w:u w:val="single"/>
        </w:rPr>
        <w:t>17852</w:t>
      </w:r>
    </w:p>
    <w:p>
      <w:r>
        <w:t>toutes les femmes qui sont contre l'avortement j'espère que vous allez tomber enceinte sous pillule avec préservatif.</w:t>
      </w:r>
    </w:p>
    <w:p>
      <w:r>
        <w:rPr>
          <w:b/>
          <w:u w:val="single"/>
        </w:rPr>
        <w:t>17853</w:t>
      </w:r>
    </w:p>
    <w:p>
      <w:r>
        <w:t>la philosophie islamo gauchiste d'@user lui interdit tout signe judéo-chrétien.</w:t>
      </w:r>
    </w:p>
    <w:p>
      <w:r>
        <w:rPr>
          <w:b/>
          <w:u w:val="single"/>
        </w:rPr>
        <w:t>17854</w:t>
      </w:r>
    </w:p>
    <w:p>
      <w:r>
        <w:t>sah priez le dieu en qui vous croyez reunissez les 7 boules de cristale pour que l’attardé espagnole gauche joue bien</w:t>
      </w:r>
    </w:p>
    <w:p>
      <w:r>
        <w:rPr>
          <w:b/>
          <w:u w:val="single"/>
        </w:rPr>
        <w:t>17855</w:t>
      </w:r>
    </w:p>
    <w:p>
      <w:r>
        <w:t>@user de rien ^^ tu remarqueras que la première contre les arabes n'a servi à rien. et que celle de 1831 aux… @url</w:t>
      </w:r>
    </w:p>
    <w:p>
      <w:r>
        <w:rPr>
          <w:b/>
          <w:u w:val="single"/>
        </w:rPr>
        <w:t>17856</w:t>
      </w:r>
    </w:p>
    <w:p>
      <w:r>
        <w:t>dieu ne s’attarde jamais à combler un besoin extérieur.</w:t>
      </w:r>
    </w:p>
    <w:p>
      <w:r>
        <w:rPr>
          <w:b/>
          <w:u w:val="single"/>
        </w:rPr>
        <w:t>17857</w:t>
      </w:r>
    </w:p>
    <w:p>
      <w:r>
        <w:t>marine le pen au pouvoir pour fermer les frontières expulser tous les clandestins les migrants retirer les papiers… @url</w:t>
      </w:r>
    </w:p>
    <w:p>
      <w:r>
        <w:rPr>
          <w:b/>
          <w:u w:val="single"/>
        </w:rPr>
        <w:t>17858</w:t>
      </w:r>
    </w:p>
    <w:p>
      <w:r>
        <w:t>dans le plus grand des calmes la presse gauchiste continue sa propagande contre nature:nelle dit pingouins alors qu @url</w:t>
      </w:r>
    </w:p>
    <w:p>
      <w:r>
        <w:rPr>
          <w:b/>
          <w:u w:val="single"/>
        </w:rPr>
        <w:t>17859</w:t>
      </w:r>
    </w:p>
    <w:p>
      <w:r>
        <w:t>@user @user la génétique gauchiste quoi.. et trouve même des médias américains qui nous présentent ça… @url</w:t>
      </w:r>
    </w:p>
    <w:p>
      <w:r>
        <w:rPr>
          <w:b/>
          <w:u w:val="single"/>
        </w:rPr>
        <w:t>17860</w:t>
      </w:r>
    </w:p>
    <w:p>
      <w:r>
        <w:t>@user les français qui veulent expulser les migrants sont juste des ingrats ils oublient ce qu'ils ont fait a… @url</w:t>
      </w:r>
    </w:p>
    <w:p>
      <w:r>
        <w:rPr>
          <w:b/>
          <w:u w:val="single"/>
        </w:rPr>
        <w:t>17861</w:t>
      </w:r>
    </w:p>
    <w:p>
      <w:r>
        <w:t>@user @user des criteres positifs mais qui meriteraient que l...on s...y attarde.nmais ne boudons pas notre plaisir !</w:t>
      </w:r>
    </w:p>
    <w:p>
      <w:r>
        <w:rPr>
          <w:b/>
          <w:u w:val="single"/>
        </w:rPr>
        <w:t>17862</w:t>
      </w:r>
    </w:p>
    <w:p>
      <w:r>
        <w:t>@user mélange migrants islam et terrorisme . dans un @user viendra nous expliquer qu'il a… @url</w:t>
      </w:r>
    </w:p>
    <w:p>
      <w:r>
        <w:rPr>
          <w:b/>
          <w:u w:val="single"/>
        </w:rPr>
        <w:t>17863</w:t>
      </w:r>
    </w:p>
    <w:p>
      <w:r>
        <w:t>@user moi le gros droitard nationaliste liberateur ca mere je pense toute le temps tuer copine la gauchiste anarchiste</w:t>
      </w:r>
    </w:p>
    <w:p>
      <w:r>
        <w:rPr>
          <w:b/>
          <w:u w:val="single"/>
        </w:rPr>
        <w:t>17864</w:t>
      </w:r>
    </w:p>
    <w:p>
      <w:r>
        <w:t>@user oshi que mongol</w:t>
      </w:r>
    </w:p>
    <w:p>
      <w:r>
        <w:rPr>
          <w:b/>
          <w:u w:val="single"/>
        </w:rPr>
        <w:t>17865</w:t>
      </w:r>
    </w:p>
    <w:p>
      <w:r>
        <w:t>@user la haine anti arabe es devenu un obsession pr vous. les chien golois comme vs merite la guillotine de… @url</w:t>
      </w:r>
    </w:p>
    <w:p>
      <w:r>
        <w:rPr>
          <w:b/>
          <w:u w:val="single"/>
        </w:rPr>
        <w:t>17866</w:t>
      </w:r>
    </w:p>
    <w:p>
      <w:r>
        <w:t>@user @user @user sale attardé @url</w:t>
      </w:r>
    </w:p>
    <w:p>
      <w:r>
        <w:rPr>
          <w:b/>
          <w:u w:val="single"/>
        </w:rPr>
        <w:t>17867</w:t>
      </w:r>
    </w:p>
    <w:p>
      <w:r>
        <w:t>@user un beau musée dans lequel le nom des bourreaux sera caché ! le seul terrorisme que nous connaissons porte un nom : l’islam</w:t>
      </w:r>
    </w:p>
    <w:p>
      <w:r>
        <w:rPr>
          <w:b/>
          <w:u w:val="single"/>
        </w:rPr>
        <w:t>17868</w:t>
      </w:r>
    </w:p>
    <w:p>
      <w:r>
        <w:t>@user @user tu crois le gras il se congèle deviens donc dur et qu'il rétrécit ? pays d'attardé la france.</w:t>
      </w:r>
    </w:p>
    <w:p>
      <w:r>
        <w:rPr>
          <w:b/>
          <w:u w:val="single"/>
        </w:rPr>
        <w:t>17869</w:t>
      </w:r>
    </w:p>
    <w:p>
      <w:r>
        <w:t>@user @user @user le gauchiste est aveugle il rend sourd et aveugle. le gauchiste ne se... @url</w:t>
      </w:r>
    </w:p>
    <w:p>
      <w:r>
        <w:rPr>
          <w:b/>
          <w:u w:val="single"/>
        </w:rPr>
        <w:t>17870</w:t>
      </w:r>
    </w:p>
    <w:p>
      <w:r>
        <w:t>@user @user askip ce sont les renois fort pour lui !</w:t>
      </w:r>
    </w:p>
    <w:p>
      <w:r>
        <w:rPr>
          <w:b/>
          <w:u w:val="single"/>
        </w:rPr>
        <w:t>17871</w:t>
      </w:r>
    </w:p>
    <w:p>
      <w:r>
        <w:t>@user voilà ce qui arrive quand tu la propagande gauchiste tiermondiste et misérabiliste de ton côté tu… @url</w:t>
      </w:r>
    </w:p>
    <w:p>
      <w:r>
        <w:rPr>
          <w:b/>
          <w:u w:val="single"/>
        </w:rPr>
        <w:t>17872</w:t>
      </w:r>
    </w:p>
    <w:p>
      <w:r>
        <w:t>@user @user le seul mongol jouer smg dans cette map aussi</w:t>
      </w:r>
    </w:p>
    <w:p>
      <w:r>
        <w:rPr>
          <w:b/>
          <w:u w:val="single"/>
        </w:rPr>
        <w:t>17873</w:t>
      </w:r>
    </w:p>
    <w:p>
      <w:r>
        <w:t>@user @user @user oui bien-sur l'autre semi pd je hais c'est petite sous merde</w:t>
      </w:r>
    </w:p>
    <w:p>
      <w:r>
        <w:rPr>
          <w:b/>
          <w:u w:val="single"/>
        </w:rPr>
        <w:t>17874</w:t>
      </w:r>
    </w:p>
    <w:p>
      <w:r>
        <w:t>@user @user @user je te parle par rapport à au protestantism tu dit que nous mélangions du polythéism… @url</w:t>
      </w:r>
    </w:p>
    <w:p>
      <w:r>
        <w:rPr>
          <w:b/>
          <w:u w:val="single"/>
        </w:rPr>
        <w:t>17875</w:t>
      </w:r>
    </w:p>
    <w:p>
      <w:r>
        <w:t>@user @user @user c'est pas les migrants qui viennent piquer le travail des français c'est les t… @url</w:t>
      </w:r>
    </w:p>
    <w:p>
      <w:r>
        <w:rPr>
          <w:b/>
          <w:u w:val="single"/>
        </w:rPr>
        <w:t>17876</w:t>
      </w:r>
    </w:p>
    <w:p>
      <w:r>
        <w:t>@user les gauchistes légifères pour protéger leurs racailles et migrants adorés les gilets les uritrottoir… @url</w:t>
      </w:r>
    </w:p>
    <w:p>
      <w:r>
        <w:rPr>
          <w:b/>
          <w:u w:val="single"/>
        </w:rPr>
        <w:t>17877</w:t>
      </w:r>
    </w:p>
    <w:p>
      <w:r>
        <w:t>@user @user jean-pax... à chaque fois qu'on m'emmerde avec sardou je traite ce dernier de gauchiste. devant l… @url</w:t>
      </w:r>
    </w:p>
    <w:p>
      <w:r>
        <w:rPr>
          <w:b/>
          <w:u w:val="single"/>
        </w:rPr>
        <w:t>17878</w:t>
      </w:r>
    </w:p>
    <w:p>
      <w:r>
        <w:t>@user @user @user @user ok ba dans ce cas les arabes volent violent et sont des djihadist… @url</w:t>
      </w:r>
    </w:p>
    <w:p>
      <w:r>
        <w:rPr>
          <w:b/>
          <w:u w:val="single"/>
        </w:rPr>
        <w:t>17879</w:t>
      </w:r>
    </w:p>
    <w:p>
      <w:r>
        <w:t>@user @user le chercheur qui diriger cette etude que tu n'as sans doute pas lu precise bie... @url</w:t>
      </w:r>
    </w:p>
    <w:p>
      <w:r>
        <w:rPr>
          <w:b/>
          <w:u w:val="single"/>
        </w:rPr>
        <w:t>17880</w:t>
      </w:r>
    </w:p>
    <w:p>
      <w:r>
        <w:t>@user @user de que? ser mongol?</w:t>
      </w:r>
    </w:p>
    <w:p>
      <w:r>
        <w:rPr>
          <w:b/>
          <w:u w:val="single"/>
        </w:rPr>
        <w:t>17881</w:t>
      </w:r>
    </w:p>
    <w:p>
      <w:r>
        <w:t>@user en même temps avec ta gueule de mongol ...</w:t>
      </w:r>
    </w:p>
    <w:p>
      <w:r>
        <w:rPr>
          <w:b/>
          <w:u w:val="single"/>
        </w:rPr>
        <w:t>17882</w:t>
      </w:r>
    </w:p>
    <w:p>
      <w:r>
        <w:t>@user @user c'est un algérien cet arbitre ? dirait qu'il est un peu attardé non?</w:t>
      </w:r>
    </w:p>
    <w:p>
      <w:r>
        <w:rPr>
          <w:b/>
          <w:u w:val="single"/>
        </w:rPr>
        <w:t>17883</w:t>
      </w:r>
    </w:p>
    <w:p>
      <w:r>
        <w:t>@user @user @user laisse le c’est un attardé</w:t>
      </w:r>
    </w:p>
    <w:p>
      <w:r>
        <w:rPr>
          <w:b/>
          <w:u w:val="single"/>
        </w:rPr>
        <w:t>17884</w:t>
      </w:r>
    </w:p>
    <w:p>
      <w:r>
        <w:t>@user @user le mec se plaint de militantisme gauchiste alors qu'il publie fake news sur fake news d… @url</w:t>
      </w:r>
    </w:p>
    <w:p>
      <w:r>
        <w:rPr>
          <w:b/>
          <w:u w:val="single"/>
        </w:rPr>
        <w:t>17885</w:t>
      </w:r>
    </w:p>
    <w:p>
      <w:r>
        <w:t>@user il faut croire que ces ong sont soutenues par le gouvernement qui favorise l'immigration massive et l'islamisation du pays</w:t>
      </w:r>
    </w:p>
    <w:p>
      <w:r>
        <w:rPr>
          <w:b/>
          <w:u w:val="single"/>
        </w:rPr>
        <w:t>17886</w:t>
      </w:r>
    </w:p>
    <w:p>
      <w:r>
        <w:t>@user @user @user t'étais pour la privatisation de la sncf mongol.</w:t>
      </w:r>
    </w:p>
    <w:p>
      <w:r>
        <w:rPr>
          <w:b/>
          <w:u w:val="single"/>
        </w:rPr>
        <w:t>17887</w:t>
      </w:r>
    </w:p>
    <w:p>
      <w:r>
        <w:t>@user pas de soucis. j’en profiterai pour te badigeonner de bacon sale arabe albinos</w:t>
      </w:r>
    </w:p>
    <w:p>
      <w:r>
        <w:rPr>
          <w:b/>
          <w:u w:val="single"/>
        </w:rPr>
        <w:t>17888</w:t>
      </w:r>
    </w:p>
    <w:p>
      <w:r>
        <w:t>@user @user t’a pas mentionné toi mongol</w:t>
      </w:r>
    </w:p>
    <w:p>
      <w:r>
        <w:rPr>
          <w:b/>
          <w:u w:val="single"/>
        </w:rPr>
        <w:t>17889</w:t>
      </w:r>
    </w:p>
    <w:p>
      <w:r>
        <w:t>@user @user @user oui elle sort demain mongol va..</w:t>
      </w:r>
    </w:p>
    <w:p>
      <w:r>
        <w:rPr>
          <w:b/>
          <w:u w:val="single"/>
        </w:rPr>
        <w:t>17890</w:t>
      </w:r>
    </w:p>
    <w:p>
      <w:r>
        <w:t>voila ou mene le paternalisme gauchiste. le racisme inverse est tellement malsain c'est hallucinant @url</w:t>
      </w:r>
    </w:p>
    <w:p>
      <w:r>
        <w:rPr>
          <w:b/>
          <w:u w:val="single"/>
        </w:rPr>
        <w:t>17891</w:t>
      </w:r>
    </w:p>
    <w:p>
      <w:r>
        <w:t>@user quand tu veux faire un truc stylé avec une cap sauf que ta mis une ceinture comme un mongol</w:t>
      </w:r>
    </w:p>
    <w:p>
      <w:r>
        <w:rPr>
          <w:b/>
          <w:u w:val="single"/>
        </w:rPr>
        <w:t>17892</w:t>
      </w:r>
    </w:p>
    <w:p>
      <w:r>
        <w:t>@user @user je crains que ce soit sa peur d'être étiqueté facho. pourtant il est déjà considér… @url</w:t>
      </w:r>
    </w:p>
    <w:p>
      <w:r>
        <w:rPr>
          <w:b/>
          <w:u w:val="single"/>
        </w:rPr>
        <w:t>17893</w:t>
      </w:r>
    </w:p>
    <w:p>
      <w:r>
        <w:t>@user @user #rennes #nantes et #brest : le triangle de la honte islamo-gauchiste zn #bretagne r… @url</w:t>
      </w:r>
    </w:p>
    <w:p>
      <w:r>
        <w:rPr>
          <w:b/>
          <w:u w:val="single"/>
        </w:rPr>
        <w:t>17894</w:t>
      </w:r>
    </w:p>
    <w:p>
      <w:r>
        <w:t>@user @user argumentaire d'ado attardé pp de bouffon falsification de l'histoire fantasme sur l'his… @url</w:t>
      </w:r>
    </w:p>
    <w:p>
      <w:r>
        <w:rPr>
          <w:b/>
          <w:u w:val="single"/>
        </w:rPr>
        <w:t>17895</w:t>
      </w:r>
    </w:p>
    <w:p>
      <w:r>
        <w:t>@user @user @user se faire insulter de fragile par un gauchiste de 40 kilos qui porte un boubou et q... @url</w:t>
      </w:r>
    </w:p>
    <w:p>
      <w:r>
        <w:rPr>
          <w:b/>
          <w:u w:val="single"/>
        </w:rPr>
        <w:t>17896</w:t>
      </w:r>
    </w:p>
    <w:p>
      <w:r>
        <w:t>@user ptdr c’est elle la mongol les gens ils film elle s’amuse comme une mongole</w:t>
      </w:r>
    </w:p>
    <w:p>
      <w:r>
        <w:rPr>
          <w:b/>
          <w:u w:val="single"/>
        </w:rPr>
        <w:t>17897</w:t>
      </w:r>
    </w:p>
    <w:p>
      <w:r>
        <w:t>@user un jour t’avais dis t’aimes bien les renois sur twitter je m’en rapl très bien et puis même en vrai tu… @url</w:t>
      </w:r>
    </w:p>
    <w:p>
      <w:r>
        <w:rPr>
          <w:b/>
          <w:u w:val="single"/>
        </w:rPr>
        <w:t>17898</w:t>
      </w:r>
    </w:p>
    <w:p>
      <w:r>
        <w:t>@user @user @user la gomette de mongol c est pour toi.</w:t>
      </w:r>
    </w:p>
    <w:p>
      <w:r>
        <w:rPr>
          <w:b/>
          <w:u w:val="single"/>
        </w:rPr>
        <w:t>17899</w:t>
      </w:r>
    </w:p>
    <w:p>
      <w:r>
        <w:t>@user @user #macron est un enfant gâté un adolescent attardé il n'accepte pas qu'on lui dise non o… @url</w:t>
      </w:r>
    </w:p>
    <w:p>
      <w:r>
        <w:rPr>
          <w:b/>
          <w:u w:val="single"/>
        </w:rPr>
        <w:t>17900</w:t>
      </w:r>
    </w:p>
    <w:p>
      <w:r>
        <w:t>@user voila sale juif nazi noirabe</w:t>
      </w:r>
    </w:p>
    <w:p>
      <w:r>
        <w:rPr>
          <w:b/>
          <w:u w:val="single"/>
        </w:rPr>
        <w:t>17901</w:t>
      </w:r>
    </w:p>
    <w:p>
      <w:r>
        <w:t>@user les rebeus qd ils ont vu ton tweet @url</w:t>
      </w:r>
    </w:p>
    <w:p>
      <w:r>
        <w:rPr>
          <w:b/>
          <w:u w:val="single"/>
        </w:rPr>
        <w:t>17902</w:t>
      </w:r>
    </w:p>
    <w:p>
      <w:r>
        <w:t>y’a pas quelqu’un qui sait trouver la vidéo du mongol de ricardo qui chante sch la ?</w:t>
      </w:r>
    </w:p>
    <w:p>
      <w:r>
        <w:rPr>
          <w:b/>
          <w:u w:val="single"/>
        </w:rPr>
        <w:t>17903</w:t>
      </w:r>
    </w:p>
    <w:p>
      <w:r>
        <w:t>@user les rebeus tu baises leurs frangines ils sont déboussolés</w:t>
      </w:r>
    </w:p>
    <w:p>
      <w:r>
        <w:rPr>
          <w:b/>
          <w:u w:val="single"/>
        </w:rPr>
        <w:t>17904</w:t>
      </w:r>
    </w:p>
    <w:p>
      <w:r>
        <w:t>vivre dans l’incertitude permanente : le sort des réfugiés apatrides en europe @url via @user</w:t>
      </w:r>
    </w:p>
    <w:p>
      <w:r>
        <w:rPr>
          <w:b/>
          <w:u w:val="single"/>
        </w:rPr>
        <w:t>17905</w:t>
      </w:r>
    </w:p>
    <w:p>
      <w:r>
        <w:t>@user ou le terrorisme intellectuel de @user</w:t>
      </w:r>
    </w:p>
    <w:p>
      <w:r>
        <w:rPr>
          <w:b/>
          <w:u w:val="single"/>
        </w:rPr>
        <w:t>17906</w:t>
      </w:r>
    </w:p>
    <w:p>
      <w:r>
        <w:t>@user @user @user c'est dingue ce terrorisme intellectuel! vous avez le même prénom certes mais… @url</w:t>
      </w:r>
    </w:p>
    <w:p>
      <w:r>
        <w:rPr>
          <w:b/>
          <w:u w:val="single"/>
        </w:rPr>
        <w:t>17907</w:t>
      </w:r>
    </w:p>
    <w:p>
      <w:r>
        <w:t>@user @user alors ouvre pas trop ta gueule. parce que ici qui besoin d'une substitution la vi... @url</w:t>
      </w:r>
    </w:p>
    <w:p>
      <w:r>
        <w:rPr>
          <w:b/>
          <w:u w:val="single"/>
        </w:rPr>
        <w:t>17908</w:t>
      </w:r>
    </w:p>
    <w:p>
      <w:r>
        <w:t>@user @user @user @user tu crois vraiment y’a que 2 renois à daesh ? boko haram ?… @url</w:t>
      </w:r>
    </w:p>
    <w:p>
      <w:r>
        <w:rPr>
          <w:b/>
          <w:u w:val="single"/>
        </w:rPr>
        <w:t>17909</w:t>
      </w:r>
    </w:p>
    <w:p>
      <w:r>
        <w:t>@user oui c est vrai... les lyonnais ne sont pas racistes ils aiment bien les arabes regardez...@url</w:t>
      </w:r>
    </w:p>
    <w:p>
      <w:r>
        <w:rPr>
          <w:b/>
          <w:u w:val="single"/>
        </w:rPr>
        <w:t>17910</w:t>
      </w:r>
    </w:p>
    <w:p>
      <w:r>
        <w:t>@user @user justement: lorsqu'on parle de femmes victimes de violence de la part des hommes gominés o… @url</w:t>
      </w:r>
    </w:p>
    <w:p>
      <w:r>
        <w:rPr>
          <w:b/>
          <w:u w:val="single"/>
        </w:rPr>
        <w:t>17911</w:t>
      </w:r>
    </w:p>
    <w:p>
      <w:r>
        <w:t>@user @user « attardé » @url</w:t>
      </w:r>
    </w:p>
    <w:p>
      <w:r>
        <w:rPr>
          <w:b/>
          <w:u w:val="single"/>
        </w:rPr>
        <w:t>17912</w:t>
      </w:r>
    </w:p>
    <w:p>
      <w:r>
        <w:t>@user l’âme de l’europe est en europe et non pas au sein d’un bateau de dizaines de migrants africains ou de col… @url</w:t>
      </w:r>
    </w:p>
    <w:p>
      <w:r>
        <w:rPr>
          <w:b/>
          <w:u w:val="single"/>
        </w:rPr>
        <w:t>17913</w:t>
      </w:r>
    </w:p>
    <w:p>
      <w:r>
        <w:t>@user @user @user @user des attarde qui comprenne pas yen beaucoup trop</w:t>
      </w:r>
    </w:p>
    <w:p>
      <w:r>
        <w:rPr>
          <w:b/>
          <w:u w:val="single"/>
        </w:rPr>
        <w:t>17914</w:t>
      </w:r>
    </w:p>
    <w:p>
      <w:r>
        <w:t>@user @user @user sauf qu'aux heures les plus sombres de notre histoire les juifs ne cachaie... @url</w:t>
      </w:r>
    </w:p>
    <w:p>
      <w:r>
        <w:rPr>
          <w:b/>
          <w:u w:val="single"/>
        </w:rPr>
        <w:t>17915</w:t>
      </w:r>
    </w:p>
    <w:p>
      <w:r>
        <w:t>@user @user municipalité de gauchiste collabo</w:t>
      </w:r>
    </w:p>
    <w:p>
      <w:r>
        <w:rPr>
          <w:b/>
          <w:u w:val="single"/>
        </w:rPr>
        <w:t>17916</w:t>
      </w:r>
    </w:p>
    <w:p>
      <w:r>
        <w:t>@user quel je parl comme une mongol wsh</w:t>
      </w:r>
    </w:p>
    <w:p>
      <w:r>
        <w:rPr>
          <w:b/>
          <w:u w:val="single"/>
        </w:rPr>
        <w:t>17917</w:t>
      </w:r>
    </w:p>
    <w:p>
      <w:r>
        <w:t>@user @user oulaaa les mongol il raffale tt la racaille blanche deja</w:t>
      </w:r>
    </w:p>
    <w:p>
      <w:r>
        <w:rPr>
          <w:b/>
          <w:u w:val="single"/>
        </w:rPr>
        <w:t>17918</w:t>
      </w:r>
    </w:p>
    <w:p>
      <w:r>
        <w:t>@user ouais et maître gims ne pousse pas des hurlements stridents toutes les trente secondes comme un attardé!</w:t>
      </w:r>
    </w:p>
    <w:p>
      <w:r>
        <w:rPr>
          <w:b/>
          <w:u w:val="single"/>
        </w:rPr>
        <w:t>17919</w:t>
      </w:r>
    </w:p>
    <w:p>
      <w:r>
        <w:t>@user @user c ça votre problème frère parle de kamila oklm pk tu ramène laura ? wsh c une maladie ou quoi ?</w:t>
      </w:r>
    </w:p>
    <w:p>
      <w:r>
        <w:rPr>
          <w:b/>
          <w:u w:val="single"/>
        </w:rPr>
        <w:t>17920</w:t>
      </w:r>
    </w:p>
    <w:p>
      <w:r>
        <w:t>@user mais il est completement attarde mdr</w:t>
      </w:r>
    </w:p>
    <w:p>
      <w:r>
        <w:rPr>
          <w:b/>
          <w:u w:val="single"/>
        </w:rPr>
        <w:t>17921</w:t>
      </w:r>
    </w:p>
    <w:p>
      <w:r>
        <w:t>@user @user je ne renie pas ce que je suis je mange de tout. je mangerai bien du gauchiste bobo mais j'ai… @url</w:t>
      </w:r>
    </w:p>
    <w:p>
      <w:r>
        <w:rPr>
          <w:b/>
          <w:u w:val="single"/>
        </w:rPr>
        <w:t>17922</w:t>
      </w:r>
    </w:p>
    <w:p>
      <w:r>
        <w:t>@user @user @user tu réponds un tweet qui parle de racailles tu parles de migrant. t'es vraiment attardé je crois.</w:t>
      </w:r>
    </w:p>
    <w:p>
      <w:r>
        <w:rPr>
          <w:b/>
          <w:u w:val="single"/>
        </w:rPr>
        <w:t>17923</w:t>
      </w:r>
    </w:p>
    <w:p>
      <w:r>
        <w:t>@user ta source est une publication gauchiste... tu peux te la garder et te présenter l’entree des arènes</w:t>
      </w:r>
    </w:p>
    <w:p>
      <w:r>
        <w:rPr>
          <w:b/>
          <w:u w:val="single"/>
        </w:rPr>
        <w:t>17924</w:t>
      </w:r>
    </w:p>
    <w:p>
      <w:r>
        <w:t>@user @user @user @user @user et la société complète cautionne la violence de l'au… @url</w:t>
      </w:r>
    </w:p>
    <w:p>
      <w:r>
        <w:rPr>
          <w:b/>
          <w:u w:val="single"/>
        </w:rPr>
        <w:t>17925</w:t>
      </w:r>
    </w:p>
    <w:p>
      <w:r>
        <w:t>@user vous êtes une islamo bobo gauchiste . un petit tour sur votre tl pour s'en rendre compte .</w:t>
      </w:r>
    </w:p>
    <w:p>
      <w:r>
        <w:rPr>
          <w:b/>
          <w:u w:val="single"/>
        </w:rPr>
        <w:t>17926</w:t>
      </w:r>
    </w:p>
    <w:p>
      <w:r>
        <w:t>@user est-ce complotiste de considérer que l'uejf la licra et le crif militent pour l'immigration et l'antiracisme ?</w:t>
      </w:r>
    </w:p>
    <w:p>
      <w:r>
        <w:rPr>
          <w:b/>
          <w:u w:val="single"/>
        </w:rPr>
        <w:t>17927</w:t>
      </w:r>
    </w:p>
    <w:p>
      <w:r>
        <w:t>@user j’ai lu « france indo » j’ai compris la source. pas plus gauchiste comme journal. tout les jou… @url</w:t>
      </w:r>
    </w:p>
    <w:p>
      <w:r>
        <w:rPr>
          <w:b/>
          <w:u w:val="single"/>
        </w:rPr>
        <w:t>17928</w:t>
      </w:r>
    </w:p>
    <w:p>
      <w:r>
        <w:t>@user il mange ce qu'il veut mais qu'il arrête le terrorisme intellectuel. Ça devient lourd.</w:t>
      </w:r>
    </w:p>
    <w:p>
      <w:r>
        <w:rPr>
          <w:b/>
          <w:u w:val="single"/>
        </w:rPr>
        <w:t>17929</w:t>
      </w:r>
    </w:p>
    <w:p>
      <w:r>
        <w:t>@user @user l'homme est faible physiquement par rapport l'elephant mais infiniment plus intelligent.</w:t>
      </w:r>
    </w:p>
    <w:p>
      <w:r>
        <w:rPr>
          <w:b/>
          <w:u w:val="single"/>
        </w:rPr>
        <w:t>17930</w:t>
      </w:r>
    </w:p>
    <w:p>
      <w:r>
        <w:t>@user j’avais bien fait de l’unfollow quand je voyais ces tweets bizarres sur les arabes mais à ce moment là… @url</w:t>
      </w:r>
    </w:p>
    <w:p>
      <w:r>
        <w:rPr>
          <w:b/>
          <w:u w:val="single"/>
        </w:rPr>
        <w:t>17931</w:t>
      </w:r>
    </w:p>
    <w:p>
      <w:r>
        <w:t>@user j’aimerais que l’on s’attarde sur ta tête qui est juste sublime</w:t>
      </w:r>
    </w:p>
    <w:p>
      <w:r>
        <w:rPr>
          <w:b/>
          <w:u w:val="single"/>
        </w:rPr>
        <w:t>17932</w:t>
      </w:r>
    </w:p>
    <w:p>
      <w:r>
        <w:t>@user tu eh mongol</w:t>
      </w:r>
    </w:p>
    <w:p>
      <w:r>
        <w:rPr>
          <w:b/>
          <w:u w:val="single"/>
        </w:rPr>
        <w:t>17933</w:t>
      </w:r>
    </w:p>
    <w:p>
      <w:r>
        <w:t>@user est quand même sur l'équivalent les boulangers vous expliquent pourquoi ils sont contre l'avortement… @url</w:t>
      </w:r>
    </w:p>
    <w:p>
      <w:r>
        <w:rPr>
          <w:b/>
          <w:u w:val="single"/>
        </w:rPr>
        <w:t>17934</w:t>
      </w:r>
    </w:p>
    <w:p>
      <w:r>
        <w:t>@user @user @user @user ici c'est arabo-satanique. pour le sale arabe je le croisais… @url</w:t>
      </w:r>
    </w:p>
    <w:p>
      <w:r>
        <w:rPr>
          <w:b/>
          <w:u w:val="single"/>
        </w:rPr>
        <w:t>17935</w:t>
      </w:r>
    </w:p>
    <w:p>
      <w:r>
        <w:t>@user @user attali qui compare les juifs aux migrants. c'est une légitimisation de la violence contre les anti-immigration.</w:t>
      </w:r>
    </w:p>
    <w:p>
      <w:r>
        <w:rPr>
          <w:b/>
          <w:u w:val="single"/>
        </w:rPr>
        <w:t>17936</w:t>
      </w:r>
    </w:p>
    <w:p>
      <w:r>
        <w:t>voilà ce qui se passe aujourd'hui dans nos forêts françaises la violence à l'état pur !… @url</w:t>
      </w:r>
    </w:p>
    <w:p>
      <w:r>
        <w:rPr>
          <w:b/>
          <w:u w:val="single"/>
        </w:rPr>
        <w:t>17937</w:t>
      </w:r>
    </w:p>
    <w:p>
      <w:r>
        <w:t>@user sachant qu'il est arabe il n'est pas objectifs donc si le traite de sale bougnoule de merde il ne p… @url</w:t>
      </w:r>
    </w:p>
    <w:p>
      <w:r>
        <w:rPr>
          <w:b/>
          <w:u w:val="single"/>
        </w:rPr>
        <w:t>17938</w:t>
      </w:r>
    </w:p>
    <w:p>
      <w:r>
        <w:t>@user @user ben que les voilées font la promo du terrorisme et que la france est en guerre avec… @url</w:t>
      </w:r>
    </w:p>
    <w:p>
      <w:r>
        <w:rPr>
          <w:b/>
          <w:u w:val="single"/>
        </w:rPr>
        <w:t>17939</w:t>
      </w:r>
    </w:p>
    <w:p>
      <w:r>
        <w:t>@user @user @user @user @user deformation de bobo gauchiste aime. ce que je ve... @url</w:t>
      </w:r>
    </w:p>
    <w:p>
      <w:r>
        <w:rPr>
          <w:b/>
          <w:u w:val="single"/>
        </w:rPr>
        <w:t>17940</w:t>
      </w:r>
    </w:p>
    <w:p>
      <w:r>
        <w:t>@user @user mais alors toi sale arabe ferme bien ta gueule déjà</w:t>
      </w:r>
    </w:p>
    <w:p>
      <w:r>
        <w:rPr>
          <w:b/>
          <w:u w:val="single"/>
        </w:rPr>
        <w:t>17941</w:t>
      </w:r>
    </w:p>
    <w:p>
      <w:r>
        <w:t>@user la violence mdrr va falloir que tu censure tes tweets</w:t>
      </w:r>
    </w:p>
    <w:p>
      <w:r>
        <w:rPr>
          <w:b/>
          <w:u w:val="single"/>
        </w:rPr>
        <w:t>17942</w:t>
      </w:r>
    </w:p>
    <w:p>
      <w:r>
        <w:t>@user @user ah tiens le groupe de mongol de supporter du psg ! ah ces medeux</w:t>
      </w:r>
    </w:p>
    <w:p>
      <w:r>
        <w:rPr>
          <w:b/>
          <w:u w:val="single"/>
        </w:rPr>
        <w:t>17943</w:t>
      </w:r>
    </w:p>
    <w:p>
      <w:r>
        <w:t>@user les gens ont grandi s'attarde plus sur ces trivialites de changement d'heure les vrais les purs sont... @url</w:t>
      </w:r>
    </w:p>
    <w:p>
      <w:r>
        <w:rPr>
          <w:b/>
          <w:u w:val="single"/>
        </w:rPr>
        <w:t>17944</w:t>
      </w:r>
    </w:p>
    <w:p>
      <w:r>
        <w:t>@user @user pourquoi que ce mongol apparaît sur mon twitter? c'est tu un gars payé 300$ de l'heur… @url</w:t>
      </w:r>
    </w:p>
    <w:p>
      <w:r>
        <w:rPr>
          <w:b/>
          <w:u w:val="single"/>
        </w:rPr>
        <w:t>17945</w:t>
      </w:r>
    </w:p>
    <w:p>
      <w:r>
        <w:t>@user @user buteur c'est pas leader sale mongol. messi il plante mais il 0 leadership</w:t>
      </w:r>
    </w:p>
    <w:p>
      <w:r>
        <w:rPr>
          <w:b/>
          <w:u w:val="single"/>
        </w:rPr>
        <w:t>17946</w:t>
      </w:r>
    </w:p>
    <w:p>
      <w:r>
        <w:t>@user @user non ! n'en veut pas de ces migrants économiques ! trop c'est trop . il est plus urgent d… @url</w:t>
      </w:r>
    </w:p>
    <w:p>
      <w:r>
        <w:rPr>
          <w:b/>
          <w:u w:val="single"/>
        </w:rPr>
        <w:t>17947</w:t>
      </w:r>
    </w:p>
    <w:p>
      <w:r>
        <w:t>@user @user quel gros mongol l'autre avec son dimitri thauvin la putain.</w:t>
      </w:r>
    </w:p>
    <w:p>
      <w:r>
        <w:rPr>
          <w:b/>
          <w:u w:val="single"/>
        </w:rPr>
        <w:t>17948</w:t>
      </w:r>
    </w:p>
    <w:p>
      <w:r>
        <w:t>@user typique du gauchiste dans le deni de realite. elle pense parce qu...elle te bloque et ne tu ne la vois... @url</w:t>
      </w:r>
    </w:p>
    <w:p>
      <w:r>
        <w:rPr>
          <w:b/>
          <w:u w:val="single"/>
        </w:rPr>
        <w:t>17949</w:t>
      </w:r>
    </w:p>
    <w:p>
      <w:r>
        <w:t>@user @user @user @user il faut vraiment être attardé pour tolérer l'intoléra… @url</w:t>
      </w:r>
    </w:p>
    <w:p>
      <w:r>
        <w:rPr>
          <w:b/>
          <w:u w:val="single"/>
        </w:rPr>
        <w:t>17950</w:t>
      </w:r>
    </w:p>
    <w:p>
      <w:r>
        <w:t>@user @user yes je le suis mais j’ai l’impression les noir d’afrique c’est que ceux de l’est ici</w:t>
      </w:r>
    </w:p>
    <w:p>
      <w:r>
        <w:rPr>
          <w:b/>
          <w:u w:val="single"/>
        </w:rPr>
        <w:t>17951</w:t>
      </w:r>
    </w:p>
    <w:p>
      <w:r>
        <w:t>@user @user le pire ce sont les plans de coupe sur l'autre mongol de carbonnier fan du qsg qui se… @url</w:t>
      </w:r>
    </w:p>
    <w:p>
      <w:r>
        <w:rPr>
          <w:b/>
          <w:u w:val="single"/>
        </w:rPr>
        <w:t>17952</w:t>
      </w:r>
    </w:p>
    <w:p>
      <w:r>
        <w:t>@user le racisme c le racisme pas votre définition gauchiste et piteusement soumise aux racialistes et indigénistes .</w:t>
      </w:r>
    </w:p>
    <w:p>
      <w:r>
        <w:rPr>
          <w:b/>
          <w:u w:val="single"/>
        </w:rPr>
        <w:t>17953</w:t>
      </w:r>
    </w:p>
    <w:p>
      <w:r>
        <w:t>@user @user ballon d'or c'est sur l'année 2018 mongol</w:t>
      </w:r>
    </w:p>
    <w:p>
      <w:r>
        <w:rPr>
          <w:b/>
          <w:u w:val="single"/>
        </w:rPr>
        <w:t>17954</w:t>
      </w:r>
    </w:p>
    <w:p>
      <w:r>
        <w:t>@user la mafia russe est venue à monaco pour blanchir son argent sale !</w:t>
      </w:r>
    </w:p>
    <w:p>
      <w:r>
        <w:rPr>
          <w:b/>
          <w:u w:val="single"/>
        </w:rPr>
        <w:t>17955</w:t>
      </w:r>
    </w:p>
    <w:p>
      <w:r>
        <w:t>@user mdrrrrr gros mongol</w:t>
      </w:r>
    </w:p>
    <w:p>
      <w:r>
        <w:rPr>
          <w:b/>
          <w:u w:val="single"/>
        </w:rPr>
        <w:t>17956</w:t>
      </w:r>
    </w:p>
    <w:p>
      <w:r>
        <w:t>@user @user l...ideologue gauchiste au sommet insupportable</w:t>
      </w:r>
    </w:p>
    <w:p>
      <w:r>
        <w:rPr>
          <w:b/>
          <w:u w:val="single"/>
        </w:rPr>
        <w:t>17957</w:t>
      </w:r>
    </w:p>
    <w:p>
      <w:r>
        <w:t>@user @user @user @user pour defendre les arabes il n’a pas d’autre argument que des insutes.… @url</w:t>
      </w:r>
    </w:p>
    <w:p>
      <w:r>
        <w:rPr>
          <w:b/>
          <w:u w:val="single"/>
        </w:rPr>
        <w:t>17958</w:t>
      </w:r>
    </w:p>
    <w:p>
      <w:r>
        <w:t>@user sinon il les blédars rebeus ; c'est un pléonasme. c'est pareil</w:t>
      </w:r>
    </w:p>
    <w:p>
      <w:r>
        <w:rPr>
          <w:b/>
          <w:u w:val="single"/>
        </w:rPr>
        <w:t>17959</w:t>
      </w:r>
    </w:p>
    <w:p>
      <w:r>
        <w:t>@user @user qu'est-ce qu'il ne faut pas lire franchement</w:t>
      </w:r>
    </w:p>
    <w:p>
      <w:r>
        <w:rPr>
          <w:b/>
          <w:u w:val="single"/>
        </w:rPr>
        <w:t>17960</w:t>
      </w:r>
    </w:p>
    <w:p>
      <w:r>
        <w:t>@user non c'était aéré tu ne t'ais pas attardé sur une critique littéraire d'un ouvrage tu revu ceu… @url</w:t>
      </w:r>
    </w:p>
    <w:p>
      <w:r>
        <w:rPr>
          <w:b/>
          <w:u w:val="single"/>
        </w:rPr>
        <w:t>17961</w:t>
      </w:r>
    </w:p>
    <w:p>
      <w:r>
        <w:t>@user les mariages rebeus y’a rien de pire le podium la meuf qui se croit à un défilé et qui change 107 fois… @url</w:t>
      </w:r>
    </w:p>
    <w:p>
      <w:r>
        <w:rPr>
          <w:b/>
          <w:u w:val="single"/>
        </w:rPr>
        <w:t>17962</w:t>
      </w:r>
    </w:p>
    <w:p>
      <w:r>
        <w:t>@user faut vraiment être un attardé sexuel</w:t>
      </w:r>
    </w:p>
    <w:p>
      <w:r>
        <w:rPr>
          <w:b/>
          <w:u w:val="single"/>
        </w:rPr>
        <w:t>17963</w:t>
      </w:r>
    </w:p>
    <w:p>
      <w:r>
        <w:t>@user @user il va finir comme les tontons rebeus qui passent leurs vies au pmu ..</w:t>
      </w:r>
    </w:p>
    <w:p>
      <w:r>
        <w:rPr>
          <w:b/>
          <w:u w:val="single"/>
        </w:rPr>
        <w:t>17964</w:t>
      </w:r>
    </w:p>
    <w:p>
      <w:r>
        <w:t>@user @user professionalisme !!!! ce pauvre gauchiste de merde au lieu d...informer il passe son temps desinformer.</w:t>
      </w:r>
    </w:p>
    <w:p>
      <w:r>
        <w:rPr>
          <w:b/>
          <w:u w:val="single"/>
        </w:rPr>
        <w:t>17965</w:t>
      </w:r>
    </w:p>
    <w:p>
      <w:r>
        <w:t>@user @user qd sait le niveau intellectuel de c migrants ou autres africainsil n'y pas de q… @url</w:t>
      </w:r>
    </w:p>
    <w:p>
      <w:r>
        <w:rPr>
          <w:b/>
          <w:u w:val="single"/>
        </w:rPr>
        <w:t>17966</w:t>
      </w:r>
    </w:p>
    <w:p>
      <w:r>
        <w:t>@user @user d'ailleurs. si tu tiens vraiment la condition de vie des gens et si t'as de la p... @url</w:t>
      </w:r>
    </w:p>
    <w:p>
      <w:r>
        <w:rPr>
          <w:b/>
          <w:u w:val="single"/>
        </w:rPr>
        <w:t>17967</w:t>
      </w:r>
    </w:p>
    <w:p>
      <w:r>
        <w:t>@user @user mdr bah comment mongol</w:t>
      </w:r>
    </w:p>
    <w:p>
      <w:r>
        <w:rPr>
          <w:b/>
          <w:u w:val="single"/>
        </w:rPr>
        <w:t>17968</w:t>
      </w:r>
    </w:p>
    <w:p>
      <w:r>
        <w:t>@user insta c un réseau de mongol</w:t>
      </w:r>
    </w:p>
    <w:p>
      <w:r>
        <w:rPr>
          <w:b/>
          <w:u w:val="single"/>
        </w:rPr>
        <w:t>17969</w:t>
      </w:r>
    </w:p>
    <w:p>
      <w:r>
        <w:t>@user fait * gros attardé</w:t>
      </w:r>
    </w:p>
    <w:p>
      <w:r>
        <w:rPr>
          <w:b/>
          <w:u w:val="single"/>
        </w:rPr>
        <w:t>17970</w:t>
      </w:r>
    </w:p>
    <w:p>
      <w:r>
        <w:t>@user @user mais j' rigole sale juif</w:t>
      </w:r>
    </w:p>
    <w:p>
      <w:r>
        <w:rPr>
          <w:b/>
          <w:u w:val="single"/>
        </w:rPr>
        <w:t>17971</w:t>
      </w:r>
    </w:p>
    <w:p>
      <w:r>
        <w:t>@user @user ah oui ce sale arabe qui prétends être meilleur que payet ? mdddrrrr</w:t>
      </w:r>
    </w:p>
    <w:p>
      <w:r>
        <w:rPr>
          <w:b/>
          <w:u w:val="single"/>
        </w:rPr>
        <w:t>17972</w:t>
      </w:r>
    </w:p>
    <w:p>
      <w:r>
        <w:t>@user @user @user ferme ta bouche le petit bourgeois gauchiste n'a pas besoin de ta propagande.</w:t>
      </w:r>
    </w:p>
    <w:p>
      <w:r>
        <w:rPr>
          <w:b/>
          <w:u w:val="single"/>
        </w:rPr>
        <w:t>17973</w:t>
      </w:r>
    </w:p>
    <w:p>
      <w:r>
        <w:t>@user @user @user @user déjà islam= paix le terrorisme c les feuge qu’il utilise… @url</w:t>
      </w:r>
    </w:p>
    <w:p>
      <w:r>
        <w:rPr>
          <w:b/>
          <w:u w:val="single"/>
        </w:rPr>
        <w:t>17974</w:t>
      </w:r>
    </w:p>
    <w:p>
      <w:r>
        <w:t>@user @user @user c’est une émission d’attardé mental mon pote fait ouvrir les yeux</w:t>
      </w:r>
    </w:p>
    <w:p>
      <w:r>
        <w:rPr>
          <w:b/>
          <w:u w:val="single"/>
        </w:rPr>
        <w:t>17975</w:t>
      </w:r>
    </w:p>
    <w:p>
      <w:r>
        <w:t>@user @user que feraient les politologues juifs s'il n'y avait pas eu les nazis?</w:t>
      </w:r>
    </w:p>
    <w:p>
      <w:r>
        <w:rPr>
          <w:b/>
          <w:u w:val="single"/>
        </w:rPr>
        <w:t>17976</w:t>
      </w:r>
    </w:p>
    <w:p>
      <w:r>
        <w:t>@user mon gosse pourra être attardé zoophile gros ou mince avec des lunettes et pleins de boutons pourra joue… @url</w:t>
      </w:r>
    </w:p>
    <w:p>
      <w:r>
        <w:rPr>
          <w:b/>
          <w:u w:val="single"/>
        </w:rPr>
        <w:t>17977</w:t>
      </w:r>
    </w:p>
    <w:p>
      <w:r>
        <w:t>@user @user @user @user pour sa qu’elle ta reniée sale fdp d’attardé mental gay de merde qu’allah t’aide wallah</w:t>
      </w:r>
    </w:p>
    <w:p>
      <w:r>
        <w:rPr>
          <w:b/>
          <w:u w:val="single"/>
        </w:rPr>
        <w:t>17978</w:t>
      </w:r>
    </w:p>
    <w:p>
      <w:r>
        <w:t>@user @user @user @user @user bonjour je suis un gauchiste bobo et je reveille a... @url</w:t>
      </w:r>
    </w:p>
    <w:p>
      <w:r>
        <w:rPr>
          <w:b/>
          <w:u w:val="single"/>
        </w:rPr>
        <w:t>17979</w:t>
      </w:r>
    </w:p>
    <w:p>
      <w:r>
        <w:t>@user la pauvreté n'est le collateral de la violence pas plus que la richesse. il faut chercher ailleurs</w:t>
      </w:r>
    </w:p>
    <w:p>
      <w:r>
        <w:rPr>
          <w:b/>
          <w:u w:val="single"/>
        </w:rPr>
        <w:t>17980</w:t>
      </w:r>
    </w:p>
    <w:p>
      <w:r>
        <w:t>@user @user vs n'comprenez ps si tu n'as ps envie d'en manger tant mieux pr toi ms laisse ls... @url</w:t>
      </w:r>
    </w:p>
    <w:p>
      <w:r>
        <w:rPr>
          <w:b/>
          <w:u w:val="single"/>
        </w:rPr>
        <w:t>17981</w:t>
      </w:r>
    </w:p>
    <w:p>
      <w:r>
        <w:t>@user @user @user 2) confusion volontaire entre violence et légitime défense et entre… @url</w:t>
      </w:r>
    </w:p>
    <w:p>
      <w:r>
        <w:rPr>
          <w:b/>
          <w:u w:val="single"/>
        </w:rPr>
        <w:t>17982</w:t>
      </w:r>
    </w:p>
    <w:p>
      <w:r>
        <w:t>@user @user salami france inter bonne gauchiste est mal placée pour 1 telle émission</w:t>
      </w:r>
    </w:p>
    <w:p>
      <w:r>
        <w:rPr>
          <w:b/>
          <w:u w:val="single"/>
        </w:rPr>
        <w:t>17983</w:t>
      </w:r>
    </w:p>
    <w:p>
      <w:r>
        <w:t>@user @user ah ouais les rebeus teintures blondes enculé de fragile là</w:t>
      </w:r>
    </w:p>
    <w:p>
      <w:r>
        <w:rPr>
          <w:b/>
          <w:u w:val="single"/>
        </w:rPr>
        <w:t>17984</w:t>
      </w:r>
    </w:p>
    <w:p>
      <w:r>
        <w:t>@user ca va soulever le poid de sa dette de gauchiste</w:t>
      </w:r>
    </w:p>
    <w:p>
      <w:r>
        <w:rPr>
          <w:b/>
          <w:u w:val="single"/>
        </w:rPr>
        <w:t>17985</w:t>
      </w:r>
    </w:p>
    <w:p>
      <w:r>
        <w:t>@user @user ce n’est pas de sa faute : il est attardé.</w:t>
      </w:r>
    </w:p>
    <w:p>
      <w:r>
        <w:rPr>
          <w:b/>
          <w:u w:val="single"/>
        </w:rPr>
        <w:t>17986</w:t>
      </w:r>
    </w:p>
    <w:p>
      <w:r>
        <w:t>@user @user @user allo???? alloooo???? les gauchistes?????nje vous recois mal....nallooooo?nm... @url</w:t>
      </w:r>
    </w:p>
    <w:p>
      <w:r>
        <w:rPr>
          <w:b/>
          <w:u w:val="single"/>
        </w:rPr>
        <w:t>17987</w:t>
      </w:r>
    </w:p>
    <w:p>
      <w:r>
        <w:t>@user et alors ? mdr le mec quil joue ou pas tu prend 3-0 ta pas sourire comme un mongol apres au cameras</w:t>
      </w:r>
    </w:p>
    <w:p>
      <w:r>
        <w:rPr>
          <w:b/>
          <w:u w:val="single"/>
        </w:rPr>
        <w:t>17988</w:t>
      </w:r>
    </w:p>
    <w:p>
      <w:r>
        <w:t>@user lui c’est un sale arabe ..</w:t>
      </w:r>
    </w:p>
    <w:p>
      <w:r>
        <w:rPr>
          <w:b/>
          <w:u w:val="single"/>
        </w:rPr>
        <w:t>17989</w:t>
      </w:r>
    </w:p>
    <w:p>
      <w:r>
        <w:t>@user @user @user @user la déchristianisation ou l'abrutissement et la propagande gauchiste?… @url</w:t>
      </w:r>
    </w:p>
    <w:p>
      <w:r>
        <w:rPr>
          <w:b/>
          <w:u w:val="single"/>
        </w:rPr>
        <w:t>17990</w:t>
      </w:r>
    </w:p>
    <w:p>
      <w:r>
        <w:t>@user mdr je vois jamais de renois parler de franc cfa et du néocolonialisme par contre ça pleure tout va À la… @url</w:t>
      </w:r>
    </w:p>
    <w:p>
      <w:r>
        <w:rPr>
          <w:b/>
          <w:u w:val="single"/>
        </w:rPr>
        <w:t>17991</w:t>
      </w:r>
    </w:p>
    <w:p>
      <w:r>
        <w:t>@user ta apporté quoi toi part ta sale geule d’arabe et ta grand mère</w:t>
      </w:r>
    </w:p>
    <w:p>
      <w:r>
        <w:rPr>
          <w:b/>
          <w:u w:val="single"/>
        </w:rPr>
        <w:t>17992</w:t>
      </w:r>
    </w:p>
    <w:p>
      <w:r>
        <w:t>@user @user parler des médecins africains travaillant en france il était juste de signaler que parmi tous… @url</w:t>
      </w:r>
    </w:p>
    <w:p>
      <w:r>
        <w:rPr>
          <w:b/>
          <w:u w:val="single"/>
        </w:rPr>
        <w:t>17993</w:t>
      </w:r>
    </w:p>
    <w:p>
      <w:r>
        <w:t>@user @user @user son attardé de pote peut lire ce que tu dis et son attardé de pote te dit d’aller te branler ailleurs</w:t>
      </w:r>
    </w:p>
    <w:p>
      <w:r>
        <w:rPr>
          <w:b/>
          <w:u w:val="single"/>
        </w:rPr>
        <w:t>17994</w:t>
      </w:r>
    </w:p>
    <w:p>
      <w:r>
        <w:t>@user @user j’suis pas attardé pour m’amuser à afficher des meufs que je recale. j’insulte person… @url</w:t>
      </w:r>
    </w:p>
    <w:p>
      <w:r>
        <w:rPr>
          <w:b/>
          <w:u w:val="single"/>
        </w:rPr>
        <w:t>17995</w:t>
      </w:r>
    </w:p>
    <w:p>
      <w:r>
        <w:t>@user @user @user @user mais t'es un attardé toi parole c pas possible de dire autant de merde</w:t>
      </w:r>
    </w:p>
    <w:p>
      <w:r>
        <w:rPr>
          <w:b/>
          <w:u w:val="single"/>
        </w:rPr>
        <w:t>17996</w:t>
      </w:r>
    </w:p>
    <w:p>
      <w:r>
        <w:t>@user @user @user sauf que c est l ea acces mongol que tu es</w:t>
      </w:r>
    </w:p>
    <w:p>
      <w:r>
        <w:rPr>
          <w:b/>
          <w:u w:val="single"/>
        </w:rPr>
        <w:t>17997</w:t>
      </w:r>
    </w:p>
    <w:p>
      <w:r>
        <w:t>@user pdtrrr mais moi je m’attardé déjà trop sur elle je vais rien dire</w:t>
      </w:r>
    </w:p>
    <w:p>
      <w:r>
        <w:rPr>
          <w:b/>
          <w:u w:val="single"/>
        </w:rPr>
        <w:t>17998</w:t>
      </w:r>
    </w:p>
    <w:p>
      <w:r>
        <w:t>@user grave la même des mongol</w:t>
      </w:r>
    </w:p>
    <w:p>
      <w:r>
        <w:rPr>
          <w:b/>
          <w:u w:val="single"/>
        </w:rPr>
        <w:t>17999</w:t>
      </w:r>
    </w:p>
    <w:p>
      <w:r>
        <w:t>@user les manifestants d’ #idleb et d’ #alep sont le symbole du courage de la résistance et de la résili… @url</w:t>
      </w:r>
    </w:p>
    <w:p>
      <w:r>
        <w:rPr>
          <w:b/>
          <w:u w:val="single"/>
        </w:rPr>
        <w:t>18000</w:t>
      </w:r>
    </w:p>
    <w:p>
      <w:r>
        <w:t>@user un vrai mongol mais gentil</w:t>
      </w:r>
    </w:p>
    <w:p>
      <w:r>
        <w:rPr>
          <w:b/>
          <w:u w:val="single"/>
        </w:rPr>
        <w:t>18001</w:t>
      </w:r>
    </w:p>
    <w:p>
      <w:r>
        <w:t>@user j'aime pas la violence</w:t>
      </w:r>
    </w:p>
    <w:p>
      <w:r>
        <w:rPr>
          <w:b/>
          <w:u w:val="single"/>
        </w:rPr>
        <w:t>18002</w:t>
      </w:r>
    </w:p>
    <w:p>
      <w:r>
        <w:t>@user @user et un mongol consanguin incapable de réfléchir par lui même comme il en pullule désormais sur la planète.</w:t>
      </w:r>
    </w:p>
    <w:p>
      <w:r>
        <w:rPr>
          <w:b/>
          <w:u w:val="single"/>
        </w:rPr>
        <w:t>18003</w:t>
      </w:r>
    </w:p>
    <w:p>
      <w:r>
        <w:t>@user john j’le kiffe mais c’est un mongol un peu mdrr</w:t>
      </w:r>
    </w:p>
    <w:p>
      <w:r>
        <w:rPr>
          <w:b/>
          <w:u w:val="single"/>
        </w:rPr>
        <w:t>18004</w:t>
      </w:r>
    </w:p>
    <w:p>
      <w:r>
        <w:t>@user @user il des millions de morts de la famine chaque annee mais tu veux laisser pourri... @url</w:t>
      </w:r>
    </w:p>
    <w:p>
      <w:r>
        <w:rPr>
          <w:b/>
          <w:u w:val="single"/>
        </w:rPr>
        <w:t>18005</w:t>
      </w:r>
    </w:p>
    <w:p>
      <w:r>
        <w:t>@user @user euh je ne suis vraiment pas attardé sur ‘’ belle fille’’ hein je demande si tu dé… @url</w:t>
      </w:r>
    </w:p>
    <w:p>
      <w:r>
        <w:rPr>
          <w:b/>
          <w:u w:val="single"/>
        </w:rPr>
        <w:t>18006</w:t>
      </w:r>
    </w:p>
    <w:p>
      <w:r>
        <w:t>@user je suis pas assez attardé sur son album j’irai réécouter</w:t>
      </w:r>
    </w:p>
    <w:p>
      <w:r>
        <w:rPr>
          <w:b/>
          <w:u w:val="single"/>
        </w:rPr>
        <w:t>18007</w:t>
      </w:r>
    </w:p>
    <w:p>
      <w:r>
        <w:t>@user mdrr ta fini à 15 hp et tu m'avais mis low alors que tu t'amusais à spam mes constru comme un attardé</w:t>
      </w:r>
    </w:p>
    <w:p>
      <w:r>
        <w:rPr>
          <w:b/>
          <w:u w:val="single"/>
        </w:rPr>
        <w:t>18008</w:t>
      </w:r>
    </w:p>
    <w:p>
      <w:r>
        <w:t>: [@user @user @user @user hossam mdrrr allez viens par ici vendeur de chameau renie nous pas enfin t’es un arabe frero</w:t>
      </w:r>
    </w:p>
    <w:p>
      <w:r>
        <w:rPr>
          <w:b/>
          <w:u w:val="single"/>
        </w:rPr>
        <w:t>18009</w:t>
      </w:r>
    </w:p>
    <w:p>
      <w:r>
        <w:t>vu que je suis métisse quand je traine avec un groupe de renois ils disent tous… @url</w:t>
      </w:r>
    </w:p>
    <w:p>
      <w:r>
        <w:rPr>
          <w:b/>
          <w:u w:val="single"/>
        </w:rPr>
        <w:t>18010</w:t>
      </w:r>
    </w:p>
    <w:p>
      <w:r>
        <w:t>var ou pas var pourquoi strootman fait ça ? quel mongol.</w:t>
      </w:r>
    </w:p>
    <w:p>
      <w:r>
        <w:rPr>
          <w:b/>
          <w:u w:val="single"/>
        </w:rPr>
        <w:t>18011</w:t>
      </w:r>
    </w:p>
    <w:p>
      <w:r>
        <w:t>@user le gauchiste c'est pour éplucher les tomates (i les lames sont dentelées et ça fonctionne super bien ! e… @url</w:t>
      </w:r>
    </w:p>
    <w:p>
      <w:r>
        <w:rPr>
          <w:b/>
          <w:u w:val="single"/>
        </w:rPr>
        <w:t>18012</w:t>
      </w:r>
    </w:p>
    <w:p>
      <w:r>
        <w:t>@user @user espérons néanmoinsil se ferait violence en prenant son argent qu'il pouvait réclamer par… @url</w:t>
      </w:r>
    </w:p>
    <w:p>
      <w:r>
        <w:rPr>
          <w:b/>
          <w:u w:val="single"/>
        </w:rPr>
        <w:t>18013</w:t>
      </w:r>
    </w:p>
    <w:p>
      <w:r>
        <w:t>@user tavais qua pas te faire voler mongol</w:t>
      </w:r>
    </w:p>
    <w:p>
      <w:r>
        <w:rPr>
          <w:b/>
          <w:u w:val="single"/>
        </w:rPr>
        <w:t>18014</w:t>
      </w:r>
    </w:p>
    <w:p>
      <w:r>
        <w:t>@user @user mais quel rapport avec l’opening mdr ? t’es completement attarde ou quoi et s’en branle si… @url</w:t>
      </w:r>
    </w:p>
    <w:p>
      <w:r>
        <w:rPr>
          <w:b/>
          <w:u w:val="single"/>
        </w:rPr>
        <w:t>18015</w:t>
      </w:r>
    </w:p>
    <w:p>
      <w:r>
        <w:t>@user ils critiquent leur commu pr amuser la galeie (c pareil pr les renois)</w:t>
      </w:r>
    </w:p>
    <w:p>
      <w:r>
        <w:rPr>
          <w:b/>
          <w:u w:val="single"/>
        </w:rPr>
        <w:t>18016</w:t>
      </w:r>
    </w:p>
    <w:p>
      <w:r>
        <w:t>@user j’ai l’impression de parler à un attardé</w:t>
      </w:r>
    </w:p>
    <w:p>
      <w:r>
        <w:rPr>
          <w:b/>
          <w:u w:val="single"/>
        </w:rPr>
        <w:t>18017</w:t>
      </w:r>
    </w:p>
    <w:p>
      <w:r>
        <w:t>@user @user @user toujours les mêmes poncifs 1) la non violence est une position moral… @url</w:t>
      </w:r>
    </w:p>
    <w:p>
      <w:r>
        <w:rPr>
          <w:b/>
          <w:u w:val="single"/>
        </w:rPr>
        <w:t>18018</w:t>
      </w:r>
    </w:p>
    <w:p>
      <w:r>
        <w:t>@user @user colisse que c'est un attardé! excusez le sacre mais je ne suis plus capable de voir ce débil… @url</w:t>
      </w:r>
    </w:p>
    <w:p>
      <w:r>
        <w:rPr>
          <w:b/>
          <w:u w:val="single"/>
        </w:rPr>
        <w:t>18019</w:t>
      </w:r>
    </w:p>
    <w:p>
      <w:r>
        <w:t>@user il faut effectivement penser globalement et lier le terrorisme l'intégrisme musulman la radicalisation… @url</w:t>
      </w:r>
    </w:p>
    <w:p>
      <w:r>
        <w:rPr>
          <w:b/>
          <w:u w:val="single"/>
        </w:rPr>
        <w:t>18020</w:t>
      </w:r>
    </w:p>
    <w:p>
      <w:r>
        <w:t>des racistes s’ils savaient avec quels genre de negros et rebeus gainés leur fille parle</w:t>
      </w:r>
    </w:p>
    <w:p>
      <w:r>
        <w:rPr>
          <w:b/>
          <w:u w:val="single"/>
        </w:rPr>
        <w:t>18021</w:t>
      </w:r>
    </w:p>
    <w:p>
      <w:r>
        <w:t>@user @user @user c grave chaud zebi mais comme d'hab ya un gros mongol qui creer des comptes pr voter contre moi :c</w:t>
      </w:r>
    </w:p>
    <w:p>
      <w:r>
        <w:rPr>
          <w:b/>
          <w:u w:val="single"/>
        </w:rPr>
        <w:t>18022</w:t>
      </w:r>
    </w:p>
    <w:p>
      <w:r>
        <w:t>@user tu dis ça avec une giga pp d’la tour eiffel mdrr sale arabe</w:t>
      </w:r>
    </w:p>
    <w:p>
      <w:r>
        <w:rPr>
          <w:b/>
          <w:u w:val="single"/>
        </w:rPr>
        <w:t>18023</w:t>
      </w:r>
    </w:p>
    <w:p>
      <w:r>
        <w:t>@user @user les féministes sont les idiots utiles de causes qui les dépassent. leurs donneurs… @url</w:t>
      </w:r>
    </w:p>
    <w:p>
      <w:r>
        <w:rPr>
          <w:b/>
          <w:u w:val="single"/>
        </w:rPr>
        <w:t>18024</w:t>
      </w:r>
    </w:p>
    <w:p>
      <w:r>
        <w:t>@user oui et tu fais partie des mongol qui propose des 1vs1</w:t>
      </w:r>
    </w:p>
    <w:p>
      <w:r>
        <w:rPr>
          <w:b/>
          <w:u w:val="single"/>
        </w:rPr>
        <w:t>18025</w:t>
      </w:r>
    </w:p>
    <w:p>
      <w:r>
        <w:t>@user @user @user suppression partiele de l isf (comme disait sarkozy-fillon un impot gauchiste st... @url</w:t>
      </w:r>
    </w:p>
    <w:p>
      <w:r>
        <w:rPr>
          <w:b/>
          <w:u w:val="single"/>
        </w:rPr>
        <w:t>18026</w:t>
      </w:r>
    </w:p>
    <w:p>
      <w:r>
        <w:t>@user ouve musica mongol</w:t>
      </w:r>
    </w:p>
    <w:p>
      <w:r>
        <w:rPr>
          <w:b/>
          <w:u w:val="single"/>
        </w:rPr>
        <w:t>18027</w:t>
      </w:r>
    </w:p>
    <w:p>
      <w:r>
        <w:t>@user vien bf jteclate sale arabe</w:t>
      </w:r>
    </w:p>
    <w:p>
      <w:r>
        <w:rPr>
          <w:b/>
          <w:u w:val="single"/>
        </w:rPr>
        <w:t>18028</w:t>
      </w:r>
    </w:p>
    <w:p>
      <w:r>
        <w:t>@user @user @user l'homme blanc ? votre culture est egale votre betise de bobo gauchiste!... @url</w:t>
      </w:r>
    </w:p>
    <w:p>
      <w:r>
        <w:rPr>
          <w:b/>
          <w:u w:val="single"/>
        </w:rPr>
        <w:t>18029</w:t>
      </w:r>
    </w:p>
    <w:p>
      <w:r>
        <w:t>@user @user @user relis ton dernier message mongol... tu suis rien aussi. je dis les lois du pays… @url</w:t>
      </w:r>
    </w:p>
    <w:p>
      <w:r>
        <w:rPr>
          <w:b/>
          <w:u w:val="single"/>
        </w:rPr>
        <w:t>18030</w:t>
      </w:r>
    </w:p>
    <w:p>
      <w:r>
        <w:t>@user il va emmener quelques migrants avec lui ?</w:t>
      </w:r>
    </w:p>
    <w:p>
      <w:r>
        <w:rPr>
          <w:b/>
          <w:u w:val="single"/>
        </w:rPr>
        <w:t>18031</w:t>
      </w:r>
    </w:p>
    <w:p>
      <w:r>
        <w:t>@user outra mongol</w:t>
      </w:r>
    </w:p>
    <w:p>
      <w:r>
        <w:rPr>
          <w:b/>
          <w:u w:val="single"/>
        </w:rPr>
        <w:t>18032</w:t>
      </w:r>
    </w:p>
    <w:p>
      <w:r>
        <w:t>@user mais wallah t'as grave raison mec je suis serieux s'en balec de ta vie nique ta mere sale feministe de pute</w:t>
      </w:r>
    </w:p>
    <w:p>
      <w:r>
        <w:rPr>
          <w:b/>
          <w:u w:val="single"/>
        </w:rPr>
        <w:t>18033</w:t>
      </w:r>
    </w:p>
    <w:p>
      <w:r>
        <w:t>@user @user @user @user @user Ça s'attarde sur l'orthographe paske ça ne compre… @url</w:t>
      </w:r>
    </w:p>
    <w:p>
      <w:r>
        <w:rPr>
          <w:b/>
          <w:u w:val="single"/>
        </w:rPr>
        <w:t>18034</w:t>
      </w:r>
    </w:p>
    <w:p>
      <w:r>
        <w:t>@user j'ai toujours été contre l'avortement c'est une question de conscience pour moi la vie c'est sacré ri… @url</w:t>
      </w:r>
    </w:p>
    <w:p>
      <w:r>
        <w:rPr>
          <w:b/>
          <w:u w:val="single"/>
        </w:rPr>
        <w:t>18035</w:t>
      </w:r>
    </w:p>
    <w:p>
      <w:r>
        <w:t>@user mais encore ? un jour il faudra faire une étude sociologique sur le tropisme gauchiste / socialiste… @url</w:t>
      </w:r>
    </w:p>
    <w:p>
      <w:r>
        <w:rPr>
          <w:b/>
          <w:u w:val="single"/>
        </w:rPr>
        <w:t>18036</w:t>
      </w:r>
    </w:p>
    <w:p>
      <w:r>
        <w:t>@user @user @user sait tres bien qui sa vise dc si un blanc dis sale arabe de merde c pas du racisme non plu. ? peace</w:t>
      </w:r>
    </w:p>
    <w:p>
      <w:r>
        <w:rPr>
          <w:b/>
          <w:u w:val="single"/>
        </w:rPr>
        <w:t>18037</w:t>
      </w:r>
    </w:p>
    <w:p>
      <w:r>
        <w:t>@user psychiatrise les terroristes psychiatrise ceux qui les dénoncent... le terrorisme rend vraim… @url</w:t>
      </w:r>
    </w:p>
    <w:p>
      <w:r>
        <w:rPr>
          <w:b/>
          <w:u w:val="single"/>
        </w:rPr>
        <w:t>18038</w:t>
      </w:r>
    </w:p>
    <w:p>
      <w:r>
        <w:t>@user @user @user @user @user fort loin d'etre gauchiste je continuerai ne vous en de… @url</w:t>
      </w:r>
    </w:p>
    <w:p>
      <w:r>
        <w:rPr>
          <w:b/>
          <w:u w:val="single"/>
        </w:rPr>
        <w:t>18039</w:t>
      </w:r>
    </w:p>
    <w:p>
      <w:r>
        <w:t>@user tg le jour où il neigera tu seras la première à dire de regarder par la fenêtre sal mongol</w:t>
      </w:r>
    </w:p>
    <w:p>
      <w:r>
        <w:rPr>
          <w:b/>
          <w:u w:val="single"/>
        </w:rPr>
        <w:t>18040</w:t>
      </w:r>
    </w:p>
    <w:p>
      <w:r>
        <w:t>@user nan mais pas mongol dans le sens péjoratif mais il ressemble beaucoup à un ancien collègue originaire de mon… @url</w:t>
      </w:r>
    </w:p>
    <w:p>
      <w:r>
        <w:rPr>
          <w:b/>
          <w:u w:val="single"/>
        </w:rPr>
        <w:t>18041</w:t>
      </w:r>
    </w:p>
    <w:p>
      <w:r>
        <w:t>@user @user c'est qui ce mongol ? (je parle du journaleux qui twitte)</w:t>
      </w:r>
    </w:p>
    <w:p>
      <w:r>
        <w:rPr>
          <w:b/>
          <w:u w:val="single"/>
        </w:rPr>
        <w:t>18042</w:t>
      </w:r>
    </w:p>
    <w:p>
      <w:r>
        <w:t>@user @user le gauchiste est viscéralement anticlérical mais il respecte l’islam...</w:t>
      </w:r>
    </w:p>
    <w:p>
      <w:r>
        <w:rPr>
          <w:b/>
          <w:u w:val="single"/>
        </w:rPr>
        <w:t>18043</w:t>
      </w:r>
    </w:p>
    <w:p>
      <w:r>
        <w:t>@user @user les rebeus la peau lisse c ca faiblesse</w:t>
      </w:r>
    </w:p>
    <w:p>
      <w:r>
        <w:rPr>
          <w:b/>
          <w:u w:val="single"/>
        </w:rPr>
        <w:t>18044</w:t>
      </w:r>
    </w:p>
    <w:p>
      <w:r>
        <w:t>@user un homme sale vieux rebeu mdr</w:t>
      </w:r>
    </w:p>
    <w:p>
      <w:r>
        <w:rPr>
          <w:b/>
          <w:u w:val="single"/>
        </w:rPr>
        <w:t>18045</w:t>
      </w:r>
    </w:p>
    <w:p>
      <w:r>
        <w:t>@user pourquoi la peur des migrants serait sans raison alors que le nombre de crimes commis par ceux-ci est en augmentation ?</w:t>
      </w:r>
    </w:p>
    <w:p>
      <w:r>
        <w:rPr>
          <w:b/>
          <w:u w:val="single"/>
        </w:rPr>
        <w:t>18046</w:t>
      </w:r>
    </w:p>
    <w:p>
      <w:r>
        <w:t>@user mgr cattenoz c'est pas ce méchant identitaire attardé tradi qui voulait rechristianiser les écoles… @url</w:t>
      </w:r>
    </w:p>
    <w:p>
      <w:r>
        <w:rPr>
          <w:b/>
          <w:u w:val="single"/>
        </w:rPr>
        <w:t>18047</w:t>
      </w:r>
    </w:p>
    <w:p>
      <w:r>
        <w:t>@user en fait quand s'attarde un peu sur les tweets de ce compte...</w:t>
      </w:r>
    </w:p>
    <w:p>
      <w:r>
        <w:rPr>
          <w:b/>
          <w:u w:val="single"/>
        </w:rPr>
        <w:t>18048</w:t>
      </w:r>
    </w:p>
    <w:p>
      <w:r>
        <w:t>@user @user @user ce n'est qu'au cameroun qu'on laisse les vraies choses et s'attarde sur l'o… @url</w:t>
      </w:r>
    </w:p>
    <w:p>
      <w:r>
        <w:rPr>
          <w:b/>
          <w:u w:val="single"/>
        </w:rPr>
        <w:t>18049</w:t>
      </w:r>
    </w:p>
    <w:p>
      <w:r>
        <w:t>@user ouais maiq tu comprends pas c’est la menace islamo-racaillo-gauchiste quipeut venir de partout</w:t>
      </w:r>
    </w:p>
    <w:p>
      <w:r>
        <w:rPr>
          <w:b/>
          <w:u w:val="single"/>
        </w:rPr>
        <w:t>18050</w:t>
      </w:r>
    </w:p>
    <w:p>
      <w:r>
        <w:t>@user @user orthographe très bancale théorie du complot anti linky et anti vaccins. tient un bon spécimen là</w:t>
      </w:r>
    </w:p>
    <w:p>
      <w:r>
        <w:rPr>
          <w:b/>
          <w:u w:val="single"/>
        </w:rPr>
        <w:t>18051</w:t>
      </w:r>
    </w:p>
    <w:p>
      <w:r>
        <w:t>@user @user les rebeus que je connaît des nez normaux t’es chelou même toi ton nez il est normal</w:t>
      </w:r>
    </w:p>
    <w:p>
      <w:r>
        <w:rPr>
          <w:b/>
          <w:u w:val="single"/>
        </w:rPr>
        <w:t>18052</w:t>
      </w:r>
    </w:p>
    <w:p>
      <w:r>
        <w:t>@user merci</w:t>
      </w:r>
    </w:p>
    <w:p>
      <w:r>
        <w:rPr>
          <w:b/>
          <w:u w:val="single"/>
        </w:rPr>
        <w:t>18053</w:t>
      </w:r>
    </w:p>
    <w:p>
      <w:r>
        <w:t>@user t'inquiètes pas charles ce n est qu'un arabe fainéant de la sncf.</w:t>
      </w:r>
    </w:p>
    <w:p>
      <w:r>
        <w:rPr>
          <w:b/>
          <w:u w:val="single"/>
        </w:rPr>
        <w:t>18054</w:t>
      </w:r>
    </w:p>
    <w:p>
      <w:r>
        <w:t>@user @user @user @user @user @user un perroquet gauchiste?</w:t>
      </w:r>
    </w:p>
    <w:p>
      <w:r>
        <w:rPr>
          <w:b/>
          <w:u w:val="single"/>
        </w:rPr>
        <w:t>18055</w:t>
      </w:r>
    </w:p>
    <w:p>
      <w:r>
        <w:t>@user et pourtant j’en ai passé des soirées à live... ça parle encore sans connaissance de cause t’es vraiment un attardé</w:t>
      </w:r>
    </w:p>
    <w:p>
      <w:r>
        <w:rPr>
          <w:b/>
          <w:u w:val="single"/>
        </w:rPr>
        <w:t>18056</w:t>
      </w:r>
    </w:p>
    <w:p>
      <w:r>
        <w:t>@user le mongol de base qui ne sait pas qu'on peut avoir plusieurs écrans sur le même pc.</w:t>
      </w:r>
    </w:p>
    <w:p>
      <w:r>
        <w:rPr>
          <w:b/>
          <w:u w:val="single"/>
        </w:rPr>
        <w:t>18057</w:t>
      </w:r>
    </w:p>
    <w:p>
      <w:r>
        <w:t>@user @user @user ok l'attardé</w:t>
      </w:r>
    </w:p>
    <w:p>
      <w:r>
        <w:rPr>
          <w:b/>
          <w:u w:val="single"/>
        </w:rPr>
        <w:t>18058</w:t>
      </w:r>
    </w:p>
    <w:p>
      <w:r>
        <w:t>@user @user @user eh bien voila la tolerance bobo -gauchiste merdique souhait et qui pue dans toute la france !</w:t>
      </w:r>
    </w:p>
    <w:p>
      <w:r>
        <w:rPr>
          <w:b/>
          <w:u w:val="single"/>
        </w:rPr>
        <w:t>18059</w:t>
      </w:r>
    </w:p>
    <w:p>
      <w:r>
        <w:t>@user @user kyrgios mdr quoi ... le mec c'est un putain d'attardé un gosse de riches mal éduqué</w:t>
      </w:r>
    </w:p>
    <w:p>
      <w:r>
        <w:rPr>
          <w:b/>
          <w:u w:val="single"/>
        </w:rPr>
        <w:t>18060</w:t>
      </w:r>
    </w:p>
    <w:p>
      <w:r>
        <w:t>vous aimer trop courir quand vous rigolez les renois @url</w:t>
      </w:r>
    </w:p>
    <w:p>
      <w:r>
        <w:rPr>
          <w:b/>
          <w:u w:val="single"/>
        </w:rPr>
        <w:t>18061</w:t>
      </w:r>
    </w:p>
    <w:p>
      <w:r>
        <w:t>@user @user j’en ai prix au bled mais tu peut le trouver au marcher ou bien dans des épiceries arabe/renois</w:t>
      </w:r>
    </w:p>
    <w:p>
      <w:r>
        <w:rPr>
          <w:b/>
          <w:u w:val="single"/>
        </w:rPr>
        <w:t>18062</w:t>
      </w:r>
    </w:p>
    <w:p>
      <w:r>
        <w:t>@user @user mds tu é mongol?</w:t>
      </w:r>
    </w:p>
    <w:p>
      <w:r>
        <w:rPr>
          <w:b/>
          <w:u w:val="single"/>
        </w:rPr>
        <w:t>18063</w:t>
      </w:r>
    </w:p>
    <w:p>
      <w:r>
        <w:t>@user le gars est un elitiste il n pas compris que l ne nait pas egaux deja ca c'etait un truc de gauchiste. ..</w:t>
      </w:r>
    </w:p>
    <w:p>
      <w:r>
        <w:rPr>
          <w:b/>
          <w:u w:val="single"/>
        </w:rPr>
        <w:t>18064</w:t>
      </w:r>
    </w:p>
    <w:p>
      <w:r>
        <w:t>@user @user c ca le problème les rebeu et renois des parents dure et après leurs enfants manquent… @url</w:t>
      </w:r>
    </w:p>
    <w:p>
      <w:r>
        <w:rPr>
          <w:b/>
          <w:u w:val="single"/>
        </w:rPr>
        <w:t>18065</w:t>
      </w:r>
    </w:p>
    <w:p>
      <w:r>
        <w:t>@user tassure est mongol aurai jms pu lfaire sns toi jtm</w:t>
      </w:r>
    </w:p>
    <w:p>
      <w:r>
        <w:rPr>
          <w:b/>
          <w:u w:val="single"/>
        </w:rPr>
        <w:t>18066</w:t>
      </w:r>
    </w:p>
    <w:p>
      <w:r>
        <w:t>@user @user c'est bien connu</w:t>
      </w:r>
    </w:p>
    <w:p>
      <w:r>
        <w:rPr>
          <w:b/>
          <w:u w:val="single"/>
        </w:rPr>
        <w:t>18067</w:t>
      </w:r>
    </w:p>
    <w:p>
      <w:r>
        <w:t>@user @user mais totalement avc ce mongol aussi va pas aller loin</w:t>
      </w:r>
    </w:p>
    <w:p>
      <w:r>
        <w:rPr>
          <w:b/>
          <w:u w:val="single"/>
        </w:rPr>
        <w:t>18068</w:t>
      </w:r>
    </w:p>
    <w:p>
      <w:r>
        <w:t>@user @user mdrrr la tête de oit que t’est vraiment le mec le plus attardé que j’ai vue merde… @url</w:t>
      </w:r>
    </w:p>
    <w:p>
      <w:r>
        <w:rPr>
          <w:b/>
          <w:u w:val="single"/>
        </w:rPr>
        <w:t>18069</w:t>
      </w:r>
    </w:p>
    <w:p>
      <w:r>
        <w:t>@user @user mdrrrr. t'es trop mignon</w:t>
      </w:r>
    </w:p>
    <w:p>
      <w:r>
        <w:rPr>
          <w:b/>
          <w:u w:val="single"/>
        </w:rPr>
        <w:t>18070</w:t>
      </w:r>
    </w:p>
    <w:p>
      <w:r>
        <w:t>@user @user repasse tes vêtements sale arabe ( je le fais pas )</w:t>
      </w:r>
    </w:p>
    <w:p>
      <w:r>
        <w:rPr>
          <w:b/>
          <w:u w:val="single"/>
        </w:rPr>
        <w:t>18071</w:t>
      </w:r>
    </w:p>
    <w:p>
      <w:r>
        <w:t>@user @user toi sur mère ta un problème mentale c’est pas possible t’est attardé frère tu t’é… @url</w:t>
      </w:r>
    </w:p>
    <w:p>
      <w:r>
        <w:rPr>
          <w:b/>
          <w:u w:val="single"/>
        </w:rPr>
        <w:t>18072</w:t>
      </w:r>
    </w:p>
    <w:p>
      <w:r>
        <w:t>@user @user @user les violenté.e.s aimeraient donc la violence ?</w:t>
      </w:r>
    </w:p>
    <w:p>
      <w:r>
        <w:rPr>
          <w:b/>
          <w:u w:val="single"/>
        </w:rPr>
        <w:t>18073</w:t>
      </w:r>
    </w:p>
    <w:p>
      <w:r>
        <w:t>@user rhaa le vieux message en mode complotiste au moins t'as compris que t'as plus que tes mongols de… @url</w:t>
      </w:r>
    </w:p>
    <w:p>
      <w:r>
        <w:rPr>
          <w:b/>
          <w:u w:val="single"/>
        </w:rPr>
        <w:t>18074</w:t>
      </w:r>
    </w:p>
    <w:p>
      <w:r>
        <w:t>@user ptdr sale arabe</w:t>
      </w:r>
    </w:p>
    <w:p>
      <w:r>
        <w:rPr>
          <w:b/>
          <w:u w:val="single"/>
        </w:rPr>
        <w:t>18075</w:t>
      </w:r>
    </w:p>
    <w:p>
      <w:r>
        <w:t>@user @user c’est jouer acec les mots. l’histoire coloniale française fait de nous des arabes e… @url</w:t>
      </w:r>
    </w:p>
    <w:p>
      <w:r>
        <w:rPr>
          <w:b/>
          <w:u w:val="single"/>
        </w:rPr>
        <w:t>18076</w:t>
      </w:r>
    </w:p>
    <w:p>
      <w:r>
        <w:t>@user surtout les noirs et les arabes au pire ils auront leur entretien mais qd le mec verra leur tête à ce m… @url</w:t>
      </w:r>
    </w:p>
    <w:p>
      <w:r>
        <w:rPr>
          <w:b/>
          <w:u w:val="single"/>
        </w:rPr>
        <w:t>18077</w:t>
      </w:r>
    </w:p>
    <w:p>
      <w:r>
        <w:t>@user je ne comprends pas c'est horrible. un si gentil chien. j'en ai marre de la violence humaine. devrait le tuer le gas.</w:t>
      </w:r>
    </w:p>
    <w:p>
      <w:r>
        <w:rPr>
          <w:b/>
          <w:u w:val="single"/>
        </w:rPr>
        <w:t>18078</w:t>
      </w:r>
    </w:p>
    <w:p>
      <w:r>
        <w:t>@user @user « dénier » à ces migrants « le bénéfice du droit d’asile au motif qu’ils seraient… @url</w:t>
      </w:r>
    </w:p>
    <w:p>
      <w:r>
        <w:rPr>
          <w:b/>
          <w:u w:val="single"/>
        </w:rPr>
        <w:t>18079</w:t>
      </w:r>
    </w:p>
    <w:p>
      <w:r>
        <w:t>@user @user @user ferme ta gueule islamo gauchiste. en mai 2019 vous allez vous prendre u… @url</w:t>
      </w:r>
    </w:p>
    <w:p>
      <w:r>
        <w:rPr>
          <w:b/>
          <w:u w:val="single"/>
        </w:rPr>
        <w:t>18080</w:t>
      </w:r>
    </w:p>
    <w:p>
      <w:r>
        <w:t>@user @user en mode tu vas faire quelque chose contre ce grand renois d'1m90</w:t>
      </w:r>
    </w:p>
    <w:p>
      <w:r>
        <w:rPr>
          <w:b/>
          <w:u w:val="single"/>
        </w:rPr>
        <w:t>18081</w:t>
      </w:r>
    </w:p>
    <w:p>
      <w:r>
        <w:t>@user je suis cho que y'a vrmnt des attardé</w:t>
      </w:r>
    </w:p>
    <w:p>
      <w:r>
        <w:rPr>
          <w:b/>
          <w:u w:val="single"/>
        </w:rPr>
        <w:t>18082</w:t>
      </w:r>
    </w:p>
    <w:p>
      <w:r>
        <w:t>@user @user @user @user le gauchiste est toujours un ado attardéfaut pas lui en vouloir… @url</w:t>
      </w:r>
    </w:p>
    <w:p>
      <w:r>
        <w:rPr>
          <w:b/>
          <w:u w:val="single"/>
        </w:rPr>
        <w:t>18083</w:t>
      </w:r>
    </w:p>
    <w:p>
      <w:r>
        <w:t>@user et les rebeus haineux des renois ça existe que tu le veuilles ou pas. jv pas nier ça pr toi</w:t>
      </w:r>
    </w:p>
    <w:p>
      <w:r>
        <w:rPr>
          <w:b/>
          <w:u w:val="single"/>
        </w:rPr>
        <w:t>18084</w:t>
      </w:r>
    </w:p>
    <w:p>
      <w:r>
        <w:t>@user @user @user sai mongol</w:t>
      </w:r>
    </w:p>
    <w:p>
      <w:r>
        <w:rPr>
          <w:b/>
          <w:u w:val="single"/>
        </w:rPr>
        <w:t>18085</w:t>
      </w:r>
    </w:p>
    <w:p>
      <w:r>
        <w:t>y’a deux renois elle sont venu s’asseoir juste à côté de moi alors que le train est vide wesh c quoi lprobleme</w:t>
      </w:r>
    </w:p>
    <w:p>
      <w:r>
        <w:rPr>
          <w:b/>
          <w:u w:val="single"/>
        </w:rPr>
        <w:t>18086</w:t>
      </w:r>
    </w:p>
    <w:p>
      <w:r>
        <w:t>@user et toi sale arabe non? personne veut de toi t’en trop marre de bz des chèvres ? donc ta la haine que on… @url</w:t>
      </w:r>
    </w:p>
    <w:p>
      <w:r>
        <w:rPr>
          <w:b/>
          <w:u w:val="single"/>
        </w:rPr>
        <w:t>18087</w:t>
      </w:r>
    </w:p>
    <w:p>
      <w:r>
        <w:t>@user @user @user @user que mongol</w:t>
      </w:r>
    </w:p>
    <w:p>
      <w:r>
        <w:rPr>
          <w:b/>
          <w:u w:val="single"/>
        </w:rPr>
        <w:t>18088</w:t>
      </w:r>
    </w:p>
    <w:p>
      <w:r>
        <w:t>@user pour une fois ? le vit tous les jours ordure de gauchiste c'est pas tes amis basanés qui se font… @url</w:t>
      </w:r>
    </w:p>
    <w:p>
      <w:r>
        <w:rPr>
          <w:b/>
          <w:u w:val="single"/>
        </w:rPr>
        <w:t>18089</w:t>
      </w:r>
    </w:p>
    <w:p>
      <w:r>
        <w:t>@user @user c’est quoi ton problème? ou est ce que je critique le club? t’es complètement attardé toi</w:t>
      </w:r>
    </w:p>
    <w:p>
      <w:r>
        <w:rPr>
          <w:b/>
          <w:u w:val="single"/>
        </w:rPr>
        <w:t>18090</w:t>
      </w:r>
    </w:p>
    <w:p>
      <w:r>
        <w:t>@user @user la tolérance gauchiste</w:t>
      </w:r>
    </w:p>
    <w:p>
      <w:r>
        <w:rPr>
          <w:b/>
          <w:u w:val="single"/>
        </w:rPr>
        <w:t>18091</w:t>
      </w:r>
    </w:p>
    <w:p>
      <w:r>
        <w:t>@user tais toi gauchiste</w:t>
      </w:r>
    </w:p>
    <w:p>
      <w:r>
        <w:rPr>
          <w:b/>
          <w:u w:val="single"/>
        </w:rPr>
        <w:t>18092</w:t>
      </w:r>
    </w:p>
    <w:p>
      <w:r>
        <w:t>@user @user pk jsuis nrv? psk ton pote et sa clique de sale arabe taille les blancs et noir j’ouvre do… @url</w:t>
      </w:r>
    </w:p>
    <w:p>
      <w:r>
        <w:rPr>
          <w:b/>
          <w:u w:val="single"/>
        </w:rPr>
        <w:t>18093</w:t>
      </w:r>
    </w:p>
    <w:p>
      <w:r>
        <w:t>@user sans emploie hhhhh. c'est un rebeu qui lui pris ça place. quelle grosse merde. de toute façon les fachos… @url</w:t>
      </w:r>
    </w:p>
    <w:p>
      <w:r>
        <w:rPr>
          <w:b/>
          <w:u w:val="single"/>
        </w:rPr>
        <w:t>18094</w:t>
      </w:r>
    </w:p>
    <w:p>
      <w:r>
        <w:t>@user @user tiens encore cette théorie du complot antisémite...</w:t>
      </w:r>
    </w:p>
    <w:p>
      <w:r>
        <w:rPr>
          <w:b/>
          <w:u w:val="single"/>
        </w:rPr>
        <w:t>18095</w:t>
      </w:r>
    </w:p>
    <w:p>
      <w:r>
        <w:t>@user les rebeus soins comme nous</w:t>
      </w:r>
    </w:p>
    <w:p>
      <w:r>
        <w:rPr>
          <w:b/>
          <w:u w:val="single"/>
        </w:rPr>
        <w:t>18096</w:t>
      </w:r>
    </w:p>
    <w:p>
      <w:r>
        <w:t>@user @user est au niveau de l...anchois au niveau de la chaine alimentaire. ridiculise toi encore plus</w:t>
      </w:r>
    </w:p>
    <w:p>
      <w:r>
        <w:rPr>
          <w:b/>
          <w:u w:val="single"/>
        </w:rPr>
        <w:t>18097</w:t>
      </w:r>
    </w:p>
    <w:p>
      <w:r>
        <w:t>@user @user @user @user @user @user @user des noirs sûrement pas des rebeus c possible.</w:t>
      </w:r>
    </w:p>
    <w:p>
      <w:r>
        <w:rPr>
          <w:b/>
          <w:u w:val="single"/>
        </w:rPr>
        <w:t>18098</w:t>
      </w:r>
    </w:p>
    <w:p>
      <w:r>
        <w:t>@user oh espèce de mongol l seul joueur qu'il fut respecter c'est cavani neymar et toi n celui donné jamais b… @url</w:t>
      </w:r>
    </w:p>
    <w:p>
      <w:r>
        <w:rPr>
          <w:b/>
          <w:u w:val="single"/>
        </w:rPr>
        <w:t>18099</w:t>
      </w:r>
    </w:p>
    <w:p>
      <w:r>
        <w:t>@user @user @user il n'y que les communautés arabes et africaines qui posent problème e… @url</w:t>
      </w:r>
    </w:p>
    <w:p>
      <w:r>
        <w:rPr>
          <w:b/>
          <w:u w:val="single"/>
        </w:rPr>
        <w:t>18100</w:t>
      </w:r>
    </w:p>
    <w:p>
      <w:r>
        <w:t>@user nan y’a pas que des renois sale grosse pute va</w:t>
      </w:r>
    </w:p>
    <w:p>
      <w:r>
        <w:rPr>
          <w:b/>
          <w:u w:val="single"/>
        </w:rPr>
        <w:t>18101</w:t>
      </w:r>
    </w:p>
    <w:p>
      <w:r>
        <w:t>@user wow j'sais pas comment tu fais mais tu fais accelerer mon coeur distance arrete ca mec jme sens toute timide la ;v;</w:t>
      </w:r>
    </w:p>
    <w:p>
      <w:r>
        <w:rPr>
          <w:b/>
          <w:u w:val="single"/>
        </w:rPr>
        <w:t>18102</w:t>
      </w:r>
    </w:p>
    <w:p>
      <w:r>
        <w:t>@user @user je joue à pubg depuis sa sorti petit mongol 0 rapport pubg comme tout les jeux avec des sk… @url</w:t>
      </w:r>
    </w:p>
    <w:p>
      <w:r>
        <w:rPr>
          <w:b/>
          <w:u w:val="single"/>
        </w:rPr>
        <w:t>18103</w:t>
      </w:r>
    </w:p>
    <w:p>
      <w:r>
        <w:t>@user pfff ya encore le lac attardé là ya de l’herbe c cool</w:t>
      </w:r>
    </w:p>
    <w:p>
      <w:r>
        <w:rPr>
          <w:b/>
          <w:u w:val="single"/>
        </w:rPr>
        <w:t>18104</w:t>
      </w:r>
    </w:p>
    <w:p>
      <w:r>
        <w:t>@user @user @user @user bon comme j’imagine que t’es une ptn de feministe lgbt pour changer… @url</w:t>
      </w:r>
    </w:p>
    <w:p>
      <w:r>
        <w:rPr>
          <w:b/>
          <w:u w:val="single"/>
        </w:rPr>
        <w:t>18105</w:t>
      </w:r>
    </w:p>
    <w:p>
      <w:r>
        <w:t>@user ta vu sa dernière vidéo ? lui qui est sois disant contre la violence vient d'encourager les ketur de tou… @url</w:t>
      </w:r>
    </w:p>
    <w:p>
      <w:r>
        <w:rPr>
          <w:b/>
          <w:u w:val="single"/>
        </w:rPr>
        <w:t>18106</w:t>
      </w:r>
    </w:p>
    <w:p>
      <w:r>
        <w:t>@user @user @user @user vous êtes mongol un championnat c'est pas en 1 match ; et au bar… @url</w:t>
      </w:r>
    </w:p>
    <w:p>
      <w:r>
        <w:rPr>
          <w:b/>
          <w:u w:val="single"/>
        </w:rPr>
        <w:t>18107</w:t>
      </w:r>
    </w:p>
    <w:p>
      <w:r>
        <w:t>@user toute une categorie de gauchiste sont imbibes de moraline bourgeoise.</w:t>
      </w:r>
    </w:p>
    <w:p>
      <w:r>
        <w:rPr>
          <w:b/>
          <w:u w:val="single"/>
        </w:rPr>
        <w:t>18108</w:t>
      </w:r>
    </w:p>
    <w:p>
      <w:r>
        <w:t>@user @user j’ai rien contre lui j’rigolais mongol va</w:t>
      </w:r>
    </w:p>
    <w:p>
      <w:r>
        <w:rPr>
          <w:b/>
          <w:u w:val="single"/>
        </w:rPr>
        <w:t>18109</w:t>
      </w:r>
    </w:p>
    <w:p>
      <w:r>
        <w:t>@user @user etre au sommet de la chaine alimentaire = torturer des animaux pour mon plaisir ?</w:t>
      </w:r>
    </w:p>
    <w:p>
      <w:r>
        <w:rPr>
          <w:b/>
          <w:u w:val="single"/>
        </w:rPr>
        <w:t>18110</w:t>
      </w:r>
    </w:p>
    <w:p>
      <w:r>
        <w:t>@user qq mongol fez agr ?</w:t>
      </w:r>
    </w:p>
    <w:p>
      <w:r>
        <w:rPr>
          <w:b/>
          <w:u w:val="single"/>
        </w:rPr>
        <w:t>18111</w:t>
      </w:r>
    </w:p>
    <w:p>
      <w:r>
        <w:t>@user musique de mongol challenge de mongol mdrrrr</w:t>
      </w:r>
    </w:p>
    <w:p>
      <w:r>
        <w:rPr>
          <w:b/>
          <w:u w:val="single"/>
        </w:rPr>
        <w:t>18112</w:t>
      </w:r>
    </w:p>
    <w:p>
      <w:r>
        <w:t>@user en fait en tant qu'agent de securite la loi nous interdit de palper sur une personne du meme sexe (... @url</w:t>
      </w:r>
    </w:p>
    <w:p>
      <w:r>
        <w:rPr>
          <w:b/>
          <w:u w:val="single"/>
        </w:rPr>
        <w:t>18113</w:t>
      </w:r>
    </w:p>
    <w:p>
      <w:r>
        <w:t>@user @user commando marine gauchiste c'est triste</w:t>
      </w:r>
    </w:p>
    <w:p>
      <w:r>
        <w:rPr>
          <w:b/>
          <w:u w:val="single"/>
        </w:rPr>
        <w:t>18114</w:t>
      </w:r>
    </w:p>
    <w:p>
      <w:r>
        <w:t>@user jamais coisa de mongol</w:t>
      </w:r>
    </w:p>
    <w:p>
      <w:r>
        <w:rPr>
          <w:b/>
          <w:u w:val="single"/>
        </w:rPr>
        <w:t>18115</w:t>
      </w:r>
    </w:p>
    <w:p>
      <w:r>
        <w:t>voila il faudra se debarrasser de ce genre de gauchiste pour sauver la france !!! @url</w:t>
      </w:r>
    </w:p>
    <w:p>
      <w:r>
        <w:rPr>
          <w:b/>
          <w:u w:val="single"/>
        </w:rPr>
        <w:t>18116</w:t>
      </w:r>
    </w:p>
    <w:p>
      <w:r>
        <w:t>@user @user @user oh est plus à un mongol près en politique. un d'plus un d'moins...</w:t>
      </w:r>
    </w:p>
    <w:p>
      <w:r>
        <w:rPr>
          <w:b/>
          <w:u w:val="single"/>
        </w:rPr>
        <w:t>18117</w:t>
      </w:r>
    </w:p>
    <w:p>
      <w:r>
        <w:t>@user mdrrrrrr bah ouais m’a dit vous êtes énormément en licence street mais asquip y’a priorité aux rebeu et… @url</w:t>
      </w:r>
    </w:p>
    <w:p>
      <w:r>
        <w:rPr>
          <w:b/>
          <w:u w:val="single"/>
        </w:rPr>
        <w:t>18118</w:t>
      </w:r>
    </w:p>
    <w:p>
      <w:r>
        <w:t>@user sale richou</w:t>
      </w:r>
    </w:p>
    <w:p>
      <w:r>
        <w:rPr>
          <w:b/>
          <w:u w:val="single"/>
        </w:rPr>
        <w:t>18119</w:t>
      </w:r>
    </w:p>
    <w:p>
      <w:r>
        <w:t>@user l'attardé de la localité</w:t>
      </w:r>
    </w:p>
    <w:p>
      <w:r>
        <w:rPr>
          <w:b/>
          <w:u w:val="single"/>
        </w:rPr>
        <w:t>18120</w:t>
      </w:r>
    </w:p>
    <w:p>
      <w:r>
        <w:t>@user un autre muslim de twitter attardé et incapable de débattre ça en devient lassant. @url</w:t>
      </w:r>
    </w:p>
    <w:p>
      <w:r>
        <w:rPr>
          <w:b/>
          <w:u w:val="single"/>
        </w:rPr>
        <w:t>18121</w:t>
      </w:r>
    </w:p>
    <w:p>
      <w:r>
        <w:t>@user une chrétienne ne vaut pas qu’on s’y attarde pour certains...</w:t>
      </w:r>
    </w:p>
    <w:p>
      <w:r>
        <w:rPr>
          <w:b/>
          <w:u w:val="single"/>
        </w:rPr>
        <w:t>18122</w:t>
      </w:r>
    </w:p>
    <w:p>
      <w:r>
        <w:t>@user @user la preuve qu’on descend des singes des vrais mongol à faire ça</w:t>
      </w:r>
    </w:p>
    <w:p>
      <w:r>
        <w:rPr>
          <w:b/>
          <w:u w:val="single"/>
        </w:rPr>
        <w:t>18123</w:t>
      </w:r>
    </w:p>
    <w:p>
      <w:r>
        <w:t>@user @user rala tu mongol</w:t>
      </w:r>
    </w:p>
    <w:p>
      <w:r>
        <w:rPr>
          <w:b/>
          <w:u w:val="single"/>
        </w:rPr>
        <w:t>18124</w:t>
      </w:r>
    </w:p>
    <w:p>
      <w:r>
        <w:t>@user ptdrr ta tous les renois de châtelet ils vont arriver en ball</w:t>
      </w:r>
    </w:p>
    <w:p>
      <w:r>
        <w:rPr>
          <w:b/>
          <w:u w:val="single"/>
        </w:rPr>
        <w:t>18125</w:t>
      </w:r>
    </w:p>
    <w:p>
      <w:r>
        <w:t>@user @user @user n'oublions pas que beaucoup de juifs se sont réfugiés au maghreb à cette… @url</w:t>
      </w:r>
    </w:p>
    <w:p>
      <w:r>
        <w:rPr>
          <w:b/>
          <w:u w:val="single"/>
        </w:rPr>
        <w:t>18126</w:t>
      </w:r>
    </w:p>
    <w:p>
      <w:r>
        <w:t>@user si tu le dis mais en quoi suis je attardé alors?</w:t>
      </w:r>
    </w:p>
    <w:p>
      <w:r>
        <w:rPr>
          <w:b/>
          <w:u w:val="single"/>
        </w:rPr>
        <w:t>18127</w:t>
      </w:r>
    </w:p>
    <w:p>
      <w:r>
        <w:t>@user @user oui nous le pensons et nous avons aucune leçon à recevoir des juifs et des chrétiens car dans… @url</w:t>
      </w:r>
    </w:p>
    <w:p>
      <w:r>
        <w:rPr>
          <w:b/>
          <w:u w:val="single"/>
        </w:rPr>
        <w:t>18128</w:t>
      </w:r>
    </w:p>
    <w:p>
      <w:r>
        <w:t>@user @user quel dommage.malgré que @user juin 2017 violence conjugales auto déclarés mentionne q… @url</w:t>
      </w:r>
    </w:p>
    <w:p>
      <w:r>
        <w:rPr>
          <w:b/>
          <w:u w:val="single"/>
        </w:rPr>
        <w:t>18129</w:t>
      </w:r>
    </w:p>
    <w:p>
      <w:r>
        <w:t>@user @user @user un gauchiste qui vote encore gauche passe les 35 ans est indecrottable vie. helas</w:t>
      </w:r>
    </w:p>
    <w:p>
      <w:r>
        <w:rPr>
          <w:b/>
          <w:u w:val="single"/>
        </w:rPr>
        <w:t>18130</w:t>
      </w:r>
    </w:p>
    <w:p>
      <w:r>
        <w:t>@user @user et non il n’y pas plus de crimes commis par des migrants que des français blancs. seulement moins… @url</w:t>
      </w:r>
    </w:p>
    <w:p>
      <w:r>
        <w:rPr>
          <w:b/>
          <w:u w:val="single"/>
        </w:rPr>
        <w:t>18131</w:t>
      </w:r>
    </w:p>
    <w:p>
      <w:r>
        <w:t>@user sinan pff c est fatiguant ce genre attardé j ai autre chose à foutre</w:t>
      </w:r>
    </w:p>
    <w:p>
      <w:r>
        <w:rPr>
          <w:b/>
          <w:u w:val="single"/>
        </w:rPr>
        <w:t>18132</w:t>
      </w:r>
    </w:p>
    <w:p>
      <w:r>
        <w:t>@user @user @user et bien parlons maintenant des pays arabes ou du maghreb avec leurs valeurs musul… @url</w:t>
      </w:r>
    </w:p>
    <w:p>
      <w:r>
        <w:rPr>
          <w:b/>
          <w:u w:val="single"/>
        </w:rPr>
        <w:t>18133</w:t>
      </w:r>
    </w:p>
    <w:p>
      <w:r>
        <w:t>@user lol quel mongol!</w:t>
      </w:r>
    </w:p>
    <w:p>
      <w:r>
        <w:rPr>
          <w:b/>
          <w:u w:val="single"/>
        </w:rPr>
        <w:t>18134</w:t>
      </w:r>
    </w:p>
    <w:p>
      <w:r>
        <w:t>@user tg tes tjrs sortie avec des blancs la jte parle dune vrai pute qui kiff les mauvaise odeurs et les accent de mongol</w:t>
      </w:r>
    </w:p>
    <w:p>
      <w:r>
        <w:rPr>
          <w:b/>
          <w:u w:val="single"/>
        </w:rPr>
        <w:t>18135</w:t>
      </w:r>
    </w:p>
    <w:p>
      <w:r>
        <w:t>@user @user tiens moi je commence : sale arabe de merde</w:t>
      </w:r>
    </w:p>
    <w:p>
      <w:r>
        <w:rPr>
          <w:b/>
          <w:u w:val="single"/>
        </w:rPr>
        <w:t>18136</w:t>
      </w:r>
    </w:p>
    <w:p>
      <w:r>
        <w:t>@user @user @user monsieur le mongol n'a pas de burnes ?</w:t>
      </w:r>
    </w:p>
    <w:p>
      <w:r>
        <w:rPr>
          <w:b/>
          <w:u w:val="single"/>
        </w:rPr>
        <w:t>18137</w:t>
      </w:r>
    </w:p>
    <w:p>
      <w:r>
        <w:t>@user @user oh non je te rassure il m'en faut plus qu'un petit facho débile pour vexer.</w:t>
      </w:r>
    </w:p>
    <w:p>
      <w:r>
        <w:rPr>
          <w:b/>
          <w:u w:val="single"/>
        </w:rPr>
        <w:t>18138</w:t>
      </w:r>
    </w:p>
    <w:p>
      <w:r>
        <w:t>@user @user t'aime bien le gout de la viande un carnivore c'est tout.</w:t>
      </w:r>
    </w:p>
    <w:p>
      <w:r>
        <w:rPr>
          <w:b/>
          <w:u w:val="single"/>
        </w:rPr>
        <w:t>18139</w:t>
      </w:r>
    </w:p>
    <w:p>
      <w:r>
        <w:t>@user dit moi sale arabe verra (ta jamais dit ça) @url</w:t>
      </w:r>
    </w:p>
    <w:p>
      <w:r>
        <w:rPr>
          <w:b/>
          <w:u w:val="single"/>
        </w:rPr>
        <w:t>18140</w:t>
      </w:r>
    </w:p>
    <w:p>
      <w:r>
        <w:t>@user la jsuis pas sur commence avoir pas mal de renois dans le 91 et 77</w:t>
      </w:r>
    </w:p>
    <w:p>
      <w:r>
        <w:rPr>
          <w:b/>
          <w:u w:val="single"/>
        </w:rPr>
        <w:t>18141</w:t>
      </w:r>
    </w:p>
    <w:p>
      <w:r>
        <w:t>@user yuri ct la miff il posé ses couilles contre le réal bernat c juste un attardé de malaga</w:t>
      </w:r>
    </w:p>
    <w:p>
      <w:r>
        <w:rPr>
          <w:b/>
          <w:u w:val="single"/>
        </w:rPr>
        <w:t>18142</w:t>
      </w:r>
    </w:p>
    <w:p>
      <w:r>
        <w:t>@user mariage des renois c’est plus un taff qu’autre chose</w:t>
      </w:r>
    </w:p>
    <w:p>
      <w:r>
        <w:rPr>
          <w:b/>
          <w:u w:val="single"/>
        </w:rPr>
        <w:t>18143</w:t>
      </w:r>
    </w:p>
    <w:p>
      <w:r>
        <w:t>wesh la il parle du fait qu’il est féministe et il parle des droits de la femme c’est super mais pourquoi t’as com… @url</w:t>
      </w:r>
    </w:p>
    <w:p>
      <w:r>
        <w:rPr>
          <w:b/>
          <w:u w:val="single"/>
        </w:rPr>
        <w:t>18144</w:t>
      </w:r>
    </w:p>
    <w:p>
      <w:r>
        <w:t>@user la propagande gauchiste americaine n'a aucune limite comme en france.n#bfmtv</w:t>
      </w:r>
    </w:p>
    <w:p>
      <w:r>
        <w:rPr>
          <w:b/>
          <w:u w:val="single"/>
        </w:rPr>
        <w:t>18145</w:t>
      </w:r>
    </w:p>
    <w:p>
      <w:r>
        <w:t>y’a vieux un mec à la gare qui m’a insulter de « sale arabe » sauf que je ne suis pas arabe du tout</w:t>
      </w:r>
    </w:p>
    <w:p>
      <w:r>
        <w:rPr>
          <w:b/>
          <w:u w:val="single"/>
        </w:rPr>
        <w:t>18146</w:t>
      </w:r>
    </w:p>
    <w:p>
      <w:r>
        <w:t>@user @user normal. n'est jamais à l'abri d'un gauchiste dégénéré.</w:t>
      </w:r>
    </w:p>
    <w:p>
      <w:r>
        <w:rPr>
          <w:b/>
          <w:u w:val="single"/>
        </w:rPr>
        <w:t>18147</w:t>
      </w:r>
    </w:p>
    <w:p>
      <w:r>
        <w:t>@user @user @user regarde les gros likes quil que des renois qui soutiennent ce gros fdp de raciste</w:t>
      </w:r>
    </w:p>
    <w:p>
      <w:r>
        <w:rPr>
          <w:b/>
          <w:u w:val="single"/>
        </w:rPr>
        <w:t>18148</w:t>
      </w:r>
    </w:p>
    <w:p>
      <w:r>
        <w:t>@user musicalement ouai après blc si il sont blanc ou ap mais les renois ou les rebeus sont très fort musi… @url</w:t>
      </w:r>
    </w:p>
    <w:p>
      <w:r>
        <w:rPr>
          <w:b/>
          <w:u w:val="single"/>
        </w:rPr>
        <w:t>18149</w:t>
      </w:r>
    </w:p>
    <w:p>
      <w:r>
        <w:t>@user @user quel est le putain de rapport ? vous êtes attardé ?</w:t>
      </w:r>
    </w:p>
    <w:p>
      <w:r>
        <w:rPr>
          <w:b/>
          <w:u w:val="single"/>
        </w:rPr>
        <w:t>18150</w:t>
      </w:r>
    </w:p>
    <w:p>
      <w:r>
        <w:t>@user @user vous avez raison mais rassurez-vous je ne suis pas un islamo-gauchiste je ne nie pas... @url</w:t>
      </w:r>
    </w:p>
    <w:p>
      <w:r>
        <w:rPr>
          <w:b/>
          <w:u w:val="single"/>
        </w:rPr>
        <w:t>18151</w:t>
      </w:r>
    </w:p>
    <w:p>
      <w:r>
        <w:t>@user @user @user haha c'est un arabe qui dis à un arabe chameau... c'est de l'ironie... pas du racism… @url</w:t>
      </w:r>
    </w:p>
    <w:p>
      <w:r>
        <w:rPr>
          <w:b/>
          <w:u w:val="single"/>
        </w:rPr>
        <w:t>18152</w:t>
      </w:r>
    </w:p>
    <w:p>
      <w:r>
        <w:t>.@user ne parlez pas au nom des suisses. merci. vous êtes une immigrationiste islamo-gauchiste. vous n'avez ri… @url</w:t>
      </w:r>
    </w:p>
    <w:p>
      <w:r>
        <w:rPr>
          <w:b/>
          <w:u w:val="single"/>
        </w:rPr>
        <w:t>18153</w:t>
      </w:r>
    </w:p>
    <w:p>
      <w:r>
        <w:t>@user @user @user l'ivg façon gauchiste c'est comme le choléra ça se repend de partout</w:t>
      </w:r>
    </w:p>
    <w:p>
      <w:r>
        <w:rPr>
          <w:b/>
          <w:u w:val="single"/>
        </w:rPr>
        <w:t>18154</w:t>
      </w:r>
    </w:p>
    <w:p>
      <w:r>
        <w:t>@user @user la pègre gauchiste !</w:t>
      </w:r>
    </w:p>
    <w:p>
      <w:r>
        <w:rPr>
          <w:b/>
          <w:u w:val="single"/>
        </w:rPr>
        <w:t>18155</w:t>
      </w:r>
    </w:p>
    <w:p>
      <w:r>
        <w:t>@user @user @user @user @user mdrr ce mongol déjà j'ai beau être un fan de… @url</w:t>
      </w:r>
    </w:p>
    <w:p>
      <w:r>
        <w:rPr>
          <w:b/>
          <w:u w:val="single"/>
        </w:rPr>
        <w:t>18156</w:t>
      </w:r>
    </w:p>
    <w:p>
      <w:r>
        <w:t>@user quand je vois des rebeus comme rim k ça fait oublier qu'il ya des fils de pute comme bassem qui exis… @url</w:t>
      </w:r>
    </w:p>
    <w:p>
      <w:r>
        <w:rPr>
          <w:b/>
          <w:u w:val="single"/>
        </w:rPr>
        <w:t>18157</w:t>
      </w:r>
    </w:p>
    <w:p>
      <w:r>
        <w:t>@user houlala l'exxtreme droite au pouvoir pauvre media de gauchiste</w:t>
      </w:r>
    </w:p>
    <w:p>
      <w:r>
        <w:rPr>
          <w:b/>
          <w:u w:val="single"/>
        </w:rPr>
        <w:t>18158</w:t>
      </w:r>
    </w:p>
    <w:p>
      <w:r>
        <w:t>@user quelle manoeuvre ! bon j'imaginais ça avec un peu plus de violence lol ça va c'est soft</w:t>
      </w:r>
    </w:p>
    <w:p>
      <w:r>
        <w:rPr>
          <w:b/>
          <w:u w:val="single"/>
        </w:rPr>
        <w:t>18159</w:t>
      </w:r>
    </w:p>
    <w:p>
      <w:r>
        <w:t>@user @user ah le gauchiste... l'amour du débat l'honnêteté intellectuelle! :) @url</w:t>
      </w:r>
    </w:p>
    <w:p>
      <w:r>
        <w:rPr>
          <w:b/>
          <w:u w:val="single"/>
        </w:rPr>
        <w:t>18160</w:t>
      </w:r>
    </w:p>
    <w:p>
      <w:r>
        <w:t>@user le terrorisme intellectuel encore de beaux jours devant lui... #navrant</w:t>
      </w:r>
    </w:p>
    <w:p>
      <w:r>
        <w:rPr>
          <w:b/>
          <w:u w:val="single"/>
        </w:rPr>
        <w:t>18161</w:t>
      </w:r>
    </w:p>
    <w:p>
      <w:r>
        <w:t>@user @user @user @user @user tombez les œillères! la violence touche aussi les père… @url</w:t>
      </w:r>
    </w:p>
    <w:p>
      <w:r>
        <w:rPr>
          <w:b/>
          <w:u w:val="single"/>
        </w:rPr>
        <w:t>18162</w:t>
      </w:r>
    </w:p>
    <w:p>
      <w:r>
        <w:t>@user @user @user @user waw trump est pas intéressant du tout et c'est un gros mongol et po… @url</w:t>
      </w:r>
    </w:p>
    <w:p>
      <w:r>
        <w:rPr>
          <w:b/>
          <w:u w:val="single"/>
        </w:rPr>
        <w:t>18163</w:t>
      </w:r>
    </w:p>
    <w:p>
      <w:r>
        <w:t>@user @user @user non mais le gauchiste est très long dans la compromette...</w:t>
      </w:r>
    </w:p>
    <w:p>
      <w:r>
        <w:rPr>
          <w:b/>
          <w:u w:val="single"/>
        </w:rPr>
        <w:t>18164</w:t>
      </w:r>
    </w:p>
    <w:p>
      <w:r>
        <w:t>@user @user je l'ai dis et repete force je deviens mechant ouais. ahahahahahahahahaha priver de lib... @url</w:t>
      </w:r>
    </w:p>
    <w:p>
      <w:r>
        <w:rPr>
          <w:b/>
          <w:u w:val="single"/>
        </w:rPr>
        <w:t>18165</w:t>
      </w:r>
    </w:p>
    <w:p>
      <w:r>
        <w:t>@user @user merci</w:t>
      </w:r>
    </w:p>
    <w:p>
      <w:r>
        <w:rPr>
          <w:b/>
          <w:u w:val="single"/>
        </w:rPr>
        <w:t>18166</w:t>
      </w:r>
    </w:p>
    <w:p>
      <w:r>
        <w:t>@user @user @user @user d'accord le gauchiste</w:t>
      </w:r>
    </w:p>
    <w:p>
      <w:r>
        <w:rPr>
          <w:b/>
          <w:u w:val="single"/>
        </w:rPr>
        <w:t>18167</w:t>
      </w:r>
    </w:p>
    <w:p>
      <w:r>
        <w:t>y’a frapper un gars s’mongol @url</w:t>
      </w:r>
    </w:p>
    <w:p>
      <w:r>
        <w:rPr>
          <w:b/>
          <w:u w:val="single"/>
        </w:rPr>
        <w:t>18168</w:t>
      </w:r>
    </w:p>
    <w:p>
      <w:r>
        <w:t>@user @user mdr si est connecté et que l’on vit pas comme toi est donc attardé</w:t>
      </w:r>
    </w:p>
    <w:p>
      <w:r>
        <w:rPr>
          <w:b/>
          <w:u w:val="single"/>
        </w:rPr>
        <w:t>18169</w:t>
      </w:r>
    </w:p>
    <w:p>
      <w:r>
        <w:t>@user @user mais pauvre attardé de l'humour peut en faire sur n'importe quels supports évidemment que… @url</w:t>
      </w:r>
    </w:p>
    <w:p>
      <w:r>
        <w:rPr>
          <w:b/>
          <w:u w:val="single"/>
        </w:rPr>
        <w:t>18170</w:t>
      </w:r>
    </w:p>
    <w:p>
      <w:r>
        <w:t>@user @user ptn cette violence de la question mdr</w:t>
      </w:r>
    </w:p>
    <w:p>
      <w:r>
        <w:rPr>
          <w:b/>
          <w:u w:val="single"/>
        </w:rPr>
        <w:t>18171</w:t>
      </w:r>
    </w:p>
    <w:p>
      <w:r>
        <w:t>@user je suis dans cette ville ce weekend pas beaucoup de rebeus en vue et beaucoup de jeunes ( blancs ) dan… @url</w:t>
      </w:r>
    </w:p>
    <w:p>
      <w:r>
        <w:rPr>
          <w:b/>
          <w:u w:val="single"/>
        </w:rPr>
        <w:t>18172</w:t>
      </w:r>
    </w:p>
    <w:p>
      <w:r>
        <w:t>@user @user qil ditsô style les rebeus c bon jv le dm</w:t>
      </w:r>
    </w:p>
    <w:p>
      <w:r>
        <w:rPr>
          <w:b/>
          <w:u w:val="single"/>
        </w:rPr>
        <w:t>18173</w:t>
      </w:r>
    </w:p>
    <w:p>
      <w:r>
        <w:t>@user @user @user pas faute si t'es un putain de trou du cul doublé d'un attardé fini</w:t>
      </w:r>
    </w:p>
    <w:p>
      <w:r>
        <w:rPr>
          <w:b/>
          <w:u w:val="single"/>
        </w:rPr>
        <w:t>18174</w:t>
      </w:r>
    </w:p>
    <w:p>
      <w:r>
        <w:t>@user @user intelligent ce bolsonaro il ne perd pas de temps avec la presse totalitaire bobo gauchiste et s... @url</w:t>
      </w:r>
    </w:p>
    <w:p>
      <w:r>
        <w:rPr>
          <w:b/>
          <w:u w:val="single"/>
        </w:rPr>
        <w:t>18175</w:t>
      </w:r>
    </w:p>
    <w:p>
      <w:r>
        <w:t>vraiment des moments où je demande comment peut être aussi attardé quand les gens s'y mettent. et c'est q… @url</w:t>
      </w:r>
    </w:p>
    <w:p>
      <w:r>
        <w:rPr>
          <w:b/>
          <w:u w:val="single"/>
        </w:rPr>
        <w:t>18176</w:t>
      </w:r>
    </w:p>
    <w:p>
      <w:r>
        <w:t>@user petit mongol apprend à parler comprend rien</w:t>
      </w:r>
    </w:p>
    <w:p>
      <w:r>
        <w:rPr>
          <w:b/>
          <w:u w:val="single"/>
        </w:rPr>
        <w:t>18177</w:t>
      </w:r>
    </w:p>
    <w:p>
      <w:r>
        <w:t>@user quand te met à part parceque ta grandi avec des black et rebeu et que du coup te traité de sale ara… @url</w:t>
      </w:r>
    </w:p>
    <w:p>
      <w:r>
        <w:rPr>
          <w:b/>
          <w:u w:val="single"/>
        </w:rPr>
        <w:t>18178</w:t>
      </w:r>
    </w:p>
    <w:p>
      <w:r>
        <w:t>@user je viens de visualiser l’émission en replay et la bienpensance gauchiste assistée par le discours… @url</w:t>
      </w:r>
    </w:p>
    <w:p>
      <w:r>
        <w:rPr>
          <w:b/>
          <w:u w:val="single"/>
        </w:rPr>
        <w:t>18179</w:t>
      </w:r>
    </w:p>
    <w:p>
      <w:r>
        <w:t>@user mdrr tg toi avec ta gueule d’attardé tu crois que t’es mieux</w:t>
      </w:r>
    </w:p>
    <w:p>
      <w:r>
        <w:rPr>
          <w:b/>
          <w:u w:val="single"/>
        </w:rPr>
        <w:t>18180</w:t>
      </w:r>
    </w:p>
    <w:p>
      <w:r>
        <w:t>@user @user tu ne parle tjs pas français! dirait un adolescent attardé! tu te branles tjs en cachette sur playboy</w:t>
      </w:r>
    </w:p>
    <w:p>
      <w:r>
        <w:rPr>
          <w:b/>
          <w:u w:val="single"/>
        </w:rPr>
        <w:t>18181</w:t>
      </w:r>
    </w:p>
    <w:p>
      <w:r>
        <w:t>@user oui j'suis gentille moi je m'attarde pas sur le physique</w:t>
      </w:r>
    </w:p>
    <w:p>
      <w:r>
        <w:rPr>
          <w:b/>
          <w:u w:val="single"/>
        </w:rPr>
        <w:t>18182</w:t>
      </w:r>
    </w:p>
    <w:p>
      <w:r>
        <w:t>@user ouiiiii comme les peintures rupestres le bas mongol et le sanscrit? ce comique devrait réviser s… @url</w:t>
      </w:r>
    </w:p>
    <w:p>
      <w:r>
        <w:rPr>
          <w:b/>
          <w:u w:val="single"/>
        </w:rPr>
        <w:t>18183</w:t>
      </w:r>
    </w:p>
    <w:p>
      <w:r>
        <w:t>@user @user @user ces attardés comme vous vous plaisez à les nommer sont tout simplement luc… @url</w:t>
      </w:r>
    </w:p>
    <w:p>
      <w:r>
        <w:rPr>
          <w:b/>
          <w:u w:val="single"/>
        </w:rPr>
        <w:t>18184</w:t>
      </w:r>
    </w:p>
    <w:p>
      <w:r>
        <w:t>@user @user @user @user dommage pour toi je suis de lille pas plus gauchiste que cette… @url</w:t>
      </w:r>
    </w:p>
    <w:p>
      <w:r>
        <w:rPr>
          <w:b/>
          <w:u w:val="single"/>
        </w:rPr>
        <w:t>18185</w:t>
      </w:r>
    </w:p>
    <w:p>
      <w:r>
        <w:t>@user ok mais c’est qui les mots que tu traites de mongol?</w:t>
      </w:r>
    </w:p>
    <w:p>
      <w:r>
        <w:rPr>
          <w:b/>
          <w:u w:val="single"/>
        </w:rPr>
        <w:t>18186</w:t>
      </w:r>
    </w:p>
    <w:p>
      <w:r>
        <w:t>@user @user @user personne qu'elle qu'il soit ne doit imposer son regime alimentair... @url</w:t>
      </w:r>
    </w:p>
    <w:p>
      <w:r>
        <w:rPr>
          <w:b/>
          <w:u w:val="single"/>
        </w:rPr>
        <w:t>18187</w:t>
      </w:r>
    </w:p>
    <w:p>
      <w:r>
        <w:t>@user @user @user n'empeche tu te prends la tete sur un attarde ca fait mal..</w:t>
      </w:r>
    </w:p>
    <w:p>
      <w:r>
        <w:rPr>
          <w:b/>
          <w:u w:val="single"/>
        </w:rPr>
        <w:t>18188</w:t>
      </w:r>
    </w:p>
    <w:p>
      <w:r>
        <w:t>@user parce que la justice et les médias gauchiste français sont des lâches et anti blanc la racaille est tr… @url</w:t>
      </w:r>
    </w:p>
    <w:p>
      <w:r>
        <w:rPr>
          <w:b/>
          <w:u w:val="single"/>
        </w:rPr>
        <w:t>18189</w:t>
      </w:r>
    </w:p>
    <w:p>
      <w:r>
        <w:t>@user @user aqui ne mongol</w:t>
      </w:r>
    </w:p>
    <w:p>
      <w:r>
        <w:rPr>
          <w:b/>
          <w:u w:val="single"/>
        </w:rPr>
        <w:t>18190</w:t>
      </w:r>
    </w:p>
    <w:p>
      <w:r>
        <w:t>@user et là tu rajoutes à la fin: mongol!!!!</w:t>
      </w:r>
    </w:p>
    <w:p>
      <w:r>
        <w:rPr>
          <w:b/>
          <w:u w:val="single"/>
        </w:rPr>
        <w:t>18191</w:t>
      </w:r>
    </w:p>
    <w:p>
      <w:r>
        <w:t>@user @user nn c’est ton ami le frustré en faite sale arabe va bon ntm flemme de parler avec vous tell… @url</w:t>
      </w:r>
    </w:p>
    <w:p>
      <w:r>
        <w:rPr>
          <w:b/>
          <w:u w:val="single"/>
        </w:rPr>
        <w:t>18192</w:t>
      </w:r>
    </w:p>
    <w:p>
      <w:r>
        <w:t>@user @user @user @user encore un autre mongol qui veut se donner bonne conscience a… @url</w:t>
      </w:r>
    </w:p>
    <w:p>
      <w:r>
        <w:rPr>
          <w:b/>
          <w:u w:val="single"/>
        </w:rPr>
        <w:t>18193</w:t>
      </w:r>
    </w:p>
    <w:p>
      <w:r>
        <w:t>@user jambon en premier sinon mongol</w:t>
      </w:r>
    </w:p>
    <w:p>
      <w:r>
        <w:rPr>
          <w:b/>
          <w:u w:val="single"/>
        </w:rPr>
        <w:t>18194</w:t>
      </w:r>
    </w:p>
    <w:p>
      <w:r>
        <w:t>@user @user regarde le ce mongol</w:t>
      </w:r>
    </w:p>
    <w:p>
      <w:r>
        <w:rPr>
          <w:b/>
          <w:u w:val="single"/>
        </w:rPr>
        <w:t>18195</w:t>
      </w:r>
    </w:p>
    <w:p>
      <w:r>
        <w:t>@user jpense il s’y est pas attardé bc ça aurait pas intéressé grand monde (jcoco très peu de gens qui se pose… @url</w:t>
      </w:r>
    </w:p>
    <w:p>
      <w:r>
        <w:rPr>
          <w:b/>
          <w:u w:val="single"/>
        </w:rPr>
        <w:t>18196</w:t>
      </w:r>
    </w:p>
    <w:p>
      <w:r>
        <w:t>@user @user manu qui le niveau d'écriture d'un cm1 attardé... et les gens croient... @url</w:t>
      </w:r>
    </w:p>
    <w:p>
      <w:r>
        <w:rPr>
          <w:b/>
          <w:u w:val="single"/>
        </w:rPr>
        <w:t>18197</w:t>
      </w:r>
    </w:p>
    <w:p>
      <w:r>
        <w:t>@user @user vous confondez islam radical et terrorisme islamique. le premier mène parfois au second mais son… @url</w:t>
      </w:r>
    </w:p>
    <w:p>
      <w:r>
        <w:rPr>
          <w:b/>
          <w:u w:val="single"/>
        </w:rPr>
        <w:t>18198</w:t>
      </w:r>
    </w:p>
    <w:p>
      <w:r>
        <w:t>@user si t'as des photos du mongol avec la pancarte son (moi) je les veux bien ❤</w:t>
      </w:r>
    </w:p>
    <w:p>
      <w:r>
        <w:rPr>
          <w:b/>
          <w:u w:val="single"/>
        </w:rPr>
        <w:t>18199</w:t>
      </w:r>
    </w:p>
    <w:p>
      <w:r>
        <w:t>@user ptdrrr merci gauchiste pref</w:t>
      </w:r>
    </w:p>
    <w:p>
      <w:r>
        <w:rPr>
          <w:b/>
          <w:u w:val="single"/>
        </w:rPr>
        <w:t>18200</w:t>
      </w:r>
    </w:p>
    <w:p>
      <w:r>
        <w:t>@user @user crois pas que parceque t'es attardé tes adversaires vont te laisser gagner</w:t>
      </w:r>
    </w:p>
    <w:p>
      <w:r>
        <w:rPr>
          <w:b/>
          <w:u w:val="single"/>
        </w:rPr>
        <w:t>18201</w:t>
      </w:r>
    </w:p>
    <w:p>
      <w:r>
        <w:t>@user @user l éducation gauchiste de l enfant roi ...</w:t>
      </w:r>
    </w:p>
    <w:p>
      <w:r>
        <w:rPr>
          <w:b/>
          <w:u w:val="single"/>
        </w:rPr>
        <w:t>18202</w:t>
      </w:r>
    </w:p>
    <w:p>
      <w:r>
        <w:t>@user @user c'etait pour faire chier les islamo-gauchiste mais je constate que les nazillons ont egalemen... @url</w:t>
      </w:r>
    </w:p>
    <w:p>
      <w:r>
        <w:rPr>
          <w:b/>
          <w:u w:val="single"/>
        </w:rPr>
        <w:t>18203</w:t>
      </w:r>
    </w:p>
    <w:p>
      <w:r>
        <w:t>@user @user dis gogole pas mongol c’est un peuple wsh</w:t>
      </w:r>
    </w:p>
    <w:p>
      <w:r>
        <w:rPr>
          <w:b/>
          <w:u w:val="single"/>
        </w:rPr>
        <w:t>18204</w:t>
      </w:r>
    </w:p>
    <w:p>
      <w:r>
        <w:t>@user @user je la connais sûrement plus que toi sale imbécile. jai étudie l arabe littéraire</w:t>
      </w:r>
    </w:p>
    <w:p>
      <w:r>
        <w:rPr>
          <w:b/>
          <w:u w:val="single"/>
        </w:rPr>
        <w:t>18205</w:t>
      </w:r>
    </w:p>
    <w:p>
      <w:r>
        <w:t>@user t'es attardé ou quoi ? pourquoi tu follow alors ? t'es ridicules</w:t>
      </w:r>
    </w:p>
    <w:p>
      <w:r>
        <w:rPr>
          <w:b/>
          <w:u w:val="single"/>
        </w:rPr>
        <w:t>18206</w:t>
      </w:r>
    </w:p>
    <w:p>
      <w:r>
        <w:t>@user @user @user nique tes morts sale juif</w:t>
      </w:r>
    </w:p>
    <w:p>
      <w:r>
        <w:rPr>
          <w:b/>
          <w:u w:val="single"/>
        </w:rPr>
        <w:t>18207</w:t>
      </w:r>
    </w:p>
    <w:p>
      <w:r>
        <w:t>@user @user @user merci de fr passer les arabes pr des haineux</w:t>
      </w:r>
    </w:p>
    <w:p>
      <w:r>
        <w:rPr>
          <w:b/>
          <w:u w:val="single"/>
        </w:rPr>
        <w:t>18208</w:t>
      </w:r>
    </w:p>
    <w:p>
      <w:r>
        <w:t>@user @user nan mais d’accord je suis pas contre l’avortement! j’dis juste qu’avorter aujourd’hui c’es… @url</w:t>
      </w:r>
    </w:p>
    <w:p>
      <w:r>
        <w:rPr>
          <w:b/>
          <w:u w:val="single"/>
        </w:rPr>
        <w:t>18209</w:t>
      </w:r>
    </w:p>
    <w:p>
      <w:r>
        <w:t>@user ne t'en fais pas tu n'es pas attardé juste lent.</w:t>
      </w:r>
    </w:p>
    <w:p>
      <w:r>
        <w:rPr>
          <w:b/>
          <w:u w:val="single"/>
        </w:rPr>
        <w:t>18210</w:t>
      </w:r>
    </w:p>
    <w:p>
      <w:r>
        <w:t>@user @user le baath c’etait un parti pour tous les arabes avec une variante dans chaque pays (baath irakien sous saddam etc)</w:t>
      </w:r>
    </w:p>
    <w:p>
      <w:r>
        <w:rPr>
          <w:b/>
          <w:u w:val="single"/>
        </w:rPr>
        <w:t>18211</w:t>
      </w:r>
    </w:p>
    <w:p>
      <w:r>
        <w:t>@user il publies des dicks pics en permanence un vieux tordu.</w:t>
      </w:r>
    </w:p>
    <w:p>
      <w:r>
        <w:rPr>
          <w:b/>
          <w:u w:val="single"/>
        </w:rPr>
        <w:t>18212</w:t>
      </w:r>
    </w:p>
    <w:p>
      <w:r>
        <w:t>@user pas de souci peut te faire plaisir condition que tu n'ai rien contre les rebeus et les renois. 5 ton service</w:t>
      </w:r>
    </w:p>
    <w:p>
      <w:r>
        <w:rPr>
          <w:b/>
          <w:u w:val="single"/>
        </w:rPr>
        <w:t>18213</w:t>
      </w:r>
    </w:p>
    <w:p>
      <w:r>
        <w:t>@user moi hamdoullah je vis dans un pays africain donc mon prenom va pas deranger mais les gens qui ont du mal a… @url</w:t>
      </w:r>
    </w:p>
    <w:p>
      <w:r>
        <w:rPr>
          <w:b/>
          <w:u w:val="single"/>
        </w:rPr>
        <w:t>18214</w:t>
      </w:r>
    </w:p>
    <w:p>
      <w:r>
        <w:t>@user @user ben toi aussi te dira de te reconvertir quand pour raison x ou un groupe de d... @url</w:t>
      </w:r>
    </w:p>
    <w:p>
      <w:r>
        <w:rPr>
          <w:b/>
          <w:u w:val="single"/>
        </w:rPr>
        <w:t>18215</w:t>
      </w:r>
    </w:p>
    <w:p>
      <w:r>
        <w:t>@user pq contre nature? bien sûr c pas la même espèce donc pas normal mais ça en fait pas des attardé c juste pas usuel</w:t>
      </w:r>
    </w:p>
    <w:p>
      <w:r>
        <w:rPr>
          <w:b/>
          <w:u w:val="single"/>
        </w:rPr>
        <w:t>18216</w:t>
      </w:r>
    </w:p>
    <w:p>
      <w:r>
        <w:t>@user @user ptin j'ai eu l'air d'un mongol à essayer de le faire sans la paume c'est incoyable le chomage</w:t>
      </w:r>
    </w:p>
    <w:p>
      <w:r>
        <w:rPr>
          <w:b/>
          <w:u w:val="single"/>
        </w:rPr>
        <w:t>18217</w:t>
      </w:r>
    </w:p>
    <w:p>
      <w:r>
        <w:t>@user gros gauchiste</w:t>
      </w:r>
    </w:p>
    <w:p>
      <w:r>
        <w:rPr>
          <w:b/>
          <w:u w:val="single"/>
        </w:rPr>
        <w:t>18218</w:t>
      </w:r>
    </w:p>
    <w:p>
      <w:r>
        <w:t>@user il font ça juste pour le plaisir c'est encore plus des attardé</w:t>
      </w:r>
    </w:p>
    <w:p>
      <w:r>
        <w:rPr>
          <w:b/>
          <w:u w:val="single"/>
        </w:rPr>
        <w:t>18219</w:t>
      </w:r>
    </w:p>
    <w:p>
      <w:r>
        <w:t>@user j'aime beaucoup ce concept c: le probleme... c'est que t'es gauchiste excusemoi si je t'ai bléssé xdddd (… @url</w:t>
      </w:r>
    </w:p>
    <w:p>
      <w:r>
        <w:rPr>
          <w:b/>
          <w:u w:val="single"/>
        </w:rPr>
        <w:t>18220</w:t>
      </w:r>
    </w:p>
    <w:p>
      <w:r>
        <w:t>@user @user @user l'islam n'est pas le terrorisme....mes tous les terroristes pratiques l'islam.... attentats islam....</w:t>
      </w:r>
    </w:p>
    <w:p>
      <w:r>
        <w:rPr>
          <w:b/>
          <w:u w:val="single"/>
        </w:rPr>
        <w:t>18221</w:t>
      </w:r>
    </w:p>
    <w:p>
      <w:r>
        <w:t>@user nan mais j'parle de si tu vas suivre en mode grosse fan attardé ça va être chaud</w:t>
      </w:r>
    </w:p>
    <w:p>
      <w:r>
        <w:rPr>
          <w:b/>
          <w:u w:val="single"/>
        </w:rPr>
        <w:t>18222</w:t>
      </w:r>
    </w:p>
    <w:p>
      <w:r>
        <w:t>vous aimez trop rire des blancs mais quand un blanc tweet un truc sur les renois ça fait les chialeurs la team wakanda se révolte allez nvm</w:t>
      </w:r>
    </w:p>
    <w:p>
      <w:r>
        <w:rPr>
          <w:b/>
          <w:u w:val="single"/>
        </w:rPr>
        <w:t>18223</w:t>
      </w:r>
    </w:p>
    <w:p>
      <w:r>
        <w:t>@user @user tais-toi sale gauchiste.</w:t>
      </w:r>
    </w:p>
    <w:p>
      <w:r>
        <w:rPr>
          <w:b/>
          <w:u w:val="single"/>
        </w:rPr>
        <w:t>18224</w:t>
      </w:r>
    </w:p>
    <w:p>
      <w:r>
        <w:t>@user manque plus que l'autre attardé de saotao et t'as le trio magique</w:t>
      </w:r>
    </w:p>
    <w:p>
      <w:r>
        <w:rPr>
          <w:b/>
          <w:u w:val="single"/>
        </w:rPr>
        <w:t>18225</w:t>
      </w:r>
    </w:p>
    <w:p>
      <w:r>
        <w:t>@user @user @user l'ultradroite déjà et l'oas c'était des enfants de coeur? sale débile va</w:t>
      </w:r>
    </w:p>
    <w:p>
      <w:r>
        <w:rPr>
          <w:b/>
          <w:u w:val="single"/>
        </w:rPr>
        <w:t>18226</w:t>
      </w:r>
    </w:p>
    <w:p>
      <w:r>
        <w:t>@user tu eh mongol?</w:t>
      </w:r>
    </w:p>
    <w:p>
      <w:r>
        <w:rPr>
          <w:b/>
          <w:u w:val="single"/>
        </w:rPr>
        <w:t>18227</w:t>
      </w:r>
    </w:p>
    <w:p>
      <w:r>
        <w:t>@user @user yen ils ont du mal capter hein c'est fou</w:t>
      </w:r>
    </w:p>
    <w:p>
      <w:r>
        <w:rPr>
          <w:b/>
          <w:u w:val="single"/>
        </w:rPr>
        <w:t>18228</w:t>
      </w:r>
    </w:p>
    <w:p>
      <w:r>
        <w:t>@user @user il adore les rebeus !</w:t>
      </w:r>
    </w:p>
    <w:p>
      <w:r>
        <w:rPr>
          <w:b/>
          <w:u w:val="single"/>
        </w:rPr>
        <w:t>18229</w:t>
      </w:r>
    </w:p>
    <w:p>
      <w:r>
        <w:t>wesh le cameraman il cssse les couilles filmé le gros porc de rebeus hagrid qui remplace simeone #asmatl</w:t>
      </w:r>
    </w:p>
    <w:p>
      <w:r>
        <w:rPr>
          <w:b/>
          <w:u w:val="single"/>
        </w:rPr>
        <w:t>18230</w:t>
      </w:r>
    </w:p>
    <w:p>
      <w:r>
        <w:t>@user @user @user je crois qu'on tient un champion là qui traite d'islamo gauchiste en rép… @url</w:t>
      </w:r>
    </w:p>
    <w:p>
      <w:r>
        <w:rPr>
          <w:b/>
          <w:u w:val="single"/>
        </w:rPr>
        <w:t>18231</w:t>
      </w:r>
    </w:p>
    <w:p>
      <w:r>
        <w:t>@user tu veut ke jte bz ta mère jcomprend les bases sal mongol</w:t>
      </w:r>
    </w:p>
    <w:p>
      <w:r>
        <w:rPr>
          <w:b/>
          <w:u w:val="single"/>
        </w:rPr>
        <w:t>18232</w:t>
      </w:r>
    </w:p>
    <w:p>
      <w:r>
        <w:t>@user @user vous avez si mal ? si il préfère les renois c'est ses goûts pourquoi direct mal parler ?</w:t>
      </w:r>
    </w:p>
    <w:p>
      <w:r>
        <w:rPr>
          <w:b/>
          <w:u w:val="single"/>
        </w:rPr>
        <w:t>18233</w:t>
      </w:r>
    </w:p>
    <w:p>
      <w:r>
        <w:t>@user @user @user @user je confond rien tu es juste un attardé qui sait pas s'exprimer @url</w:t>
      </w:r>
    </w:p>
    <w:p>
      <w:r>
        <w:rPr>
          <w:b/>
          <w:u w:val="single"/>
        </w:rPr>
        <w:t>18234</w:t>
      </w:r>
    </w:p>
    <w:p>
      <w:r>
        <w:t>@user non mais quand même t’es antisémite complotiste tu relis ton texte avant impression et tu ressens pas un… @url</w:t>
      </w:r>
    </w:p>
    <w:p>
      <w:r>
        <w:rPr>
          <w:b/>
          <w:u w:val="single"/>
        </w:rPr>
        <w:t>18235</w:t>
      </w:r>
    </w:p>
    <w:p>
      <w:r>
        <w:t>@user @user @user trop d'attardé sur ce réseau</w:t>
      </w:r>
    </w:p>
    <w:p>
      <w:r>
        <w:rPr>
          <w:b/>
          <w:u w:val="single"/>
        </w:rPr>
        <w:t>18236</w:t>
      </w:r>
    </w:p>
    <w:p>
      <w:r>
        <w:t>zebi marre de faire recale cause de sale tête d’arabe</w:t>
      </w:r>
    </w:p>
    <w:p>
      <w:r>
        <w:rPr>
          <w:b/>
          <w:u w:val="single"/>
        </w:rPr>
        <w:t>18237</w:t>
      </w:r>
    </w:p>
    <w:p>
      <w:r>
        <w:t>@user @user non non. complotiste anti-etat-qui-raquette-les-automobilistes-qui-bossent-eux</w:t>
      </w:r>
    </w:p>
    <w:p>
      <w:r>
        <w:rPr>
          <w:b/>
          <w:u w:val="single"/>
        </w:rPr>
        <w:t>18238</w:t>
      </w:r>
    </w:p>
    <w:p>
      <w:r>
        <w:t>@user est tiré vers le bas mais très profond! censure dictature de la pensée unique terrorisme intellectuel… @url</w:t>
      </w:r>
    </w:p>
    <w:p>
      <w:r>
        <w:rPr>
          <w:b/>
          <w:u w:val="single"/>
        </w:rPr>
        <w:t>18239</w:t>
      </w:r>
    </w:p>
    <w:p>
      <w:r>
        <w:t>@user @user @user @user t’es débile ou juste retardé ?</w:t>
      </w:r>
    </w:p>
    <w:p>
      <w:r>
        <w:rPr>
          <w:b/>
          <w:u w:val="single"/>
        </w:rPr>
        <w:t>18240</w:t>
      </w:r>
    </w:p>
    <w:p>
      <w:r>
        <w:t>@user @user il s'appelle comment ce conard de gauchiste qui ne laisse pas parler les gens... gauchiasse de merde !!</w:t>
      </w:r>
    </w:p>
    <w:p>
      <w:r>
        <w:rPr>
          <w:b/>
          <w:u w:val="single"/>
        </w:rPr>
        <w:t>18241</w:t>
      </w:r>
    </w:p>
    <w:p>
      <w:r>
        <w:t>@user @user semi-pd mais entierement con en effet</w:t>
      </w:r>
    </w:p>
    <w:p>
      <w:r>
        <w:rPr>
          <w:b/>
          <w:u w:val="single"/>
        </w:rPr>
        <w:t>18242</w:t>
      </w:r>
    </w:p>
    <w:p>
      <w:r>
        <w:t>wesh les renois abuse un peu trop @url</w:t>
      </w:r>
    </w:p>
    <w:p>
      <w:r>
        <w:rPr>
          <w:b/>
          <w:u w:val="single"/>
        </w:rPr>
        <w:t>18243</w:t>
      </w:r>
    </w:p>
    <w:p>
      <w:r>
        <w:t>@user @user @user @user un mongol fier x)</w:t>
      </w:r>
    </w:p>
    <w:p>
      <w:r>
        <w:rPr>
          <w:b/>
          <w:u w:val="single"/>
        </w:rPr>
        <w:t>18244</w:t>
      </w:r>
    </w:p>
    <w:p>
      <w:r>
        <w:t>@user @user et puis bon tu sais cmt ça marche les propos oppressifs: qd balance un sale arabe… @url</w:t>
      </w:r>
    </w:p>
    <w:p>
      <w:r>
        <w:rPr>
          <w:b/>
          <w:u w:val="single"/>
        </w:rPr>
        <w:t>18245</w:t>
      </w:r>
    </w:p>
    <w:p>
      <w:r>
        <w:t>@user remplacez « éducation nationale » par « islam » « pedophilie » par « terrorisme » et « professeur » p… @url</w:t>
      </w:r>
    </w:p>
    <w:p>
      <w:r>
        <w:rPr>
          <w:b/>
          <w:u w:val="single"/>
        </w:rPr>
        <w:t>18246</w:t>
      </w:r>
    </w:p>
    <w:p>
      <w:r>
        <w:t>@user résume le terrorisme à l’islam...!! c’est choquant d’entendre ça sur @user !</w:t>
      </w:r>
    </w:p>
    <w:p>
      <w:r>
        <w:rPr>
          <w:b/>
          <w:u w:val="single"/>
        </w:rPr>
        <w:t>18247</w:t>
      </w:r>
    </w:p>
    <w:p>
      <w:r>
        <w:t>@user @user peut-être que certaines personne ne supportes plus que l'on s'attarde sur se genre de… @url</w:t>
      </w:r>
    </w:p>
    <w:p>
      <w:r>
        <w:rPr>
          <w:b/>
          <w:u w:val="single"/>
        </w:rPr>
        <w:t>18248</w:t>
      </w:r>
    </w:p>
    <w:p>
      <w:r>
        <w:t>@user je crierais tjrs comme un mongol ne tqt pas theo</w:t>
      </w:r>
    </w:p>
    <w:p>
      <w:r>
        <w:rPr>
          <w:b/>
          <w:u w:val="single"/>
        </w:rPr>
        <w:t>18249</w:t>
      </w:r>
    </w:p>
    <w:p>
      <w:r>
        <w:t>@user @user @user techniquement est au sommet de notre chaine alimentaire puisqu... @url</w:t>
      </w:r>
    </w:p>
    <w:p>
      <w:r>
        <w:rPr>
          <w:b/>
          <w:u w:val="single"/>
        </w:rPr>
        <w:t>18250</w:t>
      </w:r>
    </w:p>
    <w:p>
      <w:r>
        <w:t>@user @user sai daqui mongol</w:t>
      </w:r>
    </w:p>
    <w:p>
      <w:r>
        <w:rPr>
          <w:b/>
          <w:u w:val="single"/>
        </w:rPr>
        <w:t>18251</w:t>
      </w:r>
    </w:p>
    <w:p>
      <w:r>
        <w:t>@user @user serait-ce un journal islamo-gauchiste ? peur de perdre son lectorat molenbeek ?</w:t>
      </w:r>
    </w:p>
    <w:p>
      <w:r>
        <w:rPr>
          <w:b/>
          <w:u w:val="single"/>
        </w:rPr>
        <w:t>18252</w:t>
      </w:r>
    </w:p>
    <w:p>
      <w:r>
        <w:t>@user @user @user @user ftgl sale pute ta la haine des renois mais tu te plains quand un renoi te traite</w:t>
      </w:r>
    </w:p>
    <w:p>
      <w:r>
        <w:rPr>
          <w:b/>
          <w:u w:val="single"/>
        </w:rPr>
        <w:t>18253</w:t>
      </w:r>
    </w:p>
    <w:p>
      <w:r>
        <w:t>@user @user @user peut aussi dire qu'on est totalement menacé de submersion invasion is… @url</w:t>
      </w:r>
    </w:p>
    <w:p>
      <w:r>
        <w:rPr>
          <w:b/>
          <w:u w:val="single"/>
        </w:rPr>
        <w:t>18254</w:t>
      </w:r>
    </w:p>
    <w:p>
      <w:r>
        <w:t>@user un homme comme ca qui se dit contre l'avortement et autres un mangeur de balustre le peuple américain n'en a… @url</w:t>
      </w:r>
    </w:p>
    <w:p>
      <w:r>
        <w:rPr>
          <w:b/>
          <w:u w:val="single"/>
        </w:rPr>
        <w:t>18255</w:t>
      </w:r>
    </w:p>
    <w:p>
      <w:r>
        <w:t>@user @user @user mais bon quand trouve que les gauchos sont la pire violence en ce bas monde… @url</w:t>
      </w:r>
    </w:p>
    <w:p>
      <w:r>
        <w:rPr>
          <w:b/>
          <w:u w:val="single"/>
        </w:rPr>
        <w:t>18256</w:t>
      </w:r>
    </w:p>
    <w:p>
      <w:r>
        <w:t>@user @user c’est un troll bande d’attardé elle fait ça pour rire</w:t>
      </w:r>
    </w:p>
    <w:p>
      <w:r>
        <w:rPr>
          <w:b/>
          <w:u w:val="single"/>
        </w:rPr>
        <w:t>18257</w:t>
      </w:r>
    </w:p>
    <w:p>
      <w:r>
        <w:t>@user @user il faut arrêter le discours stupide et humanotaro-gauchiste qui consiste à importer la gue… @url</w:t>
      </w:r>
    </w:p>
    <w:p>
      <w:r>
        <w:rPr>
          <w:b/>
          <w:u w:val="single"/>
        </w:rPr>
        <w:t>18258</w:t>
      </w:r>
    </w:p>
    <w:p>
      <w:r>
        <w:t>@user plus rien ne m'étonne depuis que j'ai entendu un renoi traiter un autre renoi de sale esclave et les 2 ont rigolé]</w:t>
      </w:r>
    </w:p>
    <w:p>
      <w:r>
        <w:rPr>
          <w:b/>
          <w:u w:val="single"/>
        </w:rPr>
        <w:t>18259</w:t>
      </w:r>
    </w:p>
    <w:p>
      <w:r>
        <w:t>@user s’est acharné sur les automobilistes (et donc sur les constructeurs) avec une rare violence. et e… @url</w:t>
      </w:r>
    </w:p>
    <w:p>
      <w:r>
        <w:rPr>
          <w:b/>
          <w:u w:val="single"/>
        </w:rPr>
        <w:t>18260</w:t>
      </w:r>
    </w:p>
    <w:p>
      <w:r>
        <w:t>@user @user @user @user j’ai absolument pas lu ce que t’a dis et jvais perdre du temps pour un d… @url</w:t>
      </w:r>
    </w:p>
    <w:p>
      <w:r>
        <w:rPr>
          <w:b/>
          <w:u w:val="single"/>
        </w:rPr>
        <w:t>18261</w:t>
      </w:r>
    </w:p>
    <w:p>
      <w:r>
        <w:t>@user @user et bien sur aucune reponse intelligente de la part des gauchistes #fbpe gauchiste macronis... @url</w:t>
      </w:r>
    </w:p>
    <w:p>
      <w:r>
        <w:rPr>
          <w:b/>
          <w:u w:val="single"/>
        </w:rPr>
        <w:t>18262</w:t>
      </w:r>
    </w:p>
    <w:p>
      <w:r>
        <w:t>@user @user @user je m'attarde cependant quelque peu : et si vous laissiez les gens se faire leur pro… @url</w:t>
      </w:r>
    </w:p>
    <w:p>
      <w:r>
        <w:rPr>
          <w:b/>
          <w:u w:val="single"/>
        </w:rPr>
        <w:t>18263</w:t>
      </w:r>
    </w:p>
    <w:p>
      <w:r>
        <w:t>@user moi j'ai trouvé qu'il avait l'air un peu attardé..</w:t>
      </w:r>
    </w:p>
    <w:p>
      <w:r>
        <w:rPr>
          <w:b/>
          <w:u w:val="single"/>
        </w:rPr>
        <w:t>18264</w:t>
      </w:r>
    </w:p>
    <w:p>
      <w:r>
        <w:t>@user tu é mongol</w:t>
      </w:r>
    </w:p>
    <w:p>
      <w:r>
        <w:rPr>
          <w:b/>
          <w:u w:val="single"/>
        </w:rPr>
        <w:t>18265</w:t>
      </w:r>
    </w:p>
    <w:p>
      <w:r>
        <w:t>@user une ville aussi belle avec des habitants aussi moches que toi c'est pas rentable sale arabe</w:t>
      </w:r>
    </w:p>
    <w:p>
      <w:r>
        <w:rPr>
          <w:b/>
          <w:u w:val="single"/>
        </w:rPr>
        <w:t>18266</w:t>
      </w:r>
    </w:p>
    <w:p>
      <w:r>
        <w:t>@user @user t'as pas cours pour dormir comme ça sale arabe</w:t>
      </w:r>
    </w:p>
    <w:p>
      <w:r>
        <w:rPr>
          <w:b/>
          <w:u w:val="single"/>
        </w:rPr>
        <w:t>18267</w:t>
      </w:r>
    </w:p>
    <w:p>
      <w:r>
        <w:t>@user « ouais mais c’est des rebeus c’est gochissses »</w:t>
      </w:r>
    </w:p>
    <w:p>
      <w:r>
        <w:rPr>
          <w:b/>
          <w:u w:val="single"/>
        </w:rPr>
        <w:t>18268</w:t>
      </w:r>
    </w:p>
    <w:p>
      <w:r>
        <w:t>@user je suis pas juif sale bougnoule</w:t>
      </w:r>
    </w:p>
    <w:p>
      <w:r>
        <w:rPr>
          <w:b/>
          <w:u w:val="single"/>
        </w:rPr>
        <w:t>18269</w:t>
      </w:r>
    </w:p>
    <w:p>
      <w:r>
        <w:t>@user @user @user le drapeau israélien indique donc votre attachement au foyer juif et par là… @url</w:t>
      </w:r>
    </w:p>
    <w:p>
      <w:r>
        <w:rPr>
          <w:b/>
          <w:u w:val="single"/>
        </w:rPr>
        <w:t>18270</w:t>
      </w:r>
    </w:p>
    <w:p>
      <w:r>
        <w:t>@user non les parents n'étaient pas rebeus...</w:t>
      </w:r>
    </w:p>
    <w:p>
      <w:r>
        <w:rPr>
          <w:b/>
          <w:u w:val="single"/>
        </w:rPr>
        <w:t>18271</w:t>
      </w:r>
    </w:p>
    <w:p>
      <w:r>
        <w:t>@user y’a des rebeus hein ?</w:t>
      </w:r>
    </w:p>
    <w:p>
      <w:r>
        <w:rPr>
          <w:b/>
          <w:u w:val="single"/>
        </w:rPr>
        <w:t>18272</w:t>
      </w:r>
    </w:p>
    <w:p>
      <w:r>
        <w:t>@user g pas besoin de prler renois pr être intéressante allez va gérer ton ptit renoi toi nous saoule pas</w:t>
      </w:r>
    </w:p>
    <w:p>
      <w:r>
        <w:rPr>
          <w:b/>
          <w:u w:val="single"/>
        </w:rPr>
        <w:t>18273</w:t>
      </w:r>
    </w:p>
    <w:p>
      <w:r>
        <w:t>@user @user faut-il arrêter de subventionner la presse qui encourage la haine la violence et le désordre ? ... #députés</w:t>
      </w:r>
    </w:p>
    <w:p>
      <w:r>
        <w:rPr>
          <w:b/>
          <w:u w:val="single"/>
        </w:rPr>
        <w:t>18274</w:t>
      </w:r>
    </w:p>
    <w:p>
      <w:r>
        <w:t>@user @user putin gros attardé naples personnes les sucent côté marseille</w:t>
      </w:r>
    </w:p>
    <w:p>
      <w:r>
        <w:rPr>
          <w:b/>
          <w:u w:val="single"/>
        </w:rPr>
        <w:t>18275</w:t>
      </w:r>
    </w:p>
    <w:p>
      <w:r>
        <w:t>@user et après la gauche vient chouiner de perdre toute les élections. vous en avez pas marre de votre terrorisme intellectuel ?</w:t>
      </w:r>
    </w:p>
    <w:p>
      <w:r>
        <w:rPr>
          <w:b/>
          <w:u w:val="single"/>
        </w:rPr>
        <w:t>18276</w:t>
      </w:r>
    </w:p>
    <w:p>
      <w:r>
        <w:t>@user parce qu'encore une fois c'est une minorité de mongol qui va emmerdé une majorité de pratiquant d'airsoft… @url</w:t>
      </w:r>
    </w:p>
    <w:p>
      <w:r>
        <w:rPr>
          <w:b/>
          <w:u w:val="single"/>
        </w:rPr>
        <w:t>18277</w:t>
      </w:r>
    </w:p>
    <w:p>
      <w:r>
        <w:t>@user essayes tjrs mongol</w:t>
      </w:r>
    </w:p>
    <w:p>
      <w:r>
        <w:rPr>
          <w:b/>
          <w:u w:val="single"/>
        </w:rPr>
        <w:t>18278</w:t>
      </w:r>
    </w:p>
    <w:p>
      <w:r>
        <w:t>: [@user @user le rapeur en cause qui le fils d'un migrant exactement les même droits il même bén… @url</w:t>
      </w:r>
    </w:p>
    <w:p>
      <w:r>
        <w:rPr>
          <w:b/>
          <w:u w:val="single"/>
        </w:rPr>
        <w:t>18279</w:t>
      </w:r>
    </w:p>
    <w:p>
      <w:r>
        <w:t>@user @user @user la bas pleins de blacks et de rebeus ...</w:t>
      </w:r>
    </w:p>
    <w:p>
      <w:r>
        <w:rPr>
          <w:b/>
          <w:u w:val="single"/>
        </w:rPr>
        <w:t>18280</w:t>
      </w:r>
    </w:p>
    <w:p>
      <w:r>
        <w:t>@user @user je trouve ça dommage après selon moi les renois pas arrêter de le dire c’est l… @url</w:t>
      </w:r>
    </w:p>
    <w:p>
      <w:r>
        <w:rPr>
          <w:b/>
          <w:u w:val="single"/>
        </w:rPr>
        <w:t>18281</w:t>
      </w:r>
    </w:p>
    <w:p>
      <w:r>
        <w:t>voici comment l’afp immigrationiste et mondialiste islamo gauchiste et dans son essence anti #trump trouve le moyen… @url</w:t>
      </w:r>
    </w:p>
    <w:p>
      <w:r>
        <w:rPr>
          <w:b/>
          <w:u w:val="single"/>
        </w:rPr>
        <w:t>18282</w:t>
      </w:r>
    </w:p>
    <w:p>
      <w:r>
        <w:t>@user je lui laisse le bénéfice du doute. je l'ai trouvé plutôt pas mal en première. jusqu'à sa faute de mongol</w:t>
      </w:r>
    </w:p>
    <w:p>
      <w:r>
        <w:rPr>
          <w:b/>
          <w:u w:val="single"/>
        </w:rPr>
        <w:t>18283</w:t>
      </w:r>
    </w:p>
    <w:p>
      <w:r>
        <w:t>violence domestique et femmes spirituelles: la violence domestique n’est généralement pas… @url</w:t>
      </w:r>
    </w:p>
    <w:p>
      <w:r>
        <w:rPr>
          <w:b/>
          <w:u w:val="single"/>
        </w:rPr>
        <w:t>18284</w:t>
      </w:r>
    </w:p>
    <w:p>
      <w:r>
        <w:t>@user jparle de qui jveux quand elles se font baiser par rebeus ça prend le seum tt d’un coup allez bize</w:t>
      </w:r>
    </w:p>
    <w:p>
      <w:r>
        <w:rPr>
          <w:b/>
          <w:u w:val="single"/>
        </w:rPr>
        <w:t>18285</w:t>
      </w:r>
    </w:p>
    <w:p>
      <w:r>
        <w:t>@user @user le pauvre il faut qu'il arrête le pinard le gauchiste qui affirme que l'affaire clément m… @url</w:t>
      </w:r>
    </w:p>
    <w:p>
      <w:r>
        <w:rPr>
          <w:b/>
          <w:u w:val="single"/>
        </w:rPr>
        <w:t>18286</w:t>
      </w:r>
    </w:p>
    <w:p>
      <w:r>
        <w:t>@user j’ai pas compris la sale arabe tu veu s’tap</w:t>
      </w:r>
    </w:p>
    <w:p>
      <w:r>
        <w:rPr>
          <w:b/>
          <w:u w:val="single"/>
        </w:rPr>
        <w:t>18287</w:t>
      </w:r>
    </w:p>
    <w:p>
      <w:r>
        <w:t>@user t’es trop rlou le plus beau de tous les rebeus t’es trop charmant</w:t>
      </w:r>
    </w:p>
    <w:p>
      <w:r>
        <w:rPr>
          <w:b/>
          <w:u w:val="single"/>
        </w:rPr>
        <w:t>18288</w:t>
      </w:r>
    </w:p>
    <w:p>
      <w:r>
        <w:t>@user @user et musulmans c est vaste terrorisme voile religion fiché assise sur l islam langue… @url</w:t>
      </w:r>
    </w:p>
    <w:p>
      <w:r>
        <w:rPr>
          <w:b/>
          <w:u w:val="single"/>
        </w:rPr>
        <w:t>18289</w:t>
      </w:r>
    </w:p>
    <w:p>
      <w:r>
        <w:t>@user @user tu ne peux pas parler au nom des rebeus de même que je ne pzux pas parler au nom des blancs.</w:t>
      </w:r>
    </w:p>
    <w:p>
      <w:r>
        <w:rPr>
          <w:b/>
          <w:u w:val="single"/>
        </w:rPr>
        <w:t>18290</w:t>
      </w:r>
    </w:p>
    <w:p>
      <w:r>
        <w:t>@user quand aura plus d’agneaux pour l’aid comment tu vas faire sale arabe barbu terroriste qui crie tt a… @url</w:t>
      </w:r>
    </w:p>
    <w:p>
      <w:r>
        <w:rPr>
          <w:b/>
          <w:u w:val="single"/>
        </w:rPr>
        <w:t>18291</w:t>
      </w:r>
    </w:p>
    <w:p>
      <w:r>
        <w:t>@user @user @user fait un sondage si tu veux ;) seuls les arabes et les noirs aiment et portent le… @url</w:t>
      </w:r>
    </w:p>
    <w:p>
      <w:r>
        <w:rPr>
          <w:b/>
          <w:u w:val="single"/>
        </w:rPr>
        <w:t>18292</w:t>
      </w:r>
    </w:p>
    <w:p>
      <w:r>
        <w:t>#zoneinterdite l'avortement est un droit pas une solution contre l'immaturité et la bêtise</w:t>
      </w:r>
    </w:p>
    <w:p>
      <w:r>
        <w:rPr>
          <w:b/>
          <w:u w:val="single"/>
        </w:rPr>
        <w:t>18293</w:t>
      </w:r>
    </w:p>
    <w:p>
      <w:r>
        <w:t>@user @user les végans sont-ils contre l'avortement ?</w:t>
      </w:r>
    </w:p>
    <w:p>
      <w:r>
        <w:rPr>
          <w:b/>
          <w:u w:val="single"/>
        </w:rPr>
        <w:t>18294</w:t>
      </w:r>
    </w:p>
    <w:p>
      <w:r>
        <w:t>@user @user @user sale juif</w:t>
      </w:r>
    </w:p>
    <w:p>
      <w:r>
        <w:rPr>
          <w:b/>
          <w:u w:val="single"/>
        </w:rPr>
        <w:t>18295</w:t>
      </w:r>
    </w:p>
    <w:p>
      <w:r>
        <w:t>@user @user jviens du nord aussi mongol</w:t>
      </w:r>
    </w:p>
    <w:p>
      <w:r>
        <w:rPr>
          <w:b/>
          <w:u w:val="single"/>
        </w:rPr>
        <w:t>18296</w:t>
      </w:r>
    </w:p>
    <w:p>
      <w:r>
        <w:t>@user @user exterminer pour ne pas les faire souffrir. ca rappelle la deuxieme guerre mondiale ca</w:t>
      </w:r>
    </w:p>
    <w:p>
      <w:r>
        <w:rPr>
          <w:b/>
          <w:u w:val="single"/>
        </w:rPr>
        <w:t>18297</w:t>
      </w:r>
    </w:p>
    <w:p>
      <w:r>
        <w:t>@user t'es drôle sale juif</w:t>
      </w:r>
    </w:p>
    <w:p>
      <w:r>
        <w:rPr>
          <w:b/>
          <w:u w:val="single"/>
        </w:rPr>
        <w:t>18298</w:t>
      </w:r>
    </w:p>
    <w:p>
      <w:r>
        <w:t>@user @user pour ces debiles la religion n'a rien voir la c juste un probleme de cadre c mongol n… @url</w:t>
      </w:r>
    </w:p>
    <w:p>
      <w:r>
        <w:rPr>
          <w:b/>
          <w:u w:val="single"/>
        </w:rPr>
        <w:t>18299</w:t>
      </w:r>
    </w:p>
    <w:p>
      <w:r>
        <w:t>@user va espérer que ce soit fnac qui soit complètement attardé et que banque bien compris que j'ai… @url</w:t>
      </w:r>
    </w:p>
    <w:p>
      <w:r>
        <w:rPr>
          <w:b/>
          <w:u w:val="single"/>
        </w:rPr>
        <w:t>18300</w:t>
      </w:r>
    </w:p>
    <w:p>
      <w:r>
        <w:t>@user @user ca existe sofia sans reponse?! au pire qd j’ai pas reponse cm’tt les rebeus ba jinsu… @url</w:t>
      </w:r>
    </w:p>
    <w:p>
      <w:r>
        <w:rPr>
          <w:b/>
          <w:u w:val="single"/>
        </w:rPr>
        <w:t>18301</w:t>
      </w:r>
    </w:p>
    <w:p>
      <w:r>
        <w:t>@user @user @user @user whallah wallah tiens des rebeus de citée wesh sur le coran ...</w:t>
      </w:r>
    </w:p>
    <w:p>
      <w:r>
        <w:rPr>
          <w:b/>
          <w:u w:val="single"/>
        </w:rPr>
        <w:t>18302</w:t>
      </w:r>
    </w:p>
    <w:p>
      <w:r>
        <w:t>@user @user @user j'imagine l'étymologie comme mongol --&amp;gt; golmon --&amp;gt; golbute --&amp;gt; golbuterie ? c'est technique.</w:t>
      </w:r>
    </w:p>
    <w:p>
      <w:r>
        <w:rPr>
          <w:b/>
          <w:u w:val="single"/>
        </w:rPr>
        <w:t>18303</w:t>
      </w:r>
    </w:p>
    <w:p>
      <w:r>
        <w:t>@user @user @user @user pourquoi tu mets un de leurs joueurs en pp alors ?? gros mongol</w:t>
      </w:r>
    </w:p>
    <w:p>
      <w:r>
        <w:rPr>
          <w:b/>
          <w:u w:val="single"/>
        </w:rPr>
        <w:t>18304</w:t>
      </w:r>
    </w:p>
    <w:p>
      <w:r>
        <w:t>@user @user ok t’es vraiment un mongol</w:t>
      </w:r>
    </w:p>
    <w:p>
      <w:r>
        <w:rPr>
          <w:b/>
          <w:u w:val="single"/>
        </w:rPr>
        <w:t>18305</w:t>
      </w:r>
    </w:p>
    <w:p>
      <w:r>
        <w:t>@user @user @user Ça n'empêche pas de répondre proportionnellement aux violence qui nous sont faites.</w:t>
      </w:r>
    </w:p>
    <w:p>
      <w:r>
        <w:rPr>
          <w:b/>
          <w:u w:val="single"/>
        </w:rPr>
        <w:t>18306</w:t>
      </w:r>
    </w:p>
    <w:p>
      <w:r>
        <w:t>@user j'suis un ptn de mongol</w:t>
      </w:r>
    </w:p>
    <w:p>
      <w:r>
        <w:rPr>
          <w:b/>
          <w:u w:val="single"/>
        </w:rPr>
        <w:t>18307</w:t>
      </w:r>
    </w:p>
    <w:p>
      <w:r>
        <w:t>@user quel embrouille ? tu contestes des faits c inutile de continuer avk un attardé</w:t>
      </w:r>
    </w:p>
    <w:p>
      <w:r>
        <w:rPr>
          <w:b/>
          <w:u w:val="single"/>
        </w:rPr>
        <w:t>18308</w:t>
      </w:r>
    </w:p>
    <w:p>
      <w:r>
        <w:t>@user l'acteur blanc ça doit être un gauchiste lavé du cerveau. il faut etre con d'etre acteur avec de t… @url</w:t>
      </w:r>
    </w:p>
    <w:p>
      <w:r>
        <w:rPr>
          <w:b/>
          <w:u w:val="single"/>
        </w:rPr>
        <w:t>18309</w:t>
      </w:r>
    </w:p>
    <w:p>
      <w:r>
        <w:t>@user @user @user @user vous êtes complètement attardé. vous êtes typiquement le… @url</w:t>
      </w:r>
    </w:p>
    <w:p>
      <w:r>
        <w:rPr>
          <w:b/>
          <w:u w:val="single"/>
        </w:rPr>
        <w:t>18310</w:t>
      </w:r>
    </w:p>
    <w:p>
      <w:r>
        <w:t>@user mdr personnellement je ne m’attarde pas next directe.</w:t>
      </w:r>
    </w:p>
    <w:p>
      <w:r>
        <w:rPr>
          <w:b/>
          <w:u w:val="single"/>
        </w:rPr>
        <w:t>18311</w:t>
      </w:r>
    </w:p>
    <w:p>
      <w:r>
        <w:t>@user @user @user toutes les femmes catholiques sont contre l'avortement.</w:t>
      </w:r>
    </w:p>
    <w:p>
      <w:r>
        <w:rPr>
          <w:b/>
          <w:u w:val="single"/>
        </w:rPr>
        <w:t>18312</w:t>
      </w:r>
    </w:p>
    <w:p>
      <w:r>
        <w:t>@user @user @user ah autant pour moi jme suis trompé d'attardé excuse moi mec j pensais t'éta… @url</w:t>
      </w:r>
    </w:p>
    <w:p>
      <w:r>
        <w:rPr>
          <w:b/>
          <w:u w:val="single"/>
        </w:rPr>
        <w:t>18313</w:t>
      </w:r>
    </w:p>
    <w:p>
      <w:r>
        <w:t>@user mais mec ta 3 de qi ou quoi ? c'est pas les rebeus qui se considère pas occidentaux mais les blanc qui… @url</w:t>
      </w:r>
    </w:p>
    <w:p>
      <w:r>
        <w:rPr>
          <w:b/>
          <w:u w:val="single"/>
        </w:rPr>
        <w:t>18314</w:t>
      </w:r>
    </w:p>
    <w:p>
      <w:r>
        <w:t>voilà pourquoi le problème des noirs et des arabes en france il finira jamais est trop diviser wesh des que y’a… @url</w:t>
      </w:r>
    </w:p>
    <w:p>
      <w:r>
        <w:rPr>
          <w:b/>
          <w:u w:val="single"/>
        </w:rPr>
        <w:t>18315</w:t>
      </w:r>
    </w:p>
    <w:p>
      <w:r>
        <w:t>@user la logique des religieux : contre le droit à l’avortement mais contre la pma : « on veut que les enfan… @url</w:t>
      </w:r>
    </w:p>
    <w:p>
      <w:r>
        <w:rPr>
          <w:b/>
          <w:u w:val="single"/>
        </w:rPr>
        <w:t>18316</w:t>
      </w:r>
    </w:p>
    <w:p>
      <w:r>
        <w:t>@user @user y'a que les capitaines arabes qui ont voté pour salah</w:t>
      </w:r>
    </w:p>
    <w:p>
      <w:r>
        <w:rPr>
          <w:b/>
          <w:u w:val="single"/>
        </w:rPr>
        <w:t>18317</w:t>
      </w:r>
    </w:p>
    <w:p>
      <w:r>
        <w:t>@user salutations est-ce qu'un vegan est contre l'avortement ? logiquement oui vu qu'on tue un être vivant non ?</w:t>
      </w:r>
    </w:p>
    <w:p>
      <w:r>
        <w:rPr>
          <w:b/>
          <w:u w:val="single"/>
        </w:rPr>
        <w:t>18318</w:t>
      </w:r>
    </w:p>
    <w:p>
      <w:r>
        <w:t>@user @user mdrrrr mais ferme bien ta gueule de gauchiste justin l’inverse le mec aurait été en t… @url</w:t>
      </w:r>
    </w:p>
    <w:p>
      <w:r>
        <w:rPr>
          <w:b/>
          <w:u w:val="single"/>
        </w:rPr>
        <w:t>18319</w:t>
      </w:r>
    </w:p>
    <w:p>
      <w:r>
        <w:t>@user @user @user @user je suis une gauchiste libertaire et catholique pas tres orthodox... @url</w:t>
      </w:r>
    </w:p>
    <w:p>
      <w:r>
        <w:rPr>
          <w:b/>
          <w:u w:val="single"/>
        </w:rPr>
        <w:t>18320</w:t>
      </w:r>
    </w:p>
    <w:p>
      <w:r>
        <w:t>@user @user chuis choqué c gens la sont attardé pas étonnant ils vienne de famille consanguins.</w:t>
      </w:r>
    </w:p>
    <w:p>
      <w:r>
        <w:rPr>
          <w:b/>
          <w:u w:val="single"/>
        </w:rPr>
        <w:t>18321</w:t>
      </w:r>
    </w:p>
    <w:p>
      <w:r>
        <w:t>@user l'écran à l'air de te traiter d'attardé ou je trompe?</w:t>
      </w:r>
    </w:p>
    <w:p>
      <w:r>
        <w:rPr>
          <w:b/>
          <w:u w:val="single"/>
        </w:rPr>
        <w:t>18322</w:t>
      </w:r>
    </w:p>
    <w:p>
      <w:r>
        <w:t>@user je suis peut être noir mais toujours pas attardé tqt</w:t>
      </w:r>
    </w:p>
    <w:p>
      <w:r>
        <w:rPr>
          <w:b/>
          <w:u w:val="single"/>
        </w:rPr>
        <w:t>18323</w:t>
      </w:r>
    </w:p>
    <w:p>
      <w:r>
        <w:t>@user @user @user le racisme est partout j’ai vécu le 93 et ce sont des rebeus qui insultaient de… @url</w:t>
      </w:r>
    </w:p>
    <w:p>
      <w:r>
        <w:rPr>
          <w:b/>
          <w:u w:val="single"/>
        </w:rPr>
        <w:t>18324</w:t>
      </w:r>
    </w:p>
    <w:p>
      <w:r>
        <w:t>voilà une offre sponso par zemmour ! allez les rebeus aller simple pour la maison @url</w:t>
      </w:r>
    </w:p>
    <w:p>
      <w:r>
        <w:rPr>
          <w:b/>
          <w:u w:val="single"/>
        </w:rPr>
        <w:t>18325</w:t>
      </w:r>
    </w:p>
    <w:p>
      <w:r>
        <w:t>@user @user mongol/2</w:t>
      </w:r>
    </w:p>
    <w:p>
      <w:r>
        <w:rPr>
          <w:b/>
          <w:u w:val="single"/>
        </w:rPr>
        <w:t>18326</w:t>
      </w:r>
    </w:p>
    <w:p>
      <w:r>
        <w:t>@user la civilisation cartagienne l`apogee de l`empire grec le negre cypion l`africain...</w:t>
      </w:r>
    </w:p>
    <w:p>
      <w:r>
        <w:rPr>
          <w:b/>
          <w:u w:val="single"/>
        </w:rPr>
        <w:t>18327</w:t>
      </w:r>
    </w:p>
    <w:p>
      <w:r>
        <w:t>@user j’avais vu ça dans une de tes vidéos déjà mais j’m’y était pas attardé c’est futbin de pes en fait mais en mieux :p</w:t>
      </w:r>
    </w:p>
    <w:p>
      <w:r>
        <w:rPr>
          <w:b/>
          <w:u w:val="single"/>
        </w:rPr>
        <w:t>18328</w:t>
      </w:r>
    </w:p>
    <w:p>
      <w:r>
        <w:t>@user mêler islam et violence de manière systémique voilà le but... qu ils utilisent le terme terrorisme... c… @url</w:t>
      </w:r>
    </w:p>
    <w:p>
      <w:r>
        <w:rPr>
          <w:b/>
          <w:u w:val="single"/>
        </w:rPr>
        <w:t>18329</w:t>
      </w:r>
    </w:p>
    <w:p>
      <w:r>
        <w:t>@user je vous le demande faites en sortes de bloquer l'argent volé aux africains qui est caché dans vos b… @url</w:t>
      </w:r>
    </w:p>
    <w:p>
      <w:r>
        <w:rPr>
          <w:b/>
          <w:u w:val="single"/>
        </w:rPr>
        <w:t>18330</w:t>
      </w:r>
    </w:p>
    <w:p>
      <w:r>
        <w:t>@user @user @user un #gauchiste « qui #pense » : il n'a que la réflexion viscérale.</w:t>
      </w:r>
    </w:p>
    <w:p>
      <w:r>
        <w:rPr>
          <w:b/>
          <w:u w:val="single"/>
        </w:rPr>
        <w:t>18331</w:t>
      </w:r>
    </w:p>
    <w:p>
      <w:r>
        <w:t>@user va tous t’unfollow gentillement sale arabe que tu es</w:t>
      </w:r>
    </w:p>
    <w:p>
      <w:r>
        <w:rPr>
          <w:b/>
          <w:u w:val="single"/>
        </w:rPr>
        <w:t>18332</w:t>
      </w:r>
    </w:p>
    <w:p>
      <w:r>
        <w:t>@user @user prdrrr c chien c l’es pire des gros mongol la vérité</w:t>
      </w:r>
    </w:p>
    <w:p>
      <w:r>
        <w:rPr>
          <w:b/>
          <w:u w:val="single"/>
        </w:rPr>
        <w:t>18333</w:t>
      </w:r>
    </w:p>
    <w:p>
      <w:r>
        <w:t>@user @user @user @user génération de mongol même si moundir c’est un « ancien »</w:t>
      </w:r>
    </w:p>
    <w:p>
      <w:r>
        <w:rPr>
          <w:b/>
          <w:u w:val="single"/>
        </w:rPr>
        <w:t>18334</w:t>
      </w:r>
    </w:p>
    <w:p>
      <w:r>
        <w:t>@user @user @user mais c est l hiver putain!fait froid!</w:t>
      </w:r>
    </w:p>
    <w:p>
      <w:r>
        <w:rPr>
          <w:b/>
          <w:u w:val="single"/>
        </w:rPr>
        <w:t>18335</w:t>
      </w:r>
    </w:p>
    <w:p>
      <w:r>
        <w:t>@user @user cade mongol</w:t>
      </w:r>
    </w:p>
    <w:p>
      <w:r>
        <w:rPr>
          <w:b/>
          <w:u w:val="single"/>
        </w:rPr>
        <w:t>18336</w:t>
      </w:r>
    </w:p>
    <w:p>
      <w:r>
        <w:t>@user ptydttyddtrrtdd un ouf toi tu mprends pour un sale arabe</w:t>
      </w:r>
    </w:p>
    <w:p>
      <w:r>
        <w:rPr>
          <w:b/>
          <w:u w:val="single"/>
        </w:rPr>
        <w:t>18337</w:t>
      </w:r>
    </w:p>
    <w:p>
      <w:r>
        <w:t>@user j...ai bien une petite idee mais va traiter de gauchiste...</w:t>
      </w:r>
    </w:p>
    <w:p>
      <w:r>
        <w:rPr>
          <w:b/>
          <w:u w:val="single"/>
        </w:rPr>
        <w:t>18338</w:t>
      </w:r>
    </w:p>
    <w:p>
      <w:r>
        <w:t>@user une cargaison de migrants de l aquarius ou autre payee' 14 000 euros minimum et vous macron soros v… @url</w:t>
      </w:r>
    </w:p>
    <w:p>
      <w:r>
        <w:rPr>
          <w:b/>
          <w:u w:val="single"/>
        </w:rPr>
        <w:t>18339</w:t>
      </w:r>
    </w:p>
    <w:p>
      <w:r>
        <w:t>@user issa c’est une transcription arabe de jesus donc raconte pas ta vie sale inculte et tu vois pas je te ca… @url</w:t>
      </w:r>
    </w:p>
    <w:p>
      <w:r>
        <w:rPr>
          <w:b/>
          <w:u w:val="single"/>
        </w:rPr>
        <w:t>18340</w:t>
      </w:r>
    </w:p>
    <w:p>
      <w:r>
        <w:t>@user @user tu tiens ta cause perdue d'avance</w:t>
      </w:r>
    </w:p>
    <w:p>
      <w:r>
        <w:rPr>
          <w:b/>
          <w:u w:val="single"/>
        </w:rPr>
        <w:t>18341</w:t>
      </w:r>
    </w:p>
    <w:p>
      <w:r>
        <w:t>@user @user @user il n'y rien comprendre un gauchiste est un gauchiste. il peut raconter tout e... @url</w:t>
      </w:r>
    </w:p>
    <w:p>
      <w:r>
        <w:rPr>
          <w:b/>
          <w:u w:val="single"/>
        </w:rPr>
        <w:t>18342</w:t>
      </w:r>
    </w:p>
    <w:p>
      <w:r>
        <w:t>@user @user vous croyez que macron aime les arabes? mdr</w:t>
      </w:r>
    </w:p>
    <w:p>
      <w:r>
        <w:rPr>
          <w:b/>
          <w:u w:val="single"/>
        </w:rPr>
        <w:t>18343</w:t>
      </w:r>
    </w:p>
    <w:p>
      <w:r>
        <w:t>@user @user melenchon n'est pas plus gauchiste que je suis archeveque. il est opportuniste. si le ps lui... @url</w:t>
      </w:r>
    </w:p>
    <w:p>
      <w:r>
        <w:rPr>
          <w:b/>
          <w:u w:val="single"/>
        </w:rPr>
        <w:t>18344</w:t>
      </w:r>
    </w:p>
    <w:p>
      <w:r>
        <w:t>@user les gens se sentent tous visés ! c’est une secte alors ? comme les blacks les arabes les instits...</w:t>
      </w:r>
    </w:p>
    <w:p>
      <w:r>
        <w:rPr>
          <w:b/>
          <w:u w:val="single"/>
        </w:rPr>
        <w:t>18345</w:t>
      </w:r>
    </w:p>
    <w:p>
      <w:r>
        <w:t>@user @user il parler du prénom et nom bande d'attardé</w:t>
      </w:r>
    </w:p>
    <w:p>
      <w:r>
        <w:rPr>
          <w:b/>
          <w:u w:val="single"/>
        </w:rPr>
        <w:t>18346</w:t>
      </w:r>
    </w:p>
    <w:p>
      <w:r>
        <w:t>@user j'ai déjà vue masse rebeu se traiter entre eux de  sale arabe  même dans tèc la haine le racisme… @url</w:t>
      </w:r>
    </w:p>
    <w:p>
      <w:r>
        <w:rPr>
          <w:b/>
          <w:u w:val="single"/>
        </w:rPr>
        <w:t>18347</w:t>
      </w:r>
    </w:p>
    <w:p>
      <w:r>
        <w:t>@user @user voilà ça ching chong encore ?</w:t>
      </w:r>
    </w:p>
    <w:p>
      <w:r>
        <w:rPr>
          <w:b/>
          <w:u w:val="single"/>
        </w:rPr>
        <w:t>18348</w:t>
      </w:r>
    </w:p>
    <w:p>
      <w:r>
        <w:t>@user les gens contre l'avortement ce sont aussi les mêmes qui vont ensuite critiquer les parents de ne pa… @url</w:t>
      </w:r>
    </w:p>
    <w:p>
      <w:r>
        <w:rPr>
          <w:b/>
          <w:u w:val="single"/>
        </w:rPr>
        <w:t>18349</w:t>
      </w:r>
    </w:p>
    <w:p>
      <w:r>
        <w:t>@user mais quel attardé c'est dingue</w:t>
      </w:r>
    </w:p>
    <w:p>
      <w:r>
        <w:rPr>
          <w:b/>
          <w:u w:val="single"/>
        </w:rPr>
        <w:t>18350</w:t>
      </w:r>
    </w:p>
    <w:p>
      <w:r>
        <w:t>@user @user cassons la gueule au gauchiste faisons leur comprendre qu'en jouant avec nos vies ils exposent la leur !</w:t>
      </w:r>
    </w:p>
    <w:p>
      <w:r>
        <w:rPr>
          <w:b/>
          <w:u w:val="single"/>
        </w:rPr>
        <w:t>18351</w:t>
      </w:r>
    </w:p>
    <w:p>
      <w:r>
        <w:t>@user @user donc en fait pour proteger les especes animales vous les condamnez l'extinction... @url</w:t>
      </w:r>
    </w:p>
    <w:p>
      <w:r>
        <w:rPr>
          <w:b/>
          <w:u w:val="single"/>
        </w:rPr>
        <w:t>18352</w:t>
      </w:r>
    </w:p>
    <w:p>
      <w:r>
        <w:t>@user @user @user merde husseyn j’voulais pas te mentionner toi sale arabe</w:t>
      </w:r>
    </w:p>
    <w:p>
      <w:r>
        <w:rPr>
          <w:b/>
          <w:u w:val="single"/>
        </w:rPr>
        <w:t>18353</w:t>
      </w:r>
    </w:p>
    <w:p>
      <w:r>
        <w:t>@user @user « @user islamo - gauchiste ? »</w:t>
      </w:r>
    </w:p>
    <w:p>
      <w:r>
        <w:rPr>
          <w:b/>
          <w:u w:val="single"/>
        </w:rPr>
        <w:t>18354</w:t>
      </w:r>
    </w:p>
    <w:p>
      <w:r>
        <w:t>@user woooooooow j'ai jamais vu un attardé pareil c'est un truc de fou</w:t>
      </w:r>
    </w:p>
    <w:p>
      <w:r>
        <w:rPr>
          <w:b/>
          <w:u w:val="single"/>
        </w:rPr>
        <w:t>18355</w:t>
      </w:r>
    </w:p>
    <w:p>
      <w:r>
        <w:t>@user @user les noirs n’aiment pas les chien en général les arabes c’est très rare les chinois égaleme… @url</w:t>
      </w:r>
    </w:p>
    <w:p>
      <w:r>
        <w:rPr>
          <w:b/>
          <w:u w:val="single"/>
        </w:rPr>
        <w:t>18356</w:t>
      </w:r>
    </w:p>
    <w:p>
      <w:r>
        <w:t>@user @user il te copie avec sexe</w:t>
      </w:r>
    </w:p>
    <w:p>
      <w:r>
        <w:rPr>
          <w:b/>
          <w:u w:val="single"/>
        </w:rPr>
        <w:t>18357</w:t>
      </w:r>
    </w:p>
    <w:p>
      <w:r>
        <w:t>@user @user il t'a jamais tutoyé sale attardé</w:t>
      </w:r>
    </w:p>
    <w:p>
      <w:r>
        <w:rPr>
          <w:b/>
          <w:u w:val="single"/>
        </w:rPr>
        <w:t>18358</w:t>
      </w:r>
    </w:p>
    <w:p>
      <w:r>
        <w:t>@user @user @user je crois que tu prise pr une pro immigrationniste une gauchiste détrompe toi lis… @url</w:t>
      </w:r>
    </w:p>
    <w:p>
      <w:r>
        <w:rPr>
          <w:b/>
          <w:u w:val="single"/>
        </w:rPr>
        <w:t>18359</w:t>
      </w:r>
    </w:p>
    <w:p>
      <w:r>
        <w:t>@user @user mds tu é mongol</w:t>
      </w:r>
    </w:p>
    <w:p>
      <w:r>
        <w:rPr>
          <w:b/>
          <w:u w:val="single"/>
        </w:rPr>
        <w:t>18360</w:t>
      </w:r>
    </w:p>
    <w:p>
      <w:r>
        <w:t>@user tu répond à ton propre tweet mongol</w:t>
      </w:r>
    </w:p>
    <w:p>
      <w:r>
        <w:rPr>
          <w:b/>
          <w:u w:val="single"/>
        </w:rPr>
        <w:t>18361</w:t>
      </w:r>
    </w:p>
    <w:p>
      <w:r>
        <w:t>y'a plus de renois sur le terrain que dans tous les pays d'afrique subsaharienne réunis #olom</w:t>
      </w:r>
    </w:p>
    <w:p>
      <w:r>
        <w:rPr>
          <w:b/>
          <w:u w:val="single"/>
        </w:rPr>
        <w:t>18362</w:t>
      </w:r>
    </w:p>
    <w:p>
      <w:r>
        <w:t>@user @user ah bon? ce n'est plus l'armée camerounaise qui est derrière tout ça? vraiment les anti b… @url</w:t>
      </w:r>
    </w:p>
    <w:p>
      <w:r>
        <w:rPr>
          <w:b/>
          <w:u w:val="single"/>
        </w:rPr>
        <w:t>18363</w:t>
      </w:r>
    </w:p>
    <w:p>
      <w:r>
        <w:t>@user @user @user ne pas voter c'est donner une voix au lr macron au gauchiste etc</w:t>
      </w:r>
    </w:p>
    <w:p>
      <w:r>
        <w:rPr>
          <w:b/>
          <w:u w:val="single"/>
        </w:rPr>
        <w:t>18364</w:t>
      </w:r>
    </w:p>
    <w:p>
      <w:r>
        <w:t>@user jparle de la cops mais si t'etais pas un attarde t'aurais compris</w:t>
      </w:r>
    </w:p>
    <w:p>
      <w:r>
        <w:rPr>
          <w:b/>
          <w:u w:val="single"/>
        </w:rPr>
        <w:t>18365</w:t>
      </w:r>
    </w:p>
    <w:p>
      <w:r>
        <w:t>@user @user vue comment t'en parle ça se voit que t'aime ce genre de contenu toxique va boire de l'eau djavel sale attardé srx</w:t>
      </w:r>
    </w:p>
    <w:p>
      <w:r>
        <w:rPr>
          <w:b/>
          <w:u w:val="single"/>
        </w:rPr>
        <w:t>18366</w:t>
      </w:r>
    </w:p>
    <w:p>
      <w:r>
        <w:t>@user @user je suis gauchiste et je reconnais pas du tout dans son nous les gauchistesnalle... @url</w:t>
      </w:r>
    </w:p>
    <w:p>
      <w:r>
        <w:rPr>
          <w:b/>
          <w:u w:val="single"/>
        </w:rPr>
        <w:t>18367</w:t>
      </w:r>
    </w:p>
    <w:p>
      <w:r>
        <w:t>@user @user soyons clairs arabes ou noirs ils font parti de la mm catégorie. devrait vous m… @url</w:t>
      </w:r>
    </w:p>
    <w:p>
      <w:r>
        <w:rPr>
          <w:b/>
          <w:u w:val="single"/>
        </w:rPr>
        <w:t>18368</w:t>
      </w:r>
    </w:p>
    <w:p>
      <w:r>
        <w:t>@user @user @user allez mange mes couilles toi l'attardé c'est pas les gars du 93 qui planifi… @url</w:t>
      </w:r>
    </w:p>
    <w:p>
      <w:r>
        <w:rPr>
          <w:b/>
          <w:u w:val="single"/>
        </w:rPr>
        <w:t>18369</w:t>
      </w:r>
    </w:p>
    <w:p>
      <w:r>
        <w:t>@user mdrrrr moi jme calme irl sinn prend pr un attardé</w:t>
      </w:r>
    </w:p>
    <w:p>
      <w:r>
        <w:rPr>
          <w:b/>
          <w:u w:val="single"/>
        </w:rPr>
        <w:t>18370</w:t>
      </w:r>
    </w:p>
    <w:p>
      <w:r>
        <w:t>@user @user @user #fbpe et ex socialiste le parfait exemple du facho gauchiste pro macron qu... @url</w:t>
      </w:r>
    </w:p>
    <w:p>
      <w:r>
        <w:rPr>
          <w:b/>
          <w:u w:val="single"/>
        </w:rPr>
        <w:t>18371</w:t>
      </w:r>
    </w:p>
    <w:p>
      <w:r>
        <w:t>@user une éducation sans couilles de gauchiste</w:t>
      </w:r>
    </w:p>
    <w:p>
      <w:r>
        <w:rPr>
          <w:b/>
          <w:u w:val="single"/>
        </w:rPr>
        <w:t>18372</w:t>
      </w:r>
    </w:p>
    <w:p>
      <w:r>
        <w:t>@user la difference entre lui et toi c est qu il fait 12 ans etude et que toi es juste un putin attardé</w:t>
      </w:r>
    </w:p>
    <w:p>
      <w:r>
        <w:rPr>
          <w:b/>
          <w:u w:val="single"/>
        </w:rPr>
        <w:t>18373</w:t>
      </w:r>
    </w:p>
    <w:p>
      <w:r>
        <w:t>@user toi t’es plus attardé que moi</w:t>
      </w:r>
    </w:p>
    <w:p>
      <w:r>
        <w:rPr>
          <w:b/>
          <w:u w:val="single"/>
        </w:rPr>
        <w:t>18374</w:t>
      </w:r>
    </w:p>
    <w:p>
      <w:r>
        <w:t>@user lanceur d'alerte ? c'est une blague ! un vieux prêtre aigri adolescent attardé qui veut en découd… @url</w:t>
      </w:r>
    </w:p>
    <w:p>
      <w:r>
        <w:rPr>
          <w:b/>
          <w:u w:val="single"/>
        </w:rPr>
        <w:t>18375</w:t>
      </w:r>
    </w:p>
    <w:p>
      <w:r>
        <w:t>@user @user il est juste attarde</w:t>
      </w:r>
    </w:p>
    <w:p>
      <w:r>
        <w:rPr>
          <w:b/>
          <w:u w:val="single"/>
        </w:rPr>
        <w:t>18376</w:t>
      </w:r>
    </w:p>
    <w:p>
      <w:r>
        <w:t>@user tu es président dun club tu viens de faire une super victoire et tu perd ton temp avec un mongol sur inte… @url</w:t>
      </w:r>
    </w:p>
    <w:p>
      <w:r>
        <w:rPr>
          <w:b/>
          <w:u w:val="single"/>
        </w:rPr>
        <w:t>18377</w:t>
      </w:r>
    </w:p>
    <w:p>
      <w:r>
        <w:t>@user @user @user jpense que ta ete un peu loin dans ton tweet de gauchiste.??</w:t>
      </w:r>
    </w:p>
    <w:p>
      <w:r>
        <w:rPr>
          <w:b/>
          <w:u w:val="single"/>
        </w:rPr>
        <w:t>18378</w:t>
      </w:r>
    </w:p>
    <w:p>
      <w:r>
        <w:t>@user @user mais de quelle transition tu parle ? que tout le monde devienne vegan ? pourquoi v... @url</w:t>
      </w:r>
    </w:p>
    <w:p>
      <w:r>
        <w:rPr>
          <w:b/>
          <w:u w:val="single"/>
        </w:rPr>
        <w:t>18379</w:t>
      </w:r>
    </w:p>
    <w:p>
      <w:r>
        <w:t>@user vive le front national !!!!!!!!!!!!!!!!!!!!!</w:t>
      </w:r>
    </w:p>
    <w:p>
      <w:r>
        <w:rPr>
          <w:b/>
          <w:u w:val="single"/>
        </w:rPr>
        <w:t>18380</w:t>
      </w:r>
    </w:p>
    <w:p>
      <w:r>
        <w:t>@user mdr jrigolai c un chinoi ching chong</w:t>
      </w:r>
    </w:p>
    <w:p>
      <w:r>
        <w:rPr>
          <w:b/>
          <w:u w:val="single"/>
        </w:rPr>
        <w:t>18381</w:t>
      </w:r>
    </w:p>
    <w:p>
      <w:r>
        <w:t>@user ptddr pour être le plus bo des rebeus le monde chico ridfus gansta la fin il va dire je te fais qu… @url</w:t>
      </w:r>
    </w:p>
    <w:p>
      <w:r>
        <w:rPr>
          <w:b/>
          <w:u w:val="single"/>
        </w:rPr>
        <w:t>18382</w:t>
      </w:r>
    </w:p>
    <w:p>
      <w:r>
        <w:t>@user je precise tout de suite que je ne suis pas un islamo-gauchiste et que je ne nie pas l'antisemitisme... @url</w:t>
      </w:r>
    </w:p>
    <w:p>
      <w:r>
        <w:rPr>
          <w:b/>
          <w:u w:val="single"/>
        </w:rPr>
        <w:t>18383</w:t>
      </w:r>
    </w:p>
    <w:p>
      <w:r>
        <w:t>@user les juifs americains sont pour trump ils sont consternés que les médias taisent la haine contre l… @url</w:t>
      </w:r>
    </w:p>
    <w:p>
      <w:r>
        <w:rPr>
          <w:b/>
          <w:u w:val="single"/>
        </w:rPr>
        <w:t>18384</w:t>
      </w:r>
    </w:p>
    <w:p>
      <w:r>
        <w:t>@user remarque la photo elle peut donner un putain de scénario de film : 4 renois et leur beurette à chicha</w:t>
      </w:r>
    </w:p>
    <w:p>
      <w:r>
        <w:rPr>
          <w:b/>
          <w:u w:val="single"/>
        </w:rPr>
        <w:t>18385</w:t>
      </w:r>
    </w:p>
    <w:p>
      <w:r>
        <w:t>@user @user ils veulent ça des bons petits rebeus de maison</w:t>
      </w:r>
    </w:p>
    <w:p>
      <w:r>
        <w:rPr>
          <w:b/>
          <w:u w:val="single"/>
        </w:rPr>
        <w:t>18386</w:t>
      </w:r>
    </w:p>
    <w:p>
      <w:r>
        <w:t>@user @user quand j'etais gamin mon meilleur pote était juif. je ne l'ai su que lorsqu'un maghrébin l'a… @url</w:t>
      </w:r>
    </w:p>
    <w:p>
      <w:r>
        <w:rPr>
          <w:b/>
          <w:u w:val="single"/>
        </w:rPr>
        <w:t>18387</w:t>
      </w:r>
    </w:p>
    <w:p>
      <w:r>
        <w:t>@user @user @user bon bah il lui que plus qu’une chance à cette attardé</w:t>
      </w:r>
    </w:p>
    <w:p>
      <w:r>
        <w:rPr>
          <w:b/>
          <w:u w:val="single"/>
        </w:rPr>
        <w:t>18388</w:t>
      </w:r>
    </w:p>
    <w:p>
      <w:r>
        <w:t>@user je sais pas ce qu'il consomme pour être aussi attardé mais je veux tester</w:t>
      </w:r>
    </w:p>
    <w:p>
      <w:r>
        <w:rPr>
          <w:b/>
          <w:u w:val="single"/>
        </w:rPr>
        <w:t>18389</w:t>
      </w:r>
    </w:p>
    <w:p>
      <w:r>
        <w:t>@user @user aucun rapport avec gauchiste vous êtes attardé mental ?</w:t>
      </w:r>
    </w:p>
    <w:p>
      <w:r>
        <w:rPr>
          <w:b/>
          <w:u w:val="single"/>
        </w:rPr>
        <w:t>18390</w:t>
      </w:r>
    </w:p>
    <w:p>
      <w:r>
        <w:t>@user sale féministe</w:t>
      </w:r>
    </w:p>
    <w:p>
      <w:r>
        <w:rPr>
          <w:b/>
          <w:u w:val="single"/>
        </w:rPr>
        <w:t>18391</w:t>
      </w:r>
    </w:p>
    <w:p>
      <w:r>
        <w:t>@user @user @user @user @user @user le psg n'a jamais changer de logo mongol</w:t>
      </w:r>
    </w:p>
    <w:p>
      <w:r>
        <w:rPr>
          <w:b/>
          <w:u w:val="single"/>
        </w:rPr>
        <w:t>18392</w:t>
      </w:r>
    </w:p>
    <w:p>
      <w:r>
        <w:t>@user @user @user soutenir la fachosphere qui plus est complotiste drôle de conception du libéralisme.</w:t>
      </w:r>
    </w:p>
    <w:p>
      <w:r>
        <w:rPr>
          <w:b/>
          <w:u w:val="single"/>
        </w:rPr>
        <w:t>18393</w:t>
      </w:r>
    </w:p>
    <w:p>
      <w:r>
        <w:t>@user la logique des religieux : contre le droit à l’avortement mais contre la pma :</w:t>
      </w:r>
    </w:p>
    <w:p>
      <w:r>
        <w:rPr>
          <w:b/>
          <w:u w:val="single"/>
        </w:rPr>
        <w:t>18394</w:t>
      </w:r>
    </w:p>
    <w:p>
      <w:r>
        <w:t>en vous êtes complètement attardé c’est pas possible</w:t>
      </w:r>
    </w:p>
    <w:p>
      <w:r>
        <w:rPr>
          <w:b/>
          <w:u w:val="single"/>
        </w:rPr>
        <w:t>18395</w:t>
      </w:r>
    </w:p>
    <w:p>
      <w:r>
        <w:t>@user migrants.7z</w:t>
      </w:r>
    </w:p>
    <w:p>
      <w:r>
        <w:rPr>
          <w:b/>
          <w:u w:val="single"/>
        </w:rPr>
        <w:t>18396</w:t>
      </w:r>
    </w:p>
    <w:p>
      <w:r>
        <w:t>@user @user gros tu t'appelle valentin kestu veut comprendre des trucs qui touchent les rebeus</w:t>
      </w:r>
    </w:p>
    <w:p>
      <w:r>
        <w:rPr>
          <w:b/>
          <w:u w:val="single"/>
        </w:rPr>
        <w:t>18397</w:t>
      </w:r>
    </w:p>
    <w:p>
      <w:r>
        <w:t>@user @user nuance m'appelle islamo gauchiste ce sont les cerveaux malades comme le tien qui m'a... @url</w:t>
      </w:r>
    </w:p>
    <w:p>
      <w:r>
        <w:rPr>
          <w:b/>
          <w:u w:val="single"/>
        </w:rPr>
        <w:t>18398</w:t>
      </w:r>
    </w:p>
    <w:p>
      <w:r>
        <w:t>@user mongol</w:t>
      </w:r>
    </w:p>
    <w:p>
      <w:r>
        <w:rPr>
          <w:b/>
          <w:u w:val="single"/>
        </w:rPr>
        <w:t>18399</w:t>
      </w:r>
    </w:p>
    <w:p>
      <w:r>
        <w:t>@user tu réponds à 2h13 sale arabe</w:t>
      </w:r>
    </w:p>
    <w:p>
      <w:r>
        <w:rPr>
          <w:b/>
          <w:u w:val="single"/>
        </w:rPr>
        <w:t>18400</w:t>
      </w:r>
    </w:p>
    <w:p>
      <w:r>
        <w:t>@user @user tu fais de à peine pauvre mongol</w:t>
      </w:r>
    </w:p>
    <w:p>
      <w:r>
        <w:rPr>
          <w:b/>
          <w:u w:val="single"/>
        </w:rPr>
        <w:t>18401</w:t>
      </w:r>
    </w:p>
    <w:p>
      <w:r>
        <w:t>@user nous sommes des arabes au maghreb el arabi même si la propagande occidentale de malheur bas son plein !… @url</w:t>
      </w:r>
    </w:p>
    <w:p>
      <w:r>
        <w:rPr>
          <w:b/>
          <w:u w:val="single"/>
        </w:rPr>
        <w:t>18402</w:t>
      </w:r>
    </w:p>
    <w:p>
      <w:r>
        <w:t>@user ptdrrrrrrr tout mongol</w:t>
      </w:r>
    </w:p>
    <w:p>
      <w:r>
        <w:rPr>
          <w:b/>
          <w:u w:val="single"/>
        </w:rPr>
        <w:t>18403</w:t>
      </w:r>
    </w:p>
    <w:p>
      <w:r>
        <w:t>@user @user @user un gauchiste ... donc un genie</w:t>
      </w:r>
    </w:p>
    <w:p>
      <w:r>
        <w:rPr>
          <w:b/>
          <w:u w:val="single"/>
        </w:rPr>
        <w:t>18404</w:t>
      </w:r>
    </w:p>
    <w:p>
      <w:r>
        <w:t>@user @user @user @user @user 3/par rapport à l'avortement ne peut pas être simp… @url</w:t>
      </w:r>
    </w:p>
    <w:p>
      <w:r>
        <w:rPr>
          <w:b/>
          <w:u w:val="single"/>
        </w:rPr>
        <w:t>18405</w:t>
      </w:r>
    </w:p>
    <w:p>
      <w:r>
        <w:t>@user @user @user @user et c’est à paris bravo le migrants africains aucune éducatio… @url</w:t>
      </w:r>
    </w:p>
    <w:p>
      <w:r>
        <w:rPr>
          <w:b/>
          <w:u w:val="single"/>
        </w:rPr>
        <w:t>18406</w:t>
      </w:r>
    </w:p>
    <w:p>
      <w:r>
        <w:t>vous ne méritez même pas qu'on s'attarde sur vos cas. @url</w:t>
      </w:r>
    </w:p>
    <w:p>
      <w:r>
        <w:rPr>
          <w:b/>
          <w:u w:val="single"/>
        </w:rPr>
        <w:t>18407</w:t>
      </w:r>
    </w:p>
    <w:p>
      <w:r>
        <w:t>@user @user @user @user donc jl c’est pas pour jul et t’es attardé à confondre « sa » et « ça »</w:t>
      </w:r>
    </w:p>
    <w:p>
      <w:r>
        <w:rPr>
          <w:b/>
          <w:u w:val="single"/>
        </w:rPr>
        <w:t>18408</w:t>
      </w:r>
    </w:p>
    <w:p>
      <w:r>
        <w:t>@user en svt avec chalvet c’fils de poulpe et c’est oussama qui avait dit que je l’avais insulter en arabe il… @url</w:t>
      </w:r>
    </w:p>
    <w:p>
      <w:r>
        <w:rPr>
          <w:b/>
          <w:u w:val="single"/>
        </w:rPr>
        <w:t>18409</w:t>
      </w:r>
    </w:p>
    <w:p>
      <w:r>
        <w:t>@user @user @user @user c'est ça le bif avec les renoistu dis la vérité c'est un problème</w:t>
      </w:r>
    </w:p>
    <w:p>
      <w:r>
        <w:rPr>
          <w:b/>
          <w:u w:val="single"/>
        </w:rPr>
        <w:t>18410</w:t>
      </w:r>
    </w:p>
    <w:p>
      <w:r>
        <w:t>@user laissez les gamins s'habiller comme ils le souhaitent merde. gérez le harcèlement ou la baisse du nivea… @url</w:t>
      </w:r>
    </w:p>
    <w:p>
      <w:r>
        <w:rPr>
          <w:b/>
          <w:u w:val="single"/>
        </w:rPr>
        <w:t>18411</w:t>
      </w:r>
    </w:p>
    <w:p>
      <w:r>
        <w:t>@user @user @user @user lr est un parti gauchiste. la rencontre entre laurent wauquiez et angela merkel le prouve.</w:t>
      </w:r>
    </w:p>
    <w:p>
      <w:r>
        <w:rPr>
          <w:b/>
          <w:u w:val="single"/>
        </w:rPr>
        <w:t>18412</w:t>
      </w:r>
    </w:p>
    <w:p>
      <w:r>
        <w:t>@user @user bah pq tu viens sous mon tweet alors sale juif</w:t>
      </w:r>
    </w:p>
    <w:p>
      <w:r>
        <w:rPr>
          <w:b/>
          <w:u w:val="single"/>
        </w:rPr>
        <w:t>18413</w:t>
      </w:r>
    </w:p>
    <w:p>
      <w:r>
        <w:t>@user @user @user tu confonds avec la blague des darrons renois et le paquet de clopes jcrois</w:t>
      </w:r>
    </w:p>
    <w:p>
      <w:r>
        <w:rPr>
          <w:b/>
          <w:u w:val="single"/>
        </w:rPr>
        <w:t>18414</w:t>
      </w:r>
    </w:p>
    <w:p>
      <w:r>
        <w:t>@user zulul attardé que es</w:t>
      </w:r>
    </w:p>
    <w:p>
      <w:r>
        <w:rPr>
          <w:b/>
          <w:u w:val="single"/>
        </w:rPr>
        <w:t>18415</w:t>
      </w:r>
    </w:p>
    <w:p>
      <w:r>
        <w:t>@user verratti peut pas faire grand chose mr il est entouré de mongol au milieu</w:t>
      </w:r>
    </w:p>
    <w:p>
      <w:r>
        <w:rPr>
          <w:b/>
          <w:u w:val="single"/>
        </w:rPr>
        <w:t>18416</w:t>
      </w:r>
    </w:p>
    <w:p>
      <w:r>
        <w:t>@user le nombre de fois où fait des trucs avec sa voiture ça m’étonnerait qu’elle n’ait pas le permis gros mongol mdrrr</w:t>
      </w:r>
    </w:p>
    <w:p>
      <w:r>
        <w:rPr>
          <w:b/>
          <w:u w:val="single"/>
        </w:rPr>
        <w:t>18417</w:t>
      </w:r>
    </w:p>
    <w:p>
      <w:r>
        <w:t>@user le tweet comme l'article ne s'attardent pas beaucoup sur ce que ça pourrait changer d'avoir un européen… @url</w:t>
      </w:r>
    </w:p>
    <w:p>
      <w:r>
        <w:rPr>
          <w:b/>
          <w:u w:val="single"/>
        </w:rPr>
        <w:t>18418</w:t>
      </w:r>
    </w:p>
    <w:p>
      <w:r>
        <w:t>@user @user il s’est en aucun cas prit pour un god mdr regarde ce qu’il marquer sur le tweet au lieu de compter les murs attardé</w:t>
      </w:r>
    </w:p>
    <w:p>
      <w:r>
        <w:rPr>
          <w:b/>
          <w:u w:val="single"/>
        </w:rPr>
        <w:t>18419</w:t>
      </w:r>
    </w:p>
    <w:p>
      <w:r>
        <w:t>@user @user @user tous ceux qui disent que les musulmans et l'islam c'est le terrorisme so… @url</w:t>
      </w:r>
    </w:p>
    <w:p>
      <w:r>
        <w:rPr>
          <w:b/>
          <w:u w:val="single"/>
        </w:rPr>
        <w:t>18420</w:t>
      </w:r>
    </w:p>
    <w:p>
      <w:r>
        <w:t>@user @user il faut arrêter ça « il y’a toujours eu » oui et alors il toujours eu des arabes… @url</w:t>
      </w:r>
    </w:p>
    <w:p>
      <w:r>
        <w:rPr>
          <w:b/>
          <w:u w:val="single"/>
        </w:rPr>
        <w:t>18421</w:t>
      </w:r>
    </w:p>
    <w:p>
      <w:r>
        <w:t>@user quand tu prens uber tu vois que des blacks et des rebeus la plupart du temps. pourquoi?</w:t>
      </w:r>
    </w:p>
    <w:p>
      <w:r>
        <w:rPr>
          <w:b/>
          <w:u w:val="single"/>
        </w:rPr>
        <w:t>18422</w:t>
      </w:r>
    </w:p>
    <w:p>
      <w:r>
        <w:t>@user tu é mongol</w:t>
      </w:r>
    </w:p>
    <w:p>
      <w:r>
        <w:rPr>
          <w:b/>
          <w:u w:val="single"/>
        </w:rPr>
        <w:t>18423</w:t>
      </w:r>
    </w:p>
    <w:p>
      <w:r>
        <w:t>@user sale attardé va</w:t>
      </w:r>
    </w:p>
    <w:p>
      <w:r>
        <w:rPr>
          <w:b/>
          <w:u w:val="single"/>
        </w:rPr>
        <w:t>18424</w:t>
      </w:r>
    </w:p>
    <w:p>
      <w:r>
        <w:t>@user jviens de te follow sale juif</w:t>
      </w:r>
    </w:p>
    <w:p>
      <w:r>
        <w:rPr>
          <w:b/>
          <w:u w:val="single"/>
        </w:rPr>
        <w:t>18425</w:t>
      </w:r>
    </w:p>
    <w:p>
      <w:r>
        <w:t>@user qui leur dit qui n'est sur xbox one ou nintendo et oui le jeux ne te fait pas faire ça c un attardé</w:t>
      </w:r>
    </w:p>
    <w:p>
      <w:r>
        <w:rPr>
          <w:b/>
          <w:u w:val="single"/>
        </w:rPr>
        <w:t>18426</w:t>
      </w:r>
    </w:p>
    <w:p>
      <w:r>
        <w:t>@user je veux juste que mes enfants puissent vivre dans mon pays sans que des gens comme vous amène la violence… @url</w:t>
      </w:r>
    </w:p>
    <w:p>
      <w:r>
        <w:rPr>
          <w:b/>
          <w:u w:val="single"/>
        </w:rPr>
        <w:t>18427</w:t>
      </w:r>
    </w:p>
    <w:p>
      <w:r>
        <w:t>@user @user ta storie sale arabe avec le chien jme suis pissenlir dessu hewombereee</w:t>
      </w:r>
    </w:p>
    <w:p>
      <w:r>
        <w:rPr>
          <w:b/>
          <w:u w:val="single"/>
        </w:rPr>
        <w:t>18428</w:t>
      </w:r>
    </w:p>
    <w:p>
      <w:r>
        <w:t>@user @user @user celui ci indeterminé (complotiste antisioniste ou autres clowns) en… @url</w:t>
      </w:r>
    </w:p>
    <w:p>
      <w:r>
        <w:rPr>
          <w:b/>
          <w:u w:val="single"/>
        </w:rPr>
        <w:t>18429</w:t>
      </w:r>
    </w:p>
    <w:p>
      <w:r>
        <w:t>@user mais il est dans le coma mongol</w:t>
      </w:r>
    </w:p>
    <w:p>
      <w:r>
        <w:rPr>
          <w:b/>
          <w:u w:val="single"/>
        </w:rPr>
        <w:t>18430</w:t>
      </w:r>
    </w:p>
    <w:p>
      <w:r>
        <w:t>@user @user @user @user moi le gauchiste cretin qui justifie la violence fiscale par... @url</w:t>
      </w:r>
    </w:p>
    <w:p>
      <w:r>
        <w:rPr>
          <w:b/>
          <w:u w:val="single"/>
        </w:rPr>
        <w:t>18431</w:t>
      </w:r>
    </w:p>
    <w:p>
      <w:r>
        <w:t>@user gros la meme wallah c un malade c un attardé je pense</w:t>
      </w:r>
    </w:p>
    <w:p>
      <w:r>
        <w:rPr>
          <w:b/>
          <w:u w:val="single"/>
        </w:rPr>
        <w:t>18432</w:t>
      </w:r>
    </w:p>
    <w:p>
      <w:r>
        <w:t>@user @user @user et bien entendu les clandestins et les migrants qui traversent les feu-frontières eur… @url</w:t>
      </w:r>
    </w:p>
    <w:p>
      <w:r>
        <w:rPr>
          <w:b/>
          <w:u w:val="single"/>
        </w:rPr>
        <w:t>18433</w:t>
      </w:r>
    </w:p>
    <w:p>
      <w:r>
        <w:t>@user @user Ça pecho les rebeus ?</w:t>
      </w:r>
    </w:p>
    <w:p>
      <w:r>
        <w:rPr>
          <w:b/>
          <w:u w:val="single"/>
        </w:rPr>
        <w:t>18434</w:t>
      </w:r>
    </w:p>
    <w:p>
      <w:r>
        <w:t>@user @user ici c'est lyon!!!!!!!! entre nous rebeu et muslim se rentre dedans pour une histoire de sec… @url</w:t>
      </w:r>
    </w:p>
    <w:p>
      <w:r>
        <w:rPr>
          <w:b/>
          <w:u w:val="single"/>
        </w:rPr>
        <w:t>18435</w:t>
      </w:r>
    </w:p>
    <w:p>
      <w:r>
        <w:t>@user en + j’ai vu que des renois et des blancs</w:t>
      </w:r>
    </w:p>
    <w:p>
      <w:r>
        <w:rPr>
          <w:b/>
          <w:u w:val="single"/>
        </w:rPr>
        <w:t>18436</w:t>
      </w:r>
    </w:p>
    <w:p>
      <w:r>
        <w:t>@user @user c bien tu fais des bons jeu de mot pour un attardé mental...</w:t>
      </w:r>
    </w:p>
    <w:p>
      <w:r>
        <w:rPr>
          <w:b/>
          <w:u w:val="single"/>
        </w:rPr>
        <w:t>18437</w:t>
      </w:r>
    </w:p>
    <w:p>
      <w:r>
        <w:t>@user vu que tu fais le fils de pute de mauvaise foi avec la fi va jouer à ton jeu d'attardé.</w:t>
      </w:r>
    </w:p>
    <w:p>
      <w:r>
        <w:rPr>
          <w:b/>
          <w:u w:val="single"/>
        </w:rPr>
        <w:t>18438</w:t>
      </w:r>
    </w:p>
    <w:p>
      <w:r>
        <w:t>@user @user tu es une sacrée noire dit donc. encore un facho attardé @url</w:t>
      </w:r>
    </w:p>
    <w:p>
      <w:r>
        <w:rPr>
          <w:b/>
          <w:u w:val="single"/>
        </w:rPr>
        <w:t>18439</w:t>
      </w:r>
    </w:p>
    <w:p>
      <w:r>
        <w:t>@user @user un gauchiste qui préfère essayer de récupérer les dernières voies des socialistes en fe… @url</w:t>
      </w:r>
    </w:p>
    <w:p>
      <w:r>
        <w:rPr>
          <w:b/>
          <w:u w:val="single"/>
        </w:rPr>
        <w:t>18440</w:t>
      </w:r>
    </w:p>
    <w:p>
      <w:r>
        <w:t>@user @user @user merci de confirmer mes dires</w:t>
      </w:r>
    </w:p>
    <w:p>
      <w:r>
        <w:rPr>
          <w:b/>
          <w:u w:val="single"/>
        </w:rPr>
        <w:t>18441</w:t>
      </w:r>
    </w:p>
    <w:p>
      <w:r>
        <w:t>@user @user y’a quoi de raciste ? :) en mode g dis les renois c tte des pûtes</w:t>
      </w:r>
    </w:p>
    <w:p>
      <w:r>
        <w:rPr>
          <w:b/>
          <w:u w:val="single"/>
        </w:rPr>
        <w:t>18442</w:t>
      </w:r>
    </w:p>
    <w:p>
      <w:r>
        <w:t>@user @user @user une belle gauchiste 100% pur sang nathalie appéré!</w:t>
      </w:r>
    </w:p>
    <w:p>
      <w:r>
        <w:rPr>
          <w:b/>
          <w:u w:val="single"/>
        </w:rPr>
        <w:t>18443</w:t>
      </w:r>
    </w:p>
    <w:p>
      <w:r>
        <w:t>@user j’adore faire mangé tout en écoutant vos vidéo mdr l’attardé ici qui oublie des mots dirait… @url</w:t>
      </w:r>
    </w:p>
    <w:p>
      <w:r>
        <w:rPr>
          <w:b/>
          <w:u w:val="single"/>
        </w:rPr>
        <w:t>18444</w:t>
      </w:r>
    </w:p>
    <w:p>
      <w:r>
        <w:t>@user @user @user mdr allez nique ta mère ton cerveau est détraqué sale attardé et change ta… @url</w:t>
      </w:r>
    </w:p>
    <w:p>
      <w:r>
        <w:rPr>
          <w:b/>
          <w:u w:val="single"/>
        </w:rPr>
        <w:t>18445</w:t>
      </w:r>
    </w:p>
    <w:p>
      <w:r>
        <w:t>@user il est attardé</w:t>
      </w:r>
    </w:p>
    <w:p>
      <w:r>
        <w:rPr>
          <w:b/>
          <w:u w:val="single"/>
        </w:rPr>
        <w:t>18446</w:t>
      </w:r>
    </w:p>
    <w:p>
      <w:r>
        <w:t>@user @user du coup pourquoi l'evolution fait qu'on des canines si est destine bouffer... @url</w:t>
      </w:r>
    </w:p>
    <w:p>
      <w:r>
        <w:rPr>
          <w:b/>
          <w:u w:val="single"/>
        </w:rPr>
        <w:t>18447</w:t>
      </w:r>
    </w:p>
    <w:p>
      <w:r>
        <w:t>@user @user demandez à julien cazarre d’arrêter de faire l’accent africain d’après lui à chaque fois… @url</w:t>
      </w:r>
    </w:p>
    <w:p>
      <w:r>
        <w:rPr>
          <w:b/>
          <w:u w:val="single"/>
        </w:rPr>
        <w:t>18448</w:t>
      </w:r>
    </w:p>
    <w:p>
      <w:r>
        <w:t>@user j’ai rien compris cqui baragouine la il frapper un turc psk il etait accompagner de deux rebeus?</w:t>
      </w:r>
    </w:p>
    <w:p>
      <w:r>
        <w:rPr>
          <w:b/>
          <w:u w:val="single"/>
        </w:rPr>
        <w:t>18449</w:t>
      </w:r>
    </w:p>
    <w:p>
      <w:r>
        <w:t>@user @user @user les statistiques ethnique dementirez aisement ce temoignage d'une gauchiste dt l'i... @url</w:t>
      </w:r>
    </w:p>
    <w:p>
      <w:r>
        <w:rPr>
          <w:b/>
          <w:u w:val="single"/>
        </w:rPr>
        <w:t>18450</w:t>
      </w:r>
    </w:p>
    <w:p>
      <w:r>
        <w:t>@user vraiment des manières de pédé je ne veux pas être en présence de ce messieur sale gauchiste haineux</w:t>
      </w:r>
    </w:p>
    <w:p>
      <w:r>
        <w:rPr>
          <w:b/>
          <w:u w:val="single"/>
        </w:rPr>
        <w:t>18451</w:t>
      </w:r>
    </w:p>
    <w:p>
      <w:r>
        <w:t>@user mdr t'es vraiment perdu comme mec t'façon t'es le genre d'attardé qui pense que 36 genres différents d… @url</w:t>
      </w:r>
    </w:p>
    <w:p>
      <w:r>
        <w:rPr>
          <w:b/>
          <w:u w:val="single"/>
        </w:rPr>
        <w:t>18452</w:t>
      </w:r>
    </w:p>
    <w:p>
      <w:r>
        <w:t>@user @user mdr tu m'entends rire de là où t'es j'espère les mongols ont juste eu un grand territo… @url</w:t>
      </w:r>
    </w:p>
    <w:p>
      <w:r>
        <w:rPr>
          <w:b/>
          <w:u w:val="single"/>
        </w:rPr>
        <w:t>18453</w:t>
      </w:r>
    </w:p>
    <w:p>
      <w:r>
        <w:t>@user @user tout comme le terrorisme car l'islam est une religion qui prône la paix. le prophète sallah… @url</w:t>
      </w:r>
    </w:p>
    <w:p>
      <w:r>
        <w:rPr>
          <w:b/>
          <w:u w:val="single"/>
        </w:rPr>
        <w:t>18454</w:t>
      </w:r>
    </w:p>
    <w:p>
      <w:r>
        <w:t>@user sale mongol de lépreux consanguin c'est de l'humour bordel de merde</w:t>
      </w:r>
    </w:p>
    <w:p>
      <w:r>
        <w:rPr>
          <w:b/>
          <w:u w:val="single"/>
        </w:rPr>
        <w:t>18455</w:t>
      </w:r>
    </w:p>
    <w:p>
      <w:r>
        <w:t>@user mais non je t’ai répondu mongol</w:t>
      </w:r>
    </w:p>
    <w:p>
      <w:r>
        <w:rPr>
          <w:b/>
          <w:u w:val="single"/>
        </w:rPr>
        <w:t>18456</w:t>
      </w:r>
    </w:p>
    <w:p>
      <w:r>
        <w:t>@user je parie un triage sur le volet des migrants autorisés et une forte présence policière....</w:t>
      </w:r>
    </w:p>
    <w:p>
      <w:r>
        <w:rPr>
          <w:b/>
          <w:u w:val="single"/>
        </w:rPr>
        <w:t>18457</w:t>
      </w:r>
    </w:p>
    <w:p>
      <w:r>
        <w:t>@user @user sur du er mongol</w:t>
      </w:r>
    </w:p>
    <w:p>
      <w:r>
        <w:rPr>
          <w:b/>
          <w:u w:val="single"/>
        </w:rPr>
        <w:t>18458</w:t>
      </w:r>
    </w:p>
    <w:p>
      <w:r>
        <w:t>@user mlq mongol porra</w:t>
      </w:r>
    </w:p>
    <w:p>
      <w:r>
        <w:rPr>
          <w:b/>
          <w:u w:val="single"/>
        </w:rPr>
        <w:t>18459</w:t>
      </w:r>
    </w:p>
    <w:p>
      <w:r>
        <w:t>@user mais bien évidemment que c'était de la mauvaise foi sale attardé du cul mais il fait que tu te sente… @url</w:t>
      </w:r>
    </w:p>
    <w:p>
      <w:r>
        <w:rPr>
          <w:b/>
          <w:u w:val="single"/>
        </w:rPr>
        <w:t>18460</w:t>
      </w:r>
    </w:p>
    <w:p>
      <w:r>
        <w:t>@user @user @user il parle de l'islam des caves... celle qui mène au terrorisme au djihad… @url</w:t>
      </w:r>
    </w:p>
    <w:p>
      <w:r>
        <w:rPr>
          <w:b/>
          <w:u w:val="single"/>
        </w:rPr>
        <w:t>18461</w:t>
      </w:r>
    </w:p>
    <w:p>
      <w:r>
        <w:t>@user @user jsais pas de quoi tu parles vu qu'il suppr mongol</w:t>
      </w:r>
    </w:p>
    <w:p>
      <w:r>
        <w:rPr>
          <w:b/>
          <w:u w:val="single"/>
        </w:rPr>
        <w:t>18462</w:t>
      </w:r>
    </w:p>
    <w:p>
      <w:r>
        <w:t>@user une bonne nouvelle pour les réfugiés et pour les droits humains</w:t>
      </w:r>
    </w:p>
    <w:p>
      <w:r>
        <w:rPr>
          <w:b/>
          <w:u w:val="single"/>
        </w:rPr>
        <w:t>18463</w:t>
      </w:r>
    </w:p>
    <w:p>
      <w:r>
        <w:t>@user finalement je repasserais...quelle violence ce matin. tu n’as pas eu ton café ? @url</w:t>
      </w:r>
    </w:p>
    <w:p>
      <w:r>
        <w:rPr>
          <w:b/>
          <w:u w:val="single"/>
        </w:rPr>
        <w:t>18464</w:t>
      </w:r>
    </w:p>
    <w:p>
      <w:r>
        <w:t>@user @user j'aime pas sa facon de exprimé en diré un mongol de marseille oui c'est un mongol de marseille ^^</w:t>
      </w:r>
    </w:p>
    <w:p>
      <w:r>
        <w:rPr>
          <w:b/>
          <w:u w:val="single"/>
        </w:rPr>
        <w:t>18465</w:t>
      </w:r>
    </w:p>
    <w:p>
      <w:r>
        <w:t>@user @user @user mdr les darons renois terrible après quand tu ramène le dm ça voit flou</w:t>
      </w:r>
    </w:p>
    <w:p>
      <w:r>
        <w:rPr>
          <w:b/>
          <w:u w:val="single"/>
        </w:rPr>
        <w:t>18466</w:t>
      </w:r>
    </w:p>
    <w:p>
      <w:r>
        <w:t>@user @user @user @user si tu préfères morel qui que ce soit c’est soit que t’es de sa famille soit t’es attardé. merci</w:t>
      </w:r>
    </w:p>
    <w:p>
      <w:r>
        <w:rPr>
          <w:b/>
          <w:u w:val="single"/>
        </w:rPr>
        <w:t>18467</w:t>
      </w:r>
    </w:p>
    <w:p>
      <w:r>
        <w:t>@user @user @user l'islam interdit formellement le terrorisme. ceux qui connaissent l'histoi… @url</w:t>
      </w:r>
    </w:p>
    <w:p>
      <w:r>
        <w:rPr>
          <w:b/>
          <w:u w:val="single"/>
        </w:rPr>
        <w:t>18468</w:t>
      </w:r>
    </w:p>
    <w:p>
      <w:r>
        <w:t>@user tous mes profs utilisent le bon prénom et j'ai même changé de prénom au secrétariat de la fac</w:t>
      </w:r>
    </w:p>
    <w:p>
      <w:r>
        <w:rPr>
          <w:b/>
          <w:u w:val="single"/>
        </w:rPr>
        <w:t>18469</w:t>
      </w:r>
    </w:p>
    <w:p>
      <w:r>
        <w:t>wsh ya des enfants ki pleure inshallah ya vos daronnes dedans bande de mongol @url</w:t>
      </w:r>
    </w:p>
    <w:p>
      <w:r>
        <w:rPr>
          <w:b/>
          <w:u w:val="single"/>
        </w:rPr>
        <w:t>18470</w:t>
      </w:r>
    </w:p>
    <w:p>
      <w:r>
        <w:t>@user @user la bonne blague. l'esclavage arabo-musulman le terrorisme et l'islamisme c'est déjà pas mal comme dégâts.</w:t>
      </w:r>
    </w:p>
    <w:p>
      <w:r>
        <w:rPr>
          <w:b/>
          <w:u w:val="single"/>
        </w:rPr>
        <w:t>18471</w:t>
      </w:r>
    </w:p>
    <w:p>
      <w:r>
        <w:t>@user @user @user @user @user @user @user tu fais passer le temps et mongol quoi wouaw</w:t>
      </w:r>
    </w:p>
    <w:p>
      <w:r>
        <w:rPr>
          <w:b/>
          <w:u w:val="single"/>
        </w:rPr>
        <w:t>18472</w:t>
      </w:r>
    </w:p>
    <w:p>
      <w:r>
        <w:t>@user @user es vraiment un mongol c est card c est pour 5 euros qu il faut demander</w:t>
      </w:r>
    </w:p>
    <w:p>
      <w:r>
        <w:rPr>
          <w:b/>
          <w:u w:val="single"/>
        </w:rPr>
        <w:t>18473</w:t>
      </w:r>
    </w:p>
    <w:p>
      <w:r>
        <w:t>@user @user @user va voir sa bio en faite c'est un gros debile</w:t>
      </w:r>
    </w:p>
    <w:p>
      <w:r>
        <w:rPr>
          <w:b/>
          <w:u w:val="single"/>
        </w:rPr>
        <w:t>18474</w:t>
      </w:r>
    </w:p>
    <w:p>
      <w:r>
        <w:t>@user il est interdit dinterdire citation gauchiste !</w:t>
      </w:r>
    </w:p>
    <w:p>
      <w:r>
        <w:rPr>
          <w:b/>
          <w:u w:val="single"/>
        </w:rPr>
        <w:t>18475</w:t>
      </w:r>
    </w:p>
    <w:p>
      <w:r>
        <w:t>@user tes fière de toi sale arabe? ( j'ai le droit je suis 1/10eme algerien)</w:t>
      </w:r>
    </w:p>
    <w:p>
      <w:r>
        <w:rPr>
          <w:b/>
          <w:u w:val="single"/>
        </w:rPr>
        <w:t>18476</w:t>
      </w:r>
    </w:p>
    <w:p>
      <w:r>
        <w:t>@user @user @user donnez l’exemple vielle mentalité gauchiste!!</w:t>
      </w:r>
    </w:p>
    <w:p>
      <w:r>
        <w:rPr>
          <w:b/>
          <w:u w:val="single"/>
        </w:rPr>
        <w:t>18477</w:t>
      </w:r>
    </w:p>
    <w:p>
      <w:r>
        <w:t>@user @user c’est même pas une arabe déjà et va gérer tes propres sœurs avant de vouloir gérer cel… @url</w:t>
      </w:r>
    </w:p>
    <w:p>
      <w:r>
        <w:rPr>
          <w:b/>
          <w:u w:val="single"/>
        </w:rPr>
        <w:t>18478</w:t>
      </w:r>
    </w:p>
    <w:p>
      <w:r>
        <w:t>@user @user tg fdp sale chien sale juif gaz encetr</w:t>
      </w:r>
    </w:p>
    <w:p>
      <w:r>
        <w:rPr>
          <w:b/>
          <w:u w:val="single"/>
        </w:rPr>
        <w:t>18479</w:t>
      </w:r>
    </w:p>
    <w:p>
      <w:r>
        <w:t>@user @user @user de quoi tu parle pauvre attardé ? changer pour l’électrique ultra polluants.</w:t>
      </w:r>
    </w:p>
    <w:p>
      <w:r>
        <w:rPr>
          <w:b/>
          <w:u w:val="single"/>
        </w:rPr>
        <w:t>18480</w:t>
      </w:r>
    </w:p>
    <w:p>
      <w:r>
        <w:t>@user @user @user @user @user @user @user c une attardé… @url</w:t>
      </w:r>
    </w:p>
    <w:p>
      <w:r>
        <w:rPr>
          <w:b/>
          <w:u w:val="single"/>
        </w:rPr>
        <w:t>18481</w:t>
      </w:r>
    </w:p>
    <w:p>
      <w:r>
        <w:t>@user #stop aux complots #stop aux guerres des intÉrÊts economiques &amp;amp; politiques #stop aux machiavÉlisme.… @url</w:t>
      </w:r>
    </w:p>
    <w:p>
      <w:r>
        <w:rPr>
          <w:b/>
          <w:u w:val="single"/>
        </w:rPr>
        <w:t>18482</w:t>
      </w:r>
    </w:p>
    <w:p>
      <w:r>
        <w:t>@user ptdr il 36 ans il joue encore l’ado attardé</w:t>
      </w:r>
    </w:p>
    <w:p>
      <w:r>
        <w:rPr>
          <w:b/>
          <w:u w:val="single"/>
        </w:rPr>
        <w:t>18483</w:t>
      </w:r>
    </w:p>
    <w:p>
      <w:r>
        <w:t>@user geoffroy le nazi gauchiste dans son délire !!!!</w:t>
      </w:r>
    </w:p>
    <w:p>
      <w:r>
        <w:rPr>
          <w:b/>
          <w:u w:val="single"/>
        </w:rPr>
        <w:t>18484</w:t>
      </w:r>
    </w:p>
    <w:p>
      <w:r>
        <w:t>@user @user sa change en quoi le fait que les sjw sont des attardé mentaux ?</w:t>
      </w:r>
    </w:p>
    <w:p>
      <w:r>
        <w:rPr>
          <w:b/>
          <w:u w:val="single"/>
        </w:rPr>
        <w:t>18485</w:t>
      </w:r>
    </w:p>
    <w:p>
      <w:r>
        <w:t>@user non t’es vraiment attardé il gagné 2 titres flingué mdr il niqué la philosophie du réal à jou… @url</w:t>
      </w:r>
    </w:p>
    <w:p>
      <w:r>
        <w:rPr>
          <w:b/>
          <w:u w:val="single"/>
        </w:rPr>
        <w:t>18486</w:t>
      </w:r>
    </w:p>
    <w:p>
      <w:r>
        <w:t>@user @user quels renois rêvent dd ça!?</w:t>
      </w:r>
    </w:p>
    <w:p>
      <w:r>
        <w:rPr>
          <w:b/>
          <w:u w:val="single"/>
        </w:rPr>
        <w:t>18487</w:t>
      </w:r>
    </w:p>
    <w:p>
      <w:r>
        <w:t>@user mdrrrr il plus de chance qui s’attarde sur nico robin</w:t>
      </w:r>
    </w:p>
    <w:p>
      <w:r>
        <w:rPr>
          <w:b/>
          <w:u w:val="single"/>
        </w:rPr>
        <w:t>18488</w:t>
      </w:r>
    </w:p>
    <w:p>
      <w:r>
        <w:t>@user @user déf. du racisme d'un gauchiste qui veut absolument disculper les noirs et arabes du crime de… @url</w:t>
      </w:r>
    </w:p>
    <w:p>
      <w:r>
        <w:rPr>
          <w:b/>
          <w:u w:val="single"/>
        </w:rPr>
        <w:t>18489</w:t>
      </w:r>
    </w:p>
    <w:p>
      <w:r>
        <w:t>@user @user @user @user @user @user @user bah va dormir si t'a pas que ca à foutre mongol</w:t>
      </w:r>
    </w:p>
    <w:p>
      <w:r>
        <w:rPr>
          <w:b/>
          <w:u w:val="single"/>
        </w:rPr>
        <w:t>18490</w:t>
      </w:r>
    </w:p>
    <w:p>
      <w:r>
        <w:t>@user @user @user sale arabe sale juif sale noir sale pédé... padon je suis ma… @url</w:t>
      </w:r>
    </w:p>
    <w:p>
      <w:r>
        <w:rPr>
          <w:b/>
          <w:u w:val="single"/>
        </w:rPr>
        <w:t>18491</w:t>
      </w:r>
    </w:p>
    <w:p>
      <w:r>
        <w:t>@user @user @user mdrrr vous êtes des oufs c'est des renois c'est la miff bande de malades</w:t>
      </w:r>
    </w:p>
    <w:p>
      <w:r>
        <w:rPr>
          <w:b/>
          <w:u w:val="single"/>
        </w:rPr>
        <w:t>18492</w:t>
      </w:r>
    </w:p>
    <w:p>
      <w:r>
        <w:t>@user @user @user nonsense!</w:t>
      </w:r>
    </w:p>
    <w:p>
      <w:r>
        <w:rPr>
          <w:b/>
          <w:u w:val="single"/>
        </w:rPr>
        <w:t>18493</w:t>
      </w:r>
    </w:p>
    <w:p>
      <w:r>
        <w:t>vous avez zéro décence vous êtes de gros déchets et vous méritez même pas que je m'attarde sur vos petites gueules… @url</w:t>
      </w:r>
    </w:p>
    <w:p>
      <w:r>
        <w:rPr>
          <w:b/>
          <w:u w:val="single"/>
        </w:rPr>
        <w:t>18494</w:t>
      </w:r>
    </w:p>
    <w:p>
      <w:r>
        <w:t>@user .@user oublie que #zemmour signifie olivier en berbere.ntoute la fatuite du gauchiste de salon !</w:t>
      </w:r>
    </w:p>
    <w:p>
      <w:r>
        <w:rPr>
          <w:b/>
          <w:u w:val="single"/>
        </w:rPr>
        <w:t>18495</w:t>
      </w:r>
    </w:p>
    <w:p>
      <w:r>
        <w:t>@user @user comment vous pouvez oser écrire ces choses la ? donc en gros les arabes en demandent tr… @url</w:t>
      </w:r>
    </w:p>
    <w:p>
      <w:r>
        <w:rPr>
          <w:b/>
          <w:u w:val="single"/>
        </w:rPr>
        <w:t>18496</w:t>
      </w:r>
    </w:p>
    <w:p>
      <w:r>
        <w:t>@user @user @user @user @user il faut en finir avec ces réflexions de gauchiste… @url</w:t>
      </w:r>
    </w:p>
    <w:p>
      <w:r>
        <w:rPr>
          <w:b/>
          <w:u w:val="single"/>
        </w:rPr>
        <w:t>18497</w:t>
      </w:r>
    </w:p>
    <w:p>
      <w:r>
        <w:t>@user pcq encore une fois vise les renois non ça n’a pas lieu d’être c’est tt peut toi tu te mets dedans au… @url</w:t>
      </w:r>
    </w:p>
    <w:p>
      <w:r>
        <w:rPr>
          <w:b/>
          <w:u w:val="single"/>
        </w:rPr>
        <w:t>18498</w:t>
      </w:r>
    </w:p>
    <w:p>
      <w:r>
        <w:t>@user tu est malad mec ton inteligence moi surppris. un soldat anonym et tre fort mon petit mongol</w:t>
      </w:r>
    </w:p>
    <w:p>
      <w:r>
        <w:rPr>
          <w:b/>
          <w:u w:val="single"/>
        </w:rPr>
        <w:t>18499</w:t>
      </w:r>
    </w:p>
    <w:p>
      <w:r>
        <w:t>@user ils le prennent pour un attardé ou quoi ptdr</w:t>
      </w:r>
    </w:p>
    <w:p>
      <w:r>
        <w:rPr>
          <w:b/>
          <w:u w:val="single"/>
        </w:rPr>
        <w:t>18500</w:t>
      </w:r>
    </w:p>
    <w:p>
      <w:r>
        <w:t>@user ostie d’mongol</w:t>
      </w:r>
    </w:p>
    <w:p>
      <w:r>
        <w:rPr>
          <w:b/>
          <w:u w:val="single"/>
        </w:rPr>
        <w:t>18501</w:t>
      </w:r>
    </w:p>
    <w:p>
      <w:r>
        <w:t>@user trop negro nous aussi n'est content de retrouver. merci le parolier</w:t>
      </w:r>
    </w:p>
    <w:p>
      <w:r>
        <w:rPr>
          <w:b/>
          <w:u w:val="single"/>
        </w:rPr>
        <w:t>18502</w:t>
      </w:r>
    </w:p>
    <w:p>
      <w:r>
        <w:t>@user @user moi et tout les renois du monde t'encule (on préfère burger king batard &amp;gt;.&amp;lt;)</w:t>
      </w:r>
    </w:p>
    <w:p>
      <w:r>
        <w:rPr>
          <w:b/>
          <w:u w:val="single"/>
        </w:rPr>
        <w:t>18503</w:t>
      </w:r>
    </w:p>
    <w:p>
      <w:r>
        <w:t>@user @user @user @user ah d’accord donc si t’es pas renoi ou rebeu tu ne peux pas donner… @url</w:t>
      </w:r>
    </w:p>
    <w:p>
      <w:r>
        <w:rPr>
          <w:b/>
          <w:u w:val="single"/>
        </w:rPr>
        <w:t>18504</w:t>
      </w:r>
    </w:p>
    <w:p>
      <w:r>
        <w:t>@user @user est-ce aussi ce pourquoi le fils de mon voisin est un peu attardé ?</w:t>
      </w:r>
    </w:p>
    <w:p>
      <w:r>
        <w:rPr>
          <w:b/>
          <w:u w:val="single"/>
        </w:rPr>
        <w:t>18505</w:t>
      </w:r>
    </w:p>
    <w:p>
      <w:r>
        <w:t>@user il commence à avoir l'apparence de son âge et non d'un adolescent attardé. l'épreuve de la réalité murit.</w:t>
      </w:r>
    </w:p>
    <w:p>
      <w:r>
        <w:rPr>
          <w:b/>
          <w:u w:val="single"/>
        </w:rPr>
        <w:t>18506</w:t>
      </w:r>
    </w:p>
    <w:p>
      <w:r>
        <w:t>@user inadmissible.. surement de la racaille gauchiste</w:t>
      </w:r>
    </w:p>
    <w:p>
      <w:r>
        <w:rPr>
          <w:b/>
          <w:u w:val="single"/>
        </w:rPr>
        <w:t>18507</w:t>
      </w:r>
    </w:p>
    <w:p>
      <w:r>
        <w:t>@user @user méchante gang d’attardé mental....</w:t>
      </w:r>
    </w:p>
    <w:p>
      <w:r>
        <w:rPr>
          <w:b/>
          <w:u w:val="single"/>
        </w:rPr>
        <w:t>18508</w:t>
      </w:r>
    </w:p>
    <w:p>
      <w:r>
        <w:t>@user @user montreuil le maire qu'il mérite mais qu'a fait la france pour mériter ce dangereux gauchiste ?</w:t>
      </w:r>
    </w:p>
    <w:p>
      <w:r>
        <w:rPr>
          <w:b/>
          <w:u w:val="single"/>
        </w:rPr>
        <w:t>18509</w:t>
      </w:r>
    </w:p>
    <w:p>
      <w:r>
        <w:t>@user @user renz gangsta le plus beau de tt les rebeus</w:t>
      </w:r>
    </w:p>
    <w:p>
      <w:r>
        <w:rPr>
          <w:b/>
          <w:u w:val="single"/>
        </w:rPr>
        <w:t>18510</w:t>
      </w:r>
    </w:p>
    <w:p>
      <w:r>
        <w:t>@user je n'y avais pas pensé mais il peu à nantes des maghrébins ont affronté des #migrants africains.</w:t>
      </w:r>
    </w:p>
    <w:p>
      <w:r>
        <w:rPr>
          <w:b/>
          <w:u w:val="single"/>
        </w:rPr>
        <w:t>18511</w:t>
      </w:r>
    </w:p>
    <w:p>
      <w:r>
        <w:t>@user en plus vous voulez faire dénoncer l’islamisation mais vous mettez carl de canada concentrez vous en gén… @url</w:t>
      </w:r>
    </w:p>
    <w:p>
      <w:r>
        <w:rPr>
          <w:b/>
          <w:u w:val="single"/>
        </w:rPr>
        <w:t>18512</w:t>
      </w:r>
    </w:p>
    <w:p>
      <w:r>
        <w:t>@user merci theo aka brainless connu sous le pseudonyme du plus beau de tous les rebeus ..</w:t>
      </w:r>
    </w:p>
    <w:p>
      <w:r>
        <w:rPr>
          <w:b/>
          <w:u w:val="single"/>
        </w:rPr>
        <w:t>18513</w:t>
      </w:r>
    </w:p>
    <w:p>
      <w:r>
        <w:t>@user @user @user et dites aussi vive le front national pendant que vous etes ! c'est une... @url</w:t>
      </w:r>
    </w:p>
    <w:p>
      <w:r>
        <w:rPr>
          <w:b/>
          <w:u w:val="single"/>
        </w:rPr>
        <w:t>18514</w:t>
      </w:r>
    </w:p>
    <w:p>
      <w:r>
        <w:t>@user et les renois vous forcez enfermez votre cousine la</w:t>
      </w:r>
    </w:p>
    <w:p>
      <w:r>
        <w:rPr>
          <w:b/>
          <w:u w:val="single"/>
        </w:rPr>
        <w:t>18515</w:t>
      </w:r>
    </w:p>
    <w:p>
      <w:r>
        <w:t>@user il n'y pas plus cupide qu'un gauchiste. arrête de te masturber sur le racket de l'argent des autres… @url</w:t>
      </w:r>
    </w:p>
    <w:p>
      <w:r>
        <w:rPr>
          <w:b/>
          <w:u w:val="single"/>
        </w:rPr>
        <w:t>18516</w:t>
      </w:r>
    </w:p>
    <w:p>
      <w:r>
        <w:t>@user @user @user faux. les gens non-exposés à la violence prêche la non-violence puisqu'ils… @url</w:t>
      </w:r>
    </w:p>
    <w:p>
      <w:r>
        <w:rPr>
          <w:b/>
          <w:u w:val="single"/>
        </w:rPr>
        <w:t>18517</w:t>
      </w:r>
    </w:p>
    <w:p>
      <w:r>
        <w:t>@user @user @user @user gauchiste ? la bonne blague. xavier bertrand est un gauchiste ? les sc… @url</w:t>
      </w:r>
    </w:p>
    <w:p>
      <w:r>
        <w:rPr>
          <w:b/>
          <w:u w:val="single"/>
        </w:rPr>
        <w:t>18518</w:t>
      </w:r>
    </w:p>
    <w:p>
      <w:r>
        <w:t>@user je ne comprend pasles antispecistes sont contre l'avortement ou pas.</w:t>
      </w:r>
    </w:p>
    <w:p>
      <w:r>
        <w:rPr>
          <w:b/>
          <w:u w:val="single"/>
        </w:rPr>
        <w:t>18519</w:t>
      </w:r>
    </w:p>
    <w:p>
      <w:r>
        <w:t>@user la perversité et la manipulation d'un islamo gauchiste n'ont pas de limite.</w:t>
      </w:r>
    </w:p>
    <w:p>
      <w:r>
        <w:rPr>
          <w:b/>
          <w:u w:val="single"/>
        </w:rPr>
        <w:t>18520</w:t>
      </w:r>
    </w:p>
    <w:p>
      <w:r>
        <w:t>@user @user assumer votre responsabilité de gauchiste toujours prêt à trouver des excuses aux délin… @url</w:t>
      </w:r>
    </w:p>
    <w:p>
      <w:r>
        <w:rPr>
          <w:b/>
          <w:u w:val="single"/>
        </w:rPr>
        <w:t>18521</w:t>
      </w:r>
    </w:p>
    <w:p>
      <w:r>
        <w:t>@user que de violence pour un simple thé aux parfums d'automne !</w:t>
      </w:r>
    </w:p>
    <w:p>
      <w:r>
        <w:rPr>
          <w:b/>
          <w:u w:val="single"/>
        </w:rPr>
        <w:t>18522</w:t>
      </w:r>
    </w:p>
    <w:p>
      <w:r>
        <w:t>@user j’ai été sur place chez mon opérateur ils m’ont y’a rien à faire à part porter plainte pr harcèlement ou changer de numéro</w:t>
      </w:r>
    </w:p>
    <w:p>
      <w:r>
        <w:rPr>
          <w:b/>
          <w:u w:val="single"/>
        </w:rPr>
        <w:t>18523</w:t>
      </w:r>
    </w:p>
    <w:p>
      <w:r>
        <w:t>@user si il change tant mieux pour toi mais là pour le coup tu fais la conne c'est tout fin bref je m'attarde plus là dessus</w:t>
      </w:r>
    </w:p>
    <w:p>
      <w:r>
        <w:rPr>
          <w:b/>
          <w:u w:val="single"/>
        </w:rPr>
        <w:t>18524</w:t>
      </w:r>
    </w:p>
    <w:p>
      <w:r>
        <w:t>@user @user @user un gauchiste deguise en politicien de droite un voyou de la band… @url</w:t>
      </w:r>
    </w:p>
    <w:p>
      <w:r>
        <w:rPr>
          <w:b/>
          <w:u w:val="single"/>
        </w:rPr>
        <w:t>18525</w:t>
      </w:r>
    </w:p>
    <w:p>
      <w:r>
        <w:t>@user ya pas de reconversion qui tienne. mangez ce que vous voulez s'en branle nous. alors laissez nou... @url</w:t>
      </w:r>
    </w:p>
    <w:p>
      <w:r>
        <w:rPr>
          <w:b/>
          <w:u w:val="single"/>
        </w:rPr>
        <w:t>18526</w:t>
      </w:r>
    </w:p>
    <w:p>
      <w:r>
        <w:t>vérité #islam #musulmans #mosquee #censure #sos #europe #libertéexpression #ong #gauchiste… @url</w:t>
      </w:r>
    </w:p>
    <w:p>
      <w:r>
        <w:rPr>
          <w:b/>
          <w:u w:val="single"/>
        </w:rPr>
        <w:t>18527</w:t>
      </w:r>
    </w:p>
    <w:p>
      <w:r>
        <w:t>@user @user oui ça j’ai vu le tweet mais jparle de elle à traiter les arabes</w:t>
      </w:r>
    </w:p>
    <w:p>
      <w:r>
        <w:rPr>
          <w:b/>
          <w:u w:val="single"/>
        </w:rPr>
        <w:t>18528</w:t>
      </w:r>
    </w:p>
    <w:p>
      <w:r>
        <w:t>@user non je ne pense pas. Ça se voit dans beaucoup d'équipes. même lui ne s'est pas attardé sur la cél… @url</w:t>
      </w:r>
    </w:p>
    <w:p>
      <w:r>
        <w:rPr>
          <w:b/>
          <w:u w:val="single"/>
        </w:rPr>
        <w:t>18529</w:t>
      </w:r>
    </w:p>
    <w:p>
      <w:r>
        <w:t>@user @user en même temps les renois ont peur des chiens</w:t>
      </w:r>
    </w:p>
    <w:p>
      <w:r>
        <w:rPr>
          <w:b/>
          <w:u w:val="single"/>
        </w:rPr>
        <w:t>18530</w:t>
      </w:r>
    </w:p>
    <w:p>
      <w:r>
        <w:t>@user enfin je dis ca c'est plutot de notoriété publique que je suis un turbo-gauchiste. mais même là ca re… @url</w:t>
      </w:r>
    </w:p>
    <w:p>
      <w:r>
        <w:rPr>
          <w:b/>
          <w:u w:val="single"/>
        </w:rPr>
        <w:t>18531</w:t>
      </w:r>
    </w:p>
    <w:p>
      <w:r>
        <w:t>voilà ce qui se passe aujourd'hui dans nos forêts françaises la violence à l'état pur ! les bou…</w:t>
      </w:r>
    </w:p>
    <w:p>
      <w:r>
        <w:rPr>
          <w:b/>
          <w:u w:val="single"/>
        </w:rPr>
        <w:t>18532</w:t>
      </w:r>
    </w:p>
    <w:p>
      <w:r>
        <w:t>@user les populistes comme tu disils vont sauver ta peau de bobo gauchiste. certains n...attendent que le cha... @url</w:t>
      </w:r>
    </w:p>
    <w:p>
      <w:r>
        <w:rPr>
          <w:b/>
          <w:u w:val="single"/>
        </w:rPr>
        <w:t>18533</w:t>
      </w:r>
    </w:p>
    <w:p>
      <w:r>
        <w:t>@user @user sale juif...non je ne crois pas vu sa tete mais arabe de service...pur hallal ça oui... @url</w:t>
      </w:r>
    </w:p>
    <w:p>
      <w:r>
        <w:rPr>
          <w:b/>
          <w:u w:val="single"/>
        </w:rPr>
        <w:t>18534</w:t>
      </w:r>
    </w:p>
    <w:p>
      <w:r>
        <w:t>@user @user comme ça tu pourra dire c cause des renois allez bsx</w:t>
      </w:r>
    </w:p>
    <w:p>
      <w:r>
        <w:rPr>
          <w:b/>
          <w:u w:val="single"/>
        </w:rPr>
        <w:t>18535</w:t>
      </w:r>
    </w:p>
    <w:p>
      <w:r>
        <w:t>@user gros jvois trop de renois parlez mal des blanc en général et c'est les premiers qui vont splainsre de racisme</w:t>
      </w:r>
    </w:p>
    <w:p>
      <w:r>
        <w:rPr>
          <w:b/>
          <w:u w:val="single"/>
        </w:rPr>
        <w:t>18536</w:t>
      </w:r>
    </w:p>
    <w:p>
      <w:r>
        <w:t>@user seul les vrais hommes passe au dessus du fan service et s'attarde plutôt sur l'oeuvre et le message… @url</w:t>
      </w:r>
    </w:p>
    <w:p>
      <w:r>
        <w:rPr>
          <w:b/>
          <w:u w:val="single"/>
        </w:rPr>
        <w:t>18537</w:t>
      </w:r>
    </w:p>
    <w:p>
      <w:r>
        <w:t>@user @user sale con va mtn tadmets que tas fait une erreur alors qu'avant tu disais que c'était kiff kiff? tu un attardé frr</w:t>
      </w:r>
    </w:p>
    <w:p>
      <w:r>
        <w:rPr>
          <w:b/>
          <w:u w:val="single"/>
        </w:rPr>
        <w:t>18538</w:t>
      </w:r>
    </w:p>
    <w:p>
      <w:r>
        <w:t>@user quel mongol. au milieu des années 2000 il mendiait les voix des musulmans de l'essonne et il joue la carte d… @url</w:t>
      </w:r>
    </w:p>
    <w:p>
      <w:r>
        <w:rPr>
          <w:b/>
          <w:u w:val="single"/>
        </w:rPr>
        <w:t>18539</w:t>
      </w:r>
    </w:p>
    <w:p>
      <w:r>
        <w:t>zizou ce sale arabe je le déteste c’est pas possible il se prends pour un influencer ou je ne sais quoi espèce de s… @url</w:t>
      </w:r>
    </w:p>
    <w:p>
      <w:r>
        <w:rPr>
          <w:b/>
          <w:u w:val="single"/>
        </w:rPr>
        <w:t>18540</w:t>
      </w:r>
    </w:p>
    <w:p>
      <w:r>
        <w:t>@user @user @user fin du game je m’attarde pas avec des gens qui parle sans savoir merci au r… @url</w:t>
      </w:r>
    </w:p>
    <w:p>
      <w:r>
        <w:rPr>
          <w:b/>
          <w:u w:val="single"/>
        </w:rPr>
        <w:t>18541</w:t>
      </w:r>
    </w:p>
    <w:p>
      <w:r>
        <w:t>@user @user @user alors que dans les pays occidentaux est tres friand de viande... @url</w:t>
      </w:r>
    </w:p>
    <w:p>
      <w:r>
        <w:rPr>
          <w:b/>
          <w:u w:val="single"/>
        </w:rPr>
        <w:t>18542</w:t>
      </w:r>
    </w:p>
    <w:p>
      <w:r>
        <w:t>@user moi c'est un médecin qui fait des blagues de cul en mode faluchard attardé bien occupé à gérer son image… @url</w:t>
      </w:r>
    </w:p>
    <w:p>
      <w:r>
        <w:rPr>
          <w:b/>
          <w:u w:val="single"/>
        </w:rPr>
        <w:t>18543</w:t>
      </w:r>
    </w:p>
    <w:p>
      <w:r>
        <w:t>@user @user @user les féministes extrémistes sont cancer en effet. mais la plupart des féministes de ba… @url</w:t>
      </w:r>
    </w:p>
    <w:p>
      <w:r>
        <w:rPr>
          <w:b/>
          <w:u w:val="single"/>
        </w:rPr>
        <w:t>18544</w:t>
      </w:r>
    </w:p>
    <w:p>
      <w:r>
        <w:t>y'a un guide touristique mongol qui parle de genghis khan le boug est mignon</w:t>
      </w:r>
    </w:p>
    <w:p>
      <w:r>
        <w:rPr>
          <w:b/>
          <w:u w:val="single"/>
        </w:rPr>
        <w:t>18545</w:t>
      </w:r>
    </w:p>
    <w:p>
      <w:r>
        <w:t>@user woaawwww c'est vrai que la tu fais bien tourner ptn mais quel mongol contre les nuls la maison il m… @url</w:t>
      </w:r>
    </w:p>
    <w:p>
      <w:r>
        <w:rPr>
          <w:b/>
          <w:u w:val="single"/>
        </w:rPr>
        <w:t>18546</w:t>
      </w:r>
    </w:p>
    <w:p>
      <w:r>
        <w:t>@user merci</w:t>
      </w:r>
    </w:p>
    <w:p>
      <w:r>
        <w:rPr>
          <w:b/>
          <w:u w:val="single"/>
        </w:rPr>
        <w:t>18547</w:t>
      </w:r>
    </w:p>
    <w:p>
      <w:r>
        <w:t>@user mongol dmais</w:t>
      </w:r>
    </w:p>
    <w:p>
      <w:r>
        <w:rPr>
          <w:b/>
          <w:u w:val="single"/>
        </w:rPr>
        <w:t>18548</w:t>
      </w:r>
    </w:p>
    <w:p>
      <w:r>
        <w:t>@user vous êtes pro-vie alors. vous êtes contre la légalisation de l'avortement ?vous êtes pour obliger le… @url</w:t>
      </w:r>
    </w:p>
    <w:p>
      <w:r>
        <w:rPr>
          <w:b/>
          <w:u w:val="single"/>
        </w:rPr>
        <w:t>18549</w:t>
      </w:r>
    </w:p>
    <w:p>
      <w:r>
        <w:t>@user @user sale juif</w:t>
      </w:r>
    </w:p>
    <w:p>
      <w:r>
        <w:rPr>
          <w:b/>
          <w:u w:val="single"/>
        </w:rPr>
        <w:t>18550</w:t>
      </w:r>
    </w:p>
    <w:p>
      <w:r>
        <w:t>@user mais bordel je suis même pas contre l'avortement je respecte juste le droit de certains à pas vouloir l… @url</w:t>
      </w:r>
    </w:p>
    <w:p>
      <w:r>
        <w:rPr>
          <w:b/>
          <w:u w:val="single"/>
        </w:rPr>
        <w:t>18551</w:t>
      </w:r>
    </w:p>
    <w:p>
      <w:r>
        <w:t>@user tu é zé mongol hein</w:t>
      </w:r>
    </w:p>
    <w:p>
      <w:r>
        <w:rPr>
          <w:b/>
          <w:u w:val="single"/>
        </w:rPr>
        <w:t>18552</w:t>
      </w:r>
    </w:p>
    <w:p>
      <w:r>
        <w:t>vos musique de pedale gauchiste dont aucune maison de disque ne veut.</w:t>
      </w:r>
    </w:p>
    <w:p>
      <w:r>
        <w:rPr>
          <w:b/>
          <w:u w:val="single"/>
        </w:rPr>
        <w:t>18553</w:t>
      </w:r>
    </w:p>
    <w:p>
      <w:r>
        <w:t>@user qs s'est comme merkel et tous les autres en europe aime les migrants hommes seulement pour venir c… @url</w:t>
      </w:r>
    </w:p>
    <w:p>
      <w:r>
        <w:rPr>
          <w:b/>
          <w:u w:val="single"/>
        </w:rPr>
        <w:t>18554</w:t>
      </w:r>
    </w:p>
    <w:p>
      <w:r>
        <w:t>@user il joue un rôle le bengouss c'est pareil sauf que pour le sud tu comprends l'accent pour les autres c'est un mongol.</w:t>
      </w:r>
    </w:p>
    <w:p>
      <w:r>
        <w:rPr>
          <w:b/>
          <w:u w:val="single"/>
        </w:rPr>
        <w:t>18555</w:t>
      </w:r>
    </w:p>
    <w:p>
      <w:r>
        <w:t>@user @user @user le lien c’est qu’ils sont tous les deux arabes et nationalistes. y’a eu des baath dans… @url</w:t>
      </w:r>
    </w:p>
    <w:p>
      <w:r>
        <w:rPr>
          <w:b/>
          <w:u w:val="single"/>
        </w:rPr>
        <w:t>18556</w:t>
      </w:r>
    </w:p>
    <w:p>
      <w:r>
        <w:t>: [@user @user @user quand vous accusez bts d’harcèlement s*xuellec pas grave mais quand ramène l… @url</w:t>
      </w:r>
    </w:p>
    <w:p>
      <w:r>
        <w:rPr>
          <w:b/>
          <w:u w:val="single"/>
        </w:rPr>
        <w:t>18557</w:t>
      </w:r>
    </w:p>
    <w:p>
      <w:r>
        <w:t>@user @user lors de ces sommets rappeler que les africains et les indonésiens ne doivent plus ex… @url</w:t>
      </w:r>
    </w:p>
    <w:p>
      <w:r>
        <w:rPr>
          <w:b/>
          <w:u w:val="single"/>
        </w:rPr>
        <w:t>18558</w:t>
      </w:r>
    </w:p>
    <w:p>
      <w:r>
        <w:t>@user espèce de mongol. au moment du 2ème coup de sifflé il ya la reprise. tous les joueurs du psg s'arrêtent d… @url</w:t>
      </w:r>
    </w:p>
    <w:p>
      <w:r>
        <w:rPr>
          <w:b/>
          <w:u w:val="single"/>
        </w:rPr>
        <w:t>18559</w:t>
      </w:r>
    </w:p>
    <w:p>
      <w:r>
        <w:t>@user nouveau nom twitter ! mais dit adieu au beaux rebeus :(</w:t>
      </w:r>
    </w:p>
    <w:p>
      <w:r>
        <w:rPr>
          <w:b/>
          <w:u w:val="single"/>
        </w:rPr>
        <w:t>18560</w:t>
      </w:r>
    </w:p>
    <w:p>
      <w:r>
        <w:t>@user @user j'ai toujours eu et payé mes factures dans le ''93.(93110). sors ça d'ou ce mongol mythoman ???</w:t>
      </w:r>
    </w:p>
    <w:p>
      <w:r>
        <w:rPr>
          <w:b/>
          <w:u w:val="single"/>
        </w:rPr>
        <w:t>18561</w:t>
      </w:r>
    </w:p>
    <w:p>
      <w:r>
        <w:t>@user le seul attarde ici c'est toi desole de te l'apprendre</w:t>
      </w:r>
    </w:p>
    <w:p>
      <w:r>
        <w:rPr>
          <w:b/>
          <w:u w:val="single"/>
        </w:rPr>
        <w:t>18562</w:t>
      </w:r>
    </w:p>
    <w:p>
      <w:r>
        <w:t>@user intello-gauchiste? ???? comprends pas!</w:t>
      </w:r>
    </w:p>
    <w:p>
      <w:r>
        <w:rPr>
          <w:b/>
          <w:u w:val="single"/>
        </w:rPr>
        <w:t>18563</w:t>
      </w:r>
    </w:p>
    <w:p>
      <w:r>
        <w:t>@user @user @user oui mais c...etait un gauchiste tolerant.nil ne faut pas le stigmatiser.n</w:t>
      </w:r>
    </w:p>
    <w:p>
      <w:r>
        <w:rPr>
          <w:b/>
          <w:u w:val="single"/>
        </w:rPr>
        <w:t>18564</w:t>
      </w:r>
    </w:p>
    <w:p>
      <w:r>
        <w:t>@user et pour qu’on s’attarde sur sa coupe plutôt que sur son genou en mousse</w:t>
      </w:r>
    </w:p>
    <w:p>
      <w:r>
        <w:rPr>
          <w:b/>
          <w:u w:val="single"/>
        </w:rPr>
        <w:t>18565</w:t>
      </w:r>
    </w:p>
    <w:p>
      <w:r>
        <w:t>@user ouais mais je suis attardé mental ça va pas avec le costard</w:t>
      </w:r>
    </w:p>
    <w:p>
      <w:r>
        <w:rPr>
          <w:b/>
          <w:u w:val="single"/>
        </w:rPr>
        <w:t>18566</w:t>
      </w:r>
    </w:p>
    <w:p>
      <w:r>
        <w:t>@user je croyais tu parlais dla renois coté de nous...</w:t>
      </w:r>
    </w:p>
    <w:p>
      <w:r>
        <w:rPr>
          <w:b/>
          <w:u w:val="single"/>
        </w:rPr>
        <w:t>18567</w:t>
      </w:r>
    </w:p>
    <w:p>
      <w:r>
        <w:t>@user @user @user @user tu es un attardé mental toi</w:t>
      </w:r>
    </w:p>
    <w:p>
      <w:r>
        <w:rPr>
          <w:b/>
          <w:u w:val="single"/>
        </w:rPr>
        <w:t>18568</w:t>
      </w:r>
    </w:p>
    <w:p>
      <w:r>
        <w:t>@user non des sale noirs et des sale arabe</w:t>
      </w:r>
    </w:p>
    <w:p>
      <w:r>
        <w:rPr>
          <w:b/>
          <w:u w:val="single"/>
        </w:rPr>
        <w:t>18569</w:t>
      </w:r>
    </w:p>
    <w:p>
      <w:r>
        <w:t>@user @user comme les fachos qui parlent d'islamo-gauchistes... c pareil.  edgar morin avant me… @url</w:t>
      </w:r>
    </w:p>
    <w:p>
      <w:r>
        <w:rPr>
          <w:b/>
          <w:u w:val="single"/>
        </w:rPr>
        <w:t>18570</w:t>
      </w:r>
    </w:p>
    <w:p>
      <w:r>
        <w:t>@user @user sale con!!tu est juif?!! tes gosses sont juif!!ils vivent aux etat unis!! alors fe… @url</w:t>
      </w:r>
    </w:p>
    <w:p>
      <w:r>
        <w:rPr>
          <w:b/>
          <w:u w:val="single"/>
        </w:rPr>
        <w:t>18571</w:t>
      </w:r>
    </w:p>
    <w:p>
      <w:r>
        <w:t>@user @user ce n'est pas une théorie du complot. c'est peut-être récupéré par les fachos mais l'éc… @url</w:t>
      </w:r>
    </w:p>
    <w:p>
      <w:r>
        <w:rPr>
          <w:b/>
          <w:u w:val="single"/>
        </w:rPr>
        <w:t>18572</w:t>
      </w:r>
    </w:p>
    <w:p>
      <w:r>
        <w:t>ya des rebeus des muslims des chrétiens des mormont des b… @url</w:t>
      </w:r>
    </w:p>
    <w:p>
      <w:r>
        <w:rPr>
          <w:b/>
          <w:u w:val="single"/>
        </w:rPr>
        <w:t>18573</w:t>
      </w:r>
    </w:p>
    <w:p>
      <w:r>
        <w:t>@user @user @user @user et je parle pas ching chong</w:t>
      </w:r>
    </w:p>
    <w:p>
      <w:r>
        <w:rPr>
          <w:b/>
          <w:u w:val="single"/>
        </w:rPr>
        <w:t>18574</w:t>
      </w:r>
    </w:p>
    <w:p>
      <w:r>
        <w:t>@user mddrrrrr trop de violence</w:t>
      </w:r>
    </w:p>
    <w:p>
      <w:r>
        <w:rPr>
          <w:b/>
          <w:u w:val="single"/>
        </w:rPr>
        <w:t>18575</w:t>
      </w:r>
    </w:p>
    <w:p>
      <w:r>
        <w:t>@user @user cette facon de s'exprimer d'un attarde mental c'est incroyable. vous etes une foutu honte</w:t>
      </w:r>
    </w:p>
    <w:p>
      <w:r>
        <w:rPr>
          <w:b/>
          <w:u w:val="single"/>
        </w:rPr>
        <w:t>18576</w:t>
      </w:r>
    </w:p>
    <w:p>
      <w:r>
        <w:t>@user @user j’ai que ce screen sinon elle taillé les arabes plein de fois y’a rien d’ironique là dedans</w:t>
      </w:r>
    </w:p>
    <w:p>
      <w:r>
        <w:rPr>
          <w:b/>
          <w:u w:val="single"/>
        </w:rPr>
        <w:t>18577</w:t>
      </w:r>
    </w:p>
    <w:p>
      <w:r>
        <w:t>@user ptdrrr le mec qui tient ce compte c un renois d’abidjan</w:t>
      </w:r>
    </w:p>
    <w:p>
      <w:r>
        <w:rPr>
          <w:b/>
          <w:u w:val="single"/>
        </w:rPr>
        <w:t>18578</w:t>
      </w:r>
    </w:p>
    <w:p>
      <w:r>
        <w:t>@user @user pauvre debile gauchiste je peux</w:t>
      </w:r>
    </w:p>
    <w:p>
      <w:r>
        <w:rPr>
          <w:b/>
          <w:u w:val="single"/>
        </w:rPr>
        <w:t>18579</w:t>
      </w:r>
    </w:p>
    <w:p>
      <w:r>
        <w:t>@user @user j'en parlais avec mon fils en 3eme public ..il dit c'est surtout entre noirs et arabes… @url</w:t>
      </w:r>
    </w:p>
    <w:p>
      <w:r>
        <w:rPr>
          <w:b/>
          <w:u w:val="single"/>
        </w:rPr>
        <w:t>18580</w:t>
      </w:r>
    </w:p>
    <w:p>
      <w:r>
        <w:t>@user @user @user c'est amusant cette remarque parce que justement les migrants ceux qu'o… @url</w:t>
      </w:r>
    </w:p>
    <w:p>
      <w:r>
        <w:rPr>
          <w:b/>
          <w:u w:val="single"/>
        </w:rPr>
        <w:t>18581</w:t>
      </w:r>
    </w:p>
    <w:p>
      <w:r>
        <w:t>@user @user jve mourir dirait le daron renois qui pleure</w:t>
      </w:r>
    </w:p>
    <w:p>
      <w:r>
        <w:rPr>
          <w:b/>
          <w:u w:val="single"/>
        </w:rPr>
        <w:t>18582</w:t>
      </w:r>
    </w:p>
    <w:p>
      <w:r>
        <w:t>@user mongol é tu oooi</w:t>
      </w:r>
    </w:p>
    <w:p>
      <w:r>
        <w:rPr>
          <w:b/>
          <w:u w:val="single"/>
        </w:rPr>
        <w:t>18583</w:t>
      </w:r>
    </w:p>
    <w:p>
      <w:r>
        <w:t>@user jmen fou au moins mentionne l’egypte ft pas passer pr une mongol betement stp</w:t>
      </w:r>
    </w:p>
    <w:p>
      <w:r>
        <w:rPr>
          <w:b/>
          <w:u w:val="single"/>
        </w:rPr>
        <w:t>18584</w:t>
      </w:r>
    </w:p>
    <w:p>
      <w:r>
        <w:t>@user josiane balaskoune personnaliténon juste une gauchiste qui essaie par tous les moyens de se montrerc… @url</w:t>
      </w:r>
    </w:p>
    <w:p>
      <w:r>
        <w:rPr>
          <w:b/>
          <w:u w:val="single"/>
        </w:rPr>
        <w:t>18585</w:t>
      </w:r>
    </w:p>
    <w:p>
      <w:r>
        <w:t>@user perso m'a déjà dit que j'étais un sale arabe et un sale blanc... du coup je suis du-per! @url</w:t>
      </w:r>
    </w:p>
    <w:p>
      <w:r>
        <w:rPr>
          <w:b/>
          <w:u w:val="single"/>
        </w:rPr>
        <w:t>18586</w:t>
      </w:r>
    </w:p>
    <w:p>
      <w:r>
        <w:t>@user @user le bon tweet bien con et cynique du gauchiste....</w:t>
      </w:r>
    </w:p>
    <w:p>
      <w:r>
        <w:rPr>
          <w:b/>
          <w:u w:val="single"/>
        </w:rPr>
        <w:t>18587</w:t>
      </w:r>
    </w:p>
    <w:p>
      <w:r>
        <w:t>@user @user etienne liebig le collabo islamo-gauchiste toujours le même !</w:t>
      </w:r>
    </w:p>
    <w:p>
      <w:r>
        <w:rPr>
          <w:b/>
          <w:u w:val="single"/>
        </w:rPr>
        <w:t>18588</w:t>
      </w:r>
    </w:p>
    <w:p>
      <w:r>
        <w:t>@user ouais clairement et surtout que ca sera que scientifique</w:t>
      </w:r>
    </w:p>
    <w:p>
      <w:r>
        <w:rPr>
          <w:b/>
          <w:u w:val="single"/>
        </w:rPr>
        <w:t>18589</w:t>
      </w:r>
    </w:p>
    <w:p>
      <w:r>
        <w:t>@user il est complètement mongol mais si mignon</w:t>
      </w:r>
    </w:p>
    <w:p>
      <w:r>
        <w:rPr>
          <w:b/>
          <w:u w:val="single"/>
        </w:rPr>
        <w:t>18590</w:t>
      </w:r>
    </w:p>
    <w:p>
      <w:r>
        <w:t>@user la « jeune fille moderne » à la fois pour l’avortement le plus libre contre la peine de mort (pour des c… @url</w:t>
      </w:r>
    </w:p>
    <w:p>
      <w:r>
        <w:rPr>
          <w:b/>
          <w:u w:val="single"/>
        </w:rPr>
        <w:t>18591</w:t>
      </w:r>
    </w:p>
    <w:p>
      <w:r>
        <w:t>@user mais meme rebeus oran je chiale meuf</w:t>
      </w:r>
    </w:p>
    <w:p>
      <w:r>
        <w:rPr>
          <w:b/>
          <w:u w:val="single"/>
        </w:rPr>
        <w:t>18592</w:t>
      </w:r>
    </w:p>
    <w:p>
      <w:r>
        <w:t>@user @user non mais s’en fou en fait tu défend des attardé</w:t>
      </w:r>
    </w:p>
    <w:p>
      <w:r>
        <w:rPr>
          <w:b/>
          <w:u w:val="single"/>
        </w:rPr>
        <w:t>18593</w:t>
      </w:r>
    </w:p>
    <w:p>
      <w:r>
        <w:t>wsh tous les rebeus score ou quoi !! mahrez fekir asensio ben yedder khzari j'vais normal mettre 100 balles s… @url</w:t>
      </w:r>
    </w:p>
    <w:p>
      <w:r>
        <w:rPr>
          <w:b/>
          <w:u w:val="single"/>
        </w:rPr>
        <w:t>18594</w:t>
      </w:r>
    </w:p>
    <w:p>
      <w:r>
        <w:t>@user mongol?</w:t>
      </w:r>
    </w:p>
    <w:p>
      <w:r>
        <w:rPr>
          <w:b/>
          <w:u w:val="single"/>
        </w:rPr>
        <w:t>18595</w:t>
      </w:r>
    </w:p>
    <w:p>
      <w:r>
        <w:t>@user @user mais tu es attardé mental ou quoi ?! tu crois vraiment que les millions d’homosexuels sur cet… @url</w:t>
      </w:r>
    </w:p>
    <w:p>
      <w:r>
        <w:rPr>
          <w:b/>
          <w:u w:val="single"/>
        </w:rPr>
        <w:t>18596</w:t>
      </w:r>
    </w:p>
    <w:p>
      <w:r>
        <w:t>@user @user zohra madame est une islamo gauchiste ils ne rigolent que des blancs asservis et des dh... @url</w:t>
      </w:r>
    </w:p>
    <w:p>
      <w:r>
        <w:rPr>
          <w:b/>
          <w:u w:val="single"/>
        </w:rPr>
        <w:t>18597</w:t>
      </w:r>
    </w:p>
    <w:p>
      <w:r>
        <w:t>@user @user mentionne pas alors attardé que t’es</w:t>
      </w:r>
    </w:p>
    <w:p>
      <w:r>
        <w:rPr>
          <w:b/>
          <w:u w:val="single"/>
        </w:rPr>
        <w:t>18598</w:t>
      </w:r>
    </w:p>
    <w:p>
      <w:r>
        <w:t>@user vu qu'aujourdhuit les extremiste ne peuvent plus dire sale arabe ou noir les extremiste disent jai… @url</w:t>
      </w:r>
    </w:p>
    <w:p>
      <w:r>
        <w:rPr>
          <w:b/>
          <w:u w:val="single"/>
        </w:rPr>
        <w:t>18599</w:t>
      </w:r>
    </w:p>
    <w:p>
      <w:r>
        <w:t>@user ptdrrrr c’est de l’huile de ricin sale attardé</w:t>
      </w:r>
    </w:p>
    <w:p>
      <w:r>
        <w:rPr>
          <w:b/>
          <w:u w:val="single"/>
        </w:rPr>
        <w:t>18600</w:t>
      </w:r>
    </w:p>
    <w:p>
      <w:r>
        <w:t>@user @user sale arabe ???? et toi t'es quoi ?</w:t>
      </w:r>
    </w:p>
    <w:p>
      <w:r>
        <w:rPr>
          <w:b/>
          <w:u w:val="single"/>
        </w:rPr>
        <w:t>18601</w:t>
      </w:r>
    </w:p>
    <w:p>
      <w:r>
        <w:t>@user vous utilisez un média (twitter) dont la violence est coutumière. quittez le réseau et vous serez tranq… @url</w:t>
      </w:r>
    </w:p>
    <w:p>
      <w:r>
        <w:rPr>
          <w:b/>
          <w:u w:val="single"/>
        </w:rPr>
        <w:t>18602</w:t>
      </w:r>
    </w:p>
    <w:p>
      <w:r>
        <w:t>@user la pourriture gauchiste dans toute sa splendeur!</w:t>
      </w:r>
    </w:p>
    <w:p>
      <w:r>
        <w:rPr>
          <w:b/>
          <w:u w:val="single"/>
        </w:rPr>
        <w:t>18603</w:t>
      </w:r>
    </w:p>
    <w:p>
      <w:r>
        <w:t>@user plutôt saucisse de lomé que je vais t’enfoncer dans l’œsophage sale renoi</w:t>
      </w:r>
    </w:p>
    <w:p>
      <w:r>
        <w:rPr>
          <w:b/>
          <w:u w:val="single"/>
        </w:rPr>
        <w:t>18604</w:t>
      </w:r>
    </w:p>
    <w:p>
      <w:r>
        <w:t>@user @user nan mais clairement c pcq c un mongol final juste tout lmonde sen bat les couilles jcomp… @url</w:t>
      </w:r>
    </w:p>
    <w:p>
      <w:r>
        <w:rPr>
          <w:b/>
          <w:u w:val="single"/>
        </w:rPr>
        <w:t>18605</w:t>
      </w:r>
    </w:p>
    <w:p>
      <w:r>
        <w:t>@user t’es fière de toi mongol</w:t>
      </w:r>
    </w:p>
    <w:p>
      <w:r>
        <w:rPr>
          <w:b/>
          <w:u w:val="single"/>
        </w:rPr>
        <w:t>18606</w:t>
      </w:r>
    </w:p>
    <w:p>
      <w:r>
        <w:t>@user @user comment ne pas dire ? purain de saloperie de negro cafard de migrants ét surtout commen… @url</w:t>
      </w:r>
    </w:p>
    <w:p>
      <w:r>
        <w:rPr>
          <w:b/>
          <w:u w:val="single"/>
        </w:rPr>
        <w:t>18607</w:t>
      </w:r>
    </w:p>
    <w:p>
      <w:r>
        <w:t>@user qui est il ? le pure produit d'une idéologie islamo-gauchiste descendant de la grande période de collaborat… @url</w:t>
      </w:r>
    </w:p>
    <w:p>
      <w:r>
        <w:rPr>
          <w:b/>
          <w:u w:val="single"/>
        </w:rPr>
        <w:t>18608</w:t>
      </w:r>
    </w:p>
    <w:p>
      <w:r>
        <w:t>@user @user @user @user @user 1. les migrants souhaitent être régularisés</w:t>
      </w:r>
    </w:p>
    <w:p>
      <w:r>
        <w:rPr>
          <w:b/>
          <w:u w:val="single"/>
        </w:rPr>
        <w:t>18609</w:t>
      </w:r>
    </w:p>
    <w:p>
      <w:r>
        <w:t>@user @user wowowooo je suis pas consentante déjà de un de deux tu veux juste les papiers sale arabe d: et… @url</w:t>
      </w:r>
    </w:p>
    <w:p>
      <w:r>
        <w:rPr>
          <w:b/>
          <w:u w:val="single"/>
        </w:rPr>
        <w:t>18610</w:t>
      </w:r>
    </w:p>
    <w:p>
      <w:r>
        <w:t>@user @user @user @user oui ça c'est un supporter pas l'autre attardé à qui je parlais.</w:t>
      </w:r>
    </w:p>
    <w:p>
      <w:r>
        <w:rPr>
          <w:b/>
          <w:u w:val="single"/>
        </w:rPr>
        <w:t>18611</w:t>
      </w:r>
    </w:p>
    <w:p>
      <w:r>
        <w:t>@user ????????? mongol</w:t>
      </w:r>
    </w:p>
    <w:p>
      <w:r>
        <w:rPr>
          <w:b/>
          <w:u w:val="single"/>
        </w:rPr>
        <w:t>18612</w:t>
      </w:r>
    </w:p>
    <w:p>
      <w:r>
        <w:t>@user @user @user jpp tu es vraiment attarde tpmp c'est pas sherlock leur c'est juste d... @url</w:t>
      </w:r>
    </w:p>
    <w:p>
      <w:r>
        <w:rPr>
          <w:b/>
          <w:u w:val="single"/>
        </w:rPr>
        <w:t>18613</w:t>
      </w:r>
    </w:p>
    <w:p>
      <w:r>
        <w:t>@user @user @user ntm yanis sale juif</w:t>
      </w:r>
    </w:p>
    <w:p>
      <w:r>
        <w:rPr>
          <w:b/>
          <w:u w:val="single"/>
        </w:rPr>
        <w:t>18614</w:t>
      </w:r>
    </w:p>
    <w:p>
      <w:r>
        <w:t>@user ils te pensent seulement gauchiste et féministes? les pauvres</w:t>
      </w:r>
    </w:p>
    <w:p>
      <w:r>
        <w:rPr>
          <w:b/>
          <w:u w:val="single"/>
        </w:rPr>
        <w:t>18615</w:t>
      </w:r>
    </w:p>
    <w:p>
      <w:r>
        <w:t>voilà pourquoi je ne regarde plus @user depuis septembre ! donner la parole à cette islamo-gauchiste raciste anti bl… @url</w:t>
      </w:r>
    </w:p>
    <w:p>
      <w:r>
        <w:rPr>
          <w:b/>
          <w:u w:val="single"/>
        </w:rPr>
        <w:t>18616</w:t>
      </w:r>
    </w:p>
    <w:p>
      <w:r>
        <w:t>@user @user @user ptn je ne vais même pas lire le thread gauchiste je sens que je vais psychoser à mort</w:t>
      </w:r>
    </w:p>
    <w:p>
      <w:r>
        <w:rPr>
          <w:b/>
          <w:u w:val="single"/>
        </w:rPr>
        <w:t>18617</w:t>
      </w:r>
    </w:p>
    <w:p>
      <w:r>
        <w:t>@user et le vp est au ce depuis 1930 ; « ns avons commis la guerre » ; mais ne s’attarde pastrop sur le rôl… @url</w:t>
      </w:r>
    </w:p>
    <w:p>
      <w:r>
        <w:rPr>
          <w:b/>
          <w:u w:val="single"/>
        </w:rPr>
        <w:t>18618</w:t>
      </w:r>
    </w:p>
    <w:p>
      <w:r>
        <w:t>@user où est ce la contradiction polie que vous percevez comme du harcèlement ?</w:t>
      </w:r>
    </w:p>
    <w:p>
      <w:r>
        <w:rPr>
          <w:b/>
          <w:u w:val="single"/>
        </w:rPr>
        <w:t>18619</w:t>
      </w:r>
    </w:p>
    <w:p>
      <w:r>
        <w:t>@user les renois qui retweeter son tweets vraiment mdr l’ignorance de sa bêtises « negres de maisons »</w:t>
      </w:r>
    </w:p>
    <w:p>
      <w:r>
        <w:rPr>
          <w:b/>
          <w:u w:val="single"/>
        </w:rPr>
        <w:t>18620</w:t>
      </w:r>
    </w:p>
    <w:p>
      <w:r>
        <w:t>@user mais évite de traiter d’attardé t’as vu. j’étais resté poli tout ça.. la putain d’ta mère arrê… @url</w:t>
      </w:r>
    </w:p>
    <w:p>
      <w:r>
        <w:rPr>
          <w:b/>
          <w:u w:val="single"/>
        </w:rPr>
        <w:t>18621</w:t>
      </w:r>
    </w:p>
    <w:p>
      <w:r>
        <w:t>@user @user pas en le mettant remplaçant bande de mongol</w:t>
      </w:r>
    </w:p>
    <w:p>
      <w:r>
        <w:rPr>
          <w:b/>
          <w:u w:val="single"/>
        </w:rPr>
        <w:t>18622</w:t>
      </w:r>
    </w:p>
    <w:p>
      <w:r>
        <w:t>@user @user je ne suis pas gauchiste. plutot droite... mais ca n'a pas de rapport avec ca. ce que je dis... @url</w:t>
      </w:r>
    </w:p>
    <w:p>
      <w:r>
        <w:rPr>
          <w:b/>
          <w:u w:val="single"/>
        </w:rPr>
        <w:t>18623</w:t>
      </w:r>
    </w:p>
    <w:p>
      <w:r>
        <w:t>@user @user @user @user les fake news d’une caste gauchiste... nous sommes dans la vérité… @url</w:t>
      </w:r>
    </w:p>
    <w:p>
      <w:r>
        <w:rPr>
          <w:b/>
          <w:u w:val="single"/>
        </w:rPr>
        <w:t>18624</w:t>
      </w:r>
    </w:p>
    <w:p>
      <w:r>
        <w:t>wesh les rebeus de banlieue z'etes français z'etes coupables de la guerre au #yemen vous savez le vrai génocide ara… @url</w:t>
      </w:r>
    </w:p>
    <w:p>
      <w:r>
        <w:rPr>
          <w:b/>
          <w:u w:val="single"/>
        </w:rPr>
        <w:t>18625</w:t>
      </w:r>
    </w:p>
    <w:p>
      <w:r>
        <w:t>@user @user pauvre gauchiste</w:t>
      </w:r>
    </w:p>
    <w:p>
      <w:r>
        <w:rPr>
          <w:b/>
          <w:u w:val="single"/>
        </w:rPr>
        <w:t>18626</w:t>
      </w:r>
    </w:p>
    <w:p>
      <w:r>
        <w:t>@user @user j'ai plus de respect pour les iraniens que pour les rebeus de france qui mettent de l'huile… @url</w:t>
      </w:r>
    </w:p>
    <w:p>
      <w:r>
        <w:rPr>
          <w:b/>
          <w:u w:val="single"/>
        </w:rPr>
        <w:t>18627</w:t>
      </w:r>
    </w:p>
    <w:p>
      <w:r>
        <w:t>@user n eh esse ex seu mongol</w:t>
      </w:r>
    </w:p>
    <w:p>
      <w:r>
        <w:rPr>
          <w:b/>
          <w:u w:val="single"/>
        </w:rPr>
        <w:t>18628</w:t>
      </w:r>
    </w:p>
    <w:p>
      <w:r>
        <w:t>@user @user @user @user en quoi parler de nombre de migrants devient une statistique ethnique. on… @url</w:t>
      </w:r>
    </w:p>
    <w:p>
      <w:r>
        <w:rPr>
          <w:b/>
          <w:u w:val="single"/>
        </w:rPr>
        <w:t>18629</w:t>
      </w:r>
    </w:p>
    <w:p>
      <w:r>
        <w:t>@user @user @user @user non c'est plutot que tu es un gauchiste et que ceux-ci ont touj... @url</w:t>
      </w:r>
    </w:p>
    <w:p>
      <w:r>
        <w:rPr>
          <w:b/>
          <w:u w:val="single"/>
        </w:rPr>
        <w:t>18630</w:t>
      </w:r>
    </w:p>
    <w:p>
      <w:r>
        <w:t>@user @user @user s'il l'a fait c'est pour ton bien. le gauchiste sait ce qui est bon pour toi.</w:t>
      </w:r>
    </w:p>
    <w:p>
      <w:r>
        <w:rPr>
          <w:b/>
          <w:u w:val="single"/>
        </w:rPr>
        <w:t>18631</w:t>
      </w:r>
    </w:p>
    <w:p>
      <w:r>
        <w:t>@user hsksjsh ouais pourquoi pas mais bon les renois ils sont 3ème dans mon classement</w:t>
      </w:r>
    </w:p>
    <w:p>
      <w:r>
        <w:rPr>
          <w:b/>
          <w:u w:val="single"/>
        </w:rPr>
        <w:t>18632</w:t>
      </w:r>
    </w:p>
    <w:p>
      <w:r>
        <w:t>@user tu parles sans savoir encore une fois.. dans le virage nord t’as des renois des rebeu et t’as pas… @url</w:t>
      </w:r>
    </w:p>
    <w:p>
      <w:r>
        <w:rPr>
          <w:b/>
          <w:u w:val="single"/>
        </w:rPr>
        <w:t>18633</w:t>
      </w:r>
    </w:p>
    <w:p>
      <w:r>
        <w:t>@user @user way mongol ça s’écrit gang ok</w:t>
      </w:r>
    </w:p>
    <w:p>
      <w:r>
        <w:rPr>
          <w:b/>
          <w:u w:val="single"/>
        </w:rPr>
        <w:t>18634</w:t>
      </w:r>
    </w:p>
    <w:p>
      <w:r>
        <w:t>@user ils ont fuit l’espagne ils se sont réfugiés en algérie mais quand les français sont arrivés ils so… @url</w:t>
      </w:r>
    </w:p>
    <w:p>
      <w:r>
        <w:rPr>
          <w:b/>
          <w:u w:val="single"/>
        </w:rPr>
        <w:t>18635</w:t>
      </w:r>
    </w:p>
    <w:p>
      <w:r>
        <w:t>@user ne t'attarde pas là dessus!</w:t>
      </w:r>
    </w:p>
    <w:p>
      <w:r>
        <w:rPr>
          <w:b/>
          <w:u w:val="single"/>
        </w:rPr>
        <w:t>18636</w:t>
      </w:r>
    </w:p>
    <w:p>
      <w:r>
        <w:t>@user quitte mon club sale mongol</w:t>
      </w:r>
    </w:p>
    <w:p>
      <w:r>
        <w:rPr>
          <w:b/>
          <w:u w:val="single"/>
        </w:rPr>
        <w:t>18637</w:t>
      </w:r>
    </w:p>
    <w:p>
      <w:r>
        <w:t>@user @user lécheur de babouches... ah ces #whitegaucho un jour les rebeus vont tous les mettre à l'amende...</w:t>
      </w:r>
    </w:p>
    <w:p>
      <w:r>
        <w:rPr>
          <w:b/>
          <w:u w:val="single"/>
        </w:rPr>
        <w:t>18638</w:t>
      </w:r>
    </w:p>
    <w:p>
      <w:r>
        <w:t>@user va tfaire briser le cœur par des rebeus et vient faire le mec après</w:t>
      </w:r>
    </w:p>
    <w:p>
      <w:r>
        <w:rPr>
          <w:b/>
          <w:u w:val="single"/>
        </w:rPr>
        <w:t>18639</w:t>
      </w:r>
    </w:p>
    <w:p>
      <w:r>
        <w:t>@user quand il n'est plus possible d'établir des liens de confiance avec les institutions la violence n'est p… @url</w:t>
      </w:r>
    </w:p>
    <w:p>
      <w:r>
        <w:rPr>
          <w:b/>
          <w:u w:val="single"/>
        </w:rPr>
        <w:t>18640</w:t>
      </w:r>
    </w:p>
    <w:p>
      <w:r>
        <w:t>@user tu clash les renoi mais tu les suces tellement que t'en un en pdc mdrrr sale pute d'hypocrite les blanc… @url</w:t>
      </w:r>
    </w:p>
    <w:p>
      <w:r>
        <w:rPr>
          <w:b/>
          <w:u w:val="single"/>
        </w:rPr>
        <w:t>18641</w:t>
      </w:r>
    </w:p>
    <w:p>
      <w:r>
        <w:t>@user @user fake en plus c'est de très mauvaise qualité personne ne s'exprime comme un attardé… @url</w:t>
      </w:r>
    </w:p>
    <w:p>
      <w:r>
        <w:rPr>
          <w:b/>
          <w:u w:val="single"/>
        </w:rPr>
        <w:t>18642</w:t>
      </w:r>
    </w:p>
    <w:p>
      <w:r>
        <w:t>@user @user @user oui voima reduire certes mais imposer quils aillent se faire enculer</w:t>
      </w:r>
    </w:p>
    <w:p>
      <w:r>
        <w:rPr>
          <w:b/>
          <w:u w:val="single"/>
        </w:rPr>
        <w:t>18643</w:t>
      </w:r>
    </w:p>
    <w:p>
      <w:r>
        <w:t>@user sale arabe ça va c beau</w:t>
      </w:r>
    </w:p>
    <w:p>
      <w:r>
        <w:rPr>
          <w:b/>
          <w:u w:val="single"/>
        </w:rPr>
        <w:t>18644</w:t>
      </w:r>
    </w:p>
    <w:p>
      <w:r>
        <w:t>@user @user parle mieux ching chong</w:t>
      </w:r>
    </w:p>
    <w:p>
      <w:r>
        <w:rPr>
          <w:b/>
          <w:u w:val="single"/>
        </w:rPr>
        <w:t>18645</w:t>
      </w:r>
    </w:p>
    <w:p>
      <w:r>
        <w:t>@user quand vous prendrez vos sources ailleurs que sur un site complotiste et antisémite et que vous cessere… @url</w:t>
      </w:r>
    </w:p>
    <w:p>
      <w:r>
        <w:rPr>
          <w:b/>
          <w:u w:val="single"/>
        </w:rPr>
        <w:t>18646</w:t>
      </w:r>
    </w:p>
    <w:p>
      <w:r>
        <w:t>@user @user ce n’est plus une barbe c’est une fiche imprimée sur sa tronche d’attardé</w:t>
      </w:r>
    </w:p>
    <w:p>
      <w:r>
        <w:rPr>
          <w:b/>
          <w:u w:val="single"/>
        </w:rPr>
        <w:t>18647</w:t>
      </w:r>
    </w:p>
    <w:p>
      <w:r>
        <w:t>@user oui comme vous dites. apres je vous rassure je ne suis pas un islamo-gauchiste je ne nie pas l'antisem... @url</w:t>
      </w:r>
    </w:p>
    <w:p>
      <w:r>
        <w:rPr>
          <w:b/>
          <w:u w:val="single"/>
        </w:rPr>
        <w:t>18648</w:t>
      </w:r>
    </w:p>
    <w:p>
      <w:r>
        <w:t>@user @user je suis actuellement en amerique je suis en high school et depuis le debut de l...an... @url</w:t>
      </w:r>
    </w:p>
    <w:p>
      <w:r>
        <w:rPr>
          <w:b/>
          <w:u w:val="single"/>
        </w:rPr>
        <w:t>18649</w:t>
      </w:r>
    </w:p>
    <w:p>
      <w:r>
        <w:t>@user @user en fait la violence fait tellement partie de l’adn de l’extrême gauche depuis les bolchevik… @url</w:t>
      </w:r>
    </w:p>
    <w:p>
      <w:r>
        <w:rPr>
          <w:b/>
          <w:u w:val="single"/>
        </w:rPr>
        <w:t>18650</w:t>
      </w:r>
    </w:p>
    <w:p>
      <w:r>
        <w:t>@user ptdrr sale juif</w:t>
      </w:r>
    </w:p>
    <w:p>
      <w:r>
        <w:rPr>
          <w:b/>
          <w:u w:val="single"/>
        </w:rPr>
        <w:t>18651</w:t>
      </w:r>
    </w:p>
    <w:p>
      <w:r>
        <w:t>@user retourne dans ton pays sale arabe (oups)</w:t>
      </w:r>
    </w:p>
    <w:p>
      <w:r>
        <w:rPr>
          <w:b/>
          <w:u w:val="single"/>
        </w:rPr>
        <w:t>18652</w:t>
      </w:r>
    </w:p>
    <w:p>
      <w:r>
        <w:t>@user @user ouais ca fait rire ouais! un peu plus que ton humour d'attarde qui fait rire 17 personnes en france!</w:t>
      </w:r>
    </w:p>
    <w:p>
      <w:r>
        <w:rPr>
          <w:b/>
          <w:u w:val="single"/>
        </w:rPr>
        <w:t>18653</w:t>
      </w:r>
    </w:p>
    <w:p>
      <w:r>
        <w:t>@user @user alors bon déjà je viens de m'auto spoil comme un attardé.</w:t>
      </w:r>
    </w:p>
    <w:p>
      <w:r>
        <w:rPr>
          <w:b/>
          <w:u w:val="single"/>
        </w:rPr>
        <w:t>18654</w:t>
      </w:r>
    </w:p>
    <w:p>
      <w:r>
        <w:t>@user pk tu mparles ching chong fils de pute</w:t>
      </w:r>
    </w:p>
    <w:p>
      <w:r>
        <w:rPr>
          <w:b/>
          <w:u w:val="single"/>
        </w:rPr>
        <w:t>18655</w:t>
      </w:r>
    </w:p>
    <w:p>
      <w:r>
        <w:t>@user vos twt rappel l'époque ou les journalistes traités de sale juif léon blum vous êtes fait du même bois...</w:t>
      </w:r>
    </w:p>
    <w:p>
      <w:r>
        <w:rPr>
          <w:b/>
          <w:u w:val="single"/>
        </w:rPr>
        <w:t>18656</w:t>
      </w:r>
    </w:p>
    <w:p>
      <w:r>
        <w:t>@user tres bien. le cinema francais c...est souvent mauvais surtout avec les acteurs officiels du regime gauchiste francais.</w:t>
      </w:r>
    </w:p>
    <w:p>
      <w:r>
        <w:rPr>
          <w:b/>
          <w:u w:val="single"/>
        </w:rPr>
        <w:t>18657</w:t>
      </w:r>
    </w:p>
    <w:p>
      <w:r>
        <w:t>@user j’ai que des rebeus en demande d’amis aussi</w:t>
      </w:r>
    </w:p>
    <w:p>
      <w:r>
        <w:rPr>
          <w:b/>
          <w:u w:val="single"/>
        </w:rPr>
        <w:t>18658</w:t>
      </w:r>
    </w:p>
    <w:p>
      <w:r>
        <w:t>@user sale juif de merde</w:t>
      </w:r>
    </w:p>
    <w:p>
      <w:r>
        <w:rPr>
          <w:b/>
          <w:u w:val="single"/>
        </w:rPr>
        <w:t>18659</w:t>
      </w:r>
    </w:p>
    <w:p>
      <w:r>
        <w:t>@user pourquoi tant de migrants africains en europe alors si est tous des vilains racistes nous autres… @url</w:t>
      </w:r>
    </w:p>
    <w:p>
      <w:r>
        <w:rPr>
          <w:b/>
          <w:u w:val="single"/>
        </w:rPr>
        <w:t>18660</w:t>
      </w:r>
    </w:p>
    <w:p>
      <w:r>
        <w:t>@user mdr c’est un mongol lui en mode lui demander de regarder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