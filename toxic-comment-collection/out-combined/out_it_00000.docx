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>214338</w:t>
      </w:r>
    </w:p>
    <w:p>
      <w:r>
        <w:t>@Dandy_Dv @M_P_8 @JimmyGhione @virginiaraggi ma infatti il campo rom è sorto a settembre e X una che voleva CAMBIARE TUTTO...poteva iniziare</w:t>
      </w:r>
    </w:p>
    <w:p>
      <w:r>
        <w:rPr>
          <w:b/>
          <w:u w:val="single"/>
        </w:rPr>
        <w:t>214339</w:t>
      </w:r>
    </w:p>
    <w:p>
      <w:r>
        <w:t>Studentessa cinese morta a Roma, fermati due giovani residenti campo rom di via Salviati https://t.co/fwBwE2OMlf #cronaca</w:t>
      </w:r>
    </w:p>
    <w:p>
      <w:r>
        <w:rPr>
          <w:b/>
          <w:u w:val="single"/>
        </w:rPr>
        <w:t>214340</w:t>
      </w:r>
    </w:p>
    <w:p>
      <w:r>
        <w:t>Roma, “tangenti per appalti</w:t>
        <w:br/>
        <w:t>sui campi rom”: chiesto</w:t>
        <w:br/>
        <w:t>il processo per 17 persone</w:t>
        <w:br/>
        <w:t>https://t.co/Gpj7nuILGR via @fattoquotidiano</w:t>
      </w:r>
    </w:p>
    <w:p>
      <w:r>
        <w:rPr>
          <w:b/>
          <w:u w:val="single"/>
        </w:rPr>
        <w:t>214341</w:t>
      </w:r>
    </w:p>
    <w:p>
      <w:r>
        <w:t>"I rom sono la sola comunità in Italia vittima di pratiche istituzionali pensate e realizzate su base etnica"</w:t>
      </w:r>
    </w:p>
    <w:p>
      <w:r>
        <w:rPr>
          <w:b/>
          <w:u w:val="single"/>
        </w:rPr>
        <w:t>214342</w:t>
      </w:r>
    </w:p>
    <w:p>
      <w:r>
        <w:t>La #Raggi dopo un anno comincia a far qualcosa.</w:t>
        <w:br/>
        <w:t>E comincia col dare le case ai rom.</w:t>
        <w:br/>
        <w:t>Contenti romani che l'avete votata?</w:t>
        <w:br/>
        <w:t>@QuintaColonnaTv</w:t>
      </w:r>
    </w:p>
    <w:p>
      <w:r>
        <w:rPr>
          <w:b/>
          <w:u w:val="single"/>
        </w:rPr>
        <w:t>214343</w:t>
      </w:r>
    </w:p>
    <w:p>
      <w:r>
        <w:t>"Giornata della memoria: domani al Senato “la memoria rimossa del genocidio di rom e sinti”" https://t.co/oU5osT7Ehy</w:t>
      </w:r>
    </w:p>
    <w:p>
      <w:r>
        <w:rPr>
          <w:b/>
          <w:u w:val="single"/>
        </w:rPr>
        <w:t>214344</w:t>
      </w:r>
    </w:p>
    <w:p>
      <w:r>
        <w:t>@senantoniorazzi ci vogliono le ruspe... ma non solo per i campi rom ma per i palazzi di Roma ... buon anno ..</w:t>
      </w:r>
    </w:p>
    <w:p>
      <w:r>
        <w:rPr>
          <w:b/>
          <w:u w:val="single"/>
        </w:rPr>
        <w:t>214345</w:t>
      </w:r>
    </w:p>
    <w:p>
      <w:r>
        <w:t>@matteosalvinimi  #rom #follonica  vorrei informare tutti coloro che difendono le rom che sono le stesse che "puliscono" nelle ns e vs case!</w:t>
      </w:r>
    </w:p>
    <w:p>
      <w:r>
        <w:rPr>
          <w:b/>
          <w:u w:val="single"/>
        </w:rPr>
        <w:t>214346</w:t>
      </w:r>
    </w:p>
    <w:p>
      <w:r>
        <w:t>News: Giornata della Memoria. Quei minori rom trucidati e dimenticati. Nota di Migrantes https://t.co/9jPdTfhoBF</w:t>
      </w:r>
    </w:p>
    <w:p>
      <w:r>
        <w:rPr>
          <w:b/>
          <w:u w:val="single"/>
        </w:rPr>
        <w:t>214347</w:t>
      </w:r>
    </w:p>
    <w:p>
      <w:r>
        <w:t>Cercano di rapire una ragazza per farla prostituire alla Magliana, arrestate 3 rom - https://t.co/Qc0fKwIk0I https://t.co/876II71CJ2</w:t>
      </w:r>
    </w:p>
    <w:p>
      <w:r>
        <w:rPr>
          <w:b/>
          <w:u w:val="single"/>
        </w:rPr>
        <w:t>214348</w:t>
      </w:r>
    </w:p>
    <w:p>
      <w:r>
        <w:t>Vero paghi 400 euro corso per vivere come rom chi sono gli stronzi che lo fanno?mandiamo i politici nella m*...a dove starebbero bene</w:t>
      </w:r>
    </w:p>
    <w:p>
      <w:r>
        <w:rPr>
          <w:b/>
          <w:u w:val="single"/>
        </w:rPr>
        <w:t>214349</w:t>
      </w:r>
    </w:p>
    <w:p>
      <w:r>
        <w:t>Roma. Tentano rapire ragazza per farla prostituire: arrestate 3 rom: Tre donne rom, di 17… https://t.co/I3iaqLBfJB</w:t>
      </w:r>
    </w:p>
    <w:p>
      <w:r>
        <w:rPr>
          <w:b/>
          <w:u w:val="single"/>
        </w:rPr>
        <w:t>214350</w:t>
      </w:r>
    </w:p>
    <w:p>
      <w:r>
        <w:t>Roma, nomade tenta di investire</w:t>
        <w:br/>
        <w:t>gli agenti, loro sparano all'auto:</w:t>
        <w:br/>
        <w:t>far west al campo rom di Salone https://t.co/Ces5cLScJt @ilmessaggeroit</w:t>
      </w:r>
    </w:p>
    <w:p>
      <w:r>
        <w:rPr>
          <w:b/>
          <w:u w:val="single"/>
        </w:rPr>
        <w:t>214351</w:t>
      </w:r>
    </w:p>
    <w:p>
      <w:r>
        <w:t>#dallavostraparte signora lasci suo figlio nei campi rom qualche giorno vediamo che ne pensa dopo</w:t>
      </w:r>
    </w:p>
    <w:p>
      <w:r>
        <w:rPr>
          <w:b/>
          <w:u w:val="single"/>
        </w:rPr>
        <w:t>214352</w:t>
      </w:r>
    </w:p>
    <w:p>
      <w:r>
        <w:t>Fatto - Follonica, rom chiuse in gabbiotto. Fratoianni (Si) vs Salvini: “Fai schifo, sei un… https://t.co/xJCxyCWIHZ @fattoquotidiano</w:t>
      </w:r>
    </w:p>
    <w:p>
      <w:r>
        <w:rPr>
          <w:b/>
          <w:u w:val="single"/>
        </w:rPr>
        <w:t>214353</w:t>
      </w:r>
    </w:p>
    <w:p>
      <w:r>
        <w:t>Blitz della polizia al campo nomadi:trovate le borse appena rubate</w:t>
        <w:br/>
        <w:br/>
        <w:t>"PADOVA - Ampio controllo della Polizia... https://t.co/cmlcSKKlFZ</w:t>
      </w:r>
    </w:p>
    <w:p>
      <w:r>
        <w:rPr>
          <w:b/>
          <w:u w:val="single"/>
        </w:rPr>
        <w:t>214354</w:t>
      </w:r>
    </w:p>
    <w:p>
      <w:r>
        <w:t>L'idea dei Cinque Stelle a Roma: una "Free Tax Area" per i rom</w:t>
        <w:br/>
        <w:br/>
        <w:t xml:space="preserve">@virginiaraggi spero si ravveda </w:t>
        <w:br/>
        <w:t>#altrimentiNO.M5S</w:t>
        <w:br/>
        <w:br/>
        <w:t>https://t.co/SnWC9EFQLi</w:t>
      </w:r>
    </w:p>
    <w:p>
      <w:r>
        <w:rPr>
          <w:b/>
          <w:u w:val="single"/>
        </w:rPr>
        <w:t>214355</w:t>
      </w:r>
    </w:p>
    <w:p>
      <w:r>
        <w:t>Fiamme in un campo nomadi alla motorizzazione. Il degrado del campo di Ravina https://t.co/GEyUDoZdR5</w:t>
      </w:r>
    </w:p>
    <w:p>
      <w:r>
        <w:rPr>
          <w:b/>
          <w:u w:val="single"/>
        </w:rPr>
        <w:t>214356</w:t>
      </w:r>
    </w:p>
    <w:p>
      <w:r>
        <w:t>Mafia Capitale, Buzzi: "Mille euro al giorno a Casamonica per guardiania campo rom". Carminati: "… https://t.co/kMdP5vc0ZQ via @repubblicait</w:t>
      </w:r>
    </w:p>
    <w:p>
      <w:r>
        <w:rPr>
          <w:b/>
          <w:u w:val="single"/>
        </w:rPr>
        <w:t>214357</w:t>
      </w:r>
    </w:p>
    <w:p>
      <w:r>
        <w:t>#Multiculturalismo risorsa per l'Italia: Due arresti tra i rom, risolto il "mistero" della ragazza cinese - https://t.co/UhZmWIzPc1</w:t>
      </w:r>
    </w:p>
    <w:p>
      <w:r>
        <w:rPr>
          <w:b/>
          <w:u w:val="single"/>
        </w:rPr>
        <w:t>214358</w:t>
      </w:r>
    </w:p>
    <w:p>
      <w:r>
        <w:t>Roma, il padre la maltratta: piccola bimba rom soccorsa dalla Polizia https://t.co/2ygyijQElv</w:t>
      </w:r>
    </w:p>
    <w:p>
      <w:r>
        <w:rPr>
          <w:b/>
          <w:u w:val="single"/>
        </w:rPr>
        <w:t>214359</w:t>
      </w:r>
    </w:p>
    <w:p>
      <w:r>
        <w:t>I rom saranno pure l'etnia più meschina, ladra, bugiarda del globo, ma NON GIUSTIFICA QUESTO. Manco allo zoo dai, a me viene il vomito #lidl https://t.co/MGfTyT1DK1</w:t>
      </w:r>
    </w:p>
    <w:p>
      <w:r>
        <w:rPr>
          <w:b/>
          <w:u w:val="single"/>
        </w:rPr>
        <w:t>214360</w:t>
      </w:r>
    </w:p>
    <w:p>
      <w:r>
        <w:t>Dopo i rom e gli extracomunitari il nuovo nemico è la Virginia Raggi ! Tieni duro Virginia !</w:t>
      </w:r>
    </w:p>
    <w:p>
      <w:r>
        <w:rPr>
          <w:b/>
          <w:u w:val="single"/>
        </w:rPr>
        <w:t>214361</w:t>
      </w:r>
    </w:p>
    <w:p>
      <w:r>
        <w:t>Ritrova il camper in un campo rom, ma le autorità lo danno ai nomadi «perché senza casa»: è l’Italia “sinistra” https://t.co/iqSgx6f97L</w:t>
      </w:r>
    </w:p>
    <w:p>
      <w:r>
        <w:rPr>
          <w:b/>
          <w:u w:val="single"/>
        </w:rPr>
        <w:t>214362</w:t>
      </w:r>
    </w:p>
    <w:p>
      <w:r>
        <w:t>Il nuovo campo nomadi sorgerà su terreni della parrocchia e del Comune... #canavesenews https://t.co/bjDKml12d8</w:t>
      </w:r>
    </w:p>
    <w:p>
      <w:r>
        <w:rPr>
          <w:b/>
          <w:u w:val="single"/>
        </w:rPr>
        <w:t>214363</w:t>
      </w:r>
    </w:p>
    <w:p>
      <w:r>
        <w:t>Roma, donna trovata morta nel campo rom di via Salviati: forse è la studentessa cinese scomparsa https://t.co/I8PXa6ZCHK</w:t>
      </w:r>
    </w:p>
    <w:p>
      <w:r>
        <w:rPr>
          <w:b/>
          <w:u w:val="single"/>
        </w:rPr>
        <w:t>214364</w:t>
      </w:r>
    </w:p>
    <w:p>
      <w:r>
        <w:t>Retweeted Notizie Roma (@notizie_roma):</w:t>
        <w:br/>
        <w:br/>
        <w:t xml:space="preserve">Corriere: Tangenti per gli appalti nei campi  </w:t>
        <w:br/>
        <w:t>rom: chiesto il rinvio... https://t.co/v26oS4L3O1</w:t>
      </w:r>
    </w:p>
    <w:p>
      <w:r>
        <w:rPr>
          <w:b/>
          <w:u w:val="single"/>
        </w:rPr>
        <w:t>214365</w:t>
      </w:r>
    </w:p>
    <w:p>
      <w:r>
        <w:t>Dateli Gl'italiani e no ai rom e alla d</w:t>
        <w:br/>
        <w:t>Feccia https://t.co/2gEv4bzVQ9</w:t>
      </w:r>
    </w:p>
    <w:p>
      <w:r>
        <w:rPr>
          <w:b/>
          <w:u w:val="single"/>
        </w:rPr>
        <w:t>214366</w:t>
      </w:r>
    </w:p>
    <w:p>
      <w:r>
        <w:t>Poliziotto spara a un nomade in fuga dopo un furto: il pm gli chiede un risarcimento di un milione di euro https://t.co/gN5UtMGUtQ</w:t>
      </w:r>
    </w:p>
    <w:p>
      <w:r>
        <w:rPr>
          <w:b/>
          <w:u w:val="single"/>
        </w:rPr>
        <w:t>214367</w:t>
      </w:r>
    </w:p>
    <w:p>
      <w:r>
        <w:t>Oltre a qualche famiglia rom, nell'area c'erano anche diverse persone profondamente colpite dal terremoto, come... https://t.co/sNnJcecHik</w:t>
      </w:r>
    </w:p>
    <w:p>
      <w:r>
        <w:rPr>
          <w:b/>
          <w:u w:val="single"/>
        </w:rPr>
        <w:t>214368</w:t>
      </w:r>
    </w:p>
    <w:p>
      <w:r>
        <w:t>Campi rom? Tutti da chiudere. @matteosalvinimi @LegaNordPadania #dallavostraparte https://t.co/hfFvpZfhZ9</w:t>
      </w:r>
    </w:p>
    <w:p>
      <w:r>
        <w:rPr>
          <w:b/>
          <w:u w:val="single"/>
        </w:rPr>
        <w:t>214369</w:t>
      </w:r>
    </w:p>
    <w:p>
      <w:r>
        <w:t>Si può fare e non è nemmeno troppo complicato @Ass21luglio @LuigiManconi1 Microaree per i nomadi https://t.co/GSvVHR8oky</w:t>
      </w:r>
    </w:p>
    <w:p>
      <w:r>
        <w:rPr>
          <w:b/>
          <w:u w:val="single"/>
        </w:rPr>
        <w:t>214370</w:t>
      </w:r>
    </w:p>
    <w:p>
      <w:r>
        <w:t>@NadiaintheSky1 @stanzaselvaggia appunto,tutti a preoccuparsi di due delinquenti rom e se ne fregano di quello che capita alle nostre figlie</w:t>
      </w:r>
    </w:p>
    <w:p>
      <w:r>
        <w:rPr>
          <w:b/>
          <w:u w:val="single"/>
        </w:rPr>
        <w:t>214371</w:t>
      </w:r>
    </w:p>
    <w:p>
      <w:r>
        <w:t>Ci sono più passeggini nel campo rom di Quintiliani che in tutte le filiali della Chicco.</w:t>
        <w:br/>
        <w:t>#Roma</w:t>
      </w:r>
    </w:p>
    <w:p>
      <w:r>
        <w:rPr>
          <w:b/>
          <w:u w:val="single"/>
        </w:rPr>
        <w:t>214372</w:t>
      </w:r>
    </w:p>
    <w:p>
      <w:r>
        <w:t>@_Librandi ma che dici?Mentre pali con i rom,loro ti hanno portato via anche il ...culo.Si,si,trattienili,per portarli nella tua azienda,</w:t>
      </w:r>
    </w:p>
    <w:p>
      <w:r>
        <w:rPr>
          <w:b/>
          <w:u w:val="single"/>
        </w:rPr>
        <w:t>214373</w:t>
      </w:r>
    </w:p>
    <w:p>
      <w:r>
        <w:t>Roma, rapina al campo rom La Barbuta: tre arresti. L'ombra del racket https://t.co/eE8HTiUpA6 https://t.co/lpOP9R11f1</w:t>
      </w:r>
    </w:p>
    <w:p>
      <w:r>
        <w:rPr>
          <w:b/>
          <w:u w:val="single"/>
        </w:rPr>
        <w:t>214374</w:t>
      </w:r>
    </w:p>
    <w:p>
      <w:r>
        <w:t>Roma a 5 Stelle nelle mani di rom e immigrati violenti, sommersa dal degrado e stuprata | Riscatto Nazionale https://t.co/CNAStUngAp</w:t>
      </w:r>
    </w:p>
    <w:p>
      <w:r>
        <w:rPr>
          <w:b/>
          <w:u w:val="single"/>
        </w:rPr>
        <w:t>214375</w:t>
      </w:r>
    </w:p>
    <w:p>
      <w:r>
        <w:t>Un branco di rom stupra una ragazzina di 13 anni a Milano: arrestato un latitante https://t.co/ZBImU3TJcm</w:t>
      </w:r>
    </w:p>
    <w:p>
      <w:r>
        <w:rPr>
          <w:b/>
          <w:u w:val="single"/>
        </w:rPr>
        <w:t>214376</w:t>
      </w:r>
    </w:p>
    <w:p>
      <w:r>
        <w:t>TY @LuigiManconi1 @art21 @Cild2014 per i #rom e #sinti cancellati dalla storia e oggi dalle città.</w:t>
        <w:br/>
        <w:t>La lotta continua https://t.co/WM117MokBy https://t.co/W7AS0pPY4p</w:t>
      </w:r>
    </w:p>
    <w:p>
      <w:r>
        <w:rPr>
          <w:b/>
          <w:u w:val="single"/>
        </w:rPr>
        <w:t>214377</w:t>
      </w:r>
    </w:p>
    <w:p>
      <w:r>
        <w:t>Liberoquotidiano.it: Tutti i trucchi (infallibili) delle ladruncole rom. https://t.co/Z49UpMXvNH</w:t>
        <w:br/>
        <w:br/>
        <w:t>Piaga sociale, senza fine.</w:t>
      </w:r>
    </w:p>
    <w:p>
      <w:r>
        <w:rPr>
          <w:b/>
          <w:u w:val="single"/>
        </w:rPr>
        <w:t>214378</w:t>
      </w:r>
    </w:p>
    <w:p>
      <w:r>
        <w:t>Roma, l'ex stabilimento Mira Lanza diventa un museo di street art gestito da rom (La Repubblica) https://t.co/VHzpTHFFnU https://t.co/3p2YJJjXku</w:t>
      </w:r>
    </w:p>
    <w:p>
      <w:r>
        <w:rPr>
          <w:b/>
          <w:u w:val="single"/>
        </w:rPr>
        <w:t>214379</w:t>
      </w:r>
    </w:p>
    <w:p>
      <w:r>
        <w:t>#dallavostraparte i rom sono romeni, i nomadi si spostano e noi avremmo risorse anche per loro che qui delinquono quotidianamente?!?</w:t>
      </w:r>
    </w:p>
    <w:p>
      <w:r>
        <w:rPr>
          <w:b/>
          <w:u w:val="single"/>
        </w:rPr>
        <w:t>214380</w:t>
      </w:r>
    </w:p>
    <w:p>
      <w:r>
        <w:t>Roma: un turista giapponese viene accerchiato da 5 rom, tre di loro... https://t.co/P2g7fOSlzA</w:t>
      </w:r>
    </w:p>
    <w:p>
      <w:r>
        <w:rPr>
          <w:b/>
          <w:u w:val="single"/>
        </w:rPr>
        <w:t>214381</w:t>
      </w:r>
    </w:p>
    <w:p>
      <w:r>
        <w:t>Quelli che non hanno mail lavorato in vita loro si capiscono "Roma, la Raggi spende 12 milioni per i campi rom"  https://t.co/TtdcQYEQwa</w:t>
      </w:r>
    </w:p>
    <w:p>
      <w:r>
        <w:rPr>
          <w:b/>
          <w:u w:val="single"/>
        </w:rPr>
        <w:t>214382</w:t>
      </w:r>
    </w:p>
    <w:p>
      <w:r>
        <w:t>@forummediaset dite alla Contessa che i rom hanno macchinoni e oro a cianfe perchè LI RUBANO, non certo perché lavorano onestAmente! #schifo</w:t>
      </w:r>
    </w:p>
    <w:p>
      <w:r>
        <w:rPr>
          <w:b/>
          <w:u w:val="single"/>
        </w:rPr>
        <w:t>214383</w:t>
      </w:r>
    </w:p>
    <w:p>
      <w:r>
        <w:t>Purtroppo i Gov.Italiani(PD)non si sono ancora vaccinati contro i ROM:</w:t>
        <w:br/>
        <w:t>Ora i campi rom"invadono"i ponti di Firenze:https://t.co/enYn4GtuCo</w:t>
      </w:r>
    </w:p>
    <w:p>
      <w:r>
        <w:rPr>
          <w:b/>
          <w:u w:val="single"/>
        </w:rPr>
        <w:t>214384</w:t>
      </w:r>
    </w:p>
    <w:p>
      <w:r>
        <w:t>Torino i rom lanciano sassi contro un'ambulanza del 118,i soccorritori costretti alla fuga. https://t.co/QBKSPkAZe4</w:t>
      </w:r>
    </w:p>
    <w:p>
      <w:r>
        <w:rPr>
          <w:b/>
          <w:u w:val="single"/>
        </w:rPr>
        <w:t>214385</w:t>
      </w:r>
    </w:p>
    <w:p>
      <w:r>
        <w:t>Maxi rissa al campo nomadi durante il censimento. Decisivo l'intervento della polizia locale di Rom Capitale.</w:t>
      </w:r>
    </w:p>
    <w:p>
      <w:r>
        <w:rPr>
          <w:b/>
          <w:u w:val="single"/>
        </w:rPr>
        <w:t>214386</w:t>
      </w:r>
    </w:p>
    <w:p>
      <w:r>
        <w:t>Corriere: Tangenti, Mafia Capitale dimenticataMazzette su buche e campi rom https://t.co/RTPu3LNTzF #roma</w:t>
      </w:r>
    </w:p>
    <w:p>
      <w:r>
        <w:rPr>
          <w:b/>
          <w:u w:val="single"/>
        </w:rPr>
        <w:t>214387</w:t>
      </w:r>
    </w:p>
    <w:p>
      <w:r>
        <w:t>GENOVA, Anche due ville in Sardegna tra i beni sequestrati ai sinti del campo nomadi di Bolzaneto - https://t.co/nWzs9wSYav https://t.co/1ey5F47uID</w:t>
      </w:r>
    </w:p>
    <w:p>
      <w:r>
        <w:rPr>
          <w:b/>
          <w:u w:val="single"/>
        </w:rPr>
        <w:t>214388</w:t>
      </w:r>
    </w:p>
    <w:p>
      <w:r>
        <w:t>#roma, #rapina con spray in appartamento: arrestata nomade, caccia all'amica https://t.co/6mNkyVYIbb https://t.co/McqPOffQjF</w:t>
      </w:r>
    </w:p>
    <w:p>
      <w:r>
        <w:rPr>
          <w:b/>
          <w:u w:val="single"/>
        </w:rPr>
        <w:t>214389</w:t>
      </w:r>
    </w:p>
    <w:p>
      <w:r>
        <w:t>non bastavano i negri i rom i gay ora tornano anche contro gli ebrei</w:t>
        <w:br/>
        <w:t>occhi aperti amici i nazi rialzano la testa https://t.co/Y7XajfofVC</w:t>
      </w:r>
    </w:p>
    <w:p>
      <w:r>
        <w:rPr>
          <w:b/>
          <w:u w:val="single"/>
        </w:rPr>
        <w:t>214390</w:t>
      </w:r>
    </w:p>
    <w:p>
      <w:r>
        <w:t>... ciò che accade ora - ma accade spesso - a via SALVIATI #Roma campo #rom @virginiaraggi https://t.co/wDNpS6r4f4</w:t>
      </w:r>
    </w:p>
    <w:p>
      <w:r>
        <w:rPr>
          <w:b/>
          <w:u w:val="single"/>
        </w:rPr>
        <w:t>214391</w:t>
      </w:r>
    </w:p>
    <w:p>
      <w:r>
        <w:t>Volevo caricare la mia bici in macchina ma per fisica ci siamo accorti che era più grande la bici della macchina e sembravamo ladri rom</w:t>
      </w:r>
    </w:p>
    <w:p>
      <w:r>
        <w:rPr>
          <w:b/>
          <w:u w:val="single"/>
        </w:rPr>
        <w:t>214392</w:t>
      </w:r>
    </w:p>
    <w:p>
      <w:r>
        <w:t>Ho appena scoperto che il Milan ha un giocatore che è una donna rom, chissà quanto è brava a rubare la palla</w:t>
      </w:r>
    </w:p>
    <w:p>
      <w:r>
        <w:rPr>
          <w:b/>
          <w:u w:val="single"/>
        </w:rPr>
        <w:t>214393</w:t>
      </w:r>
    </w:p>
    <w:p>
      <w:r>
        <w:t>#agorarai @gerrygreco ai nomadi si regala il terreno x costruirsi le case,se lo chiede un italiano qualunque NON SI PUO' FARE. perche'?</w:t>
      </w:r>
    </w:p>
    <w:p>
      <w:r>
        <w:rPr>
          <w:b/>
          <w:u w:val="single"/>
        </w:rPr>
        <w:t>214394</w:t>
      </w:r>
    </w:p>
    <w:p>
      <w:r>
        <w:t>Torre del Greco: minorenne rom arrestato dopo un furto https://t.co/seAOaxvXhY</w:t>
      </w:r>
    </w:p>
    <w:p>
      <w:r>
        <w:rPr>
          <w:b/>
          <w:u w:val="single"/>
        </w:rPr>
        <w:t>214395</w:t>
      </w:r>
    </w:p>
    <w:p>
      <w:r>
        <w:t>Milano,con @santegidionews  festeggiamo un'altra famiglia in rom in casa.Tempo baracche finito,quello della scuola (le superiori!) continua https://t.co/MtRxotMlFR</w:t>
      </w:r>
    </w:p>
    <w:p>
      <w:r>
        <w:rPr>
          <w:b/>
          <w:u w:val="single"/>
        </w:rPr>
        <w:t>214396</w:t>
      </w:r>
    </w:p>
    <w:p>
      <w:r>
        <w:t>“Vi hanno sfrattato? Andate al campo rom in un container”: 3 famiglie italiane umiliate a Roma – webitalia360 https://t.co/4vRX7b6Z0K</w:t>
      </w:r>
    </w:p>
    <w:p>
      <w:r>
        <w:rPr>
          <w:b/>
          <w:u w:val="single"/>
        </w:rPr>
        <w:t>214397</w:t>
      </w:r>
    </w:p>
    <w:p>
      <w:r>
        <w:t>#QuintaColonna quindi se vieni derubato dai rom dovresti anche entrare nel campo a cercarti quello che hanno rubato! Roba da matti</w:t>
      </w:r>
    </w:p>
    <w:p>
      <w:r>
        <w:rPr>
          <w:b/>
          <w:u w:val="single"/>
        </w:rPr>
        <w:t>214398</w:t>
      </w:r>
    </w:p>
    <w:p>
      <w:r>
        <w:t>#paolodeldebbio stasera sei un mito #ghettorom #camponomadi #roma</w:t>
      </w:r>
    </w:p>
    <w:p>
      <w:r>
        <w:rPr>
          <w:b/>
          <w:u w:val="single"/>
        </w:rPr>
        <w:t>214399</w:t>
      </w:r>
    </w:p>
    <w:p>
      <w:r>
        <w:t>Se anche tu chiedi la chiusura di tutti i campi rom, firma e condividi questa petizione! - Firm... https://t.co/wyRXk00wcM via @ChangeItalia</w:t>
      </w:r>
    </w:p>
    <w:p>
      <w:r>
        <w:rPr>
          <w:b/>
          <w:u w:val="single"/>
        </w:rPr>
        <w:t>214400</w:t>
      </w:r>
    </w:p>
    <w:p>
      <w:r>
        <w:t>il Giornale: #news Termini, rom borseggia un turista: arrestata 44 volte in 25 anni: I carabinieri della stazione… https://t.co/yzZxXdwaew</w:t>
      </w:r>
    </w:p>
    <w:p>
      <w:r>
        <w:rPr>
          <w:b/>
          <w:u w:val="single"/>
        </w:rPr>
        <w:t>214401</w:t>
      </w:r>
    </w:p>
    <w:p>
      <w:r>
        <w:t>Bambini rom e scuola, una ruspa non può abbattere la nostra Costituzione https://t.co/cs3KqjH651 via @fattoquotidiano</w:t>
      </w:r>
    </w:p>
    <w:p>
      <w:r>
        <w:rPr>
          <w:b/>
          <w:u w:val="single"/>
        </w:rPr>
        <w:t>214402</w:t>
      </w:r>
    </w:p>
    <w:p>
      <w:r>
        <w:t>in Italia, vivono circa 180mila rom e sinti, che rappresentano lo 0,25% della popolazione presente sul territorio... https://t.co/wywgGqom9E</w:t>
      </w:r>
    </w:p>
    <w:p>
      <w:r>
        <w:rPr>
          <w:b/>
          <w:u w:val="single"/>
        </w:rPr>
        <w:t>214403</w:t>
      </w:r>
    </w:p>
    <w:p>
      <w:r>
        <w:t>Salvini furente e il suo sosia rom che guarda il sole. Chi fa più paura? https://t.co/4yYCy5FXfY</w:t>
      </w:r>
    </w:p>
    <w:p>
      <w:r>
        <w:rPr>
          <w:b/>
          <w:u w:val="single"/>
        </w:rPr>
        <w:t>214404</w:t>
      </w:r>
    </w:p>
    <w:p>
      <w:r>
        <w:t>#lariachetira rom a vagonate in italia mandano bimbi a elemosinare rubare spacciare e x i giudici e lo stato è nella loro cultura?</w:t>
      </w:r>
    </w:p>
    <w:p>
      <w:r>
        <w:rPr>
          <w:b/>
          <w:u w:val="single"/>
        </w:rPr>
        <w:t>214405</w:t>
      </w:r>
    </w:p>
    <w:p>
      <w:r>
        <w:t>Non è nemmeno un fatto di rom, italiani o cazzi, si tratta di vite umane, persone, che voi vi sentite in diritto di trattare come bestie</w:t>
      </w:r>
    </w:p>
    <w:p>
      <w:r>
        <w:rPr>
          <w:b/>
          <w:u w:val="single"/>
        </w:rPr>
        <w:t>214406</w:t>
      </w:r>
    </w:p>
    <w:p>
      <w:r>
        <w:t>Roma, rapina con spray in appartamento: arrestata nomade https://t.co/Hd8sgJ260B</w:t>
      </w:r>
    </w:p>
    <w:p>
      <w:r>
        <w:rPr>
          <w:b/>
          <w:u w:val="single"/>
        </w:rPr>
        <w:t>214407</w:t>
      </w:r>
    </w:p>
    <w:p>
      <w:r>
        <w:t>Procura non vole alzare mezza Roma, mia famiglia come fa ad cancellare la residenza del rom concessa gli il VI municipio @fattoquotidiano</w:t>
      </w:r>
    </w:p>
    <w:p>
      <w:r>
        <w:rPr>
          <w:b/>
          <w:u w:val="single"/>
        </w:rPr>
        <w:t>214408</w:t>
      </w:r>
    </w:p>
    <w:p>
      <w:r>
        <w:t>Mafia Capitale, dalla raccolta delle foglie ai campi rom: le gare truccate a favore delle coop... #news #Roma https://t.co/7BzZeQ2AMT</w:t>
      </w:r>
    </w:p>
    <w:p>
      <w:r>
        <w:rPr>
          <w:b/>
          <w:u w:val="single"/>
        </w:rPr>
        <w:t>214409</w:t>
      </w:r>
    </w:p>
    <w:p>
      <w:r>
        <w:t>@La7tv @AndreaScanzi ho capito. Anche questa sera parlerete di PD.Perché non fate una puntata sul video delle due donne rom ? Solo PD,eh?</w:t>
      </w:r>
    </w:p>
    <w:p>
      <w:r>
        <w:rPr>
          <w:b/>
          <w:u w:val="single"/>
        </w:rPr>
        <w:t>214410</w:t>
      </w:r>
    </w:p>
    <w:p>
      <w:r>
        <w:t>Chiudere i campi rom.Darai case ai rom dopo ai clandestini a discapito dei romani o farai un censimento?Chi ha soldi se la compra #Raggi ?</w:t>
      </w:r>
    </w:p>
    <w:p>
      <w:r>
        <w:rPr>
          <w:b/>
          <w:u w:val="single"/>
        </w:rPr>
        <w:t>214411</w:t>
      </w:r>
    </w:p>
    <w:p>
      <w:r>
        <w:t xml:space="preserve">#Milano: Rubate 4 bici della Milano-Sanremo </w:t>
        <w:br/>
        <w:t>Ritrovate in un campo nomadi  https://t.co/jfvPCSxza9</w:t>
      </w:r>
    </w:p>
    <w:p>
      <w:r>
        <w:rPr>
          <w:b/>
          <w:u w:val="single"/>
        </w:rPr>
        <w:t>214412</w:t>
      </w:r>
    </w:p>
    <w:p>
      <w:r>
        <w:t>@Cor_Core_Acceso @manilamatic</w:t>
        <w:br/>
        <w:t>Il disordine si crea se i rom ci frugano e poi lasciano tutto in terra... prontamente fotografato dai #pdioti</w:t>
      </w:r>
    </w:p>
    <w:p>
      <w:r>
        <w:rPr>
          <w:b/>
          <w:u w:val="single"/>
        </w:rPr>
        <w:t>214413</w:t>
      </w:r>
    </w:p>
    <w:p>
      <w:r>
        <w:t>Qual è la tua opinione riguardo a quello che è succ... — Se ho capito bene, due rom sono state chiuse in una... https://t.co/jYpp1YDqTV</w:t>
      </w:r>
    </w:p>
    <w:p>
      <w:r>
        <w:rPr>
          <w:b/>
          <w:u w:val="single"/>
        </w:rPr>
        <w:t>214414</w:t>
      </w:r>
    </w:p>
    <w:p>
      <w:r>
        <w:t>Non generalizziamo  ma su un campo 3000 rom  2500 ha avuto a che fare con la legge#dallavostraparte</w:t>
      </w:r>
    </w:p>
    <w:p>
      <w:r>
        <w:rPr>
          <w:b/>
          <w:u w:val="single"/>
        </w:rPr>
        <w:t>214415</w:t>
      </w:r>
    </w:p>
    <w:p>
      <w:r>
        <w:t>@Miorita5 @matteosalvinimi Credevo fossi una rom anche tu da come scrivi.</w:t>
      </w:r>
    </w:p>
    <w:p>
      <w:r>
        <w:rPr>
          <w:b/>
          <w:u w:val="single"/>
        </w:rPr>
        <w:t>214416</w:t>
      </w:r>
    </w:p>
    <w:p>
      <w:r>
        <w:t>#Roma, arrestato un rapinatore nomade latitante dal 2015 https://t.co/wGDeExPRcI</w:t>
      </w:r>
    </w:p>
    <w:p>
      <w:r>
        <w:rPr>
          <w:b/>
          <w:u w:val="single"/>
        </w:rPr>
        <w:t>214417</w:t>
      </w:r>
    </w:p>
    <w:p>
      <w:r>
        <w:t>Dal campo rom di Castel Romano alla Capitale per rubare portafogli: arrestate due donne ‘in trasferta’ https://t.co/qnmQUTepTD</w:t>
      </w:r>
    </w:p>
    <w:p>
      <w:r>
        <w:rPr>
          <w:b/>
          <w:u w:val="single"/>
        </w:rPr>
        <w:t>214418</w:t>
      </w:r>
    </w:p>
    <w:p>
      <w:r>
        <w:t>Mafia Capitale, mazzette per la bonifica dei campi rom: chiesti 17 rinvii a giudizio https://t.co/iisUQ0og0i @NicolaCerbino @dondanielelaghi</w:t>
      </w:r>
    </w:p>
    <w:p>
      <w:r>
        <w:rPr>
          <w:b/>
          <w:u w:val="single"/>
        </w:rPr>
        <w:t>214419</w:t>
      </w:r>
    </w:p>
    <w:p>
      <w:r>
        <w:t>"In Italia, invece ai rom non è permesso neppure l’accesso ai bandi per le casa popolare – spiega Maurizio Pagani, presidente di Opera -&amp;gt;</w:t>
      </w:r>
    </w:p>
    <w:p>
      <w:r>
        <w:rPr>
          <w:b/>
          <w:u w:val="single"/>
        </w:rPr>
        <w:t>214420</w:t>
      </w:r>
    </w:p>
    <w:p>
      <w:r>
        <w:t>Le rom messe in gabbia al supermercato da un dipendente iscritto alla Cgil - il Giornale https://t.co/0SfnrFxquD</w:t>
      </w:r>
    </w:p>
    <w:p>
      <w:r>
        <w:rPr>
          <w:b/>
          <w:u w:val="single"/>
        </w:rPr>
        <w:t>214421</w:t>
      </w:r>
    </w:p>
    <w:p>
      <w:r>
        <w:t>@dallavsparte ecco regaliamo una casa a tutti i rom</w:t>
      </w:r>
    </w:p>
    <w:p>
      <w:r>
        <w:rPr>
          <w:b/>
          <w:u w:val="single"/>
        </w:rPr>
        <w:t>214422</w:t>
      </w:r>
    </w:p>
    <w:p>
      <w:r>
        <w:t>Oltre gli stereotipi e i luoghi comuni, sentiamo dalle loro voci come vivono nei campi e nella società due ragazzine rom di Roma #NemoRai2</w:t>
      </w:r>
    </w:p>
    <w:p>
      <w:r>
        <w:rPr>
          <w:b/>
          <w:u w:val="single"/>
        </w:rPr>
        <w:t>214423</w:t>
      </w:r>
    </w:p>
    <w:p>
      <w:r>
        <w:t>In questo periodo ci sono più villaggi di babbo Natale che campi rom.</w:t>
      </w:r>
    </w:p>
    <w:p>
      <w:r>
        <w:rPr>
          <w:b/>
          <w:u w:val="single"/>
        </w:rPr>
        <w:t>214424</w:t>
      </w:r>
    </w:p>
    <w:p>
      <w:r>
        <w:t>Qui Radio Londra: Roma, cinese morta, ore contate per chi l'ha scippata: «Vengono dal campo rom» - Il Messaggero https://t.co/22rAjSTjqq</w:t>
      </w:r>
    </w:p>
    <w:p>
      <w:r>
        <w:rPr>
          <w:b/>
          <w:u w:val="single"/>
        </w:rPr>
        <w:t>214425</w:t>
      </w:r>
    </w:p>
    <w:p>
      <w:r>
        <w:t>#Roma il Comune chiude 60 parchi gioco: mancano soldi per altalene e scivoli https://t.co/nUJ80YJepP 12 milioni per i rom in invece ci sono</w:t>
      </w:r>
    </w:p>
    <w:p>
      <w:r>
        <w:rPr>
          <w:b/>
          <w:u w:val="single"/>
        </w:rPr>
        <w:t>214426</w:t>
      </w:r>
    </w:p>
    <w:p>
      <w:r>
        <w:t>Roma, rom scatenati: sassaiole contro le auto in corsa e ostacoli per... https://t.co/rb3piCpYhx</w:t>
      </w:r>
    </w:p>
    <w:p>
      <w:r>
        <w:rPr>
          <w:b/>
          <w:u w:val="single"/>
        </w:rPr>
        <w:t>214427</w:t>
      </w:r>
    </w:p>
    <w:p>
      <w:r>
        <w:t xml:space="preserve">@angelo_ra_ @RParavati @Libero_official </w:t>
        <w:br/>
        <w:br/>
        <w:t>Pisapia, un leoncavallino sposato con una rom, dopo aver rovinato Milano, vuole rovinare l'Italia?</w:t>
      </w:r>
    </w:p>
    <w:p>
      <w:r>
        <w:rPr>
          <w:b/>
          <w:u w:val="single"/>
        </w:rPr>
        <w:t>214428</w:t>
      </w:r>
    </w:p>
    <w:p>
      <w:r>
        <w:t>@virginiaraggi @Sabrinalfonsi possibile che solo Roma abbia il problema rom. È come avere una delle piaghe d' Egitto( locuste)</w:t>
      </w:r>
    </w:p>
    <w:p>
      <w:r>
        <w:rPr>
          <w:b/>
          <w:u w:val="single"/>
        </w:rPr>
        <w:t>214429</w:t>
      </w:r>
    </w:p>
    <w:p>
      <w:r>
        <w:t>@matteosalvinimi questo campo rom ,ricordi chi l'ha fatto? Memoria corta</w:t>
      </w:r>
    </w:p>
    <w:p>
      <w:r>
        <w:rPr>
          <w:b/>
          <w:u w:val="single"/>
        </w:rPr>
        <w:t>214430</w:t>
      </w:r>
    </w:p>
    <w:p>
      <w:r>
        <w:t>#Roma, Nella Giornata dell'i#nfanzia si discuterà di #rom e di baraccopoli https://t.co/xiYNiJkw9q</w:t>
      </w:r>
    </w:p>
    <w:p>
      <w:r>
        <w:rPr>
          <w:b/>
          <w:u w:val="single"/>
        </w:rPr>
        <w:t>214431</w:t>
      </w:r>
    </w:p>
    <w:p>
      <w:r>
        <w:t>Inchiesta a torino - Trovato in Croazia il tesoro della “regina” rom | Liguria | Genova | Il Secolo XIX https://t.co/xUJ6tbJTm2</w:t>
      </w:r>
    </w:p>
    <w:p>
      <w:r>
        <w:rPr>
          <w:b/>
          <w:u w:val="single"/>
        </w:rPr>
        <w:t>214432</w:t>
      </w:r>
    </w:p>
    <w:p>
      <w:r>
        <w:t>Accampamento rom improvvisato, 5 denunce per allaccio abusivo alla rete elettrica https://t.co/ItSeolf42k</w:t>
      </w:r>
    </w:p>
    <w:p>
      <w:r>
        <w:rPr>
          <w:b/>
          <w:u w:val="single"/>
        </w:rPr>
        <w:t>214433</w:t>
      </w:r>
    </w:p>
    <w:p>
      <w:r>
        <w:t>@matteosalvinimi tutti braaaaaavi i rom, tutti rifugiati politici i migranti ...</w:t>
      </w:r>
    </w:p>
    <w:p>
      <w:r>
        <w:rPr>
          <w:b/>
          <w:u w:val="single"/>
        </w:rPr>
        <w:t>214434</w:t>
      </w:r>
    </w:p>
    <w:p>
      <w:r>
        <w:t>Qui Radio Londra: Rinchiudono due rom in una gabbia Bufera su Salvini che li difende - Corriere della Sera https://t.co/Jod6azb5yk</w:t>
      </w:r>
    </w:p>
    <w:p>
      <w:r>
        <w:rPr>
          <w:b/>
          <w:u w:val="single"/>
        </w:rPr>
        <w:t>214435</w:t>
      </w:r>
    </w:p>
    <w:p>
      <w:r>
        <w:t>@susannaricciar1 ...non escludo che anche in Italia esista la malavita, solo che i rom sono piuttosto fastidiosi e persistono nel delinquere</w:t>
      </w:r>
    </w:p>
    <w:p>
      <w:r>
        <w:rPr>
          <w:b/>
          <w:u w:val="single"/>
        </w:rPr>
        <w:t>214436</w:t>
      </w:r>
    </w:p>
    <w:p>
      <w:r>
        <w:t xml:space="preserve">@Pucci963 @akakarolina @matteosalvinimi @LidlItalia </w:t>
        <w:br/>
        <w:t>Siamo stanchi di tutti e di tutto Paola.i rom fanno parte delle rotture di coglioni</w:t>
      </w:r>
    </w:p>
    <w:p>
      <w:r>
        <w:rPr>
          <w:b/>
          <w:u w:val="single"/>
        </w:rPr>
        <w:t>214437</w:t>
      </w:r>
    </w:p>
    <w:p>
      <w:r>
        <w:t>Vladimir Luxuria “circondata e derubata da 20 rom in Stazione Centrale a Milano” – webitalia360... https://t.co/IcDQVqV0DG</w:t>
      </w:r>
    </w:p>
    <w:p>
      <w:r>
        <w:rPr>
          <w:b/>
          <w:u w:val="single"/>
        </w:rPr>
        <w:t>214438</w:t>
      </w:r>
    </w:p>
    <w:p>
      <w:r>
        <w:t>#dallavostraparte non esiste nessun rom che cerca lavoro, i rom non pagano tasse in italia e pretendono case, boh</w:t>
      </w:r>
    </w:p>
    <w:p>
      <w:r>
        <w:rPr>
          <w:b/>
          <w:u w:val="single"/>
        </w:rPr>
        <w:t>214439</w:t>
      </w:r>
    </w:p>
    <w:p>
      <w:r>
        <w:t>Metro Roma, colombiana picchiata da rom: aveva avvertito turisti di borseggio https://t.co/4pAMSgjKzS https://t.co/mUptpPppfr</w:t>
      </w:r>
    </w:p>
    <w:p>
      <w:r>
        <w:rPr>
          <w:b/>
          <w:u w:val="single"/>
        </w:rPr>
        <w:t>214440</w:t>
      </w:r>
    </w:p>
    <w:p>
      <w:r>
        <w:t>Dai domiciliari in camper alla cella: il quartiere applaude all’arresto delle 2 ladre rom - https://t.co/gv2AWrA10p - Cronaca Nazionale https://t.co/delcPpyUYA</w:t>
      </w:r>
    </w:p>
    <w:p>
      <w:r>
        <w:rPr>
          <w:b/>
          <w:u w:val="single"/>
        </w:rPr>
        <w:t>214441</w:t>
      </w:r>
    </w:p>
    <w:p>
      <w:r>
        <w:t>Ora lo dice anche l’Onu: “Le comunità rom in Italia sono discriminate” https://t.co/CE07mNWcUQ</w:t>
      </w:r>
    </w:p>
    <w:p>
      <w:r>
        <w:rPr>
          <w:b/>
          <w:u w:val="single"/>
        </w:rPr>
        <w:t>214442</w:t>
      </w:r>
    </w:p>
    <w:p>
      <w:r>
        <w:t>Milano: dove prima c'era un campo rom, ora sorge il nostro Villaggio del clochard! https://t.co/xKlGpqjTR9</w:t>
      </w:r>
    </w:p>
    <w:p>
      <w:r>
        <w:rPr>
          <w:b/>
          <w:u w:val="single"/>
        </w:rPr>
        <w:t>214443</w:t>
      </w:r>
    </w:p>
    <w:p>
      <w:r>
        <w:t>Sono rom, quindi da rinchiudere... a prescindere! https://t.co/S41jwyjv4S</w:t>
      </w:r>
    </w:p>
    <w:p>
      <w:r>
        <w:rPr>
          <w:b/>
          <w:u w:val="single"/>
        </w:rPr>
        <w:t>214444</w:t>
      </w:r>
    </w:p>
    <w:p>
      <w:r>
        <w:t>#dallavostraparte ma sta rom pensa che siamo tutti ebeti e ciechi? @DSantanche</w:t>
      </w:r>
    </w:p>
    <w:p>
      <w:r>
        <w:rPr>
          <w:b/>
          <w:u w:val="single"/>
        </w:rPr>
        <w:t>214445</w:t>
      </w:r>
    </w:p>
    <w:p>
      <w:r>
        <w:t>No vabbè questi hanno vinto tutto ahhhahhaahahhahaaahahahah</w:t>
        <w:br/>
        <w:t>#CarnevaleVenezia2017 #carnevale #Lidl #rom #domenicalive https://t.co/umHmGJBBrY</w:t>
      </w:r>
    </w:p>
    <w:p>
      <w:r>
        <w:rPr>
          <w:b/>
          <w:u w:val="single"/>
        </w:rPr>
        <w:t>214446</w:t>
      </w:r>
    </w:p>
    <w:p>
      <w:r>
        <w:t>Rolando precisa: Gabrio dopo ex Moi e campo nomadi di via San Germagnano https://t.co/YhxCtvk3b3</w:t>
      </w:r>
    </w:p>
    <w:p>
      <w:r>
        <w:rPr>
          <w:b/>
          <w:u w:val="single"/>
        </w:rPr>
        <w:t>214447</w:t>
      </w:r>
    </w:p>
    <w:p>
      <w:r>
        <w:t>A mio parere l'unica cosa da fare era utilizzare i € 150.000,00 per lo smantellamento del campo nomadi. Campo tra... https://t.co/WQEUL1otjr</w:t>
      </w:r>
    </w:p>
    <w:p>
      <w:r>
        <w:rPr>
          <w:b/>
          <w:u w:val="single"/>
        </w:rPr>
        <w:t>214448</w:t>
      </w:r>
    </w:p>
    <w:p>
      <w:r>
        <w:t>Roma, ville e parchi le chiavi ai volontari #13marzo #news #giardini #verde #rom #comune  https://t.co/LGarP8vRRO via @ÈliveRomaTv</w:t>
      </w:r>
    </w:p>
    <w:p>
      <w:r>
        <w:rPr>
          <w:b/>
          <w:u w:val="single"/>
        </w:rPr>
        <w:t>214449</w:t>
      </w:r>
    </w:p>
    <w:p>
      <w:r>
        <w:t>URC della Sindaca Raggi non vole cancellare rom da 4 anni dal abitazione in qui viviamo e prenotare con noi appartamento @beppe_grillo</w:t>
      </w:r>
    </w:p>
    <w:p>
      <w:r>
        <w:rPr>
          <w:b/>
          <w:u w:val="single"/>
        </w:rPr>
        <w:t>214450</w:t>
      </w:r>
    </w:p>
    <w:p>
      <w:r>
        <w:t>Antegnate, nomade ruba in casa e lascia messaggi di minaccia sulle foto https://t.co/MIFOFEW5AO Stranieri i protagonisti di tutto questo</w:t>
      </w:r>
    </w:p>
    <w:p>
      <w:r>
        <w:rPr>
          <w:b/>
          <w:u w:val="single"/>
        </w:rPr>
        <w:t>214451</w:t>
      </w:r>
    </w:p>
    <w:p>
      <w:r>
        <w:t>#Roma, avviato iter per superamento dei campi #rom. @Ass21luglio: "primo segnale di cambio rotta" https://t.co/HuNN5ByPdE</w:t>
      </w:r>
    </w:p>
    <w:p>
      <w:r>
        <w:rPr>
          <w:b/>
          <w:u w:val="single"/>
        </w:rPr>
        <w:t>214452</w:t>
      </w:r>
    </w:p>
    <w:p>
      <w:r>
        <w:t>Memoria rimossa nella #giornatadellamemoria #rom #sinti https://t.co/o49cp2DtSs</w:t>
      </w:r>
    </w:p>
    <w:p>
      <w:r>
        <w:rPr>
          <w:b/>
          <w:u w:val="single"/>
        </w:rPr>
        <w:t>214453</w:t>
      </w:r>
    </w:p>
    <w:p>
      <w:r>
        <w:t>#referendum xché non facciamo un referendum abrogativo sul regio dec</w:t>
        <w:br/>
        <w:t>che obbliga a far entrate in Italia rom sinti ecc Affluenza alle stelle</w:t>
      </w:r>
    </w:p>
    <w:p>
      <w:r>
        <w:rPr>
          <w:b/>
          <w:u w:val="single"/>
        </w:rPr>
        <w:t>214454</w:t>
      </w:r>
    </w:p>
    <w:p>
      <w:r>
        <w:t>#ROMA : le #Istituzioni permettono che bambini e ragazzi #rom stiano in giro a rubare e/o chiedere elemosine invece che frequentare scuola.👎 https://t.co/dlJzG9qKSF</w:t>
      </w:r>
    </w:p>
    <w:p>
      <w:r>
        <w:rPr>
          <w:b/>
          <w:u w:val="single"/>
        </w:rPr>
        <w:t>214455</w:t>
      </w:r>
    </w:p>
    <w:p>
      <w:r>
        <w:t>#dallavostraparte non è  Marcato il pazzo  sono la rappresentante rom e l'assessora di Milano che sono fuori di testa GRANDE MARCATO https://t.co/aF8YUm3TvG</w:t>
      </w:r>
    </w:p>
    <w:p>
      <w:r>
        <w:rPr>
          <w:b/>
          <w:u w:val="single"/>
        </w:rPr>
        <w:t>214456</w:t>
      </w:r>
    </w:p>
    <w:p>
      <w:r>
        <w:t>L'idea dei Cinque Stelle a Roma: una Free Tax Area per i rom https://t.co/QXu2chyDQS #news</w:t>
      </w:r>
    </w:p>
    <w:p>
      <w:r>
        <w:rPr>
          <w:b/>
          <w:u w:val="single"/>
        </w:rPr>
        <w:t>214457</w:t>
      </w:r>
    </w:p>
    <w:p>
      <w:r>
        <w:t>Il Papa a Milano, ecco l'agenda ora per ora: l'incontro con rom, islamici e immigrati poi la maximessa https://t.co/uUXijhvJfs</w:t>
      </w:r>
    </w:p>
    <w:p>
      <w:r>
        <w:rPr>
          <w:b/>
          <w:u w:val="single"/>
        </w:rPr>
        <w:t>214458</w:t>
      </w:r>
    </w:p>
    <w:p>
      <w:r>
        <w:t>Milano, rom da anni in stabili comunali di via Adriano https://t.co/s08wvJoSjb</w:t>
      </w:r>
    </w:p>
    <w:p>
      <w:r>
        <w:rPr>
          <w:b/>
          <w:u w:val="single"/>
        </w:rPr>
        <w:t>214459</w:t>
      </w:r>
    </w:p>
    <w:p>
      <w:r>
        <w:t>@matteosalvinimi Lo ha guardato bene? Uno così è meglio averlo come avversario. Se è così magnanimo dia il suo indirizzo di casa, ai rom.</w:t>
      </w:r>
    </w:p>
    <w:p>
      <w:r>
        <w:rPr>
          <w:b/>
          <w:u w:val="single"/>
        </w:rPr>
        <w:t>214460</w:t>
      </w:r>
    </w:p>
    <w:p>
      <w:r>
        <w:t xml:space="preserve">Corriere: Anac invia atti alla Corte dei Conti </w:t>
        <w:br/>
        <w:t>sulla gestione scuola nei campi rom https://t.co/hCDFjHngMW #roma</w:t>
      </w:r>
    </w:p>
    <w:p>
      <w:r>
        <w:rPr>
          <w:b/>
          <w:u w:val="single"/>
        </w:rPr>
        <w:t>214461</w:t>
      </w:r>
    </w:p>
    <w:p>
      <w:r>
        <w:t>grande ingiustizia da anni: con i rom non sanno come espletare a pieno la funzione burocratica con noi si. come per le bollette della luce https://t.co/AwdeyIOolM</w:t>
      </w:r>
    </w:p>
    <w:p>
      <w:r>
        <w:rPr>
          <w:b/>
          <w:u w:val="single"/>
        </w:rPr>
        <w:t>214462</w:t>
      </w:r>
    </w:p>
    <w:p>
      <w:r>
        <w:t>Il rom che derubò Ermes dà fuoco alla roulotte per ottenere una casa https://t.co/RVzFGLhxtJ #news</w:t>
      </w:r>
    </w:p>
    <w:p>
      <w:r>
        <w:rPr>
          <w:b/>
          <w:u w:val="single"/>
        </w:rPr>
        <w:t>214463</w:t>
      </w:r>
    </w:p>
    <w:p>
      <w:r>
        <w:t xml:space="preserve">ROMA - È accaduto oggi nelle vicinanze del Pantheon. </w:t>
        <w:br/>
        <w:t>L'uomo è un mendicante rom che frequenta la zona. https://t.co/Tuv56lzjmD</w:t>
      </w:r>
    </w:p>
    <w:p>
      <w:r>
        <w:rPr>
          <w:b/>
          <w:u w:val="single"/>
        </w:rPr>
        <w:t>214464</w:t>
      </w:r>
    </w:p>
    <w:p>
      <w:r>
        <w:t>Via di Salone, maxirissa nel campo nomadi durante il censimento (Corriere della Sera) https://t.co/AaUDlgMjsN https://t.co/r49unrM2sO</w:t>
      </w:r>
    </w:p>
    <w:p>
      <w:r>
        <w:rPr>
          <w:b/>
          <w:u w:val="single"/>
        </w:rPr>
        <w:t>214465</w:t>
      </w:r>
    </w:p>
    <w:p>
      <w:r>
        <w:t>@ilpopulista_it @saraosalvatore I #rom stranieri, dopo 3 mesi di " roaming", dovrebbero essere rispediti al loro paese</w:t>
      </w:r>
    </w:p>
    <w:p>
      <w:r>
        <w:rPr>
          <w:b/>
          <w:u w:val="single"/>
        </w:rPr>
        <w:t>214466</w:t>
      </w:r>
    </w:p>
    <w:p>
      <w:r>
        <w:t>#Roma Campo rom #Lombroso, appicca rogo tossico e si rende latitante: arrestato bosniaco https://t.co/OOawjw2NSb</w:t>
      </w:r>
    </w:p>
    <w:p>
      <w:r>
        <w:rPr>
          <w:b/>
          <w:u w:val="single"/>
        </w:rPr>
        <w:t>214467</w:t>
      </w:r>
    </w:p>
    <w:p>
      <w:r>
        <w:t>Pontina, controlli serrati al campo rom di via Pontina: 6 pattuglie della municipale in azione https://t.co/sC0rC10fOF</w:t>
      </w:r>
    </w:p>
    <w:p>
      <w:r>
        <w:rPr>
          <w:b/>
          <w:u w:val="single"/>
        </w:rPr>
        <w:t>214468</w:t>
      </w:r>
    </w:p>
    <w:p>
      <w:r>
        <w:t>#Lodi Deve scontare 3 mesi per furto: #nomade finisce nelle maglie della #Polfer https://t.co/fHVPqvbAp5 via @giorno_lodi</w:t>
      </w:r>
    </w:p>
    <w:p>
      <w:r>
        <w:rPr>
          <w:b/>
          <w:u w:val="single"/>
        </w:rPr>
        <w:t>214469</w:t>
      </w:r>
    </w:p>
    <w:p>
      <w:r>
        <w:t>Qual è la colonna sonora della tua vita?</w:t>
        <w:br/>
        <w:t>Le canzoni dei rom in metro.</w:t>
        <w:br/>
        <w:t>#bestsongofmovie #unavitainmetro #underlife</w:t>
      </w:r>
    </w:p>
    <w:p>
      <w:r>
        <w:rPr>
          <w:b/>
          <w:u w:val="single"/>
        </w:rPr>
        <w:t>214470</w:t>
      </w:r>
    </w:p>
    <w:p>
      <w:r>
        <w:t>Roma, agguato a bus Cotral nel pressi del campo rom: finestrini distrutti a sassate https://t.co/Ytrm4Cq5qi @ilmessaggeroit</w:t>
      </w:r>
    </w:p>
    <w:p>
      <w:r>
        <w:rPr>
          <w:b/>
          <w:u w:val="single"/>
        </w:rPr>
        <w:t>214471</w:t>
      </w:r>
    </w:p>
    <w:p>
      <w:r>
        <w:t>Non si sa cosa cazzo c'entrino i rom, ma comunque #juve merda!! https://t.co/HJwEphNHMb</w:t>
      </w:r>
    </w:p>
    <w:p>
      <w:r>
        <w:rPr>
          <w:b/>
          <w:u w:val="single"/>
        </w:rPr>
        <w:t>214472</w:t>
      </w:r>
    </w:p>
    <w:p>
      <w:r>
        <w:t>#Vicenza Anche in via Onisto i camper dei nomadi https://t.co/qLlwR8MM8n https://t.co/iidmQCsHh9</w:t>
      </w:r>
    </w:p>
    <w:p>
      <w:r>
        <w:rPr>
          <w:b/>
          <w:u w:val="single"/>
        </w:rPr>
        <w:t>214473</w:t>
      </w:r>
    </w:p>
    <w:p>
      <w:r>
        <w:t>Fiaccolata della Lega Nord contro gli aiuti ai rom https://t.co/Om2UzvKZlJ</w:t>
      </w:r>
    </w:p>
    <w:p>
      <w:r>
        <w:rPr>
          <w:b/>
          <w:u w:val="single"/>
        </w:rPr>
        <w:t>214474</w:t>
      </w:r>
    </w:p>
    <w:p>
      <w:r>
        <w:t>ilfaroonline.it Figliomeni (Fdi), ‘Campi rom a #Roma, l’amministrazione Raggi è… https://t.co/W47tnmH4sY https://t.co/G5RA2b1Q6M https://t.co/4FnKeG3UQD</w:t>
      </w:r>
    </w:p>
    <w:p>
      <w:r>
        <w:rPr>
          <w:b/>
          <w:u w:val="single"/>
        </w:rPr>
        <w:t>214475</w:t>
      </w:r>
    </w:p>
    <w:p>
      <w:r>
        <w:t xml:space="preserve">Non perdetevi domani la nostra inchiesta sui campi rom a #Roma nei pressi delle più importanti università. </w:t>
        <w:br/>
        <w:br/>
        <w:t>State connessi</w:t>
      </w:r>
    </w:p>
    <w:p>
      <w:r>
        <w:rPr>
          <w:b/>
          <w:u w:val="single"/>
        </w:rPr>
        <w:t>214476</w:t>
      </w:r>
    </w:p>
    <w:p>
      <w:r>
        <w:t>Roma, Schiuma (NcS): «Tre famiglie italiane mandate in un campo nomadi» https://t.co/B2ur3hjM9k</w:t>
      </w:r>
    </w:p>
    <w:p>
      <w:r>
        <w:rPr>
          <w:b/>
          <w:u w:val="single"/>
        </w:rPr>
        <w:t>214477</w:t>
      </w:r>
    </w:p>
    <w:p>
      <w:r>
        <w:t>#dallavostraparte Rozza, ancora coi condoni del passato???? Ma TU, OGGI, con questo governo, che cosa stai facendo? Difendi i rom e basta</w:t>
      </w:r>
    </w:p>
    <w:p>
      <w:r>
        <w:rPr>
          <w:b/>
          <w:u w:val="single"/>
        </w:rPr>
        <w:t>214478</w:t>
      </w:r>
    </w:p>
    <w:p>
      <w:r>
        <w:t xml:space="preserve">#rom #Lidl #Follonica </w:t>
        <w:br/>
        <w:t>Suvvia ... così fan tutti!</w:t>
        <w:br/>
        <w:t xml:space="preserve">Un sottilissimo filo che separa una "goliardata" dal #razzismo </w:t>
        <w:br/>
        <w:t>#biancoenero</w:t>
      </w:r>
    </w:p>
    <w:p>
      <w:r>
        <w:rPr>
          <w:b/>
          <w:u w:val="single"/>
        </w:rPr>
        <w:t>214479</w:t>
      </w:r>
    </w:p>
    <w:p>
      <w:r>
        <w:t>#cvd #M5s  oltre che tutelare: zingari nomadi rom, con questa mossa ha fatto il salto di qualità 👏👏👏👏👏 https://t.co/gqXkffOeeQ</w:t>
      </w:r>
    </w:p>
    <w:p>
      <w:r>
        <w:rPr>
          <w:b/>
          <w:u w:val="single"/>
        </w:rPr>
        <w:t>214480</w:t>
      </w:r>
    </w:p>
    <w:p>
      <w:r>
        <w:t>#News Roma, rissa in un campo nomadi durante un censimento: 5 arresti - Sky Tg24 https://t.co/8rypK4chrf to keep updated , rimani informat…</w:t>
      </w:r>
    </w:p>
    <w:p>
      <w:r>
        <w:rPr>
          <w:b/>
          <w:u w:val="single"/>
        </w:rPr>
        <w:t>214481</w:t>
      </w:r>
    </w:p>
    <w:p>
      <w:r>
        <w:t>Povertà, esclusione e scarsa istruzione: "4100 minori rom hanno una vita segnata alla nascita" https://t.co/fXNpqjlZLK</w:t>
      </w:r>
    </w:p>
    <w:p>
      <w:r>
        <w:rPr>
          <w:b/>
          <w:u w:val="single"/>
        </w:rPr>
        <w:t>214482</w:t>
      </w:r>
    </w:p>
    <w:p>
      <w:r>
        <w:t>22 rapine in tutto il nord, bottino da 1 milione €. Presa la banda di rumeni (rom?). Saran presto liberi?? https://t.co/2c5Uj5exZo</w:t>
      </w:r>
    </w:p>
    <w:p>
      <w:r>
        <w:rPr>
          <w:b/>
          <w:u w:val="single"/>
        </w:rPr>
        <w:t>214483</w:t>
      </w:r>
    </w:p>
    <w:p>
      <w:r>
        <w:t>Il Giornale: Rifiuti, roulotte, panni stesi «camping» rom a Lambrate https://t.co/bJWScxDcwJ #milano</w:t>
      </w:r>
    </w:p>
    <w:p>
      <w:r>
        <w:rPr>
          <w:b/>
          <w:u w:val="single"/>
        </w:rPr>
        <w:t>214484</w:t>
      </w:r>
    </w:p>
    <w:p>
      <w:r>
        <w:t>con il fumino alla diossina dei roghi tossici Ve lo auguro un bel campo rom sotto casa a tutti voi in studio #agorarai https://t.co/bzxr8WT8TZ</w:t>
      </w:r>
    </w:p>
    <w:p>
      <w:r>
        <w:rPr>
          <w:b/>
          <w:u w:val="single"/>
        </w:rPr>
        <w:t>214485</w:t>
      </w:r>
    </w:p>
    <w:p>
      <w:r>
        <w:t>Roma Today: Stuprò 26enne al Prenestino: 7 anni di carcere al violentatore. Pm chiede bonifica del campo rom https://t.co/edkuvNIumo #roma</w:t>
      </w:r>
    </w:p>
    <w:p>
      <w:r>
        <w:rPr>
          <w:b/>
          <w:u w:val="single"/>
        </w:rPr>
        <w:t>214486</w:t>
      </w:r>
    </w:p>
    <w:p>
      <w:r>
        <w:t>#Roma: arrestata una #nomade specializzata in #borseggio con 20 anni di #carriera - https://t.co/H4eeY5Y0BU</w:t>
      </w:r>
    </w:p>
    <w:p>
      <w:r>
        <w:rPr>
          <w:b/>
          <w:u w:val="single"/>
        </w:rPr>
        <w:t>214487</w:t>
      </w:r>
    </w:p>
    <w:p>
      <w:r>
        <w:t>Retweeted Notizie Roma (@notizie_roma):</w:t>
        <w:br/>
        <w:br/>
        <w:t>Il Messaggero:  Roma, donna trovata morta nel campo rom di via Salviati:... https://t.co/mm0680fp3S</w:t>
      </w:r>
    </w:p>
    <w:p>
      <w:r>
        <w:rPr>
          <w:b/>
          <w:u w:val="single"/>
        </w:rPr>
        <w:t>214488</w:t>
      </w:r>
    </w:p>
    <w:p>
      <w:r>
        <w:t>Tracce di casa prima dello sgombero al campo nomadi abusivo https://t.co/eIie350jGt @DonnaModerna ph. Luca Zennaro https://t.co/Qtidu5acsJ</w:t>
      </w:r>
    </w:p>
    <w:p>
      <w:r>
        <w:rPr>
          <w:b/>
          <w:u w:val="single"/>
        </w:rPr>
        <w:t>214489</w:t>
      </w:r>
    </w:p>
    <w:p>
      <w:r>
        <w:t>Retweeted Agi Agenzia Italia (@Agenzia_Italia):</w:t>
        <w:br/>
        <w:br/>
        <w:t>Quanti sono e dove vivono i #rom a Roma https://t.co/upamuTioQh... https://t.co/q9Yx3Lmy6c</w:t>
      </w:r>
    </w:p>
    <w:p>
      <w:r>
        <w:rPr>
          <w:b/>
          <w:u w:val="single"/>
        </w:rPr>
        <w:t>214490</w:t>
      </w:r>
    </w:p>
    <w:p>
      <w:r>
        <w:t>Né leghisti né fascisti: è della Cgil l’uomo che ha chiuso le rom nel gabbiotto - https://t.co/RsMCzdsbQl - Cronaca Nazionale https://t.co/ujbtSRgt2R</w:t>
      </w:r>
    </w:p>
    <w:p>
      <w:r>
        <w:rPr>
          <w:b/>
          <w:u w:val="single"/>
        </w:rPr>
        <w:t>214491</w:t>
      </w:r>
    </w:p>
    <w:p>
      <w:r>
        <w:t>#Palermo. Allaccio non regolare al campo rom, dopo 4 mesi non è cambiato nulla: https://t.co/9lP58YEkSN @LeolucaOrlando1</w:t>
      </w:r>
    </w:p>
    <w:p>
      <w:r>
        <w:rPr>
          <w:b/>
          <w:u w:val="single"/>
        </w:rPr>
        <w:t>214492</w:t>
      </w:r>
    </w:p>
    <w:p>
      <w:r>
        <w:t>Far West a Roma: la polizia apre il fuoco contro un nomade latitante che... https://t.co/Vof9M9wwhG</w:t>
      </w:r>
    </w:p>
    <w:p>
      <w:r>
        <w:rPr>
          <w:b/>
          <w:u w:val="single"/>
        </w:rPr>
        <w:t>214493</w:t>
      </w:r>
    </w:p>
    <w:p>
      <w:r>
        <w:t>Casa popolare assegnata all'inquilina, ma una rom incinta la occupa... #news #Milano https://t.co/E11pcIP6Bc</w:t>
      </w:r>
    </w:p>
    <w:p>
      <w:r>
        <w:rPr>
          <w:b/>
          <w:u w:val="single"/>
        </w:rPr>
        <w:t>214494</w:t>
      </w:r>
    </w:p>
    <w:p>
      <w:r>
        <w:t>Presi dopo otto colpi, la banda dei ladri bambini di una famiglia di nomadi https://t.co/vigBzhEU03</w:t>
      </w:r>
    </w:p>
    <w:p>
      <w:r>
        <w:rPr>
          <w:b/>
          <w:u w:val="single"/>
        </w:rPr>
        <w:t>214495</w:t>
      </w:r>
    </w:p>
    <w:p>
      <w:r>
        <w:t xml:space="preserve">Che cari i #giornalisti quando al #tg per descrivere gli zingari - rom, usano "forte accento dell'est". </w:t>
        <w:br/>
        <w:t>Ma definiteli anche merde, ci piace</w:t>
      </w:r>
    </w:p>
    <w:p>
      <w:r>
        <w:rPr>
          <w:b/>
          <w:u w:val="single"/>
        </w:rPr>
        <w:t>214496</w:t>
      </w:r>
    </w:p>
    <w:p>
      <w:r>
        <w:t>#Milano non ne può più!</w:t>
        <w:br/>
        <w:t>Nuove #carovane, #periferie assediate: nomadi in via Tremelloni e via Anassagora.</w:t>
        <w:br/>
        <w:t>È #emergenza #rom</w:t>
      </w:r>
    </w:p>
    <w:p>
      <w:r>
        <w:rPr>
          <w:b/>
          <w:u w:val="single"/>
        </w:rPr>
        <w:t>214497</w:t>
      </w:r>
    </w:p>
    <w:p>
      <w:r>
        <w:t>Case ai rom dopo gli sgomberi? La smentita: "In via Salviati nessun accordo" https://t.co/wwnEEBvqWL</w:t>
      </w:r>
    </w:p>
    <w:p>
      <w:r>
        <w:rPr>
          <w:b/>
          <w:u w:val="single"/>
        </w:rPr>
        <w:t>214498</w:t>
      </w:r>
    </w:p>
    <w:p>
      <w:r>
        <w:t>@delinquentweet tata mi esprime la sicurezza di un rom di fronte alla mia auto #AtalantaFiorentina</w:t>
      </w:r>
    </w:p>
    <w:p>
      <w:r>
        <w:rPr>
          <w:b/>
          <w:u w:val="single"/>
        </w:rPr>
        <w:t>214499</w:t>
      </w:r>
    </w:p>
    <w:p>
      <w:r>
        <w:t>@romandergra @romamobilita @EnricoStefano @LindaMeleo non riescono manco a ripitturare striscia gialla! Roma campo rom</w:t>
      </w:r>
    </w:p>
    <w:p>
      <w:r>
        <w:rPr>
          <w:b/>
          <w:u w:val="single"/>
        </w:rPr>
        <w:t>214500</w:t>
      </w:r>
    </w:p>
    <w:p>
      <w:r>
        <w:t>@valijolie ma la ruspa è sui rom, quindi tutto ok. Però devo dire che anche io avrei evitato "bastardo". Non è meglio "faccia di cazzo"?</w:t>
      </w:r>
    </w:p>
    <w:p>
      <w:r>
        <w:rPr>
          <w:b/>
          <w:u w:val="single"/>
        </w:rPr>
        <w:t>214501</w:t>
      </w:r>
    </w:p>
    <w:p>
      <w:r>
        <w:t>il giudice emerito Silli gia è certo che la nomade abbia rubato. non importa quindi l'intervento della... https://t.co/eRGgVzMdPr</w:t>
      </w:r>
    </w:p>
    <w:p>
      <w:r>
        <w:rPr>
          <w:b/>
          <w:u w:val="single"/>
        </w:rPr>
        <w:t>214502</w:t>
      </w:r>
    </w:p>
    <w:p>
      <w:r>
        <w:t>@Testament73 vero, voleva porre un freno anche all'esodo di insegnanti meridionali al nord. E nutre una certa simpatia per i rom.</w:t>
      </w:r>
    </w:p>
    <w:p>
      <w:r>
        <w:rPr>
          <w:b/>
          <w:u w:val="single"/>
        </w:rPr>
        <w:t>214503</w:t>
      </w:r>
    </w:p>
    <w:p>
      <w:r>
        <w:t xml:space="preserve">@Agenzia_Ansa bravi ,i rom </w:t>
        <w:br/>
        <w:t>Basta che vi fate i capelli blond però</w:t>
        <w:br/>
        <w:t>E dopo dite che non ce cultura tra tribù diverse ,ma che indiani sono?</w:t>
      </w:r>
    </w:p>
    <w:p>
      <w:r>
        <w:rPr>
          <w:b/>
          <w:u w:val="single"/>
        </w:rPr>
        <w:t>214504</w:t>
      </w:r>
    </w:p>
    <w:p>
      <w:r>
        <w:t>I Fascisti in Italia sono confusi:danno fuoco alle palme e chiudono Rom nella spazzatura... #Lidl #rom #rotturelidl</w:t>
      </w:r>
    </w:p>
    <w:p>
      <w:r>
        <w:rPr>
          <w:b/>
          <w:u w:val="single"/>
        </w:rPr>
        <w:t>214505</w:t>
      </w:r>
    </w:p>
    <w:p>
      <w:r>
        <w:t>Vorrei dire una cosa in favore dei #rom che nessuno dice mai.</w:t>
        <w:br/>
        <w:t xml:space="preserve">Fatto. </w:t>
        <w:br/>
        <w:t>#dallavostraparte</w:t>
      </w:r>
    </w:p>
    <w:p>
      <w:r>
        <w:rPr>
          <w:b/>
          <w:u w:val="single"/>
        </w:rPr>
        <w:t>214506</w:t>
      </w:r>
    </w:p>
    <w:p>
      <w:r>
        <w:t>Tangenti, Mafia Capitale dimenticataMazzette su buche e campi rom... #Giubileo #GiubileodellaMisericordia #Roma https://t.co/qspLfAuiHb</w:t>
      </w:r>
    </w:p>
    <w:p>
      <w:r>
        <w:rPr>
          <w:b/>
          <w:u w:val="single"/>
        </w:rPr>
        <w:t>214507</w:t>
      </w:r>
    </w:p>
    <w:p>
      <w:r>
        <w:t>Nomadi colti sul fatto aggrediscono i carabinieri: rom col cacciavite tenta di sfregiare un militare – Speed 24 News https://t.co/XJsCAnRenA</w:t>
      </w:r>
    </w:p>
    <w:p>
      <w:r>
        <w:rPr>
          <w:b/>
          <w:u w:val="single"/>
        </w:rPr>
        <w:t>214508</w:t>
      </w:r>
    </w:p>
    <w:p>
      <w:r>
        <w:t>Dipiazza a La Zanzara: Trieste meglio di Roma e Napoli, «via rom e barboni» https://t.co/JYZnDHkAKc https://t.co/VfWkjj5oW3</w:t>
      </w:r>
    </w:p>
    <w:p>
      <w:r>
        <w:rPr>
          <w:b/>
          <w:u w:val="single"/>
        </w:rPr>
        <w:t>214509</w:t>
      </w:r>
    </w:p>
    <w:p>
      <w:r>
        <w:t>Civitavecchia, donna rom sorpresa a rubare presso zona residenziale - Terzo Binario News</w:t>
        <w:br/>
        <w:t>https://t.co/UYdgAzkNem</w:t>
      </w:r>
    </w:p>
    <w:p>
      <w:r>
        <w:rPr>
          <w:b/>
          <w:u w:val="single"/>
        </w:rPr>
        <w:t>214510</w:t>
      </w:r>
    </w:p>
    <w:p>
      <w:r>
        <w:t>Sgomberi: disumanità made in Italy: ROMA - Ormai nel nostro paese i diritti di migranti, rom e senzatetto son... https://t.co/rrDxPC8nwX</w:t>
      </w:r>
    </w:p>
    <w:p>
      <w:r>
        <w:rPr>
          <w:b/>
          <w:u w:val="single"/>
        </w:rPr>
        <w:t>214511</w:t>
      </w:r>
    </w:p>
    <w:p>
      <w:r>
        <w:t>No #sinti #rom.</w:t>
        <w:br/>
        <w:t>#treviglio li confina in un campo con tanto di siepe alta, ma noi non dimentichiamo! Siamo stufi di vederli delinquere. https://t.co/t1SkWw8yWu</w:t>
      </w:r>
    </w:p>
    <w:p>
      <w:r>
        <w:rPr>
          <w:b/>
          <w:u w:val="single"/>
        </w:rPr>
        <w:t>214512</w:t>
      </w:r>
    </w:p>
    <w:p>
      <w:r>
        <w:t>Rapina in villa, presi due nomadi dopo una caccia durata 5 mesi https://t.co/vCvX8kQ4UF https://t.co/64OZJL1zCO</w:t>
      </w:r>
    </w:p>
    <w:p>
      <w:r>
        <w:rPr>
          <w:b/>
          <w:u w:val="single"/>
        </w:rPr>
        <w:t>214513</w:t>
      </w:r>
    </w:p>
    <w:p>
      <w:r>
        <w:t>A #Genova 1h30 x andare a scuola: l'odissea di 3 sorelline #rom dopo lo sfratto, aiutate da @santegidionews   https://t.co/hcUGVGg8Bw</w:t>
      </w:r>
    </w:p>
    <w:p>
      <w:r>
        <w:rPr>
          <w:b/>
          <w:u w:val="single"/>
        </w:rPr>
        <w:t>214514</w:t>
      </w:r>
    </w:p>
    <w:p>
      <w:r>
        <w:t>I carabinieri della Compagnia di Carbonia hanno scoperto una “miniera d’oro” nei pressi del campo nomadi di Carbonia.https://t.co/DSEKwr3LOI</w:t>
      </w:r>
    </w:p>
    <w:p>
      <w:r>
        <w:rPr>
          <w:b/>
          <w:u w:val="single"/>
        </w:rPr>
        <w:t>214515</w:t>
      </w:r>
    </w:p>
    <w:p>
      <w:r>
        <w:t>voglio l'eclettismo di voi falliti che passate da "no alla violenza contro salvini" a frasi tipo "bruciamo i campi rom" #salvininapoli</w:t>
      </w:r>
    </w:p>
    <w:p>
      <w:r>
        <w:rPr>
          <w:b/>
          <w:u w:val="single"/>
        </w:rPr>
        <w:t>214516</w:t>
      </w:r>
    </w:p>
    <w:p>
      <w:r>
        <w:t>Bici rubate ai ciclisti della Milano-Saremo: trovate in un campo nomadi https://t.co/CS04UDWqoC https://t.co/jEqN4jCuau</w:t>
      </w:r>
    </w:p>
    <w:p>
      <w:r>
        <w:rPr>
          <w:b/>
          <w:u w:val="single"/>
        </w:rPr>
        <w:t>214517</w:t>
      </w:r>
    </w:p>
    <w:p>
      <w:r>
        <w:t>Truffe agli anziani nel Savonese: due nomadi sinti assolti «per non aver commesso il fatto» https://t.co/DPjWW4Ehzw @LaStampa https://t.co/CdpLXhtS7t</w:t>
      </w:r>
    </w:p>
    <w:p>
      <w:r>
        <w:rPr>
          <w:b/>
          <w:u w:val="single"/>
        </w:rPr>
        <w:t>214518</w:t>
      </w:r>
    </w:p>
    <w:p>
      <w:r>
        <w:t>@SardoneSilvia possibile che non possiamo cacciare questi maledetti rom dall'italia? Non ci rimane che votare lega nord.</w:t>
      </w:r>
    </w:p>
    <w:p>
      <w:r>
        <w:rPr>
          <w:b/>
          <w:u w:val="single"/>
        </w:rPr>
        <w:t>214519</w:t>
      </w:r>
    </w:p>
    <w:p>
      <w:r>
        <w:t>Giornata della Memoria, presidio rom davanti alla Prefettura: «Dallo sterminio alla deportazione» https://t.co/8Xsx4HrNMc</w:t>
      </w:r>
    </w:p>
    <w:p>
      <w:r>
        <w:rPr>
          <w:b/>
          <w:u w:val="single"/>
        </w:rPr>
        <w:t>214520</w:t>
      </w:r>
    </w:p>
    <w:p>
      <w:r>
        <w:t>#Vicenza, dopo l'ultima rissa fra clan di famiglie rom in via Zampieri, il sindaco corre ai ripari</w:t>
        <w:br/>
        <w:br/>
        <w:t>Leggi la... https://t.co/vYFBK1uNBS</w:t>
      </w:r>
    </w:p>
    <w:p>
      <w:r>
        <w:rPr>
          <w:b/>
          <w:u w:val="single"/>
        </w:rPr>
        <w:t>214521</w:t>
      </w:r>
    </w:p>
    <w:p>
      <w:r>
        <w:t>#QuintaColonna I bambini vanno a scuola come gli altri e si integrano??? Io insegno e ho avuto a che fare con i rom a scuola! PURTROPPO 👎👎👎</w:t>
      </w:r>
    </w:p>
    <w:p>
      <w:r>
        <w:rPr>
          <w:b/>
          <w:u w:val="single"/>
        </w:rPr>
        <w:t>214522</w:t>
      </w:r>
    </w:p>
    <w:p>
      <w:r>
        <w:t>@LegaNordPadania ma questo nn sa quanto costa un litro di latte !! figuriamoci parlare su iva,questo parla solo di ruspa  rom e prostitute</w:t>
      </w:r>
    </w:p>
    <w:p>
      <w:r>
        <w:rPr>
          <w:b/>
          <w:u w:val="single"/>
        </w:rPr>
        <w:t>214523</w:t>
      </w:r>
    </w:p>
    <w:p>
      <w:r>
        <w:t>@MArturoRivPalme mica difendo chi fa casino. Ma quando lui incita a bruciare i rom perde il diritto di essere considerato alla pari.</w:t>
      </w:r>
    </w:p>
    <w:p>
      <w:r>
        <w:rPr>
          <w:b/>
          <w:u w:val="single"/>
        </w:rPr>
        <w:t>214524</w:t>
      </w:r>
    </w:p>
    <w:p>
      <w:r>
        <w:t>Da 4 anni che non riusciamo cancellare rom da casa dove viviamo, che ne pensa.Ne anche citazione diretta aiuta  @LFerraraM5S</w:t>
      </w:r>
    </w:p>
    <w:p>
      <w:r>
        <w:rPr>
          <w:b/>
          <w:u w:val="single"/>
        </w:rPr>
        <w:t>214525</w:t>
      </w:r>
    </w:p>
    <w:p>
      <w:r>
        <w:t>Abbiamo denunciato 4 anni fa e fin ad ora non abbiamo ottenuto nessun risultato solo minacce e rom ancora residente @SDM_Community</w:t>
      </w:r>
    </w:p>
    <w:p>
      <w:r>
        <w:rPr>
          <w:b/>
          <w:u w:val="single"/>
        </w:rPr>
        <w:t>214526</w:t>
      </w:r>
    </w:p>
    <w:p>
      <w:r>
        <w:t>VoxNews: Roma: nasce nuovo villaggio per Rom, costo oltre 1.270.000 euro: L’insediamento per soli rom – per… https://t.co/K981hMZSzV</w:t>
      </w:r>
    </w:p>
    <w:p>
      <w:r>
        <w:rPr>
          <w:b/>
          <w:u w:val="single"/>
        </w:rPr>
        <w:t>214527</w:t>
      </w:r>
    </w:p>
    <w:p>
      <w:r>
        <w:t>Roma, #nomadi bloccano la #strada con un #frigorifero per #rapinare gli automobilisti - https://t.co/ABmRefox04</w:t>
      </w:r>
    </w:p>
    <w:p>
      <w:r>
        <w:rPr>
          <w:b/>
          <w:u w:val="single"/>
        </w:rPr>
        <w:t>214528</w:t>
      </w:r>
    </w:p>
    <w:p>
      <w:r>
        <w:t>Fuggono in auto dopo un furto: rom 17enni inseguiti e poi bloccati</w:t>
        <w:br/>
        <w:br/>
        <w:t>(y) Segui il Corriere Adriatico e resta... https://t.co/AjeAj6gCN7</w:t>
      </w:r>
    </w:p>
    <w:p>
      <w:r>
        <w:rPr>
          <w:b/>
          <w:u w:val="single"/>
        </w:rPr>
        <w:t>214529</w:t>
      </w:r>
    </w:p>
    <w:p>
      <w:r>
        <w:t>Campo nomadi abusivo alla Fiumara: 14 persone vivono in baracche sotto il ponte… https://t.co/GQB9NJnxKd https://t.co/LdtcWAJclR</w:t>
      </w:r>
    </w:p>
    <w:p>
      <w:r>
        <w:rPr>
          <w:b/>
          <w:u w:val="single"/>
        </w:rPr>
        <w:t>214530</w:t>
      </w:r>
    </w:p>
    <w:p>
      <w:r>
        <w:t>MILANO – Passato al setaccio dai carabinieri il campo nomadi di Via Vaiano Valle. Controllate 90 #news #Milano https://t.co/3chERtj9Bs</w:t>
      </w:r>
    </w:p>
    <w:p>
      <w:r>
        <w:rPr>
          <w:b/>
          <w:u w:val="single"/>
        </w:rPr>
        <w:t>214531</w:t>
      </w:r>
    </w:p>
    <w:p>
      <w:r>
        <w:t>@moltitudo lo so, ho regalato tutti i miei sacchi a pelo a una ragazza rom sgombrata senza pietà con i suoi bambini @T_Roox @levpetrovitch</w:t>
      </w:r>
    </w:p>
    <w:p>
      <w:r>
        <w:rPr>
          <w:b/>
          <w:u w:val="single"/>
        </w:rPr>
        <w:t>214532</w:t>
      </w:r>
    </w:p>
    <w:p>
      <w:r>
        <w:t>#Roma sequestrato tesoro da 30 milioni a 5 famiglie rom #Roma, #sequestrato #tesoro #da #30 #milioni #a #5 ... https://t.co/SQcoL3Ik37</w:t>
      </w:r>
    </w:p>
    <w:p>
      <w:r>
        <w:rPr>
          <w:b/>
          <w:u w:val="single"/>
        </w:rPr>
        <w:t>214533</w:t>
      </w:r>
    </w:p>
    <w:p>
      <w:r>
        <w:t>Sto pensando che in fondo siamo tutti un po nomadi e un po stranieri in questa nostra Italia "Terra di nessuno"</w:t>
      </w:r>
    </w:p>
    <w:p>
      <w:r>
        <w:rPr>
          <w:b/>
          <w:u w:val="single"/>
        </w:rPr>
        <w:t>214534</w:t>
      </w:r>
    </w:p>
    <w:p>
      <w:r>
        <w:t>@Bacc_investor93 Non penso proprio, meglio dell'abisso morale dei rom dei loro furti, della loro inutilità, ignoranza e caparggine.</w:t>
      </w:r>
    </w:p>
    <w:p>
      <w:r>
        <w:rPr>
          <w:b/>
          <w:u w:val="single"/>
        </w:rPr>
        <w:t>214535</w:t>
      </w:r>
    </w:p>
    <w:p>
      <w:r>
        <w:t>#Nomos in greco è "pascolo"; "nomade" è un anziano del clan che presiede alla distribuzione dei pascoli. Schmitt cit. in Cella #etimologia</w:t>
      </w:r>
    </w:p>
    <w:p>
      <w:r>
        <w:rPr>
          <w:b/>
          <w:u w:val="single"/>
        </w:rPr>
        <w:t>214536</w:t>
      </w:r>
    </w:p>
    <w:p>
      <w:r>
        <w:t>Roma – Trovata morta la giovane cinese vicino la ferrovia adiacente il campo nomadi di via salviati https://t.co/yIhEGHmsGs</w:t>
      </w:r>
    </w:p>
    <w:p>
      <w:r>
        <w:rPr>
          <w:b/>
          <w:u w:val="single"/>
        </w:rPr>
        <w:t>214537</w:t>
      </w:r>
    </w:p>
    <w:p>
      <w:r>
        <w:t>@PessoaSaudade anche i gay. Sono due temi che uniscono tutti: gay e rom.</w:t>
      </w:r>
    </w:p>
    <w:p>
      <w:r>
        <w:rPr>
          <w:b/>
          <w:u w:val="single"/>
        </w:rPr>
        <w:t>214538</w:t>
      </w:r>
    </w:p>
    <w:p>
      <w:r>
        <w:t>"Suona una fisarmonica</w:t>
        <w:br/>
        <w:t>Fiamme nel campo rom</w:t>
        <w:br/>
        <w:t>Tua madre lo diceva</w:t>
        <w:br/>
        <w:t>"Hai sentito il terremoto a roma nord""</w:t>
      </w:r>
    </w:p>
    <w:p>
      <w:r>
        <w:rPr>
          <w:b/>
          <w:u w:val="single"/>
        </w:rPr>
        <w:t>214539</w:t>
      </w:r>
    </w:p>
    <w:p>
      <w:r>
        <w:t>#Roma Via #Togliatti, nomade prende a pugni prostituta e le ruba la borsa: arrestato https://t.co/zx1j7ehLRt</w:t>
      </w:r>
    </w:p>
    <w:p>
      <w:r>
        <w:rPr>
          <w:b/>
          <w:u w:val="single"/>
        </w:rPr>
        <w:t>214540</w:t>
      </w:r>
    </w:p>
    <w:p>
      <w:r>
        <w:t>@fattoquotidiano Anche noi abbiamo la nostra via x i rom: quella dei forni della Italsider.</w:t>
      </w:r>
    </w:p>
    <w:p>
      <w:r>
        <w:rPr>
          <w:b/>
          <w:u w:val="single"/>
        </w:rPr>
        <w:t>214541</w:t>
      </w:r>
    </w:p>
    <w:p>
      <w:r>
        <w:t>https://t.co/TnVsL4qlDf Cosa sta succedendo ai campi rom di Roma sotto l'era di Virginia Raggi… https://t.co/iPiZ4KHYjc</w:t>
      </w:r>
    </w:p>
    <w:p>
      <w:r>
        <w:rPr>
          <w:b/>
          <w:u w:val="single"/>
        </w:rPr>
        <w:t>214542</w:t>
      </w:r>
    </w:p>
    <w:p>
      <w:r>
        <w:t>#Vicenza Dalle casse di mandarini agli attrezzi: 4 nomadi arrestati per furti, colpito anche il Vicentino https://t.co/aMwnWkglHH</w:t>
      </w:r>
    </w:p>
    <w:p>
      <w:r>
        <w:rPr>
          <w:b/>
          <w:u w:val="single"/>
        </w:rPr>
        <w:t>214543</w:t>
      </w:r>
    </w:p>
    <w:p>
      <w:r>
        <w:t>Anche i nomadi ora chiedono asilo politico - Notiziaro Online https://t.co/d6lM9QDlcX</w:t>
      </w:r>
    </w:p>
    <w:p>
      <w:r>
        <w:rPr>
          <w:b/>
          <w:u w:val="single"/>
        </w:rPr>
        <w:t>214544</w:t>
      </w:r>
    </w:p>
    <w:p>
      <w:r>
        <w:t>Rifiuti e inquinamento, il campo nomadi della 554 finisce sotto sequestro https://t.co/dNabIUsieL</w:t>
      </w:r>
    </w:p>
    <w:p>
      <w:r>
        <w:rPr>
          <w:b/>
          <w:u w:val="single"/>
        </w:rPr>
        <w:t>214545</w:t>
      </w:r>
    </w:p>
    <w:p>
      <w:r>
        <w:t>Minori, "in Italia 20 mila rom emarginati". Vivranno di meno e non studieranno https://t.co/OTmF2txuZC</w:t>
      </w:r>
    </w:p>
    <w:p>
      <w:r>
        <w:rPr>
          <w:b/>
          <w:u w:val="single"/>
        </w:rPr>
        <w:t>214546</w:t>
      </w:r>
    </w:p>
    <w:p>
      <w:r>
        <w:t>#Libero: "La colombiana li becca a rubare in metro. Orrore a Roma: come la riducono i rom https://t.co/QvDFUYgxTB"</w:t>
      </w:r>
    </w:p>
    <w:p>
      <w:r>
        <w:rPr>
          <w:b/>
          <w:u w:val="single"/>
        </w:rPr>
        <w:t>214547</w:t>
      </w:r>
    </w:p>
    <w:p>
      <w:r>
        <w:t>Vabbè, come dice la Boldrini i nomadi sono una risorsa per tutti.... al pari degli immigrati africani e dell'est Europa..... https://t.co/JyDycdjsXj</w:t>
      </w:r>
    </w:p>
    <w:p>
      <w:r>
        <w:rPr>
          <w:b/>
          <w:u w:val="single"/>
        </w:rPr>
        <w:t>214548</w:t>
      </w:r>
    </w:p>
    <w:p>
      <w:r>
        <w:t>Vorrei un campo rom vicino la casa di tutti quei buonisti e moralisti che predicano così bene!</w:t>
      </w:r>
    </w:p>
    <w:p>
      <w:r>
        <w:rPr>
          <w:b/>
          <w:u w:val="single"/>
        </w:rPr>
        <w:t>214549</w:t>
      </w:r>
    </w:p>
    <w:p>
      <w:r>
        <w:t>Senadid nomade “liberato” dalla Kyenge ancora in carcere accusadi furto aggravato e resistenza a pubblico ufficiale https://t.co/eH9B4jnGoZ</w:t>
      </w:r>
    </w:p>
    <w:p>
      <w:r>
        <w:rPr>
          <w:b/>
          <w:u w:val="single"/>
        </w:rPr>
        <w:t>214550</w:t>
      </w:r>
    </w:p>
    <w:p>
      <w:r>
        <w:t>Ricatti a sfondo sessuale con accuse false, famiglia di rom nei guai (Il Secolo d'Italia) https://t.co/f6YzWxldoO https://t.co/pRRQ2nEfVB</w:t>
      </w:r>
    </w:p>
    <w:p>
      <w:r>
        <w:rPr>
          <w:b/>
          <w:u w:val="single"/>
        </w:rPr>
        <w:t>214551</w:t>
      </w:r>
    </w:p>
    <w:p>
      <w:r>
        <w:t>Vicenda #Lidl, dai giudizi della gente qui su Twitter sembra che i rom siano tutte brave persone. Mi sento decisamente sollevato.</w:t>
      </w:r>
    </w:p>
    <w:p>
      <w:r>
        <w:rPr>
          <w:b/>
          <w:u w:val="single"/>
        </w:rPr>
        <w:t>214552</w:t>
      </w:r>
    </w:p>
    <w:p>
      <w:r>
        <w:t>Minorenne rom arrestato dopo furto in appartamento https://t.co/cPoszWsboO</w:t>
      </w:r>
    </w:p>
    <w:p>
      <w:r>
        <w:rPr>
          <w:b/>
          <w:u w:val="single"/>
        </w:rPr>
        <w:t>214553</w:t>
      </w:r>
    </w:p>
    <w:p>
      <w:r>
        <w:t>Il campo rom a Roma Nord si farà: "E' contraddizione a Cinque Stelle" https://t.co/JRSczCfedx https://t.co/q5PJSCM0Ie</w:t>
      </w:r>
    </w:p>
    <w:p>
      <w:r>
        <w:rPr>
          <w:b/>
          <w:u w:val="single"/>
        </w:rPr>
        <w:t>214554</w:t>
      </w:r>
    </w:p>
    <w:p>
      <w:r>
        <w:t>Cinisello, fiamme nel cantiere fantasma della M1: gravi mamma rom e bimbo di 3 anni, in ospedale anche l'altro… https://t.co/E4yMDOQEuT</w:t>
      </w:r>
    </w:p>
    <w:p>
      <w:r>
        <w:rPr>
          <w:b/>
          <w:u w:val="single"/>
        </w:rPr>
        <w:t>214555</w:t>
      </w:r>
    </w:p>
    <w:p>
      <w:r>
        <w:t>Quanto lavoro un rom che vuole riuscire nella vita. "Il doppio. Dagli adulti vengono le discriminazioni, non dai... https://t.co/zPUctKxnjf</w:t>
      </w:r>
    </w:p>
    <w:p>
      <w:r>
        <w:rPr>
          <w:b/>
          <w:u w:val="single"/>
        </w:rPr>
        <w:t>214556</w:t>
      </w:r>
    </w:p>
    <w:p>
      <w:r>
        <w:t>Roma, nascerà un nuovo campo rom https://t.co/0YALBZH2ts via @ilGiornale</w:t>
      </w:r>
    </w:p>
    <w:p>
      <w:r>
        <w:rPr>
          <w:b/>
          <w:u w:val="single"/>
        </w:rPr>
        <w:t>214557</w:t>
      </w:r>
    </w:p>
    <w:p>
      <w:r>
        <w:t>@bottari12 @ArenaGiletti @AnnalisaBruchi Ci sono anche vigili che vengono aggrediti da rom appena provano a entrare in un campo ,immigrati.</w:t>
      </w:r>
    </w:p>
    <w:p>
      <w:r>
        <w:rPr>
          <w:b/>
          <w:u w:val="single"/>
        </w:rPr>
        <w:t>214558</w:t>
      </w:r>
    </w:p>
    <w:p>
      <w:r>
        <w:t>SICUREZZA - Rom milionari nei campi nomadi: blitz della Finanza</w:t>
        <w:br/>
        <w:t>https://t.co/6aqNz5FXOi</w:t>
      </w:r>
    </w:p>
    <w:p>
      <w:r>
        <w:rPr>
          <w:b/>
          <w:u w:val="single"/>
        </w:rPr>
        <w:t>214559</w:t>
      </w:r>
    </w:p>
    <w:p>
      <w:r>
        <w:t>Roma, cinese morta, blitz al campo rom: davanti alla Questura resta una discarica... #news #Roma https://t.co/nUUJ5hzx2J</w:t>
      </w:r>
    </w:p>
    <w:p>
      <w:r>
        <w:rPr>
          <w:b/>
          <w:u w:val="single"/>
        </w:rPr>
        <w:t>214560</w:t>
      </w:r>
    </w:p>
    <w:p>
      <w:r>
        <w:t>A Roma tendopoli rom con vista Colosseo https://t.co/nIcVr1O6BK via @YouTube</w:t>
      </w:r>
    </w:p>
    <w:p>
      <w:r>
        <w:rPr>
          <w:b/>
          <w:u w:val="single"/>
        </w:rPr>
        <w:t>214561</w:t>
      </w:r>
    </w:p>
    <w:p>
      <w:r>
        <w:t>il discorso sui rom del #Lidl è complesso e non si può archiviare con stronzi / fatto bene. servirebbe una manciata di caratteri in più.</w:t>
      </w:r>
    </w:p>
    <w:p>
      <w:r>
        <w:rPr>
          <w:b/>
          <w:u w:val="single"/>
        </w:rPr>
        <w:t>214562</w:t>
      </w:r>
    </w:p>
    <w:p>
      <w:r>
        <w:t>@ultimenotizie Solo i tamarri comprano Volkswagen e Audi usate per fare gli sborroni. Dimenticavo, anche i rom hanno gli stessi gusti.</w:t>
      </w:r>
    </w:p>
    <w:p>
      <w:r>
        <w:rPr>
          <w:b/>
          <w:u w:val="single"/>
        </w:rPr>
        <w:t>214563</w:t>
      </w:r>
    </w:p>
    <w:p>
      <w:r>
        <w:t>L'Italia è divisa tra chi non si guarda le spalle e si fida dei #rom, e chi li disprezza perché ha vissuto sulla sua pelle un furto.</w:t>
        <w:br/>
        <w:t>#Lidl https://t.co/TgttiXRufX</w:t>
      </w:r>
    </w:p>
    <w:p>
      <w:r>
        <w:rPr>
          <w:b/>
          <w:u w:val="single"/>
        </w:rPr>
        <w:t>214564</w:t>
      </w:r>
    </w:p>
    <w:p>
      <w:r>
        <w:t>@ondaquadra @spartachisti lo zucchero te lo da il tuo amico negro oppure rom visto che vi fate tutti senza problemi</w:t>
      </w:r>
    </w:p>
    <w:p>
      <w:r>
        <w:rPr>
          <w:b/>
          <w:u w:val="single"/>
        </w:rPr>
        <w:t>214565</w:t>
      </w:r>
    </w:p>
    <w:p>
      <w:r>
        <w:t>#Milano Sorpresi dalle fiamme mentre dormivano in un cantiere: gravi mamma rom e bimbo di 3 anni https://t.co/pv2OT2nwni https://t.co/9UCDCbfHWN</w:t>
      </w:r>
    </w:p>
    <w:p>
      <w:r>
        <w:rPr>
          <w:b/>
          <w:u w:val="single"/>
        </w:rPr>
        <w:t>214566</w:t>
      </w:r>
    </w:p>
    <w:p>
      <w:r>
        <w:t>#dallavostraparte vitalizio, rom,negri, delinquenti.Tagliamo tutto questo marciume,così riusciamo a vivere tutti.Gli fa schifo?</w:t>
      </w:r>
    </w:p>
    <w:p>
      <w:r>
        <w:rPr>
          <w:b/>
          <w:u w:val="single"/>
        </w:rPr>
        <w:t>214567</w:t>
      </w:r>
    </w:p>
    <w:p>
      <w:r>
        <w:t>@bobogiac Cazzate giachettiane.  I cinesi, i rom, i poveracci cui pagate anche le tessere. Eccoli i prossimi "Gazebari"</w:t>
      </w:r>
    </w:p>
    <w:p>
      <w:r>
        <w:rPr>
          <w:b/>
          <w:u w:val="single"/>
        </w:rPr>
        <w:t>214568</w:t>
      </w:r>
    </w:p>
    <w:p>
      <w:r>
        <w:t>Nazioni unite bacchettano l'#italia.Dovete dare una casa ai #rom! https://t.co/Y4OTn5Ykqh @IvanoPadovani1 @land4eve @vettavi @77amorebello77</w:t>
      </w:r>
    </w:p>
    <w:p>
      <w:r>
        <w:rPr>
          <w:b/>
          <w:u w:val="single"/>
        </w:rPr>
        <w:t>214569</w:t>
      </w:r>
    </w:p>
    <w:p>
      <w:r>
        <w:t>Roma, era diventato l'incubo degli studenti di Primavalle: arrestato 15enne rom https://t.co/JJbu0HTB1o</w:t>
      </w:r>
    </w:p>
    <w:p>
      <w:r>
        <w:rPr>
          <w:b/>
          <w:u w:val="single"/>
        </w:rPr>
        <w:t>214570</w:t>
      </w:r>
    </w:p>
    <w:p>
      <w:r>
        <w:t>Falla pure sui rom, i clandestini e gli sfrattati italiani a Roma https://t.co/x91HAnDmwA</w:t>
      </w:r>
    </w:p>
    <w:p>
      <w:r>
        <w:rPr>
          <w:b/>
          <w:u w:val="single"/>
        </w:rPr>
        <w:t>214571</w:t>
      </w:r>
    </w:p>
    <w:p>
      <w:r>
        <w:t>na pisqua a #torcervara co na borza da 1000Euri,  dopo essersela fatta scippare finisce sotto n treno: fà #pena. Questura tratta coi #rom...</w:t>
      </w:r>
    </w:p>
    <w:p>
      <w:r>
        <w:rPr>
          <w:b/>
          <w:u w:val="single"/>
        </w:rPr>
        <w:t>214572</w:t>
      </w:r>
    </w:p>
    <w:p>
      <w:r>
        <w:t>nomadi da tutta ITALIA a rendere omaggio ad un delinquente Sinti</w:t>
        <w:br/>
        <w:t>identificarli tutti e perquisire dove abitano</w:t>
        <w:br/>
        <w:t>https://t.co/Sa0d2RcmPa</w:t>
      </w:r>
    </w:p>
    <w:p>
      <w:r>
        <w:rPr>
          <w:b/>
          <w:u w:val="single"/>
        </w:rPr>
        <w:t>214573</w:t>
      </w:r>
    </w:p>
    <w:p>
      <w:r>
        <w:t>@c_appendino va bene questa piaga sociale ma fate qualcosa di più contro tutto quello che succede nei campi rom è Torino,Borgaro,e tutti</w:t>
      </w:r>
    </w:p>
    <w:p>
      <w:r>
        <w:rPr>
          <w:b/>
          <w:u w:val="single"/>
        </w:rPr>
        <w:t>214574</w:t>
      </w:r>
    </w:p>
    <w:p>
      <w:r>
        <w:t>#COISP: Sequestri beni a famiglia nomade, ladri professionisti... operazione della Polizia a Venezia</w:t>
      </w:r>
    </w:p>
    <w:p>
      <w:r>
        <w:rPr>
          <w:b/>
          <w:u w:val="single"/>
        </w:rPr>
        <w:t>214575</w:t>
      </w:r>
    </w:p>
    <w:p>
      <w:r>
        <w:t>E' vergognoso!!, che dei rom, non italiani, in Italia a fare solo i delinquenti. Hanno ucciso una ragazza cinese che studiava in Italia e so</w:t>
      </w:r>
    </w:p>
    <w:p>
      <w:r>
        <w:rPr>
          <w:b/>
          <w:u w:val="single"/>
        </w:rPr>
        <w:t>214576</w:t>
      </w:r>
    </w:p>
    <w:p>
      <w:r>
        <w:t>Rapina armata da 25mila euro: blitz al campo nomadi in Chiesa Rossa/ VIDEO https://t.co/aUt7l7tNiL via @giorno_milano</w:t>
      </w:r>
    </w:p>
    <w:p>
      <w:r>
        <w:rPr>
          <w:b/>
          <w:u w:val="single"/>
        </w:rPr>
        <w:t>214577</w:t>
      </w:r>
    </w:p>
    <w:p>
      <w:r>
        <w:t>Roma, gli spezzano il dito per rubargli fede: caccia a due rom https://t.co/ZI7BwCUa2Q https://t.co/yO8gCfGnFY</w:t>
      </w:r>
    </w:p>
    <w:p>
      <w:r>
        <w:rPr>
          <w:b/>
          <w:u w:val="single"/>
        </w:rPr>
        <w:t>214578</w:t>
      </w:r>
    </w:p>
    <w:p>
      <w:r>
        <w:t>Finisce la bella vita dei rom: via auto e beni di lusso per 300mila euro https://t.co/4QoYDBjgYt</w:t>
      </w:r>
    </w:p>
    <w:p>
      <w:r>
        <w:rPr>
          <w:b/>
          <w:u w:val="single"/>
        </w:rPr>
        <w:t>214579</w:t>
      </w:r>
    </w:p>
    <w:p>
      <w:r>
        <w:t>Zingara rom mentì accusando un poliziotto di averle fatto perdere un bambino con una manganellata. Condannata https://t.co/KnAVoaiGQU</w:t>
      </w:r>
    </w:p>
    <w:p>
      <w:r>
        <w:rPr>
          <w:b/>
          <w:u w:val="single"/>
        </w:rPr>
        <w:t>214580</w:t>
      </w:r>
    </w:p>
    <w:p>
      <w:r>
        <w:t>#Roma #TorSapienza Studentessa cinese morta, fermato il terzo borseggiatore del campo rom #Salviati https://t.co/fdnp0Am89C</w:t>
      </w:r>
    </w:p>
    <w:p>
      <w:r>
        <w:rPr>
          <w:b/>
          <w:u w:val="single"/>
        </w:rPr>
        <w:t>214581</w:t>
      </w:r>
    </w:p>
    <w:p>
      <w:r>
        <w:t>Bambini rom a scuola di borseggio: 7 arresti in metropolitana (VIDEO) https://t.co/PN4iRGzFyz</w:t>
      </w:r>
    </w:p>
    <w:p>
      <w:r>
        <w:rPr>
          <w:b/>
          <w:u w:val="single"/>
        </w:rPr>
        <w:t>214582</w:t>
      </w:r>
    </w:p>
    <w:p>
      <w:r>
        <w:t>I rom sono purtroppo tutti delinquenti, ladri ,assassini ecc. Che cazzo c' entra l'etnia? So Rom !!!! Parassiti della società!!!! https://t.co/CP5cuc3Uwy</w:t>
      </w:r>
    </w:p>
    <w:p>
      <w:r>
        <w:rPr>
          <w:b/>
          <w:u w:val="single"/>
        </w:rPr>
        <w:t>214583</w:t>
      </w:r>
    </w:p>
    <w:p>
      <w:r>
        <w:t>@VanBossten hanno rotto tutti. Se dici rom, sei razzista, se dici zingaro sei razzista, se dici Geova sei razzista. Ma vaxxngul  .... 😎</w:t>
      </w:r>
    </w:p>
    <w:p>
      <w:r>
        <w:rPr>
          <w:b/>
          <w:u w:val="single"/>
        </w:rPr>
        <w:t>214584</w:t>
      </w:r>
    </w:p>
    <w:p>
      <w:r>
        <w:t>#Simoni: I rom in Romania sono stati in stato di schiavitù nello stesso periodo in cui le persone di colore lo sono state in America</w:t>
      </w:r>
    </w:p>
    <w:p>
      <w:r>
        <w:rPr>
          <w:b/>
          <w:u w:val="single"/>
        </w:rPr>
        <w:t>214585</w:t>
      </w:r>
    </w:p>
    <w:p>
      <w:r>
        <w:t>LOL. #Fassino "il miglior sindaco d'Italia. Sì, dell'Italia dei rom, degli invasori e degli sprechi! https://t.co/wwlgwyDD9p</w:t>
      </w:r>
    </w:p>
    <w:p>
      <w:r>
        <w:rPr>
          <w:b/>
          <w:u w:val="single"/>
        </w:rPr>
        <w:t>214586</w:t>
      </w:r>
    </w:p>
    <w:p>
      <w:r>
        <w:t>@dear_illegal i rom si devono anche adattare a dire che rubare è illegale, anche in Italia. Etc.etc</w:t>
      </w:r>
    </w:p>
    <w:p>
      <w:r>
        <w:rPr>
          <w:b/>
          <w:u w:val="single"/>
        </w:rPr>
        <w:t>214587</w:t>
      </w:r>
    </w:p>
    <w:p>
      <w:r>
        <w:t>Salvini: "Dopo i campi rom, via i centri sociali". Sono da abolire? https://t.co/CD56sHOCXP https://t.co/PhFCR9tzNj</w:t>
      </w:r>
    </w:p>
    <w:p>
      <w:r>
        <w:rPr>
          <w:b/>
          <w:u w:val="single"/>
        </w:rPr>
        <w:t>214588</w:t>
      </w:r>
    </w:p>
    <w:p>
      <w:r>
        <w:t>Campo rom alla Favorita   Il Comune: “Sarà demolito” https://t.co/9okPSpNM7y #news</w:t>
      </w:r>
    </w:p>
    <w:p>
      <w:r>
        <w:rPr>
          <w:b/>
          <w:u w:val="single"/>
        </w:rPr>
        <w:t>214589</w:t>
      </w:r>
    </w:p>
    <w:p>
      <w:r>
        <w:t>LE BESTIE: A CALCI VIA DALL'ITALIA!</w:t>
        <w:br/>
        <w:t>Trieste, calci e pugni fino a sfigurarla: picchiata dai rom per vendetta</w:t>
        <w:br/>
        <w:t>https://t.co/tle9Mhb5vs https://t.co/DrZFFaYfDD</w:t>
      </w:r>
    </w:p>
    <w:p>
      <w:r>
        <w:rPr>
          <w:b/>
          <w:u w:val="single"/>
        </w:rPr>
        <w:t>214590</w:t>
      </w:r>
    </w:p>
    <w:p>
      <w:r>
        <w:t>Roma, far west a Corcolle: poliziotti aggrediti da una trentina di nomadi: 20 fermi https://t.co/ltNneNPovu</w:t>
      </w:r>
    </w:p>
    <w:p>
      <w:r>
        <w:rPr>
          <w:b/>
          <w:u w:val="single"/>
        </w:rPr>
        <w:t>214591</w:t>
      </w:r>
    </w:p>
    <w:p>
      <w:r>
        <w:t>Da 4anni che non riusciamo cancellare il rom dal codice anagrafico abitativo e URC di Roma si è rifiutato ad cancellare @PaoloGentiloni</w:t>
      </w:r>
    </w:p>
    <w:p>
      <w:r>
        <w:rPr>
          <w:b/>
          <w:u w:val="single"/>
        </w:rPr>
        <w:t>214592</w:t>
      </w:r>
    </w:p>
    <w:p>
      <w:r>
        <w:t>Saviano difende le 2 ladre rom e attacca Salvini: "Istiga alla violenza. Disprezzo i suoi utenti Fb" | Riscatto... https://t.co/gOIcX9nLGU</w:t>
      </w:r>
    </w:p>
    <w:p>
      <w:r>
        <w:rPr>
          <w:b/>
          <w:u w:val="single"/>
        </w:rPr>
        <w:t>214593</w:t>
      </w:r>
    </w:p>
    <w:p>
      <w:r>
        <w:t>#Roma, cinese trovata morta: «Gli scippatori di Yao sono ancora nel campo rom» https://t.co/sBewAxJQA6 @ilmessaggeroit</w:t>
      </w:r>
    </w:p>
    <w:p>
      <w:r>
        <w:rPr>
          <w:b/>
          <w:u w:val="single"/>
        </w:rPr>
        <w:t>214594</w:t>
      </w:r>
    </w:p>
    <w:p>
      <w:r>
        <w:t>Rubano le offerte davanti alla statua della Madonna: arresti nel campo rom https://t.co/2zMM3f7CYK</w:t>
      </w:r>
    </w:p>
    <w:p>
      <w:r>
        <w:rPr>
          <w:b/>
          <w:u w:val="single"/>
        </w:rPr>
        <w:t>214595</w:t>
      </w:r>
    </w:p>
    <w:p>
      <w:r>
        <w:t>@beatobartolol @caliceelena @lombardilomby67 @presbiterioroma lo scriverebbe più il rom promessi sposi .solo promesse poveri noi pov italia</w:t>
      </w:r>
    </w:p>
    <w:p>
      <w:r>
        <w:rPr>
          <w:b/>
          <w:u w:val="single"/>
        </w:rPr>
        <w:t>214596</w:t>
      </w:r>
    </w:p>
    <w:p>
      <w:r>
        <w:t>Clamoroso a #lazanzara. Parenzo: i rom possono tranquillamente occupare case altrui perchè lo fa anche Casapound!!!</w:t>
      </w:r>
    </w:p>
    <w:p>
      <w:r>
        <w:rPr>
          <w:b/>
          <w:u w:val="single"/>
        </w:rPr>
        <w:t>214597</w:t>
      </w:r>
    </w:p>
    <w:p>
      <w:r>
        <w:t>@PatriziaRametta @Serenel73 scusate ma " popolo nomade " non significa che dopo una breve sosta riprende lo spostamento  ?</w:t>
      </w:r>
    </w:p>
    <w:p>
      <w:r>
        <w:rPr>
          <w:b/>
          <w:u w:val="single"/>
        </w:rPr>
        <w:t>214598</w:t>
      </w:r>
    </w:p>
    <w:p>
      <w:r>
        <w:t>Accanto alla Questura e campo nomadi con gente che fa quello che vuole, impunemente. Polizia ha responsabilità gravi. #Dimissioni? https://t.co/TNmUsD34RQ</w:t>
      </w:r>
    </w:p>
    <w:p>
      <w:r>
        <w:rPr>
          <w:b/>
          <w:u w:val="single"/>
        </w:rPr>
        <w:t>214599</w:t>
      </w:r>
    </w:p>
    <w:p>
      <w:r>
        <w:t>Furto in casa mentre proprietaria dorme, individuati e arrestati 2 rom pescaresi: leggi tutto l'articolo https://t.co/upIfRFsVlg</w:t>
      </w:r>
    </w:p>
    <w:p>
      <w:r>
        <w:rPr>
          <w:b/>
          <w:u w:val="single"/>
        </w:rPr>
        <w:t>214600</w:t>
      </w:r>
    </w:p>
    <w:p>
      <w:r>
        <w:t xml:space="preserve">@COISPpolizia @News24_it @ilgiornale </w:t>
        <w:br/>
        <w:t>Nn li potete fare niente, so rom, nn italiani.....</w:t>
      </w:r>
    </w:p>
    <w:p>
      <w:r>
        <w:rPr>
          <w:b/>
          <w:u w:val="single"/>
        </w:rPr>
        <w:t>214601</w:t>
      </w:r>
    </w:p>
    <w:p>
      <w:r>
        <w:t>@redazioneiene tagliare le mani #iene e poi espulsione per lei e tutti il campo #nomadi #zingari</w:t>
      </w:r>
    </w:p>
    <w:p>
      <w:r>
        <w:rPr>
          <w:b/>
          <w:u w:val="single"/>
        </w:rPr>
        <w:t>214602</w:t>
      </w:r>
    </w:p>
    <w:p>
      <w:r>
        <w:t>@repubblicait dite alla raggi di dare una casa anche a quei nomadi che hanno scippato la studentessa cinese</w:t>
      </w:r>
    </w:p>
    <w:p>
      <w:r>
        <w:rPr>
          <w:b/>
          <w:u w:val="single"/>
        </w:rPr>
        <w:t>214603</w:t>
      </w:r>
    </w:p>
    <w:p>
      <w:r>
        <w:t>@Titan488 io a quello non ci credo e credo anche che poca gente si sarebbe fermata a comprare cibo a due rom.</w:t>
      </w:r>
    </w:p>
    <w:p>
      <w:r>
        <w:rPr>
          <w:b/>
          <w:u w:val="single"/>
        </w:rPr>
        <w:t>214604</w:t>
      </w:r>
    </w:p>
    <w:p>
      <w:r>
        <w:t>#Milano ville abusive dei nomadi https://t.co/LZyvZLsTNH “Se costruisco io demoliscono in un giorno se costruiscono rom non succede nulla”</w:t>
      </w:r>
    </w:p>
    <w:p>
      <w:r>
        <w:rPr>
          <w:b/>
          <w:u w:val="single"/>
        </w:rPr>
        <w:t>214605</w:t>
      </w:r>
    </w:p>
    <w:p>
      <w:r>
        <w:t>Intervista a @giova_martelli sulla Commissione parlamentare d'inchiesta sui campi nomadi nel Comune di #Roma https://t.co/LSauDxRJxh</w:t>
      </w:r>
    </w:p>
    <w:p>
      <w:r>
        <w:rPr>
          <w:b/>
          <w:u w:val="single"/>
        </w:rPr>
        <w:t>214606</w:t>
      </w:r>
    </w:p>
    <w:p>
      <w:r>
        <w:t>@DSantanche Sicura????? Anche per gli immigrati, i rom e i rifugiati? Chissà perché detto/scritto da te suona male...🤔</w:t>
      </w:r>
    </w:p>
    <w:p>
      <w:r>
        <w:rPr>
          <w:b/>
          <w:u w:val="single"/>
        </w:rPr>
        <w:t>214607</w:t>
      </w:r>
    </w:p>
    <w:p>
      <w:r>
        <w:t>@tagadala7 il problema non è rom sinti si ho no il problema è che siamo diventati quasi tutti nomadi nel paese delle menzogne</w:t>
      </w:r>
    </w:p>
    <w:p>
      <w:r>
        <w:rPr>
          <w:b/>
          <w:u w:val="single"/>
        </w:rPr>
        <w:t>214608</w:t>
      </w:r>
    </w:p>
    <w:p>
      <w:r>
        <w:t>@matteosalvinimi Il campo - schifo dei rom di Roma è stato poi smantellato?</w:t>
      </w:r>
    </w:p>
    <w:p>
      <w:r>
        <w:rPr>
          <w:b/>
          <w:u w:val="single"/>
        </w:rPr>
        <w:t>214609</w:t>
      </w:r>
    </w:p>
    <w:p>
      <w:r>
        <w:t>#Business #rom: nel mirino della Procura #coop e #politici -  https://t.co/XYrU7S9ODW @ludovicotodini #italia</w:t>
      </w:r>
    </w:p>
    <w:p>
      <w:r>
        <w:rPr>
          <w:b/>
          <w:u w:val="single"/>
        </w:rPr>
        <w:t>214610</w:t>
      </w:r>
    </w:p>
    <w:p>
      <w:r>
        <w:t>Mafia Roma: appalti campi nomadi, in 13 rinviati a giudizio https://t.co/6JaUic2zfR</w:t>
      </w:r>
    </w:p>
    <w:p>
      <w:r>
        <w:rPr>
          <w:b/>
          <w:u w:val="single"/>
        </w:rPr>
        <w:t>214611</w:t>
      </w:r>
    </w:p>
    <w:p>
      <w:r>
        <w:t>Napoli nel Cinema - FUORI CAMPO - storie di rom nell'Italia di oggi https://t.co/do7mBNjvLB</w:t>
      </w:r>
    </w:p>
    <w:p>
      <w:r>
        <w:rPr>
          <w:b/>
          <w:u w:val="single"/>
        </w:rPr>
        <w:t>214612</w:t>
      </w:r>
    </w:p>
    <w:p>
      <w:r>
        <w:t>@tagadala7 dica alla Fedeli che sistemati questi rom altri ne arriveranno a sfruttare la pieta' e non finiremo mai e per gl'italiani niente</w:t>
      </w:r>
    </w:p>
    <w:p>
      <w:r>
        <w:rPr>
          <w:b/>
          <w:u w:val="single"/>
        </w:rPr>
        <w:t>214613</w:t>
      </w:r>
    </w:p>
    <w:p>
      <w:r>
        <w:t>Ma perchè, esiste ancora il campo rom di Scordovillo?! Strano, perchè il sindaco aveva promesso di sgomberarlo e... https://t.co/dOg991rjOS</w:t>
      </w:r>
    </w:p>
    <w:p>
      <w:r>
        <w:rPr>
          <w:b/>
          <w:u w:val="single"/>
        </w:rPr>
        <w:t>214614</w:t>
      </w:r>
    </w:p>
    <w:p>
      <w:r>
        <w:t>MILANO – Blitz dei carabinieri nel campo nomadi di Via Negrotto. Controllate 80 persone e 50 veicoli. - https://t.co/5rWl3BPDXE - ... https://t.co/aaQieiorDL</w:t>
      </w:r>
    </w:p>
    <w:p>
      <w:r>
        <w:rPr>
          <w:b/>
          <w:u w:val="single"/>
        </w:rPr>
        <w:t>214615</w:t>
      </w:r>
    </w:p>
    <w:p>
      <w:r>
        <w:t>Savona, problema sicurezza tra campo nomadi e profughi - Quotidiano online della provincia di Savona https://t.co/TJXqD8k3a4</w:t>
      </w:r>
    </w:p>
    <w:p>
      <w:r>
        <w:rPr>
          <w:b/>
          <w:u w:val="single"/>
        </w:rPr>
        <w:t>214616</w:t>
      </w:r>
    </w:p>
    <w:p>
      <w:r>
        <w:t>Mi pare che tutti in qualche modo hanno proprietà private.. Politici che comprano all'estero rom con trenta milioni di euro nascosti https://t.co/HsDhRs4DCw</w:t>
      </w:r>
    </w:p>
    <w:p>
      <w:r>
        <w:rPr>
          <w:b/>
          <w:u w:val="single"/>
        </w:rPr>
        <w:t>214617</w:t>
      </w:r>
    </w:p>
    <w:p>
      <w:r>
        <w:t>Quando tutto lo stato si impegnerà per superamento dei campi rom ? A parole tutti bravi meno ipocriti aree di sosta e stop 😎 #lariachetira</w:t>
      </w:r>
    </w:p>
    <w:p>
      <w:r>
        <w:rPr>
          <w:b/>
          <w:u w:val="single"/>
        </w:rPr>
        <w:t>214618</w:t>
      </w:r>
    </w:p>
    <w:p>
      <w:r>
        <w:t>Migranti e rom tra accoglienza e discriminazione: il 10 marzo convegno al Mamiani di Roma https://t.co/HH8VEEw7Fh https://t.co/ZZtZC3fArw</w:t>
      </w:r>
    </w:p>
    <w:p>
      <w:r>
        <w:rPr>
          <w:b/>
          <w:u w:val="single"/>
        </w:rPr>
        <w:t>214619</w:t>
      </w:r>
    </w:p>
    <w:p>
      <w:r>
        <w:t>When scendi con la tuta della palestra giallo fluo e il cappello della Guess e sembri tipo una zingara rom</w:t>
      </w:r>
    </w:p>
    <w:p>
      <w:r>
        <w:rPr>
          <w:b/>
          <w:u w:val="single"/>
        </w:rPr>
        <w:t>214620</w:t>
      </w:r>
    </w:p>
    <w:p>
      <w:r>
        <w:t>@carmentpf io sono andata anche a scuola con dei rom, ci ho giocato da bambina, tu quanto tempo ci hai speso?</w:t>
      </w:r>
    </w:p>
    <w:p>
      <w:r>
        <w:rPr>
          <w:b/>
          <w:u w:val="single"/>
        </w:rPr>
        <w:t>214621</w:t>
      </w:r>
    </w:p>
    <w:p>
      <w:r>
        <w:t>Appena pubblicato in https://t.co/wVigLkHGPi</w:t>
        <w:br/>
        <w:t>Roma, rapine ai turisti: fermate sei nomadi https://t.co/jWsfoz9WPd</w:t>
      </w:r>
    </w:p>
    <w:p>
      <w:r>
        <w:rPr>
          <w:b/>
          <w:u w:val="single"/>
        </w:rPr>
        <w:t>214622</w:t>
      </w:r>
    </w:p>
    <w:p>
      <w:r>
        <w:t>#Internazionale La via della seta è stata disegnata dai nomadi #Metapolitica https://t.co/VlB59Ugfss</w:t>
      </w:r>
    </w:p>
    <w:p>
      <w:r>
        <w:rPr>
          <w:b/>
          <w:u w:val="single"/>
        </w:rPr>
        <w:t>214623</w:t>
      </w:r>
    </w:p>
    <w:p>
      <w:r>
        <w:t>@matteosalvinimi te credo che in Italia non fanno figli se non c'è  lavoro come li</w:t>
        <w:br/>
        <w:t>campano.....mica sono rom</w:t>
      </w:r>
    </w:p>
    <w:p>
      <w:r>
        <w:rPr>
          <w:b/>
          <w:u w:val="single"/>
        </w:rPr>
        <w:t>214624</w:t>
      </w:r>
    </w:p>
    <w:p>
      <w:r>
        <w:t>La vera storia della Giunta Raggi e della chiusura dei campi rom (next) https://t.co/9rRuoUUuvf https://t.co/L1EHXUZ5n9</w:t>
      </w:r>
    </w:p>
    <w:p>
      <w:r>
        <w:rPr>
          <w:b/>
          <w:u w:val="single"/>
        </w:rPr>
        <w:t>214625</w:t>
      </w:r>
    </w:p>
    <w:p>
      <w:r>
        <w:t>@RogerHalsted's account is temporarily unavailable because it violates the Twitter Media Policy. Learn more.</w:t>
      </w:r>
    </w:p>
    <w:p>
      <w:r>
        <w:rPr>
          <w:b/>
          <w:u w:val="single"/>
        </w:rPr>
        <w:t>214626</w:t>
      </w:r>
    </w:p>
    <w:p>
      <w:r>
        <w:t>l'imbarbarimento è avvenuto perchè ai rom ormai è concesso tutto:rubano,schippano,ti entrano in casa e se ti difendi arrestano te #tagadala7</w:t>
      </w:r>
    </w:p>
    <w:p>
      <w:r>
        <w:rPr>
          <w:b/>
          <w:u w:val="single"/>
        </w:rPr>
        <w:t>214627</w:t>
      </w:r>
    </w:p>
    <w:p>
      <w:r>
        <w:t>I #rom sono vittime della loro cultura del rubare...I pregiudizi degli italiani sono legati a questo. Che inizino a lavorare!!! #biancoenero</w:t>
      </w:r>
    </w:p>
    <w:p>
      <w:r>
        <w:rPr>
          <w:b/>
          <w:u w:val="single"/>
        </w:rPr>
        <w:t>214628</w:t>
      </w:r>
    </w:p>
    <w:p>
      <w:r>
        <w:t>Pergola, ancora in corso le ricerche del quarto uomo. I tre arrestati sono rom del noto… https://t.co/NKMsAyCssK https://t.co/742mp2Z3wD</w:t>
      </w:r>
    </w:p>
    <w:p>
      <w:r>
        <w:rPr>
          <w:b/>
          <w:u w:val="single"/>
        </w:rPr>
        <w:t>214629</w:t>
      </w:r>
    </w:p>
    <w:p>
      <w:r>
        <w:t>Visita di Bergoglio a Milano: incontrerà islamici, immigrati e rom, se ha tempo i cattolici italiani | Riscatto... https://t.co/9P3JB4ePST</w:t>
      </w:r>
    </w:p>
    <w:p>
      <w:r>
        <w:rPr>
          <w:b/>
          <w:u w:val="single"/>
        </w:rPr>
        <w:t>214630</w:t>
      </w:r>
    </w:p>
    <w:p>
      <w:r>
        <w:t>La morte di Yao: fermato un ventenne   nomade, denunciato un sedicenne https://t.co/jm8V7mD7gD</w:t>
      </w:r>
    </w:p>
    <w:p>
      <w:r>
        <w:rPr>
          <w:b/>
          <w:u w:val="single"/>
        </w:rPr>
        <w:t>214631</w:t>
      </w:r>
    </w:p>
    <w:p>
      <w:r>
        <w:t>MILANO – Bliz dei carabinieri nel campo nomadi di Via Bonfadini. Sequestrate armi e droga. - https://t.co/g6B9H6HyzG - Cronaca Locale, ...</w:t>
      </w:r>
    </w:p>
    <w:p>
      <w:r>
        <w:rPr>
          <w:b/>
          <w:u w:val="single"/>
        </w:rPr>
        <w:t>214632</w:t>
      </w:r>
    </w:p>
    <w:p>
      <w:r>
        <w:t>#Roma #MunicipioI, blitz dei vigili al mercatino rom in via Andrea Doria e via Vittor Pisani – FOTO https://t.co/k9lBKVQRBJ</w:t>
      </w:r>
    </w:p>
    <w:p>
      <w:r>
        <w:rPr>
          <w:b/>
          <w:u w:val="single"/>
        </w:rPr>
        <w:t>214633</w:t>
      </w:r>
    </w:p>
    <w:p>
      <w:r>
        <w:t>#Roma la Raggi spende 12 milioni per i campi rom #Roma, #la #Raggi #spende #12 #milioni #per #i #campi #rom https://t.co/qeK4NXp4Oa</w:t>
      </w:r>
    </w:p>
    <w:p>
      <w:r>
        <w:rPr>
          <w:b/>
          <w:u w:val="single"/>
        </w:rPr>
        <w:t>214634</w:t>
      </w:r>
    </w:p>
    <w:p>
      <w:r>
        <w:t>#Librandi, per non farsi mancare nulla, è anche filo-rom... MA PERCHE' NON VAI A CAGARE? #dallavostraparte</w:t>
      </w:r>
    </w:p>
    <w:p>
      <w:r>
        <w:rPr>
          <w:b/>
          <w:u w:val="single"/>
        </w:rPr>
        <w:t>214635</w:t>
      </w:r>
    </w:p>
    <w:p>
      <w:r>
        <w:t>PROBLEMA SICUREZZA. Poliziotti e carabinieri sul bus dei nomadi. A gennaio arriveranno anche i City Angels https://t.co/iMeQV34pcV</w:t>
      </w:r>
    </w:p>
    <w:p>
      <w:r>
        <w:rPr>
          <w:b/>
          <w:u w:val="single"/>
        </w:rPr>
        <w:t>214636</w:t>
      </w:r>
    </w:p>
    <w:p>
      <w:r>
        <w:t>#mattino5 nn solo diritti pure doveri!! Il rom dice ke i bambini sn a scuola a me nn sembra ne ho visti un mucchio e  ragazzi a spasso</w:t>
      </w:r>
    </w:p>
    <w:p>
      <w:r>
        <w:rPr>
          <w:b/>
          <w:u w:val="single"/>
        </w:rPr>
        <w:t>214637</w:t>
      </w:r>
    </w:p>
    <w:p>
      <w:r>
        <w:t>Ok dei rom parlate a programmi alla Del Debbio, qua si parlava di cose concrete come riqualificare quella fabbrica #lariachetira</w:t>
      </w:r>
    </w:p>
    <w:p>
      <w:r>
        <w:rPr>
          <w:b/>
          <w:u w:val="single"/>
        </w:rPr>
        <w:t>214638</w:t>
      </w:r>
    </w:p>
    <w:p>
      <w:r>
        <w:t>#roma, a scuola di borseggio sulla metro B: 7 nomadi arrestate, una di loro insegnav... https://t.co/2wN5UV6cT9 https://t.co/6sxxYugSc2</w:t>
      </w:r>
    </w:p>
    <w:p>
      <w:r>
        <w:rPr>
          <w:b/>
          <w:u w:val="single"/>
        </w:rPr>
        <w:t>214639</w:t>
      </w:r>
    </w:p>
    <w:p>
      <w:r>
        <w:t>@Giustinianorex @ilmessaggeroit solo nomadi...TUTTI  bianchi..neri..e chi più ne ha ne metta. Ci stanno DEVASTANDO  siamo al limite!.</w:t>
      </w:r>
    </w:p>
    <w:p>
      <w:r>
        <w:rPr>
          <w:b/>
          <w:u w:val="single"/>
        </w:rPr>
        <w:t>214640</w:t>
      </w:r>
    </w:p>
    <w:p>
      <w:r>
        <w:t>Chiesto il rinvio a giudizio di 17 funzionari per un giro di tangenti legato all'assegnazione di lavori in alcuni campi nomadi di #Roma.</w:t>
      </w:r>
    </w:p>
    <w:p>
      <w:r>
        <w:rPr>
          <w:b/>
          <w:u w:val="single"/>
        </w:rPr>
        <w:t>214641</w:t>
      </w:r>
    </w:p>
    <w:p>
      <w:r>
        <w:t>#Giornata internazionale rom e sinti inclusione ancora lontana #Giornata #internazionale #rom #e #sinti, ... https://t.co/mEW6JvKqk7</w:t>
      </w:r>
    </w:p>
    <w:p>
      <w:r>
        <w:rPr>
          <w:b/>
          <w:u w:val="single"/>
        </w:rPr>
        <w:t>214642</w:t>
      </w:r>
    </w:p>
    <w:p>
      <w:r>
        <w:t>Treviso, spara e ferisce alla testa un ladro nomade: ora il vigilante è accusato di tentato omicidio... https://t.co/crGYMXQsAB</w:t>
      </w:r>
    </w:p>
    <w:p>
      <w:r>
        <w:rPr>
          <w:b/>
          <w:u w:val="single"/>
        </w:rPr>
        <w:t>214643</w:t>
      </w:r>
    </w:p>
    <w:p>
      <w:r>
        <w:t>Nuovo vasto incendio nel campo rom della Barbuta, problemi sul GRA https://t.co/LymBkUXmMV https://t.co/6H2onCwOTv</w:t>
      </w:r>
    </w:p>
    <w:p>
      <w:r>
        <w:rPr>
          <w:b/>
          <w:u w:val="single"/>
        </w:rPr>
        <w:t>214644</w:t>
      </w:r>
    </w:p>
    <w:p>
      <w:r>
        <w:t>#Roma #BaldodegliUbaldi, presa nomade specialista del borseggio sui mezzi pubblici: deve scontare 8 anni https://t.co/KuXfYMZcwJ https://t.co/3aP3WZB4e9</w:t>
      </w:r>
    </w:p>
    <w:p>
      <w:r>
        <w:rPr>
          <w:b/>
          <w:u w:val="single"/>
        </w:rPr>
        <w:t>214645</w:t>
      </w:r>
    </w:p>
    <w:p>
      <w:r>
        <w:t>Ferentino. Ragazza di 20 anni stuprata da 7 nomadi https://t.co/vyASNWVwLt</w:t>
      </w:r>
    </w:p>
    <w:p>
      <w:r>
        <w:rPr>
          <w:b/>
          <w:u w:val="single"/>
        </w:rPr>
        <w:t>214646</w:t>
      </w:r>
    </w:p>
    <w:p>
      <w:r>
        <w:t>Cinese morta dopo un furto: uno dei due rom è già libero – Speed 24 News https://t.co/0HhtaRvRhh</w:t>
      </w:r>
    </w:p>
    <w:p>
      <w:r>
        <w:rPr>
          <w:b/>
          <w:u w:val="single"/>
        </w:rPr>
        <w:t>214647</w:t>
      </w:r>
    </w:p>
    <w:p>
      <w:r>
        <w:t>Il comune di Roma vuole eliminare i campi rom. Ma continua a finanziarli - TPI https://t.co/BpRJqu43QN via @tpi</w:t>
      </w:r>
    </w:p>
    <w:p>
      <w:r>
        <w:rPr>
          <w:b/>
          <w:u w:val="single"/>
        </w:rPr>
        <w:t>214648</w:t>
      </w:r>
    </w:p>
    <w:p>
      <w:r>
        <w:t>5 Stelle o prendono posizione su immigrazione/rom o perderanno voti a gogò- https://t.co/sbL9kapusl</w:t>
      </w:r>
    </w:p>
    <w:p>
      <w:r>
        <w:rPr>
          <w:b/>
          <w:u w:val="single"/>
        </w:rPr>
        <w:t>214649</w:t>
      </w:r>
    </w:p>
    <w:p>
      <w:r>
        <w:t>stamattina ho conosciuto una! ragazza di etnia rom,studia ingegneria a Roma! che non lo sappia Salvini....</w:t>
      </w:r>
    </w:p>
    <w:p>
      <w:r>
        <w:rPr>
          <w:b/>
          <w:u w:val="single"/>
        </w:rPr>
        <w:t>214650</w:t>
      </w:r>
    </w:p>
    <w:p>
      <w:r>
        <w:t>Roma, le nomadi fanno spese pazze ma la cassiera è complice del raggiro https://t.co/SxpsiO7ChO https://t.co/hlOuZZiB81</w:t>
      </w:r>
    </w:p>
    <w:p>
      <w:r>
        <w:rPr>
          <w:b/>
          <w:u w:val="single"/>
        </w:rPr>
        <w:t>214651</w:t>
      </w:r>
    </w:p>
    <w:p>
      <w:r>
        <w:t>oramai è diventata terra di rom e magrebini addetti allo spaccio i quali con fare aggressivo non solo minacciano... https://t.co/YBNwBjwZKH</w:t>
      </w:r>
    </w:p>
    <w:p>
      <w:r>
        <w:rPr>
          <w:b/>
          <w:u w:val="single"/>
        </w:rPr>
        <w:t>214652</w:t>
      </w:r>
    </w:p>
    <w:p>
      <w:r>
        <w:t>#biancoenero paura? non capisce la lingua? Una rom che disturba un cliente invece va tutto bene? bah...</w:t>
      </w:r>
    </w:p>
    <w:p>
      <w:r>
        <w:rPr>
          <w:b/>
          <w:u w:val="single"/>
        </w:rPr>
        <w:t>214653</w:t>
      </w:r>
    </w:p>
    <w:p>
      <w:r>
        <w:t>@RadioLondra_ saranno anche nomadi ma sono sempre in Italia a delinquere,perché non se ne vanno anche in altri paesi? Germania,Svizzera...</w:t>
      </w:r>
    </w:p>
    <w:p>
      <w:r>
        <w:rPr>
          <w:b/>
          <w:u w:val="single"/>
        </w:rPr>
        <w:t>214654</w:t>
      </w:r>
    </w:p>
    <w:p>
      <w:r>
        <w:t>Qui Radio Londra: Shock in Italia per due rom chiuse in gabbia e filmate  https://t.co/xFb0PVMgiF</w:t>
      </w:r>
    </w:p>
    <w:p>
      <w:r>
        <w:rPr>
          <w:b/>
          <w:u w:val="single"/>
        </w:rPr>
        <w:t>214655</w:t>
      </w:r>
    </w:p>
    <w:p>
      <w:r>
        <w:t>Anche i nomadi ora chiedono l’asilo politico https://t.co/tbVcEZwcHm</w:t>
      </w:r>
    </w:p>
    <w:p>
      <w:r>
        <w:rPr>
          <w:b/>
          <w:u w:val="single"/>
        </w:rPr>
        <w:t>214656</w:t>
      </w:r>
    </w:p>
    <w:p>
      <w:r>
        <w:t>#cronaca Cornigliano, un filo per legare il campo nomadi alla scuola https://t.co/oJJAfuqYhv https://t.co/MukDxQteBK</w:t>
      </w:r>
    </w:p>
    <w:p>
      <w:r>
        <w:rPr>
          <w:b/>
          <w:u w:val="single"/>
        </w:rPr>
        <w:t>214657</w:t>
      </w:r>
    </w:p>
    <w:p>
      <w:r>
        <w:t>Per gli appalti in campi nomadi di Roma, 13 rinviati giudizio https://t.co/z8rPVTm2Wg https://t.co/vo6OaTLnPr</w:t>
      </w:r>
    </w:p>
    <w:p>
      <w:r>
        <w:rPr>
          <w:b/>
          <w:u w:val="single"/>
        </w:rPr>
        <w:t>214658</w:t>
      </w:r>
    </w:p>
    <w:p>
      <w:r>
        <w:t>@ZingaroIl questo tw alimento l'odio contro di noi sinti e rom. ti chiediamo di eliminarlo, grazie</w:t>
        <w:br/>
        <w:t>#hatespeech #razzismo #odio #violenza</w:t>
      </w:r>
    </w:p>
    <w:p>
      <w:r>
        <w:rPr>
          <w:b/>
          <w:u w:val="single"/>
        </w:rPr>
        <w:t>214659</w:t>
      </w:r>
    </w:p>
    <w:p>
      <w:r>
        <w:t>Rubano oro e gioielli in abitazione del Centro storico, denunciate due rom, una minorenne: leggi tutto l'articolo https://t.co/TjRrkX0IbG</w:t>
      </w:r>
    </w:p>
    <w:p>
      <w:r>
        <w:rPr>
          <w:b/>
          <w:u w:val="single"/>
        </w:rPr>
        <w:t>214660</w:t>
      </w:r>
    </w:p>
    <w:p>
      <w:r>
        <w:t>L'unico modo per integrare i rom nella nostra società è obbligarli anche con la forza a rispettare le regole e le... https://t.co/Bq8jULxht7</w:t>
      </w:r>
    </w:p>
    <w:p>
      <w:r>
        <w:rPr>
          <w:b/>
          <w:u w:val="single"/>
        </w:rPr>
        <w:t>214661</w:t>
      </w:r>
    </w:p>
    <w:p>
      <w:r>
        <w:t>@FrancescoCoccoT x dire è anche casa mia i rom, a casa mia nn ce li voglio x cui se li ami tanto usa le 4 mura della tua accogliente dimora</w:t>
      </w:r>
    </w:p>
    <w:p>
      <w:r>
        <w:rPr>
          <w:b/>
          <w:u w:val="single"/>
        </w:rPr>
        <w:t>214662</w:t>
      </w:r>
    </w:p>
    <w:p>
      <w:r>
        <w:t>@matteosalvinimi no ma i rom non rubano .....! L'idiozia della televisione sx "impone" eufemismi! No ci sto! I ZINGARI sono parassiti eladri</w:t>
      </w:r>
    </w:p>
    <w:p>
      <w:r>
        <w:rPr>
          <w:b/>
          <w:u w:val="single"/>
        </w:rPr>
        <w:t>214663</w:t>
      </w:r>
    </w:p>
    <w:p>
      <w:r>
        <w:t>La giunta #Raggi e i #rom: 12 milioni di euro per un nuovo “sistema campi”? https://t.co/0lw74utD09</w:t>
      </w:r>
    </w:p>
    <w:p>
      <w:r>
        <w:rPr>
          <w:b/>
          <w:u w:val="single"/>
        </w:rPr>
        <w:t>214664</w:t>
      </w:r>
    </w:p>
    <w:p>
      <w:r>
        <w:t>Roma, nascerà un nuovo campo rom https://t.co/cwZr69ykGD https://t.co/g5khVnLbkj</w:t>
      </w:r>
    </w:p>
    <w:p>
      <w:r>
        <w:rPr>
          <w:b/>
          <w:u w:val="single"/>
        </w:rPr>
        <w:t>214665</w:t>
      </w:r>
    </w:p>
    <w:p>
      <w:r>
        <w:t>Roma, scoppia una gigantesca rissa al campo rom: arrestate 5 persone https://t.co/KDH8yAYk6p</w:t>
      </w:r>
    </w:p>
    <w:p>
      <w:r>
        <w:rPr>
          <w:b/>
          <w:u w:val="single"/>
        </w:rPr>
        <w:t>214666</w:t>
      </w:r>
    </w:p>
    <w:p>
      <w:r>
        <w:t>Forza ragazzi,180mila clandestini all'anno,rom da tutte le parti, illegalità totale, Coop rosse e bianche che lucrano.ora sapete cosa votare</w:t>
      </w:r>
    </w:p>
    <w:p>
      <w:r>
        <w:rPr>
          <w:b/>
          <w:u w:val="single"/>
        </w:rPr>
        <w:t>214667</w:t>
      </w:r>
    </w:p>
    <w:p>
      <w:r>
        <w:t>Associazioni pro rom che ne pensate?ovviamente i derubati si sono inventato tutto,ovviamente vero?</w:t>
        <w:br/>
        <w:t>https://t.co/8ollolQGoh</w:t>
      </w:r>
    </w:p>
    <w:p>
      <w:r>
        <w:rPr>
          <w:b/>
          <w:u w:val="single"/>
        </w:rPr>
        <w:t>214668</w:t>
      </w:r>
    </w:p>
    <w:p>
      <w:r>
        <w:t>@AnnaAscani almeno lì c'è la scusa di avere la guerra,pensa tu che siamo civili noi a osservare i bimbi rom che s prostituiscono in italia,forse è+grave</w:t>
      </w:r>
    </w:p>
    <w:p>
      <w:r>
        <w:rPr>
          <w:b/>
          <w:u w:val="single"/>
        </w:rPr>
        <w:t>214669</w:t>
      </w:r>
    </w:p>
    <w:p>
      <w:r>
        <w:t>Scarso e confuso l'impegno della nuova amministrazione capitolina per il superamento del “sistema campi”… #rom https://t.co/vwHfatZgyn</w:t>
      </w:r>
    </w:p>
    <w:p>
      <w:r>
        <w:rPr>
          <w:b/>
          <w:u w:val="single"/>
        </w:rPr>
        <w:t>214670</w:t>
      </w:r>
    </w:p>
    <w:p>
      <w:r>
        <w:t>ROMA – I carabinieri scoprono un gruppo di ladri nomadi sul fatto al Celio, durante il saccheggio di un furgone.... https://t.co/GIoqSHYWfG</w:t>
      </w:r>
    </w:p>
    <w:p>
      <w:r>
        <w:rPr>
          <w:b/>
          <w:u w:val="single"/>
        </w:rPr>
        <w:t>214671</w:t>
      </w:r>
    </w:p>
    <w:p>
      <w:r>
        <w:t>New post: Roma: nomadi, 4500 in 9 aree attrezzate https://t.co/WcWKx91rvB</w:t>
      </w:r>
    </w:p>
    <w:p>
      <w:r>
        <w:rPr>
          <w:b/>
          <w:u w:val="single"/>
        </w:rPr>
        <w:t>214672</w:t>
      </w:r>
    </w:p>
    <w:p>
      <w:r>
        <w:t>Roma, fiaccolata Casapound al Tiburtino: "Quartiere assediato da rom e migranti, ora basta" https://t.co/AUrYAdz3Qg</w:t>
      </w:r>
    </w:p>
    <w:p>
      <w:r>
        <w:rPr>
          <w:b/>
          <w:u w:val="single"/>
        </w:rPr>
        <w:t>214673</w:t>
      </w:r>
    </w:p>
    <w:p>
      <w:r>
        <w:t>#Roma Arrestato nel campo rom #Gordiani il nomade che stamattina ha tentato di investire un vigile a #Salone https://t.co/3duDBSGsZQ</w:t>
      </w:r>
    </w:p>
    <w:p>
      <w:r>
        <w:rPr>
          <w:b/>
          <w:u w:val="single"/>
        </w:rPr>
        <w:t>214674</w:t>
      </w:r>
    </w:p>
    <w:p>
      <w:r>
        <w:t>@ziozetti @braveheartmmt @borghi_claudio @flaneurotic certo, i rom fanno 7 figli a testa. Diventiamo tutti rom (senza nulla togliere ai rom)</w:t>
      </w:r>
    </w:p>
    <w:p>
      <w:r>
        <w:rPr>
          <w:b/>
          <w:u w:val="single"/>
        </w:rPr>
        <w:t>214675</w:t>
      </w:r>
    </w:p>
    <w:p>
      <w:r>
        <w:t>No del sindaco alla mostra sui deportati nomadi Rom e Sinti... #canavesenews https://t.co/NSBZeUai5p</w:t>
      </w:r>
    </w:p>
    <w:p>
      <w:r>
        <w:rPr>
          <w:b/>
          <w:u w:val="single"/>
        </w:rPr>
        <w:t>214676</w:t>
      </w:r>
    </w:p>
    <w:p>
      <w:r>
        <w:t>Cronaca di Roma. Ritrovati nel campo nomadi borsoni rubati alla maratona... #news #maratona #corsa https://t.co/770fsrPCcD</w:t>
      </w:r>
    </w:p>
    <w:p>
      <w:r>
        <w:rPr>
          <w:b/>
          <w:u w:val="single"/>
        </w:rPr>
        <w:t>214677</w:t>
      </w:r>
    </w:p>
    <w:p>
      <w:r>
        <w:t>Qui nell'hinterland m.se siamo alla follia, posti di blocco dovunque, scene d'apocalisse zombie, rom inseguiti nei parchi #papamilano2017</w:t>
      </w:r>
    </w:p>
    <w:p>
      <w:r>
        <w:rPr>
          <w:b/>
          <w:u w:val="single"/>
        </w:rPr>
        <w:t>214678</w:t>
      </w:r>
    </w:p>
    <w:p>
      <w:r>
        <w:t>Mafia Capitale, appalti per i campi rom: chiesto processo per 17 persone https://t.co/Y3Y2raaQlX @ilmessaggeroit</w:t>
      </w:r>
    </w:p>
    <w:p>
      <w:r>
        <w:rPr>
          <w:b/>
          <w:u w:val="single"/>
        </w:rPr>
        <w:t>214679</w:t>
      </w:r>
    </w:p>
    <w:p>
      <w:r>
        <w:t>Roma, la cassiera è complice: nomadi fanno spese pazze al supermarket a prezzi scontati https://t.co/iM5wJuipVP @ilmessaggeroit</w:t>
      </w:r>
    </w:p>
    <w:p>
      <w:r>
        <w:rPr>
          <w:b/>
          <w:u w:val="single"/>
        </w:rPr>
        <w:t>214680</w:t>
      </w:r>
    </w:p>
    <w:p>
      <w:r>
        <w:t>#Roma, due bambini #rom nel suo campo: pastore prima spara poi li bastona  https://t.co/62bMJne6zr https://t.co/1SXbCCHaQe</w:t>
      </w:r>
    </w:p>
    <w:p>
      <w:r>
        <w:rPr>
          <w:b/>
          <w:u w:val="single"/>
        </w:rPr>
        <w:t>214681</w:t>
      </w:r>
    </w:p>
    <w:p>
      <w:r>
        <w:t>@matteosalvinimi ma anche in galera gridano così? Ah dimenticavo loro sono rom e possono fare tutto al disopra della legge! Cmq una bravata</w:t>
      </w:r>
    </w:p>
    <w:p>
      <w:r>
        <w:rPr>
          <w:b/>
          <w:u w:val="single"/>
        </w:rPr>
        <w:t>214682</w:t>
      </w:r>
    </w:p>
    <w:p>
      <w:r>
        <w:t>#Roma #Sequestro tesoro da 30 milioni</w:t>
        <w:br/>
        <w:t>a cinque famiglie #rom</w:t>
        <w:br/>
        <w:t>https://t.co/N54vW8NzTf @ilmessaggeroit</w:t>
      </w:r>
    </w:p>
    <w:p>
      <w:r>
        <w:rPr>
          <w:b/>
          <w:u w:val="single"/>
        </w:rPr>
        <w:t>214683</w:t>
      </w:r>
    </w:p>
    <w:p>
      <w:r>
        <w:t>#Roma, studentessa cinese morta: condanna con patteggiamento per due rom</w:t>
        <w:br/>
        <w:t>https://t.co/B9l9Ss2YIG https://t.co/6CC8VPpfEY</w:t>
      </w:r>
    </w:p>
    <w:p>
      <w:r>
        <w:rPr>
          <w:b/>
          <w:u w:val="single"/>
        </w:rPr>
        <w:t>214684</w:t>
      </w:r>
    </w:p>
    <w:p>
      <w:r>
        <w:t>@RenatoLega @DanyData Treccani: ròm–Nome generico con cui vengono indicati gli appartenenti alla popolazione nomade degli zingari.</w:t>
        <w:br/>
        <w:t>Sinonimi.</w:t>
      </w:r>
    </w:p>
    <w:p>
      <w:r>
        <w:rPr>
          <w:b/>
          <w:u w:val="single"/>
        </w:rPr>
        <w:t>214685</w:t>
      </w:r>
    </w:p>
    <w:p>
      <w:r>
        <w:t>Blitz dei carabinieri al campo rom della Favorita: spunta latitante ricercato da anni https://t.co/XpEy9XFeij</w:t>
      </w:r>
    </w:p>
    <w:p>
      <w:r>
        <w:rPr>
          <w:b/>
          <w:u w:val="single"/>
        </w:rPr>
        <w:t>214686</w:t>
      </w:r>
    </w:p>
    <w:p>
      <w:r>
        <w:t>Rinchiudono 2 nomadi nel gabbiotto Denunciati tre addetti della Lidl (Corriere Adriatico) https://t.co/An6lra0St9 https://t.co/kMPWyvBPpu</w:t>
      </w:r>
    </w:p>
    <w:p>
      <w:r>
        <w:rPr>
          <w:b/>
          <w:u w:val="single"/>
        </w:rPr>
        <w:t>214687</w:t>
      </w:r>
    </w:p>
    <w:p>
      <w:r>
        <w:t>Le #gipsyqueens escono dal campo rom e si emancipano anche se ci vuole ancora il permesso dei mariti per lavorare. Buon 8 marzo a loro. https://t.co/vR2LqXNn93</w:t>
      </w:r>
    </w:p>
    <w:p>
      <w:r>
        <w:rPr>
          <w:b/>
          <w:u w:val="single"/>
        </w:rPr>
        <w:t>214688</w:t>
      </w:r>
    </w:p>
    <w:p>
      <w:r>
        <w:t>Cinese morta a Roma, fermato un ventenne: è un nomade del campo di via Salviati https://t.co/l1Oa3SVauc #Cronaca #Notizia #News</w:t>
      </w:r>
    </w:p>
    <w:p>
      <w:r>
        <w:rPr>
          <w:b/>
          <w:u w:val="single"/>
        </w:rPr>
        <w:t>214689</w:t>
      </w:r>
    </w:p>
    <w:p>
      <w:r>
        <w:t>Virginia Raggi e la storia dei campi rom a Roma | Giornalettismo https://t.co/fTQ9hg3QgK</w:t>
      </w:r>
    </w:p>
    <w:p>
      <w:r>
        <w:rPr>
          <w:b/>
          <w:u w:val="single"/>
        </w:rPr>
        <w:t>214690</w:t>
      </w:r>
    </w:p>
    <w:p>
      <w:r>
        <w:t>#eraora "NOI NON CI ARRENDIAMO" l'odissea dei podisti nel campo rom per recuperare zaini rubati https://t.co/PY5dXES17P</w:t>
      </w:r>
    </w:p>
    <w:p>
      <w:r>
        <w:rPr>
          <w:b/>
          <w:u w:val="single"/>
        </w:rPr>
        <w:t>214691</w:t>
      </w:r>
    </w:p>
    <w:p>
      <w:r>
        <w:t>#dallavostraparte come i #rom rapinatori della cinese morta sotto un treno: ai domiciliari ... nel campo rom!!! @Ale_Mussolini_</w:t>
      </w:r>
    </w:p>
    <w:p>
      <w:r>
        <w:rPr>
          <w:b/>
          <w:u w:val="single"/>
        </w:rPr>
        <w:t>214692</w:t>
      </w:r>
    </w:p>
    <w:p>
      <w:r>
        <w:t>@virginiaraggi fai qualcosa x tor sapienza, sono tutti arrabbiati x la situazione rom. La gente non c'è la fa più!</w:t>
      </w:r>
    </w:p>
    <w:p>
      <w:r>
        <w:rPr>
          <w:b/>
          <w:u w:val="single"/>
        </w:rPr>
        <w:t>214693</w:t>
      </w:r>
    </w:p>
    <w:p>
      <w:r>
        <w:t>Due sparatorie in una sola notte a Roma: arrestati tre nomadi di etnia sinti https://t.co/3bezrfsehl</w:t>
      </w:r>
    </w:p>
    <w:p>
      <w:r>
        <w:rPr>
          <w:b/>
          <w:u w:val="single"/>
        </w:rPr>
        <w:t>214694</w:t>
      </w:r>
    </w:p>
    <w:p>
      <w:r>
        <w:t>@FabriBracco64 @claudio301065 @ritadallachiesa sei ignorante. I rom in Italia sono per il 75% italiani. Chi cacci???</w:t>
      </w:r>
    </w:p>
    <w:p>
      <w:r>
        <w:rPr>
          <w:b/>
          <w:u w:val="single"/>
        </w:rPr>
        <w:t>214695</w:t>
      </w:r>
    </w:p>
    <w:p>
      <w:r>
        <w:t>Ringrazio campo rom La Barbuta per il profumo di tumore che anche stanotte mi fa respirare.Con @PLRomaCapitale in bella vista.@romafaschifo</w:t>
      </w:r>
    </w:p>
    <w:p>
      <w:r>
        <w:rPr>
          <w:b/>
          <w:u w:val="single"/>
        </w:rPr>
        <w:t>214696</w:t>
      </w:r>
    </w:p>
    <w:p>
      <w:r>
        <w:t>Furti alla #RomaOstia, causati da #rom la polizia non voleva neppure intervenire che figura di merda http:// https://t.co/AATMn4xtda</w:t>
      </w:r>
    </w:p>
    <w:p>
      <w:r>
        <w:rPr>
          <w:b/>
          <w:u w:val="single"/>
        </w:rPr>
        <w:t>214697</w:t>
      </w:r>
    </w:p>
    <w:p>
      <w:r>
        <w:t>Giornata della Memoria, i rom di Milano commemorano il loro “Porrajmos” https://t.co/Hw9zf31vFS</w:t>
      </w:r>
    </w:p>
    <w:p>
      <w:r>
        <w:rPr>
          <w:b/>
          <w:u w:val="single"/>
        </w:rPr>
        <w:t>214698</w:t>
      </w:r>
    </w:p>
    <w:p>
      <w:r>
        <w:t>Scusa Raggi... ma quand'è che i rom avrebbero pagato qualsiasi tassa ?? DEMAGOGA !!!:https://t.co/ffFH6H6jg6 via @ilgiornale</w:t>
      </w:r>
    </w:p>
    <w:p>
      <w:r>
        <w:rPr>
          <w:b/>
          <w:u w:val="single"/>
        </w:rPr>
        <w:t>214699</w:t>
      </w:r>
    </w:p>
    <w:p>
      <w:r>
        <w:t>@matteosalvinimi anche Saviano è un rom caro Matteo anke lui fuori dall Italia</w:t>
      </w:r>
    </w:p>
    <w:p>
      <w:r>
        <w:rPr>
          <w:b/>
          <w:u w:val="single"/>
        </w:rPr>
        <w:t>214700</w:t>
      </w:r>
    </w:p>
    <w:p>
      <w:r>
        <w:t>Roma, presa borseggiatrice da record: rom arrestata 44 volte in 25 anni https://t.co/VE4DirCZ9L</w:t>
      </w:r>
    </w:p>
    <w:p>
      <w:r>
        <w:rPr>
          <w:b/>
          <w:u w:val="single"/>
        </w:rPr>
        <w:t>214701</w:t>
      </w:r>
    </w:p>
    <w:p>
      <w:r>
        <w:t>Il Messaggero:  Studentessa cinese morta a Roma, fermato un terzo rom  https://t.co/UuqjZKGXWR</w:t>
      </w:r>
    </w:p>
    <w:p>
      <w:r>
        <w:rPr>
          <w:b/>
          <w:u w:val="single"/>
        </w:rPr>
        <w:t>214702</w:t>
      </w:r>
    </w:p>
    <w:p>
      <w:r>
        <w:t>@CatenaUmana Complimenti! Eletta dai Romani primo pensiero i rom?</w:t>
        <w:br/>
        <w:t>Comunque uguale alla SX tanto vengono tutti da li....</w:t>
      </w:r>
    </w:p>
    <w:p>
      <w:r>
        <w:rPr>
          <w:b/>
          <w:u w:val="single"/>
        </w:rPr>
        <w:t>214703</w:t>
      </w:r>
    </w:p>
    <w:p>
      <w:r>
        <w:t>da uno a qualsiasi campo rom, quanto truffano le pagine Facebook che vendono orologi?</w:t>
      </w:r>
    </w:p>
    <w:p>
      <w:r>
        <w:rPr>
          <w:b/>
          <w:u w:val="single"/>
        </w:rPr>
        <w:t>214704</w:t>
      </w:r>
    </w:p>
    <w:p>
      <w:r>
        <w:t>Roma, M5s boccia la proposta di delibera per chiudere i campi rom. La rabbia di Giorgia Meloni https://t.co/FJMSEZtwt4</w:t>
      </w:r>
    </w:p>
    <w:p>
      <w:r>
        <w:rPr>
          <w:b/>
          <w:u w:val="single"/>
        </w:rPr>
        <w:t>214705</w:t>
      </w:r>
    </w:p>
    <w:p>
      <w:r>
        <w:t>Bimbi #rom in classe, genitori preoccupati: "Non è un problema di discriminazione ma di tutela"</w:t>
        <w:br/>
        <w:t>https://t.co/Jlm4p979BB</w:t>
      </w:r>
    </w:p>
    <w:p>
      <w:r>
        <w:rPr>
          <w:b/>
          <w:u w:val="single"/>
        </w:rPr>
        <w:t>214706</w:t>
      </w:r>
    </w:p>
    <w:p>
      <w:r>
        <w:t>#dallavostraparte</w:t>
        <w:br/>
        <w:t>Il capo della Digos infatti allontana i cittadini e lascia indisturbati i delinquenti questa è l'Italia rom padroni</w:t>
      </w:r>
    </w:p>
    <w:p>
      <w:r>
        <w:rPr>
          <w:b/>
          <w:u w:val="single"/>
        </w:rPr>
        <w:t>214707</w:t>
      </w:r>
    </w:p>
    <w:p>
      <w:r>
        <w:t>@GiorgiaMeloni metterei anche a te insieme ai rom</w:t>
      </w:r>
    </w:p>
    <w:p>
      <w:r>
        <w:rPr>
          <w:b/>
          <w:u w:val="single"/>
        </w:rPr>
        <w:t>214708</w:t>
      </w:r>
    </w:p>
    <w:p>
      <w:r>
        <w:t>Ma pensa te! I ladri rampicanti sono rom quelli che portano cultura!! #Roma https://t.co/oPZz8gq0a8</w:t>
      </w:r>
    </w:p>
    <w:p>
      <w:r>
        <w:rPr>
          <w:b/>
          <w:u w:val="single"/>
        </w:rPr>
        <w:t>214709</w:t>
      </w:r>
    </w:p>
    <w:p>
      <w:r>
        <w:t>@fattoquotidiano i rom in germania hanno buoni privilegi ma x loro il diritto di rubare e restare impuni nn ha prezzo (meglio l'italia)</w:t>
      </w:r>
    </w:p>
    <w:p>
      <w:r>
        <w:rPr>
          <w:b/>
          <w:u w:val="single"/>
        </w:rPr>
        <w:t>214710</w:t>
      </w:r>
    </w:p>
    <w:p>
      <w:r>
        <w:t>L'Italia è un paese che tratta meglio i rom e i clandestini che il proprio popolo italiano.. nn fanno niente e avanzano dir#dallavostraparte</w:t>
      </w:r>
    </w:p>
    <w:p>
      <w:r>
        <w:rPr>
          <w:b/>
          <w:u w:val="single"/>
        </w:rPr>
        <w:t>214711</w:t>
      </w:r>
    </w:p>
    <w:p>
      <w:r>
        <w:t>Due tizi intrappolano due nomadi che rivistano tra i rifiuti e filmano tutto</w:t>
        <w:br/>
        <w:t>Il commento medio è "visto che c'erano potevano dargli fuoco"</w:t>
      </w:r>
    </w:p>
    <w:p>
      <w:r>
        <w:rPr>
          <w:b/>
          <w:u w:val="single"/>
        </w:rPr>
        <w:t>214712</w:t>
      </w:r>
    </w:p>
    <w:p>
      <w:r>
        <w:t>@qn_carlino bravo per il v/s "giornalista" il nomade che dopo essere scappato per la città ai 200 beccato dai carabinieri collabora!!??</w:t>
      </w:r>
    </w:p>
    <w:p>
      <w:r>
        <w:rPr>
          <w:b/>
          <w:u w:val="single"/>
        </w:rPr>
        <w:t>214713</w:t>
      </w:r>
    </w:p>
    <w:p>
      <w:r>
        <w:t>Sindi è una città  Estone e zingari è un nome comune che indica varie etnie: rom, sinTi e altri. Leggi, impara e poi, solo alla fine, scrivi https://t.co/ngGvjglli3</w:t>
      </w:r>
    </w:p>
    <w:p>
      <w:r>
        <w:rPr>
          <w:b/>
          <w:u w:val="single"/>
        </w:rPr>
        <w:t>214714</w:t>
      </w:r>
    </w:p>
    <w:p>
      <w:r>
        <w:t>Stazione e centro ancora sotto controllo: 13 nomadi fermate, 7 erano minorenni https://t.co/PJqqWwqC5f</w:t>
      </w:r>
    </w:p>
    <w:p>
      <w:r>
        <w:rPr>
          <w:b/>
          <w:u w:val="single"/>
        </w:rPr>
        <w:t>214715</w:t>
      </w:r>
    </w:p>
    <w:p>
      <w:r>
        <w:t>#Roma #Prenestino, ladri di rame nel deposito delle Ferrovie dello Stato: presa banda di nomadi https://t.co/L0NqEWbyAv</w:t>
      </w:r>
    </w:p>
    <w:p>
      <w:r>
        <w:rPr>
          <w:b/>
          <w:u w:val="single"/>
        </w:rPr>
        <w:t>214716</w:t>
      </w:r>
    </w:p>
    <w:p>
      <w:r>
        <w:t>#notizie #Torino Parco Ruffini, la carovana dei nomadi sgomberata dopo una settimana: Il ca... https://t.co/gColiEuyOy #Piemonte #Italia</w:t>
      </w:r>
    </w:p>
    <w:p>
      <w:r>
        <w:rPr>
          <w:b/>
          <w:u w:val="single"/>
        </w:rPr>
        <w:t>214717</w:t>
      </w:r>
    </w:p>
    <w:p>
      <w:r>
        <w:t>"Tanto con il sole i nomadi non vengono più a scuola".</w:t>
        <w:br/>
        <w:t>Per qualcuno questa è la soluzione...</w:t>
      </w:r>
    </w:p>
    <w:p>
      <w:r>
        <w:rPr>
          <w:b/>
          <w:u w:val="single"/>
        </w:rPr>
        <w:t>214718</w:t>
      </w:r>
    </w:p>
    <w:p>
      <w:r>
        <w:t>Roma, “risorse” rom fuori controllo: picchiano un ambulante e sputano in faccia ai poliziotti – webitalia360 https://t.co/GZz6HMdTMO</w:t>
      </w:r>
    </w:p>
    <w:p>
      <w:r>
        <w:rPr>
          <w:b/>
          <w:u w:val="single"/>
        </w:rPr>
        <w:t>214719</w:t>
      </w:r>
    </w:p>
    <w:p>
      <w:r>
        <w:t>@Darkshewitsch @robertosaviano non bisogna generalizzare non possiamo etichettare tutti i rom come ladri ma guardare al caso di specie</w:t>
      </w:r>
    </w:p>
    <w:p>
      <w:r>
        <w:rPr>
          <w:b/>
          <w:u w:val="single"/>
        </w:rPr>
        <w:t>214720</w:t>
      </w:r>
    </w:p>
    <w:p>
      <w:r>
        <w:t>Trovato il tesoro della "regina rom", la cifra è da capogiro... https://t.co/fUX2QYnpqO</w:t>
      </w:r>
    </w:p>
    <w:p>
      <w:r>
        <w:rPr>
          <w:b/>
          <w:u w:val="single"/>
        </w:rPr>
        <w:t>214721</w:t>
      </w:r>
    </w:p>
    <w:p>
      <w:r>
        <w:t>Roma, campi rom da chiudere entro il 31 gennaio 2017: il piano del Campidoglio https://t.co/bL5Jl0EB69 @ilmessaggeroit  Al loro Paese</w:t>
      </w:r>
    </w:p>
    <w:p>
      <w:r>
        <w:rPr>
          <w:b/>
          <w:u w:val="single"/>
        </w:rPr>
        <w:t>214722</w:t>
      </w:r>
    </w:p>
    <w:p>
      <w:r>
        <w:t>Sempre nel solco gentista del: Qualcosa di buono ha fatto</w:t>
        <w:br/>
        <w:t>Sentito al bar:</w:t>
        <w:br/>
        <w:t>Ameno al sud hanno la mafia e i rom non ti entrano a casa</w:t>
        <w:br/>
        <w:t>Paura!!</w:t>
      </w:r>
    </w:p>
    <w:p>
      <w:r>
        <w:rPr>
          <w:b/>
          <w:u w:val="single"/>
        </w:rPr>
        <w:t>214723</w:t>
      </w:r>
    </w:p>
    <w:p>
      <w:r>
        <w:t>@forummediaset ...complimenti alla rom bella davvero</w:t>
      </w:r>
    </w:p>
    <w:p>
      <w:r>
        <w:rPr>
          <w:b/>
          <w:u w:val="single"/>
        </w:rPr>
        <w:t>214724</w:t>
      </w:r>
    </w:p>
    <w:p>
      <w:r>
        <w:t>Si chiamino #rom 😱 o #zingari 😱 o #nomadi non si smentiscono mai.  Falso sceicco ruba gioielli https://t.co/9KJNCXwN2k via @giornaleladige</w:t>
      </w:r>
    </w:p>
    <w:p>
      <w:r>
        <w:rPr>
          <w:b/>
          <w:u w:val="single"/>
        </w:rPr>
        <w:t>214725</w:t>
      </w:r>
    </w:p>
    <w:p>
      <w:r>
        <w:t>@agorarai Nelle zone attorno a Bologna siamo vessati da rom organizzati,specializzati in furti che arrafando tutto quello che capita! Verità</w:t>
      </w:r>
    </w:p>
    <w:p>
      <w:r>
        <w:rPr>
          <w:b/>
          <w:u w:val="single"/>
        </w:rPr>
        <w:t>214726</w:t>
      </w:r>
    </w:p>
    <w:p>
      <w:r>
        <w:t>A #Milano il 25 marzo #Bergoglio incontrerà immigrati, islamici e rom https://t.co/067oBhSR3W la sua comitiva preferita!</w:t>
      </w:r>
    </w:p>
    <w:p>
      <w:r>
        <w:rPr>
          <w:b/>
          <w:u w:val="single"/>
        </w:rPr>
        <w:t>214727</w:t>
      </w:r>
    </w:p>
    <w:p>
      <w:r>
        <w:t>@repubblica Magari prima fare una Consulta sui doveri dei rom...</w:t>
      </w:r>
    </w:p>
    <w:p>
      <w:r>
        <w:rPr>
          <w:b/>
          <w:u w:val="single"/>
        </w:rPr>
        <w:t>214728</w:t>
      </w:r>
    </w:p>
    <w:p>
      <w:r>
        <w:t>#Torino Via Germagnano, spunta anche la bisca clandestina al campo nomadi https://t.co/75BI8dqohE https://t.co/ZAmZ6TOgWI</w:t>
      </w:r>
    </w:p>
    <w:p>
      <w:r>
        <w:rPr>
          <w:b/>
          <w:u w:val="single"/>
        </w:rPr>
        <w:t>214729</w:t>
      </w:r>
    </w:p>
    <w:p>
      <w:r>
        <w:t>@LPalmisano Oppure attendiamo che agli "organi competenti" venga svaligiata casa dagli stessi rom prima che si attivino per fare qcs?</w:t>
      </w:r>
    </w:p>
    <w:p>
      <w:r>
        <w:rPr>
          <w:b/>
          <w:u w:val="single"/>
        </w:rPr>
        <w:t>214730</w:t>
      </w:r>
    </w:p>
    <w:p>
      <w:r>
        <w:t>https://t.co/BvuT0HLCCr #rom notoriamente appassionati di fughe</w:t>
      </w:r>
    </w:p>
    <w:p>
      <w:r>
        <w:rPr>
          <w:b/>
          <w:u w:val="single"/>
        </w:rPr>
        <w:t>214731</w:t>
      </w:r>
    </w:p>
    <w:p>
      <w:r>
        <w:t>@allnews24eu rom siate fieri della vostra cultura,nn perdetela (Boldrini)</w:t>
      </w:r>
    </w:p>
    <w:p>
      <w:r>
        <w:rPr>
          <w:b/>
          <w:u w:val="single"/>
        </w:rPr>
        <w:t>214732</w:t>
      </w:r>
    </w:p>
    <w:p>
      <w:r>
        <w:t>Incredibile, una vicenda in cui sbagliano tutti: le rom a rubare, i dipendenti a rinchiuderle e riprenderle, Salvini ad essere nato.</w:t>
        <w:br/>
        <w:t>#Lidl</w:t>
      </w:r>
    </w:p>
    <w:p>
      <w:r>
        <w:rPr>
          <w:b/>
          <w:u w:val="single"/>
        </w:rPr>
        <w:t>214733</w:t>
      </w:r>
    </w:p>
    <w:p>
      <w:r>
        <w:t>Sulle iene Italia 1 casa occupata dai rom e nessuno se ne importa nulla neanche le istituzioni povera Italia</w:t>
      </w:r>
    </w:p>
    <w:p>
      <w:r>
        <w:rPr>
          <w:b/>
          <w:u w:val="single"/>
        </w:rPr>
        <w:t>214734</w:t>
      </w:r>
    </w:p>
    <w:p>
      <w:r>
        <w:t>#chilhavisto quel campo rom è grande quanto il mio quartiere</w:t>
      </w:r>
    </w:p>
    <w:p>
      <w:r>
        <w:rPr>
          <w:b/>
          <w:u w:val="single"/>
        </w:rPr>
        <w:t>214735</w:t>
      </w:r>
    </w:p>
    <w:p>
      <w:r>
        <w:t>E a Genova con la Paita? E i rom? https://t.co/G6vL27FWo8</w:t>
      </w:r>
    </w:p>
    <w:p>
      <w:r>
        <w:rPr>
          <w:b/>
          <w:u w:val="single"/>
        </w:rPr>
        <w:t>214736</w:t>
      </w:r>
    </w:p>
    <w:p>
      <w:r>
        <w:t>@NemoRai2 anche io ero come i rom, Grande!</w:t>
      </w:r>
    </w:p>
    <w:p>
      <w:r>
        <w:rPr>
          <w:b/>
          <w:u w:val="single"/>
        </w:rPr>
        <w:t>214737</w:t>
      </w:r>
    </w:p>
    <w:p>
      <w:r>
        <w:t>Le camere a gas solo per i #rom o anche per i #furbettidelcartellino? No, così, tanto per capire... #Lidl</w:t>
      </w:r>
    </w:p>
    <w:p>
      <w:r>
        <w:rPr>
          <w:b/>
          <w:u w:val="single"/>
        </w:rPr>
        <w:t>214738</w:t>
      </w:r>
    </w:p>
    <w:p>
      <w:r>
        <w:t>#Milano "la carovana di nomadi potrebbe essere sgomberata una volta per tutte. Per la gioia degli abitanti"</w:t>
        <w:br/>
        <w:t>https://t.co/wMdveCnPMR https://t.co/QedCICjGwp</w:t>
      </w:r>
    </w:p>
    <w:p>
      <w:r>
        <w:rPr>
          <w:b/>
          <w:u w:val="single"/>
        </w:rPr>
        <w:t>214739</w:t>
      </w:r>
    </w:p>
    <w:p>
      <w:r>
        <w:t>Roma, carabinieri arrestano rapinatore nomade https://t.co/V5HIsskexb</w:t>
      </w:r>
    </w:p>
    <w:p>
      <w:r>
        <w:rPr>
          <w:b/>
          <w:u w:val="single"/>
        </w:rPr>
        <w:t>214740</w:t>
      </w:r>
    </w:p>
    <w:p>
      <w:r>
        <w:t>Ancora i rom???la feccia della feccia...ladri..spacciatori..prostituzione ....Da cacciare tutti... #tagadala7</w:t>
      </w:r>
    </w:p>
    <w:p>
      <w:r>
        <w:rPr>
          <w:b/>
          <w:u w:val="single"/>
        </w:rPr>
        <w:t>214741</w:t>
      </w:r>
    </w:p>
    <w:p>
      <w:r>
        <w:t>@Teufelspur1 conosco bene rom avendo fatto servizio nell'arma..il problema non sono loro ma chi gli permette tutto ciò</w:t>
      </w:r>
    </w:p>
    <w:p>
      <w:r>
        <w:rPr>
          <w:b/>
          <w:u w:val="single"/>
        </w:rPr>
        <w:t>214742</w:t>
      </w:r>
    </w:p>
    <w:p>
      <w:r>
        <w:t xml:space="preserve">#rassegnabalcanica è morta #esmaredzepova la stella della musica #rom https://t.co/LIWoQRYyA1 </w:t>
        <w:br/>
        <w:t>#Balcani #gipsymusic #music</w:t>
      </w:r>
    </w:p>
    <w:p>
      <w:r>
        <w:rPr>
          <w:b/>
          <w:u w:val="single"/>
        </w:rPr>
        <w:t>214743</w:t>
      </w:r>
    </w:p>
    <w:p>
      <w:r>
        <w:t>"@MercurioPsi: "RT @hele_fr: #Roma 20 anni di borseggi sui bus arrestata nomade: 8 anni e 3 mesi … https://t.co/LCFfKJ1UXO"</w:t>
      </w:r>
    </w:p>
    <w:p>
      <w:r>
        <w:rPr>
          <w:b/>
          <w:u w:val="single"/>
        </w:rPr>
        <w:t>214744</w:t>
      </w:r>
    </w:p>
    <w:p>
      <w:r>
        <w:t>@agorarai in Italia abbiamo un furto al minuto molte volte con collegate violenze gratuite sui Ns anziani. Gentaglia (rom) violenta impunita</w:t>
      </w:r>
    </w:p>
    <w:p>
      <w:r>
        <w:rPr>
          <w:b/>
          <w:u w:val="single"/>
        </w:rPr>
        <w:t>214745</w:t>
      </w:r>
    </w:p>
    <w:p>
      <w:r>
        <w:t>@EugenioCardi Condividiamo con lui anche la bacchettata dell'ONU alla Raggi x situazione dei rom a Roma!!! O questo non si dice se riguarda i 5* di latta?</w:t>
      </w:r>
    </w:p>
    <w:p>
      <w:r>
        <w:rPr>
          <w:b/>
          <w:u w:val="single"/>
        </w:rPr>
        <w:t>214746</w:t>
      </w:r>
    </w:p>
    <w:p>
      <w:r>
        <w:t>I #vigili nei campi #nomadi : inchiesta sugli straordinari  https://t.co/Eo34frIGA2</w:t>
      </w:r>
    </w:p>
    <w:p>
      <w:r>
        <w:rPr>
          <w:b/>
          <w:u w:val="single"/>
        </w:rPr>
        <w:t>214747</w:t>
      </w:r>
    </w:p>
    <w:p>
      <w:r>
        <w:t>E poi ci sono associazioni che parlano di #rom, di #integrazione, etc etc... Eppure ecco un altro esempio di quanto siano spregiudicati https://t.co/v3Nk6DRqw3</w:t>
      </w:r>
    </w:p>
    <w:p>
      <w:r>
        <w:rPr>
          <w:b/>
          <w:u w:val="single"/>
        </w:rPr>
        <w:t>214748</w:t>
      </w:r>
    </w:p>
    <w:p>
      <w:r>
        <w:t>Dopo 30 anni cancellato il campo rom a Torre Annunziata https://t.co/jqzVhwnPLJ</w:t>
      </w:r>
    </w:p>
    <w:p>
      <w:r>
        <w:rPr>
          <w:b/>
          <w:u w:val="single"/>
        </w:rPr>
        <w:t>214749</w:t>
      </w:r>
    </w:p>
    <w:p>
      <w:r>
        <w:t>"La mia storia dal campo rom alla Sorbona. Bisogna farsi valere contro il razzismo" https://t.co/NyBqZDPCCp</w:t>
      </w:r>
    </w:p>
    <w:p>
      <w:r>
        <w:rPr>
          <w:b/>
          <w:u w:val="single"/>
        </w:rPr>
        <w:t>214750</w:t>
      </w:r>
    </w:p>
    <w:p>
      <w:r>
        <w:t>Pontina, caos al campo nomadi: rubano a partecipanti maratona di Ostia e fuggono nei campi. Traffico ancora in tilt https://t.co/so1RaxIQ0x</w:t>
      </w:r>
    </w:p>
    <w:p>
      <w:r>
        <w:rPr>
          <w:b/>
          <w:u w:val="single"/>
        </w:rPr>
        <w:t>214751</w:t>
      </w:r>
    </w:p>
    <w:p>
      <w:r>
        <w:t>Roma, Figliomeni (FdI): non si vuole risolvere il problema dei campi rom: (AGENPARL) – Roma… https://t.co/PfxJJpL0re</w:t>
      </w:r>
    </w:p>
    <w:p>
      <w:r>
        <w:rPr>
          <w:b/>
          <w:u w:val="single"/>
        </w:rPr>
        <w:t>214752</w:t>
      </w:r>
    </w:p>
    <w:p>
      <w:r>
        <w:t>@valerixxxevane  credo che discenda anche lei da una stirpe rom. Sta stronza!!!</w:t>
      </w:r>
    </w:p>
    <w:p>
      <w:r>
        <w:rPr>
          <w:b/>
          <w:u w:val="single"/>
        </w:rPr>
        <w:t>214753</w:t>
      </w:r>
    </w:p>
    <w:p>
      <w:r>
        <w:t>Campi #rom, l’#Onu richiama l’Italia. E per la #Raggi la bocciatura è più severa https://t.co/aHE2mNZ1YZ via @fattoquotidiano #roma</w:t>
      </w:r>
    </w:p>
    <w:p>
      <w:r>
        <w:rPr>
          <w:b/>
          <w:u w:val="single"/>
        </w:rPr>
        <w:t>214754</w:t>
      </w:r>
    </w:p>
    <w:p>
      <w:r>
        <w:t>#Roma #VillaAda, stanati due rom mentre tentano di rubare in un’auto in sosta https://t.co/lyZtJeAQP8</w:t>
      </w:r>
    </w:p>
    <w:p>
      <w:r>
        <w:rPr>
          <w:b/>
          <w:u w:val="single"/>
        </w:rPr>
        <w:t>214755</w:t>
      </w:r>
    </w:p>
    <w:p>
      <w:r>
        <w:t>Sono andati quasi tutti via i #rom che hanno occupato la masseria sulla Lecce – Novoli… https://t.co/FhyuyosdmY</w:t>
      </w:r>
    </w:p>
    <w:p>
      <w:r>
        <w:rPr>
          <w:b/>
          <w:u w:val="single"/>
        </w:rPr>
        <w:t>214756</w:t>
      </w:r>
    </w:p>
    <w:p>
      <w:r>
        <w:t>Roma, nascerà un nuovo campo rom https://t.co/HxFGhTUE5n - Adriano Montanaro Alessandria</w:t>
      </w:r>
    </w:p>
    <w:p>
      <w:r>
        <w:rPr>
          <w:b/>
          <w:u w:val="single"/>
        </w:rPr>
        <w:t>214757</w:t>
      </w:r>
    </w:p>
    <w:p>
      <w:r>
        <w:t>Viaggio nel campo rom di Chiesa Rossa: "Non usate tutti i fondi per gli sgomberi" https://t.co/xmBzqOvy7T</w:t>
      </w:r>
    </w:p>
    <w:p>
      <w:r>
        <w:rPr>
          <w:b/>
          <w:u w:val="single"/>
        </w:rPr>
        <w:t>214758</w:t>
      </w:r>
    </w:p>
    <w:p>
      <w:r>
        <w:t>Campo #nomadi #Genova #Cornigliano, le maestre non si arrendono: "I bambini devono andare a scuola" https://t.co/ObYRxzSI83</w:t>
      </w:r>
    </w:p>
    <w:p>
      <w:r>
        <w:rPr>
          <w:b/>
          <w:u w:val="single"/>
        </w:rPr>
        <w:t>214759</w:t>
      </w:r>
    </w:p>
    <w:p>
      <w:r>
        <w:t>Milano, rom ex baraccopoli di Rubattino oggi accompagnano gli anziani dell'Istituto Panigarola al pranzo di #Natale di @santegidionews https://t.co/8C7Kc9TUj7</w:t>
      </w:r>
    </w:p>
    <w:p>
      <w:r>
        <w:rPr>
          <w:b/>
          <w:u w:val="single"/>
        </w:rPr>
        <w:t>214760</w:t>
      </w:r>
    </w:p>
    <w:p>
      <w:r>
        <w:t>E la Lega (di Maroni) finanziava i campi nomadi di Roma con 30 milioni l’anno https://t.co/o81ZcFwO5h</w:t>
      </w:r>
    </w:p>
    <w:p>
      <w:r>
        <w:rPr>
          <w:b/>
          <w:u w:val="single"/>
        </w:rPr>
        <w:t>214761</w:t>
      </w:r>
    </w:p>
    <w:p>
      <w:r>
        <w:t>#Roma arrestata la “regina” dei furti una rom di 36 anni #Roma, #arrestata #la #“regina” #dei #furti: #una ... https://t.co/nISxgxOcFN</w:t>
      </w:r>
    </w:p>
    <w:p>
      <w:r>
        <w:rPr>
          <w:b/>
          <w:u w:val="single"/>
        </w:rPr>
        <w:t>214762</w:t>
      </w:r>
    </w:p>
    <w:p>
      <w:r>
        <w:t>M5s boccia la chiusura del campo rom: "Buffoni, siete peggio della sinistra". https://t.co/AeLyllMiSd https://t.co/CkT7o04bWj</w:t>
      </w:r>
    </w:p>
    <w:p>
      <w:r>
        <w:rPr>
          <w:b/>
          <w:u w:val="single"/>
        </w:rPr>
        <w:t>214763</w:t>
      </w:r>
    </w:p>
    <w:p>
      <w:r>
        <w:t>Sempre cultura rom anche questa #dallavostraparte https://t.co/KC5OUQrZ85</w:t>
      </w:r>
    </w:p>
    <w:p>
      <w:r>
        <w:rPr>
          <w:b/>
          <w:u w:val="single"/>
        </w:rPr>
        <w:t>214764</w:t>
      </w:r>
    </w:p>
    <w:p>
      <w:r>
        <w:t>Milano, cena in amicizia con una famiglia #rom: 'Bello incontrarci a casa dopo anni nelle baracche' @santegidionews https://t.co/8oJQZ0lEl9</w:t>
      </w:r>
    </w:p>
    <w:p>
      <w:r>
        <w:rPr>
          <w:b/>
          <w:u w:val="single"/>
        </w:rPr>
        <w:t>214765</w:t>
      </w:r>
    </w:p>
    <w:p>
      <w:r>
        <w:t>Rugantina Rosetta Minù Hermes ed Indio TIVOLI ROMA RUGANTINA proviene dall'ex campo rom di Stacchini Tiv https://t.co/JVLCQXpteQ</w:t>
      </w:r>
    </w:p>
    <w:p>
      <w:r>
        <w:rPr>
          <w:b/>
          <w:u w:val="single"/>
        </w:rPr>
        <w:t>214766</w:t>
      </w:r>
    </w:p>
    <w:p>
      <w:r>
        <w:t>Giornata Internazionale per diritti infanzia e adolescenza. Associazione 21 luglio: in Italia 20.000 minori rom vivono in povertà assoluta.</w:t>
      </w:r>
    </w:p>
    <w:p>
      <w:r>
        <w:rPr>
          <w:b/>
          <w:u w:val="single"/>
        </w:rPr>
        <w:t>214767</w:t>
      </w:r>
    </w:p>
    <w:p>
      <w:r>
        <w:t>#Milano palme e cammelli ma a #Linate si cacciano ITALIANI senza tetto taglieggiati da rom.</w:t>
      </w:r>
    </w:p>
    <w:p>
      <w:r>
        <w:rPr>
          <w:b/>
          <w:u w:val="single"/>
        </w:rPr>
        <w:t>214768</w:t>
      </w:r>
    </w:p>
    <w:p>
      <w:r>
        <w:t>Italia: crudele sgombero forzato alla vigilia della Giornata Internazionale dei rom https://t.co/DDxcLu2qos</w:t>
      </w:r>
    </w:p>
    <w:p>
      <w:r>
        <w:rPr>
          <w:b/>
          <w:u w:val="single"/>
        </w:rPr>
        <w:t>214769</w:t>
      </w:r>
    </w:p>
    <w:p>
      <w:r>
        <w:t>@franco_sala intanto il rom che ubriaco alla guida ha ucciso una mamma ed è scappato, dopo un anno ai domiciliari sta per essere libero</w:t>
      </w:r>
    </w:p>
    <w:p>
      <w:r>
        <w:rPr>
          <w:b/>
          <w:u w:val="single"/>
        </w:rPr>
        <w:t>214770</w:t>
      </w:r>
    </w:p>
    <w:p>
      <w:r>
        <w:t>Psicosi (e leggende) galoppano su Facebook: Attenzione al furgone pieno di rom accanto alla scuola! (Latina24ore.it) https://t.co/0SFFvDyOfz</w:t>
      </w:r>
    </w:p>
    <w:p>
      <w:r>
        <w:rPr>
          <w:b/>
          <w:u w:val="single"/>
        </w:rPr>
        <w:t>214771</w:t>
      </w:r>
    </w:p>
    <w:p>
      <w:r>
        <w:t>Roma, quei podisti "perseguitati" dai rom. https://t.co/ftbZmFMMPJ</w:t>
      </w:r>
    </w:p>
    <w:p>
      <w:r>
        <w:rPr>
          <w:b/>
          <w:u w:val="single"/>
        </w:rPr>
        <w:t>214772</w:t>
      </w:r>
    </w:p>
    <w:p>
      <w:r>
        <w:t>il Resto del Carlino: Bologna, sputi e insulti alla commessa per non aver dato soldi alla nomade. https://t.co/OcIs5o6tNx</w:t>
      </w:r>
    </w:p>
    <w:p>
      <w:r>
        <w:rPr>
          <w:b/>
          <w:u w:val="single"/>
        </w:rPr>
        <w:t>214773</w:t>
      </w:r>
    </w:p>
    <w:p>
      <w:r>
        <w:t>#Roma, rapine ai turisti: fermate sei #nomadi @GFLibrandi @valecastaldini @a_meluzzi  https://t.co/vDCtyZZSde</w:t>
      </w:r>
    </w:p>
    <w:p>
      <w:r>
        <w:rPr>
          <w:b/>
          <w:u w:val="single"/>
        </w:rPr>
        <w:t>214774</w:t>
      </w:r>
    </w:p>
    <w:p>
      <w:r>
        <w:t>I #rom tramandano il loro sapere sul borseggio</w:t>
        <w:br/>
        <w:t>e #Raggi stanzia fondi, assegnazione case e esenzioni tax</w:t>
        <w:br/>
        <w:t>I romani onesti. Vengono dopo https://t.co/N0htVcyJ8T</w:t>
      </w:r>
    </w:p>
    <w:p>
      <w:r>
        <w:rPr>
          <w:b/>
          <w:u w:val="single"/>
        </w:rPr>
        <w:t>214775</w:t>
      </w:r>
    </w:p>
    <w:p>
      <w:r>
        <w:t>Tanto a #Roma ci pensano i #rom a svuotare i cassonetti, giusto #Virginia?... https://t.co/2IRZoUdXjs</w:t>
      </w:r>
    </w:p>
    <w:p>
      <w:r>
        <w:rPr>
          <w:b/>
          <w:u w:val="single"/>
        </w:rPr>
        <w:t>214776</w:t>
      </w:r>
    </w:p>
    <w:p>
      <w:r>
        <w:t>#notizie #Torino Nube nera dal campo nomadi di strada dell'Aeroporto, a fuoco un cumulo di ... https://t.co/IDPtf5MK0r #Piemonte #Italia</w:t>
      </w:r>
    </w:p>
    <w:p>
      <w:r>
        <w:rPr>
          <w:b/>
          <w:u w:val="single"/>
        </w:rPr>
        <w:t>214777</w:t>
      </w:r>
    </w:p>
    <w:p>
      <w:r>
        <w:t>@FedeAngeli @matteosalvinimi @repubblicait i rom scippatori della povera ragazza cinese non andranno in galera. Serve severità sempre</w:t>
      </w:r>
    </w:p>
    <w:p>
      <w:r>
        <w:rPr>
          <w:b/>
          <w:u w:val="single"/>
        </w:rPr>
        <w:t>214778</w:t>
      </w:r>
    </w:p>
    <w:p>
      <w:r>
        <w:t>Far West a Roma: rom 25 enne senza patente semina il panico, inseguimento, incidenti e feriti – webitalia360... https://t.co/buDJ0wv4jQ</w:t>
      </w:r>
    </w:p>
    <w:p>
      <w:r>
        <w:rPr>
          <w:b/>
          <w:u w:val="single"/>
        </w:rPr>
        <w:t>214779</w:t>
      </w:r>
    </w:p>
    <w:p>
      <w:r>
        <w:t>Il Messaggero:  Roma, piano rom: un albo per chi fruga tra i rifiuti nei cassonetti  https://t.co/jAeQb6PjCt</w:t>
      </w:r>
    </w:p>
    <w:p>
      <w:r>
        <w:rPr>
          <w:b/>
          <w:u w:val="single"/>
        </w:rPr>
        <w:t>214780</w:t>
      </w:r>
    </w:p>
    <w:p>
      <w:r>
        <w:t>Business rom: nel mirino della Procura coop e politici https://t.co/wBZrL8NMPd https://t.co/XU1N3FczJy</w:t>
      </w:r>
    </w:p>
    <w:p>
      <w:r>
        <w:rPr>
          <w:b/>
          <w:u w:val="single"/>
        </w:rPr>
        <w:t>214781</w:t>
      </w:r>
    </w:p>
    <w:p>
      <w:r>
        <w:t>#Vicenza Continua a far discutere la vicenda dei nomadi con residenza alla #Caritas. Ma per la cancellazione... https://t.co/HprJIs4oVg rt…</w:t>
      </w:r>
    </w:p>
    <w:p>
      <w:r>
        <w:rPr>
          <w:b/>
          <w:u w:val="single"/>
        </w:rPr>
        <w:t>214782</w:t>
      </w:r>
    </w:p>
    <w:p>
      <w:r>
        <w:t>Censimento e superamento campi a #Roma, @Ass21luglio: "Grave non coinvolgere i #rom" (Abbonati) https://t.co/C2k24tcbrK</w:t>
      </w:r>
    </w:p>
    <w:p>
      <w:r>
        <w:rPr>
          <w:b/>
          <w:u w:val="single"/>
        </w:rPr>
        <w:t>214783</w:t>
      </w:r>
    </w:p>
    <w:p>
      <w:r>
        <w:t>@FCoglioni domani di nuovo al lavoro. Casa loro é il campo rom Roma @EnricoStefano</w:t>
      </w:r>
    </w:p>
    <w:p>
      <w:r>
        <w:rPr>
          <w:b/>
          <w:u w:val="single"/>
        </w:rPr>
        <w:t>214784</w:t>
      </w:r>
    </w:p>
    <w:p>
      <w:r>
        <w:t>Nuovo campo rom a Roma Nord, i rom: "Dateci parola in Consiglio"... #news #Roma https://t.co/JtwvEaNYwR</w:t>
      </w:r>
    </w:p>
    <w:p>
      <w:r>
        <w:rPr>
          <w:b/>
          <w:u w:val="single"/>
        </w:rPr>
        <w:t>214785</w:t>
      </w:r>
    </w:p>
    <w:p>
      <w:r>
        <w:t>#Giornata della memoria, un convegno per ricordare il genocidio dei #rom https://t.co/GReDYxzG4i</w:t>
      </w:r>
    </w:p>
    <w:p>
      <w:r>
        <w:rPr>
          <w:b/>
          <w:u w:val="single"/>
        </w:rPr>
        <w:t>214786</w:t>
      </w:r>
    </w:p>
    <w:p>
      <w:r>
        <w:t>Castel Romano - Atleti della Roma-Ostia derubati: i borsoni recuperati nel campo rom - Teleuniverso https://t.co/fLQP1dCLhf</w:t>
      </w:r>
    </w:p>
    <w:p>
      <w:r>
        <w:rPr>
          <w:b/>
          <w:u w:val="single"/>
        </w:rPr>
        <w:t>214787</w:t>
      </w:r>
    </w:p>
    <w:p>
      <w:r>
        <w:t>La fermata dei disperati: il cantiere bloccato del metrò rifugio per i #rom @corrieremilano https://t.co/GE3yicxAcB</w:t>
      </w:r>
    </w:p>
    <w:p>
      <w:r>
        <w:rPr>
          <w:b/>
          <w:u w:val="single"/>
        </w:rPr>
        <w:t>214788</w:t>
      </w:r>
    </w:p>
    <w:p>
      <w:r>
        <w:t>Tre donne rom tentato di rapire una ragazza: ecco cosa le hanno fatto - https://t.co/nRYS3NTIy9 https://t.co/lc8TMBJrIM</w:t>
      </w:r>
    </w:p>
    <w:p>
      <w:r>
        <w:rPr>
          <w:b/>
          <w:u w:val="single"/>
        </w:rPr>
        <w:t>214789</w:t>
      </w:r>
    </w:p>
    <w:p>
      <w:r>
        <w:t>#Milano: Chiedevano il «pizzo» alle ladre rom, condannati a 7 anni i due poliziotti https://t.co/me0LLpfiVe</w:t>
      </w:r>
    </w:p>
    <w:p>
      <w:r>
        <w:rPr>
          <w:b/>
          <w:u w:val="single"/>
        </w:rPr>
        <w:t>214790</w:t>
      </w:r>
    </w:p>
    <w:p>
      <w:r>
        <w:t>Follonica, rinchiudono due nomadi in un gabbiotto: denunciati tre addetti della Lidl https://t.co/Y1hdZoKCxi @ilmessaggeroit</w:t>
      </w:r>
    </w:p>
    <w:p>
      <w:r>
        <w:rPr>
          <w:b/>
          <w:u w:val="single"/>
        </w:rPr>
        <w:t>214791</w:t>
      </w:r>
    </w:p>
    <w:p>
      <w:r>
        <w:t xml:space="preserve">Non so che abbia promesso la #Raggi ai rom ma a me aveva promesso di non aprirne più...e ne sta aprendi uno a roma nord </w:t>
        <w:br/>
        <w:t>#QuintaColonna</w:t>
      </w:r>
    </w:p>
    <w:p>
      <w:r>
        <w:rPr>
          <w:b/>
          <w:u w:val="single"/>
        </w:rPr>
        <w:t>214792</w:t>
      </w:r>
    </w:p>
    <w:p>
      <w:r>
        <w:t>Ma se sono come dicono loro che sono italiani perché nati in Italia perché sono rom o sindi e non sanno parlare Italiano? Non capisco!</w:t>
      </w:r>
    </w:p>
    <w:p>
      <w:r>
        <w:rPr>
          <w:b/>
          <w:u w:val="single"/>
        </w:rPr>
        <w:t>214793</w:t>
      </w:r>
    </w:p>
    <w:p>
      <w:r>
        <w:t>“Ingabbiano” due rom: immagini shock sui social [VIDEO] (Velvet News Italia) https://t.co/kOCXHBWu2W https://t.co/L9U6mcyp8s</w:t>
      </w:r>
    </w:p>
    <w:p>
      <w:r>
        <w:rPr>
          <w:b/>
          <w:u w:val="single"/>
        </w:rPr>
        <w:t>214794</w:t>
      </w:r>
    </w:p>
    <w:p>
      <w:r>
        <w:t>Roma, il Comune mette famiglie di italiani nel campo rom: "Abbandonati da tutti https://t.co/eWlsoUThxL</w:t>
      </w:r>
    </w:p>
    <w:p>
      <w:r>
        <w:rPr>
          <w:b/>
          <w:u w:val="single"/>
        </w:rPr>
        <w:t>214795</w:t>
      </w:r>
    </w:p>
    <w:p>
      <w:r>
        <w:t>ma davero? Dici che i nomadi non si rassegnano all'idea che è arrivata Sora #Raggi? è incredibile...ci vorrebbe Beppe... https://t.co/1CVbJMBQ1I</w:t>
      </w:r>
    </w:p>
    <w:p>
      <w:r>
        <w:rPr>
          <w:b/>
          <w:u w:val="single"/>
        </w:rPr>
        <w:t>214796</w:t>
      </w:r>
    </w:p>
    <w:p>
      <w:r>
        <w:t>Inclusione dei rom, nel Municipio XI regna lo scetticismo. Garipoli: “Le case prima agli i... #roma | Tramite: https://t.co/aX2y6BphTo</w:t>
      </w:r>
    </w:p>
    <w:p>
      <w:r>
        <w:rPr>
          <w:b/>
          <w:u w:val="single"/>
        </w:rPr>
        <w:t>214797</w:t>
      </w:r>
    </w:p>
    <w:p>
      <w:r>
        <w:t>Via un campo #rom ne è subito pronto un altro a spese dei #milanesi. #Milano #ortomercato #zona4 @ComuneMI quanto pagano di #IUC? https://t.co/apKXZk4kLS</w:t>
      </w:r>
    </w:p>
    <w:p>
      <w:r>
        <w:rPr>
          <w:b/>
          <w:u w:val="single"/>
        </w:rPr>
        <w:t>214798</w:t>
      </w:r>
    </w:p>
    <w:p>
      <w:r>
        <w:t>Uno libero, l'altro ai domiciliari: condannati per furto i nomadi che scipparono Zhang Yao, morta sotto un treno a #Roma #chilhavisto https://t.co/qr1gxy3KTr</w:t>
      </w:r>
    </w:p>
    <w:p>
      <w:r>
        <w:rPr>
          <w:b/>
          <w:u w:val="single"/>
        </w:rPr>
        <w:t>214799</w:t>
      </w:r>
    </w:p>
    <w:p>
      <w:r>
        <w:t xml:space="preserve">Articolo razzista e populista. </w:t>
        <w:br/>
        <w:t>Accusati ingiustamente poveri #nomadi che cercavano solo un mezzo per nomadare...</w:t>
        <w:br/>
        <w:t>https://t.co/M0AafO2vDH</w:t>
      </w:r>
    </w:p>
    <w:p>
      <w:r>
        <w:rPr>
          <w:b/>
          <w:u w:val="single"/>
        </w:rPr>
        <w:t>214800</w:t>
      </w:r>
    </w:p>
    <w:p>
      <w:r>
        <w:t xml:space="preserve">Corriere: Ponte Milvio, sempre più baby ladri  </w:t>
        <w:br/>
        <w:t>rom: la fuga  dai centri per minori  https://t.co/mBxHWG0OEp #roma</w:t>
      </w:r>
    </w:p>
    <w:p>
      <w:r>
        <w:rPr>
          <w:b/>
          <w:u w:val="single"/>
        </w:rPr>
        <w:t>214801</w:t>
      </w:r>
    </w:p>
    <w:p>
      <w:r>
        <w:t>Di questo passo segnaleranno un campo rom davanti San Pietro...😁 https://t.co/iMxaYIt5Js</w:t>
      </w:r>
    </w:p>
    <w:p>
      <w:r>
        <w:rPr>
          <w:b/>
          <w:u w:val="single"/>
        </w:rPr>
        <w:t>214802</w:t>
      </w:r>
    </w:p>
    <w:p>
      <w:r>
        <w:t xml:space="preserve">Una cosa è certa: non ci sono campi rom a meno di 100 km dalla casa della Meli 😔 </w:t>
        <w:br/>
        <w:t>#TagadaLa7</w:t>
      </w:r>
    </w:p>
    <w:p>
      <w:r>
        <w:rPr>
          <w:b/>
          <w:u w:val="single"/>
        </w:rPr>
        <w:t>214803</w:t>
      </w:r>
    </w:p>
    <w:p>
      <w:r>
        <w:t>Ventenne nomade fermato e minore denunciato per la morte di Yao - Corriere della Sera https://t.co/a70aAkw4Bl</w:t>
      </w:r>
    </w:p>
    <w:p>
      <w:r>
        <w:rPr>
          <w:b/>
          <w:u w:val="single"/>
        </w:rPr>
        <w:t>214804</w:t>
      </w:r>
    </w:p>
    <w:p>
      <w:r>
        <w:t>“Sono rom, abbracciami”. E tutti lo abbracciano. Tranne due (poveretti) @StampaTorino https://t.co/tQobdJiAnJ</w:t>
      </w:r>
    </w:p>
    <w:p>
      <w:r>
        <w:rPr>
          <w:b/>
          <w:u w:val="single"/>
        </w:rPr>
        <w:t>214805</w:t>
      </w:r>
    </w:p>
    <w:p>
      <w:r>
        <w:t>#Milano Milano: sgomberate diverse roulottes dei nomadi in via Cusago e via Casasco https://t.co/XnM6c6go60 https://t.co/rsba2Axsl7</w:t>
      </w:r>
    </w:p>
    <w:p>
      <w:r>
        <w:rPr>
          <w:b/>
          <w:u w:val="single"/>
        </w:rPr>
        <w:t>214806</w:t>
      </w:r>
    </w:p>
    <w:p>
      <w:r>
        <w:t>@74_pippo non la farei drammatica. Era uno scherzo idiota. La rom sta bene ci sono pure le foto. L'altra continua a rovistare tranquilla</w:t>
      </w:r>
    </w:p>
    <w:p>
      <w:r>
        <w:rPr>
          <w:b/>
          <w:u w:val="single"/>
        </w:rPr>
        <w:t>214807</w:t>
      </w:r>
    </w:p>
    <w:p>
      <w:r>
        <w:t>#dallavostraparte fottiti, principessina.</w:t>
        <w:br/>
        <w:br/>
        <w:t>o nomadano o si sbattono come tutti. e nn in nero... @DSantanche</w:t>
      </w:r>
    </w:p>
    <w:p>
      <w:r>
        <w:rPr>
          <w:b/>
          <w:u w:val="single"/>
        </w:rPr>
        <w:t>214808</w:t>
      </w:r>
    </w:p>
    <w:p>
      <w:r>
        <w:t>L'EmiliaRomagna raggiunge i 5milioni con tutti i rom, spacciatori, clandestini che la riempiono.. Ufficialmente ne avrebbe 4,5mln #tagadala7</w:t>
      </w:r>
    </w:p>
    <w:p>
      <w:r>
        <w:rPr>
          <w:b/>
          <w:u w:val="single"/>
        </w:rPr>
        <w:t>214809</w:t>
      </w:r>
    </w:p>
    <w:p>
      <w:r>
        <w:t>#RISORSE ormai insediate: "Sequestrati 30 MILIONI € a famiglie #rom di #Cerveteri". Hanno tutti la cittadinanza nel #PrincipatoDiBoldrinia.</w:t>
      </w:r>
    </w:p>
    <w:p>
      <w:r>
        <w:rPr>
          <w:b/>
          <w:u w:val="single"/>
        </w:rPr>
        <w:t>214810</w:t>
      </w:r>
    </w:p>
    <w:p>
      <w:r>
        <w:t>In sintesi 2 #rom che rovistano in un #cassonetto della #Lidl a caccia di cibo scaduto e un #politico che ci rovista in cerca di voti.</w:t>
      </w:r>
    </w:p>
    <w:p>
      <w:r>
        <w:rPr>
          <w:b/>
          <w:u w:val="single"/>
        </w:rPr>
        <w:t>214811</w:t>
      </w:r>
    </w:p>
    <w:p>
      <w:r>
        <w:t>Mafia Capitale, Buzzi: «Mille euro al giorno ai Casamonica per sorvegliare il campo rom» https://t.co/1qzeppmyG1 @ilmessaggeroit</w:t>
      </w:r>
    </w:p>
    <w:p>
      <w:r>
        <w:rPr>
          <w:b/>
          <w:u w:val="single"/>
        </w:rPr>
        <w:t>214812</w:t>
      </w:r>
    </w:p>
    <w:p>
      <w:r>
        <w:t>Banda di rom predoni di "oro rosso", arrestata anche 12enne https://t.co/YLDyyjE8jj</w:t>
      </w:r>
    </w:p>
    <w:p>
      <w:r>
        <w:rPr>
          <w:b/>
          <w:u w:val="single"/>
        </w:rPr>
        <w:t>214813</w:t>
      </w:r>
    </w:p>
    <w:p>
      <w:r>
        <w:t>Roma, mega rissa al campo nomadi: in 40 si picchiano a bastonate https://t.co/7kMmrHRRYe #roma</w:t>
      </w:r>
    </w:p>
    <w:p>
      <w:r>
        <w:rPr>
          <w:b/>
          <w:u w:val="single"/>
        </w:rPr>
        <w:t>214814</w:t>
      </w:r>
    </w:p>
    <w:p>
      <w:r>
        <w:t>Concluso censimento campi rom. Al lavoro per superamento villaggi Monachina e La Barbuta... #news #Roma https://t.co/aj2PHFrCWm</w:t>
      </w:r>
    </w:p>
    <w:p>
      <w:r>
        <w:rPr>
          <w:b/>
          <w:u w:val="single"/>
        </w:rPr>
        <w:t>214815</w:t>
      </w:r>
    </w:p>
    <w:p>
      <w:r>
        <w:t>#dallavostraparte dica  tutte le cavolate che vuole la mediatrice rom tanto finito PD a casa anche quelli come lei la rimandiamo in roulotte</w:t>
      </w:r>
    </w:p>
    <w:p>
      <w:r>
        <w:rPr>
          <w:b/>
          <w:u w:val="single"/>
        </w:rPr>
        <w:t>214816</w:t>
      </w:r>
    </w:p>
    <w:p>
      <w:r>
        <w:t>@foisluca84 ho visto commessi della #Lidl sequestrare un campo rom alla ricerca dell'ultimo neurone di Salvini.Pensavano fosse stato rubato</w:t>
      </w:r>
    </w:p>
    <w:p>
      <w:r>
        <w:rPr>
          <w:b/>
          <w:u w:val="single"/>
        </w:rPr>
        <w:t>214817</w:t>
      </w:r>
    </w:p>
    <w:p>
      <w:r>
        <w:t>#Napoli Dal giorno dell'apertura del nuovo campo rom comunale, i fascisti hanno ricominciato a fare ronde intorno e minacciare... https://t.co/fApgrC66If</w:t>
      </w:r>
    </w:p>
    <w:p>
      <w:r>
        <w:rPr>
          <w:b/>
          <w:u w:val="single"/>
        </w:rPr>
        <w:t>214818</w:t>
      </w:r>
    </w:p>
    <w:p>
      <w:r>
        <w:t>Roma, Raggi annulla gli sgomberi dei campi rom: “Anche gli zingari hanno diritto alla casa” https://t.co/iBRmIwc4VD via @RiscattoNaz</w:t>
      </w:r>
    </w:p>
    <w:p>
      <w:r>
        <w:rPr>
          <w:b/>
          <w:u w:val="single"/>
        </w:rPr>
        <w:t>214819</w:t>
      </w:r>
    </w:p>
    <w:p>
      <w:r>
        <w:t>#Treviso si scopre islamica-rom, 12 enne partorisce e lascia la scuola dell'obbligo. 13 enne incinta da rom https://t.co/L3fqNojf5X</w:t>
      </w:r>
    </w:p>
    <w:p>
      <w:r>
        <w:rPr>
          <w:b/>
          <w:u w:val="single"/>
        </w:rPr>
        <w:t>214820</w:t>
      </w:r>
    </w:p>
    <w:p>
      <w:r>
        <w:t>Iniziarono dai rom e dai gay, poi portatori di handicap ed ebrei, se non li avessero fermati sarebbe toccato anche a me. E a te #Salvini</w:t>
      </w:r>
    </w:p>
    <w:p>
      <w:r>
        <w:rPr>
          <w:b/>
          <w:u w:val="single"/>
        </w:rPr>
        <w:t>214821</w:t>
      </w:r>
    </w:p>
    <w:p>
      <w:r>
        <w:t>Potrei capire che problema hanno i rom nel cercarsi DA SOLI lavoro e case? Sanno fare "tante cose" ma non quello? #QuintaColonna</w:t>
      </w:r>
    </w:p>
    <w:p>
      <w:r>
        <w:rPr>
          <w:b/>
          <w:u w:val="single"/>
        </w:rPr>
        <w:t>214822</w:t>
      </w:r>
    </w:p>
    <w:p>
      <w:r>
        <w:t>Non manda a scuola il figlio per fargli chiedere l’elemosina: rom arrestata – webitalia360 https://t.co/F6KYzK0Id0 https://t.co/71ddpfmAjm</w:t>
      </w:r>
    </w:p>
    <w:p>
      <w:r>
        <w:rPr>
          <w:b/>
          <w:u w:val="single"/>
        </w:rPr>
        <w:t>214823</w:t>
      </w:r>
    </w:p>
    <w:p>
      <w:r>
        <w:t xml:space="preserve">Il #Porrajmos in Italia https://t.co/guFTYheWbw la persecuzione di #rom e #sinti </w:t>
        <w:br/>
        <w:t>durante il #fascismo di @BraviLuca https://t.co/TwLeVdtUMz</w:t>
      </w:r>
    </w:p>
    <w:p>
      <w:r>
        <w:rPr>
          <w:b/>
          <w:u w:val="single"/>
        </w:rPr>
        <w:t>214824</w:t>
      </w:r>
    </w:p>
    <w:p>
      <w:r>
        <w:t>Roma, ritrovate moto rubate in campo rom: La Polizia Locale ritrova motoveicoli rubati nel… https://t.co/nccB0JbnBb</w:t>
      </w:r>
    </w:p>
    <w:p>
      <w:r>
        <w:rPr>
          <w:b/>
          <w:u w:val="single"/>
        </w:rPr>
        <w:t>214825</w:t>
      </w:r>
    </w:p>
    <w:p>
      <w:r>
        <w:t>@TerryEmpyre Ma non sono nomadi,sono stanziali,in Francia ogni 15 giorni devono andare via per amore o per forza.....</w:t>
      </w:r>
    </w:p>
    <w:p>
      <w:r>
        <w:rPr>
          <w:b/>
          <w:u w:val="single"/>
        </w:rPr>
        <w:t>214826</w:t>
      </w:r>
    </w:p>
    <w:p>
      <w:r>
        <w:t>#tradizione e modernità alla giornata internazionale di rom e sinti #BuongiornoRegione @TgrRai @m_barilari https://t.co/L2Jb8whJzz</w:t>
      </w:r>
    </w:p>
    <w:p>
      <w:r>
        <w:rPr>
          <w:b/>
          <w:u w:val="single"/>
        </w:rPr>
        <w:t>214827</w:t>
      </w:r>
    </w:p>
    <w:p>
      <w:r>
        <w:t>Vivevano lungo i binari della ferrovia: sgomberati 13 rom | Il Cittadino di Lodi https://t.co/Tf6yCvn0Xc</w:t>
      </w:r>
    </w:p>
    <w:p>
      <w:r>
        <w:rPr>
          <w:b/>
          <w:u w:val="single"/>
        </w:rPr>
        <w:t>214828</w:t>
      </w:r>
    </w:p>
    <w:p>
      <w:r>
        <w:t>Ho visto due rom che lavavano i vetri alla loro macchina... Alla fine si son messi a litigare su chi dovesse pagare l'altro #truestory</w:t>
      </w:r>
    </w:p>
    <w:p>
      <w:r>
        <w:rPr>
          <w:b/>
          <w:u w:val="single"/>
        </w:rPr>
        <w:t>214829</w:t>
      </w:r>
    </w:p>
    <w:p>
      <w:r>
        <w:t>#Roma, tentano di rapire una ragazza per farla prostituire: arrestate 3 donne rom https://t.co/Q9YMirzo4n https://t.co/SHYbIwwwiE</w:t>
      </w:r>
    </w:p>
    <w:p>
      <w:r>
        <w:rPr>
          <w:b/>
          <w:u w:val="single"/>
        </w:rPr>
        <w:t>214830</w:t>
      </w:r>
    </w:p>
    <w:p>
      <w:r>
        <w:t>Vorrei fare con te come #Salvini ai rom con le ruspe</w:t>
      </w:r>
    </w:p>
    <w:p>
      <w:r>
        <w:rPr>
          <w:b/>
          <w:u w:val="single"/>
        </w:rPr>
        <w:t>214831</w:t>
      </w:r>
    </w:p>
    <w:p>
      <w:r>
        <w:t>Studentessa cinese morta a Roma, fermato nomade (road2sportNews) https://t.co/h1DZBefVWr https://t.co/crMg8vCwKn</w:t>
      </w:r>
    </w:p>
    <w:p>
      <w:r>
        <w:rPr>
          <w:b/>
          <w:u w:val="single"/>
        </w:rPr>
        <w:t>214832</w:t>
      </w:r>
    </w:p>
    <w:p>
      <w:r>
        <w:t>Cornigliano, un filo per legare il campo nomadi alla scuola... #news #Genova https://t.co/W4rQwAhc8M</w:t>
      </w:r>
    </w:p>
    <w:p>
      <w:r>
        <w:rPr>
          <w:b/>
          <w:u w:val="single"/>
        </w:rPr>
        <w:t>214833</w:t>
      </w:r>
    </w:p>
    <w:p>
      <w:r>
        <w:t>Pastore sardo in manette a Roma: ha bastonato due bimbi rom https://t.co/FtkWh2s0PO https://t.co/Sypy5tvDXI</w:t>
      </w:r>
    </w:p>
    <w:p>
      <w:r>
        <w:rPr>
          <w:b/>
          <w:u w:val="single"/>
        </w:rPr>
        <w:t>214834</w:t>
      </w:r>
    </w:p>
    <w:p>
      <w:r>
        <w:t>#rom #Roma, Ninna nanna prigioniera: proiezione del #docu-film in #Senato https://t.co/N1xM21mdri</w:t>
      </w:r>
    </w:p>
    <w:p>
      <w:r>
        <w:rPr>
          <w:b/>
          <w:u w:val="single"/>
        </w:rPr>
        <w:t>214835</w:t>
      </w:r>
    </w:p>
    <w:p>
      <w:r>
        <w:t>A 14 anni già in giro a fare rapine: presa banda minorenni rom https://t.co/23apHT58Y5 https://t.co/RP19AVyChM</w:t>
      </w:r>
    </w:p>
    <w:p>
      <w:r>
        <w:rPr>
          <w:b/>
          <w:u w:val="single"/>
        </w:rPr>
        <w:t>214836</w:t>
      </w:r>
    </w:p>
    <w:p>
      <w:r>
        <w:t>Studentessa cinese morta fermato un nomade di 20anni e denunciato nomade sedicenne tutti del vicino campo nomade SkyTG24</w:t>
      </w:r>
    </w:p>
    <w:p>
      <w:r>
        <w:rPr>
          <w:b/>
          <w:u w:val="single"/>
        </w:rPr>
        <w:t>214837</w:t>
      </w:r>
    </w:p>
    <w:p>
      <w:r>
        <w:t>L'inclusione ROM? Siamo ancora lontani...</w:t>
        <w:br/>
        <w:br/>
        <w:t>https://t.co/QYN35wxjoM</w:t>
        <w:br/>
        <w:br/>
        <w:t>#rom #società #Raggi #Roma</w:t>
      </w:r>
    </w:p>
    <w:p>
      <w:r>
        <w:rPr>
          <w:b/>
          <w:u w:val="single"/>
        </w:rPr>
        <w:t>214838</w:t>
      </w:r>
    </w:p>
    <w:p>
      <w:r>
        <w:t>MODENA, il sindaco PD regala la benzina alle famiglie rom per portare i bambini a scuola - Notiziario Online... https://t.co/W8E14uMQyN</w:t>
      </w:r>
    </w:p>
    <w:p>
      <w:r>
        <w:rPr>
          <w:b/>
          <w:u w:val="single"/>
        </w:rPr>
        <w:t>214839</w:t>
      </w:r>
    </w:p>
    <w:p>
      <w:r>
        <w:t>Roma, donna picchiata dalle ladre rom che aveva denunciato https://t.co/QMKTun6faS https://t.co/o8W9LCGUVb</w:t>
      </w:r>
    </w:p>
    <w:p>
      <w:r>
        <w:rPr>
          <w:b/>
          <w:u w:val="single"/>
        </w:rPr>
        <w:t>214840</w:t>
      </w:r>
    </w:p>
    <w:p>
      <w:r>
        <w:t>#biancoenero</w:t>
        <w:br/>
        <w:t>Ie donne rom non hanno paura di niente ridicoli! Rubano e sberleffo no tutti i cittadini vittime da anni di questi rom! Basta!</w:t>
      </w:r>
    </w:p>
    <w:p>
      <w:r>
        <w:rPr>
          <w:b/>
          <w:u w:val="single"/>
        </w:rPr>
        <w:t>214841</w:t>
      </w:r>
    </w:p>
    <w:p>
      <w:r>
        <w:t>#agorarai corsie preferenziali per le case popolari ai rom. Saranno contenti tutti gli altri  senza casa italiani</w:t>
      </w:r>
    </w:p>
    <w:p>
      <w:r>
        <w:rPr>
          <w:b/>
          <w:u w:val="single"/>
        </w:rPr>
        <w:t>214842</w:t>
      </w:r>
    </w:p>
    <w:p>
      <w:r>
        <w:t>@virginiaraggi i #rom a roma sono quasi tutti #romeni chiudiamo i campi e scarichiamoli davanti #ambasciata #nocaseairom #mobilitazione</w:t>
      </w:r>
    </w:p>
    <w:p>
      <w:r>
        <w:rPr>
          <w:b/>
          <w:u w:val="single"/>
        </w:rPr>
        <w:t>214843</w:t>
      </w:r>
    </w:p>
    <w:p>
      <w:r>
        <w:t>Tangenti per gli appalti dei campi nomadi a Roma, 13 a processo tra funzionari del Comune e imprenditori https://t.co/4n5k4ji0W8</w:t>
      </w:r>
    </w:p>
    <w:p>
      <w:r>
        <w:rPr>
          <w:b/>
          <w:u w:val="single"/>
        </w:rPr>
        <w:t>214844</w:t>
      </w:r>
    </w:p>
    <w:p>
      <w:r>
        <w:t>@legionario_86 penso proprio che la rom non abbia fatto denuncia e neanche dato problemi vari...</w:t>
      </w:r>
    </w:p>
    <w:p>
      <w:r>
        <w:rPr>
          <w:b/>
          <w:u w:val="single"/>
        </w:rPr>
        <w:t>214845</w:t>
      </w:r>
    </w:p>
    <w:p>
      <w:r>
        <w:t>#Roma Piano rom, passo indietro di Baldassarre e il voto slitta: "Ascoltiamo associazioni" https://t.co/ixOD5Cwuow https://t.co/qj7Awv69s3</w:t>
      </w:r>
    </w:p>
    <w:p>
      <w:r>
        <w:rPr>
          <w:b/>
          <w:u w:val="single"/>
        </w:rPr>
        <w:t>214846</w:t>
      </w:r>
    </w:p>
    <w:p>
      <w:r>
        <w:t>Roma, 15 anni, etnia rom, baby rapinatore armato di coltello, vittime i coetanei di varie scuole</w:t>
      </w:r>
    </w:p>
    <w:p>
      <w:r>
        <w:rPr>
          <w:b/>
          <w:u w:val="single"/>
        </w:rPr>
        <w:t>214847</w:t>
      </w:r>
    </w:p>
    <w:p>
      <w:r>
        <w:t>@Storace anche la dittatura ha i suoi pro noi ne abbiamo uno di pro la burocrazia si che è  con il popolo e x il popolo chiediamo ai rom</w:t>
      </w:r>
    </w:p>
    <w:p>
      <w:r>
        <w:rPr>
          <w:b/>
          <w:u w:val="single"/>
        </w:rPr>
        <w:t>214848</w:t>
      </w:r>
    </w:p>
    <w:p>
      <w:r>
        <w:t>#Salone - Nel campo rom tra macchine di lusso e topi morti: i vigili denunciano 10 persone https://t.co/oDZxu6Drsg</w:t>
      </w:r>
    </w:p>
    <w:p>
      <w:r>
        <w:rPr>
          <w:b/>
          <w:u w:val="single"/>
        </w:rPr>
        <w:t>214849</w:t>
      </w:r>
    </w:p>
    <w:p>
      <w:r>
        <w:t>@VoxNewsInfo Boldrini:rom,siate fieri della vs cultura,nn perdetela!!!</w:t>
      </w:r>
    </w:p>
    <w:p>
      <w:r>
        <w:rPr>
          <w:b/>
          <w:u w:val="single"/>
        </w:rPr>
        <w:t>214850</w:t>
      </w:r>
    </w:p>
    <w:p>
      <w:r>
        <w:t>Tor di Valle, bilancio e rom. #Comune, 7 giorni al fotofinish #ASRoma #StadioDellaRoma</w:t>
        <w:br/>
        <w:br/>
        <w:t>https://t.co/MNbDbUEWeW https://t.co/zekpfK5iyy</w:t>
      </w:r>
    </w:p>
    <w:p>
      <w:r>
        <w:rPr>
          <w:b/>
          <w:u w:val="single"/>
        </w:rPr>
        <w:t>214851</w:t>
      </w:r>
    </w:p>
    <w:p>
      <w:r>
        <w:t>@piazzapulitala7 @giuliacerino Ci sono solo discariche lungo la ciclabile!!?! Pure i rom buttano di tutto vicino e nel Tevere!! 😔</w:t>
      </w:r>
    </w:p>
    <w:p>
      <w:r>
        <w:rPr>
          <w:b/>
          <w:u w:val="single"/>
        </w:rPr>
        <w:t>214852</w:t>
      </w:r>
    </w:p>
    <w:p>
      <w:r>
        <w:t>@LUCIADIMARCO2..cafoni  venduti  rom mafie  palazzinari tutti contro..è  meglio cadere  con le armi ..( Roma capitale del malaffare politic!</w:t>
      </w:r>
    </w:p>
    <w:p>
      <w:r>
        <w:rPr>
          <w:b/>
          <w:u w:val="single"/>
        </w:rPr>
        <w:t>214853</w:t>
      </w:r>
    </w:p>
    <w:p>
      <w:r>
        <w:t>#Roma, Ok #comune a nuovo campo #rom nel XV #Muncipio in sostituzione attaule Caping River sulla #Tiberina. Posti per 120 famiglie. #Raggi https://t.co/bFivAvKscP</w:t>
      </w:r>
    </w:p>
    <w:p>
      <w:r>
        <w:rPr>
          <w:b/>
          <w:u w:val="single"/>
        </w:rPr>
        <w:t>214854</w:t>
      </w:r>
    </w:p>
    <w:p>
      <w:r>
        <w:t>Perché non li sbattono fuori e "ripuliscono"...</w:t>
        <w:br/>
        <w:t>Roma, maxi-rissa tra bande in un campo nomadi. Arrestato un bosniaco https://t.co/oudQzOkg7c</w:t>
      </w:r>
    </w:p>
    <w:p>
      <w:r>
        <w:rPr>
          <w:b/>
          <w:u w:val="single"/>
        </w:rPr>
        <w:t>214855</w:t>
      </w:r>
    </w:p>
    <w:p>
      <w:r>
        <w:t>@SecolodItalia1 In Italia i nomadi si possono permettere tutto quello che vogliono anche di prenderci in giro tanto governa la SX</w:t>
      </w:r>
    </w:p>
    <w:p>
      <w:r>
        <w:rPr>
          <w:b/>
          <w:u w:val="single"/>
        </w:rPr>
        <w:t>214856</w:t>
      </w:r>
    </w:p>
    <w:p>
      <w:r>
        <w:t>Nord Italia, operazione nei campi rom: sequestrati beni per 9 milioni di euro https://t.co/FZJx58J4kR https://t.co/5Y4kMW2MO3</w:t>
      </w:r>
    </w:p>
    <w:p>
      <w:r>
        <w:rPr>
          <w:b/>
          <w:u w:val="single"/>
        </w:rPr>
        <w:t>214857</w:t>
      </w:r>
    </w:p>
    <w:p>
      <w:r>
        <w:t>Stavolta giuro che voto @matteosalvinimi se fa quello che dice e manda fuorii  rom dall  Italia  lo voto lo voteranno in tanti BASTA BASTA</w:t>
      </w:r>
    </w:p>
    <w:p>
      <w:r>
        <w:rPr>
          <w:b/>
          <w:u w:val="single"/>
        </w:rPr>
        <w:t>214858</w:t>
      </w:r>
    </w:p>
    <w:p>
      <w:r>
        <w:t>Quella questura di periferiatra roghi di rifiuti e campi nomadi https://t.co/sqcuvvypG9</w:t>
      </w:r>
    </w:p>
    <w:p>
      <w:r>
        <w:rPr>
          <w:b/>
          <w:u w:val="single"/>
        </w:rPr>
        <w:t>214859</w:t>
      </w:r>
    </w:p>
    <w:p>
      <w:r>
        <w:t>@Bublelicious70 ma hanno mai fatto una puntata dove non hanno dato la colpa di tutto agli immigrati o ai rom?</w:t>
      </w:r>
    </w:p>
    <w:p>
      <w:r>
        <w:rPr>
          <w:b/>
          <w:u w:val="single"/>
        </w:rPr>
        <w:t>214860</w:t>
      </w:r>
    </w:p>
    <w:p>
      <w:r>
        <w:t>Piccola nota: alcune popolazioni rom sono in Italia da 600 anni, a voglia "entrare a casa tua". La pic invece è puro trash. https://t.co/kkloPhvyTP</w:t>
      </w:r>
    </w:p>
    <w:p>
      <w:r>
        <w:rPr>
          <w:b/>
          <w:u w:val="single"/>
        </w:rPr>
        <w:t>214861</w:t>
      </w:r>
    </w:p>
    <w:p>
      <w:r>
        <w:t>Roma: arrestati cinque ladri rom acrobati, mentre si arrampicavano su un balcone https://t.co/nLL7HckHDs</w:t>
      </w:r>
    </w:p>
    <w:p>
      <w:r>
        <w:rPr>
          <w:b/>
          <w:u w:val="single"/>
        </w:rPr>
        <w:t>214862</w:t>
      </w:r>
    </w:p>
    <w:p>
      <w:r>
        <w:t>#Roma, #MonteMario: #nomade incendiava #rifiuti</w:t>
        <w:br/>
        <w:t>https://t.co/EQOPEh5JtO https://t.co/VunnUPLTtS</w:t>
      </w:r>
    </w:p>
    <w:p>
      <w:r>
        <w:rPr>
          <w:b/>
          <w:u w:val="single"/>
        </w:rPr>
        <w:t>214863</w:t>
      </w:r>
    </w:p>
    <w:p>
      <w:r>
        <w:t>Operazione della Polizia nel quartiere rom, sequestrati 38 grammi di cocaina https://t.co/QOnRaf6wst</w:t>
      </w:r>
    </w:p>
    <w:p>
      <w:r>
        <w:rPr>
          <w:b/>
          <w:u w:val="single"/>
        </w:rPr>
        <w:t>214864</w:t>
      </w:r>
    </w:p>
    <w:p>
      <w:r>
        <w:t>Roma, italiano rapinato e aggredito nel #campo rom #la barbuta: 5 persone fermate https://t.co/8olcC3aWPK https://t.co/Tmu0FoiQLg</w:t>
      </w:r>
    </w:p>
    <w:p>
      <w:r>
        <w:rPr>
          <w:b/>
          <w:u w:val="single"/>
        </w:rPr>
        <w:t>214865</w:t>
      </w:r>
    </w:p>
    <w:p>
      <w:r>
        <w:t>Frigo, rom con l?uncino contro i complotti https://t.co/fc0P0YzYVI #roma</w:t>
      </w:r>
    </w:p>
    <w:p>
      <w:r>
        <w:rPr>
          <w:b/>
          <w:u w:val="single"/>
        </w:rPr>
        <w:t>214866</w:t>
      </w:r>
    </w:p>
    <w:p>
      <w:r>
        <w:t>Tentano di rapire una diciottenne a Roma: arrestate tre donne rom https://t.co/UW9gohJZzc</w:t>
      </w:r>
    </w:p>
    <w:p>
      <w:r>
        <w:rPr>
          <w:b/>
          <w:u w:val="single"/>
        </w:rPr>
        <w:t>214867</w:t>
      </w:r>
    </w:p>
    <w:p>
      <w:r>
        <w:t>Prendersela con i responsabili della tua situazione è faticoso e pure rischioso. Quindi da vigliacco te la prendi con rom e migranti. #bravo</w:t>
      </w:r>
    </w:p>
    <w:p>
      <w:r>
        <w:rPr>
          <w:b/>
          <w:u w:val="single"/>
        </w:rPr>
        <w:t>214868</w:t>
      </w:r>
    </w:p>
    <w:p>
      <w:r>
        <w:t>I campi rom li ha sgomberati anche la Polizia Municipale di Napoli, eppure nessuno ha detto a #deMagistris che istiga all'odio razziale. https://t.co/iSzVMNvYDG</w:t>
      </w:r>
    </w:p>
    <w:p>
      <w:r>
        <w:rPr>
          <w:b/>
          <w:u w:val="single"/>
        </w:rPr>
        <w:t>214869</w:t>
      </w:r>
    </w:p>
    <w:p>
      <w:r>
        <w:t>@ilbonaiuti denti messi a casaccio,orecchino rom da bigiotteria,capello non curato per rispetto della morte del barbiere, malvestito doc</w:t>
      </w:r>
    </w:p>
    <w:p>
      <w:r>
        <w:rPr>
          <w:b/>
          <w:u w:val="single"/>
        </w:rPr>
        <w:t>214870</w:t>
      </w:r>
    </w:p>
    <w:p>
      <w:r>
        <w:t>Condannati i rom che scipparono la cinese morta a Roma, ma uno è tornato... https://t.co/CbiKxDjaaQ</w:t>
      </w:r>
    </w:p>
    <w:p>
      <w:r>
        <w:rPr>
          <w:b/>
          <w:u w:val="single"/>
        </w:rPr>
        <w:t>214871</w:t>
      </w:r>
    </w:p>
    <w:p>
      <w:r>
        <w:t>Alle 16.30 incontro I Porrajmos in Italia, dedicato alle popolazioni sinte e rom.</w:t>
        <w:br/>
        <w:t>https://t.co/cCuzqJwmwU https://t.co/0wKd8EXDm0</w:t>
      </w:r>
    </w:p>
    <w:p>
      <w:r>
        <w:rPr>
          <w:b/>
          <w:u w:val="single"/>
        </w:rPr>
        <w:t>214872</w:t>
      </w:r>
    </w:p>
    <w:p>
      <w:r>
        <w:t>Vedere gli stati contro i rom e poi stati sulla giornata della memoria, davvero mi fate venire la pelle d'oca, fenomeni.</w:t>
      </w:r>
    </w:p>
    <w:p>
      <w:r>
        <w:rPr>
          <w:b/>
          <w:u w:val="single"/>
        </w:rPr>
        <w:t>214873</w:t>
      </w:r>
    </w:p>
    <w:p>
      <w:r>
        <w:t>#rom, la via tedesca per l'integrazione: a #Berlino appartamenti e assegni mensili. @fattoquotidiano</w:t>
        <w:br/>
        <w:t>https://t.co/uj9mduWlG9</w:t>
      </w:r>
    </w:p>
    <w:p>
      <w:r>
        <w:rPr>
          <w:b/>
          <w:u w:val="single"/>
        </w:rPr>
        <w:t>214874</w:t>
      </w:r>
    </w:p>
    <w:p>
      <w:r>
        <w:t>Sulle vaccinazioni sono combattuto Stiamo parlando di morbillo e non di vaiolo o poliomielite I rom non si vaccinano perché non c'è obbligo https://t.co/nNeKzyT6ZW</w:t>
      </w:r>
    </w:p>
    <w:p>
      <w:r>
        <w:rPr>
          <w:b/>
          <w:u w:val="single"/>
        </w:rPr>
        <w:t>214875</w:t>
      </w:r>
    </w:p>
    <w:p>
      <w:r>
        <w:t>#Vicenza Dopo gli ultimi episodi scatta la linea dura contro i nomadi: sgombero e barriere https://t.co/ktSrfZfStc https://t.co/Mib6aUJKfk</w:t>
      </w:r>
    </w:p>
    <w:p>
      <w:r>
        <w:rPr>
          <w:b/>
          <w:u w:val="single"/>
        </w:rPr>
        <w:t>214876</w:t>
      </w:r>
    </w:p>
    <w:p>
      <w:r>
        <w:t xml:space="preserve">Vieni dall'estero in Italia e da 20anni vivi in mezzo alla merda di un campo nomadi </w:t>
        <w:br/>
        <w:t>Lasci la cacca per andare nella merda #chilhavisto</w:t>
      </w:r>
    </w:p>
    <w:p>
      <w:r>
        <w:rPr>
          <w:b/>
          <w:u w:val="single"/>
        </w:rPr>
        <w:t>214877</w:t>
      </w:r>
    </w:p>
    <w:p>
      <w:r>
        <w:t>Due nomadi minorenni denunciate dagli agenti della Polizia di Oristano per possesso di... https://t.co/ivuPM5CsOE https://t.co/N5B52QgLWk</w:t>
      </w:r>
    </w:p>
    <w:p>
      <w:r>
        <w:rPr>
          <w:b/>
          <w:u w:val="single"/>
        </w:rPr>
        <w:t>214878</w:t>
      </w:r>
    </w:p>
    <w:p>
      <w:r>
        <w:t>@AlbaDoratait Prima espulsione forzata di massa di tutti i clandestini,migranti,richiedenti asilo,rom. X trasgressori arresto e miniere.</w:t>
      </w:r>
    </w:p>
    <w:p>
      <w:r>
        <w:rPr>
          <w:b/>
          <w:u w:val="single"/>
        </w:rPr>
        <w:t>214879</w:t>
      </w:r>
    </w:p>
    <w:p>
      <w:r>
        <w:t>CRONACA: Agente della Squadra Volanti aggredito da un cittadino di etnia rom https://t.co/1CW91y7VDH</w:t>
      </w:r>
    </w:p>
    <w:p>
      <w:r>
        <w:rPr>
          <w:b/>
          <w:u w:val="single"/>
        </w:rPr>
        <w:t>214880</w:t>
      </w:r>
    </w:p>
    <w:p>
      <w:r>
        <w:t>Ma brava Boldrini brava brava e ancora brava</w:t>
        <w:br/>
        <w:t>Ottimo esempio di solidarietà</w:t>
        <w:br/>
        <w:t>Le due signore è tutta la comunità rom ringraziano https://t.co/DaJkyyyKYx</w:t>
      </w:r>
    </w:p>
    <w:p>
      <w:r>
        <w:rPr>
          <w:b/>
          <w:u w:val="single"/>
        </w:rPr>
        <w:t>214881</w:t>
      </w:r>
    </w:p>
    <w:p>
      <w:r>
        <w:t>Ecco il #piano nomadi della giunta #Raggi: il fallimento annunciato https://t.co/AIop7721nO</w:t>
      </w:r>
    </w:p>
    <w:p>
      <w:r>
        <w:rPr>
          <w:b/>
          <w:u w:val="single"/>
        </w:rPr>
        <w:t>214882</w:t>
      </w:r>
    </w:p>
    <w:p>
      <w:r>
        <w:t>Quindi state uscendo di senno per uno che disegna vestiti da rom che rubano il rame. Bene ma non benissimo</w:t>
      </w:r>
    </w:p>
    <w:p>
      <w:r>
        <w:rPr>
          <w:b/>
          <w:u w:val="single"/>
        </w:rPr>
        <w:t>214883</w:t>
      </w:r>
    </w:p>
    <w:p>
      <w:r>
        <w:t>Da 4 anni che non riusciamo ad cancellare la residenza del rom concessa da parte del municipio, protetti da procura di Roma   @forza_italia</w:t>
      </w:r>
    </w:p>
    <w:p>
      <w:r>
        <w:rPr>
          <w:b/>
          <w:u w:val="single"/>
        </w:rPr>
        <w:t>214884</w:t>
      </w:r>
    </w:p>
    <w:p>
      <w:r>
        <w:t>Meloni: Sei cittadino italiano povero rom o sinti? Ti metti in fila come tutti per casa popolare https://t.co/7a2Mz57E7h</w:t>
      </w:r>
    </w:p>
    <w:p>
      <w:r>
        <w:rPr>
          <w:b/>
          <w:u w:val="single"/>
        </w:rPr>
        <w:t>214885</w:t>
      </w:r>
    </w:p>
    <w:p>
      <w:r>
        <w:t>Consiglio #21 sbaraccare tutti i campi nomadi abusivi , censire quelli regolari</w:t>
      </w:r>
    </w:p>
    <w:p>
      <w:r>
        <w:rPr>
          <w:b/>
          <w:u w:val="single"/>
        </w:rPr>
        <w:t>214886</w:t>
      </w:r>
    </w:p>
    <w:p>
      <w:r>
        <w:t>#Thiene Rubano i giocattoli per fare i regali di Natale: nomadi nei guai https://t.co/qD71COSzzT https://t.co/lr6rBFMqJY</w:t>
      </w:r>
    </w:p>
    <w:p>
      <w:r>
        <w:rPr>
          <w:b/>
          <w:u w:val="single"/>
        </w:rPr>
        <w:t>214887</w:t>
      </w:r>
    </w:p>
    <w:p>
      <w:r>
        <w:t>@GagliardiTweet Si, grazie Mauro...ma girare oggi in Roma-centro è un continuo assillo da rom,ladri,petulanti,accattoni,vucumprà ecc...#scusamaèrealtà</w:t>
      </w:r>
    </w:p>
    <w:p>
      <w:r>
        <w:rPr>
          <w:b/>
          <w:u w:val="single"/>
        </w:rPr>
        <w:t>214888</w:t>
      </w:r>
    </w:p>
    <w:p>
      <w:r>
        <w:t>Pontina, caos al campo nomadi: ruabano a partecipenti maratona di Ostia e fuggono nei… https://t.co/tR92x86xtH https://t.co/ayq2zZBQpb</w:t>
      </w:r>
    </w:p>
    <w:p>
      <w:r>
        <w:rPr>
          <w:b/>
          <w:u w:val="single"/>
        </w:rPr>
        <w:t>214889</w:t>
      </w:r>
    </w:p>
    <w:p>
      <w:r>
        <w:t>@La7tv @tagadala7 I rom devono convincersi che è un bene per loro mandare sempre a scuola i bambini.</w:t>
      </w:r>
    </w:p>
    <w:p>
      <w:r>
        <w:rPr>
          <w:b/>
          <w:u w:val="single"/>
        </w:rPr>
        <w:t>214890</w:t>
      </w:r>
    </w:p>
    <w:p>
      <w:r>
        <w:t>Business rom: nel mirino della Procura coop e politici #newsrss24italia https://t.co/KLq65B2KvL</w:t>
      </w:r>
    </w:p>
    <w:p>
      <w:r>
        <w:rPr>
          <w:b/>
          <w:u w:val="single"/>
        </w:rPr>
        <w:t>214891</w:t>
      </w:r>
    </w:p>
    <w:p>
      <w:r>
        <w:t>Ricercato nel Nord Italia, è stato scovato nella scuola occupata dai rom a Torre Annunziata https://t.co/4Fiz57KnYJ</w:t>
      </w:r>
    </w:p>
    <w:p>
      <w:r>
        <w:rPr>
          <w:b/>
          <w:u w:val="single"/>
        </w:rPr>
        <w:t>214892</w:t>
      </w:r>
    </w:p>
    <w:p>
      <w:r>
        <w:t>Fanpage.it: “Figli delle baraccopoli”: in Italia 20mila minori rom senza scuola e a rischio malattie. https://t.co/MITfAAmcVP</w:t>
      </w:r>
    </w:p>
    <w:p>
      <w:r>
        <w:rPr>
          <w:b/>
          <w:u w:val="single"/>
        </w:rPr>
        <w:t>214893</w:t>
      </w:r>
    </w:p>
    <w:p>
      <w:r>
        <w:t>piazzapulita la verità. mi pare difficile da credere da quando saltarono sul carro dei macellai contro i rom. https://t.co/zcUuUUoYBJ</w:t>
      </w:r>
    </w:p>
    <w:p>
      <w:r>
        <w:rPr>
          <w:b/>
          <w:u w:val="single"/>
        </w:rPr>
        <w:t>214894</w:t>
      </w:r>
    </w:p>
    <w:p>
      <w:r>
        <w:t>Roma, Politi: «La Raggi pensa ai rom e ai vegani e dimentica famiglie e periferie» - https://t.co/Js0ojpgO17 https://t.co/DzQwjIVkfY</w:t>
      </w:r>
    </w:p>
    <w:p>
      <w:r>
        <w:rPr>
          <w:b/>
          <w:u w:val="single"/>
        </w:rPr>
        <w:t>214895</w:t>
      </w:r>
    </w:p>
    <w:p>
      <w:r>
        <w:t>@sabrinaooooooo sono gli Africani, rom, zingari e altri disadattati ... da sbattere fuori anche x tanti altri motivi</w:t>
      </w:r>
    </w:p>
    <w:p>
      <w:r>
        <w:rPr>
          <w:b/>
          <w:u w:val="single"/>
        </w:rPr>
        <w:t>214896</w:t>
      </w:r>
    </w:p>
    <w:p>
      <w:r>
        <w:t>#Milano Monte Bisbino, blitz al campo rom. Arrestato un evaso https://t.co/s1ie4lS54Q https://t.co/2vW034RxdJ</w:t>
      </w:r>
    </w:p>
    <w:p>
      <w:r>
        <w:rPr>
          <w:b/>
          <w:u w:val="single"/>
        </w:rPr>
        <w:t>214897</w:t>
      </w:r>
    </w:p>
    <w:p>
      <w:r>
        <w:t>@Tiaguinho_1973 abbi pazienza, uno che mi parla di roma e campi rom e sta in brasile pensasse alle favelas dove entri vivo e esci non lo sai</w:t>
      </w:r>
    </w:p>
    <w:p>
      <w:r>
        <w:rPr>
          <w:b/>
          <w:u w:val="single"/>
        </w:rPr>
        <w:t>214898</w:t>
      </w:r>
    </w:p>
    <w:p>
      <w:r>
        <w:t>Lamezia, ancora roghi accesi al campo rom di Scordovillo | https://t.co/yqMliZE17X https://t.co/I4Vek1AvIq</w:t>
      </w:r>
    </w:p>
    <w:p>
      <w:r>
        <w:rPr>
          <w:b/>
          <w:u w:val="single"/>
        </w:rPr>
        <w:t>214899</w:t>
      </w:r>
    </w:p>
    <w:p>
      <w:r>
        <w:t>Deruba l'anziana vedova: arrestato un rom, incastrato grazie al Dna https://t.co/YjXCGQNACg</w:t>
      </w:r>
    </w:p>
    <w:p>
      <w:r>
        <w:rPr>
          <w:b/>
          <w:u w:val="single"/>
        </w:rPr>
        <w:t>214900</w:t>
      </w:r>
    </w:p>
    <w:p>
      <w:r>
        <w:t>Ottima #differenziata a #scampia grazie a @demagistris 💪🏼peccato che i #rom vengono e mischiano tutto! x1volta ha ragione @matteosalvinimi 😡 https://t.co/oKF1ohZo8E</w:t>
      </w:r>
    </w:p>
    <w:p>
      <w:r>
        <w:rPr>
          <w:b/>
          <w:u w:val="single"/>
        </w:rPr>
        <w:t>214901</w:t>
      </w:r>
    </w:p>
    <w:p>
      <w:r>
        <w:t>Rifiuta test su #animali, RE Vendono cuccioli denunciati, Roma Sequestrati #cuccioli venduti al mercato dai #nomadi https://t.co/3aeNDik8yL</w:t>
      </w:r>
    </w:p>
    <w:p>
      <w:r>
        <w:rPr>
          <w:b/>
          <w:u w:val="single"/>
        </w:rPr>
        <w:t>214902</w:t>
      </w:r>
    </w:p>
    <w:p>
      <w:r>
        <w:t>#Lidl  mi spiace ma non provo simpatia né per i dipendenti della Lidl né per le rom .</w:t>
      </w:r>
    </w:p>
    <w:p>
      <w:r>
        <w:rPr>
          <w:b/>
          <w:u w:val="single"/>
        </w:rPr>
        <w:t>214903</w:t>
      </w:r>
    </w:p>
    <w:p>
      <w:r>
        <w:t>#Dibba ma di Roma, che diciii. Le slot e bla bla. Ce sta a veni' la peste affoghiamo nella monnezzaaaa! Andiamo a piedi, ambulanti, rom..</w:t>
      </w:r>
    </w:p>
    <w:p>
      <w:r>
        <w:rPr>
          <w:b/>
          <w:u w:val="single"/>
        </w:rPr>
        <w:t>214904</w:t>
      </w:r>
    </w:p>
    <w:p>
      <w:r>
        <w:t>Stabili COMUNALI occupati da rom: la sinistra a #Milano consente questo scempio. La mia denuncia su @ilgiornale https://t.co/LZWpFYMUdC</w:t>
      </w:r>
    </w:p>
    <w:p>
      <w:r>
        <w:rPr>
          <w:b/>
          <w:u w:val="single"/>
        </w:rPr>
        <w:t>214905</w:t>
      </w:r>
    </w:p>
    <w:p>
      <w:r>
        <w:t>@francofontana43 @crialicata difficile travisare dichiarazioni di simpatia Casa Pound e le frasi che disse sui rom. L'Italia non ha memoria</w:t>
      </w:r>
    </w:p>
    <w:p>
      <w:r>
        <w:rPr>
          <w:b/>
          <w:u w:val="single"/>
        </w:rPr>
        <w:t>214906</w:t>
      </w:r>
    </w:p>
    <w:p>
      <w:r>
        <w:t>Questione rom a Roma, Raggi bluffa sul piano di lavoro https://t.co/sJTLgnNXMO</w:t>
      </w:r>
    </w:p>
    <w:p>
      <w:r>
        <w:rPr>
          <w:b/>
          <w:u w:val="single"/>
        </w:rPr>
        <w:t>214907</w:t>
      </w:r>
    </w:p>
    <w:p>
      <w:r>
        <w:t>Hai romani che hanno votato la raggi vi va bene che vuole spendere 12 ml di euro per sistemare i rom..fate una riflessione</w:t>
      </w:r>
    </w:p>
    <w:p>
      <w:r>
        <w:rPr>
          <w:b/>
          <w:u w:val="single"/>
        </w:rPr>
        <w:t>214908</w:t>
      </w:r>
    </w:p>
    <w:p>
      <w:r>
        <w:t>@iosonokarma sarebbe bello che tre nomadi chiedano scusa alla signora anziana derubata e infortunata</w:t>
      </w:r>
    </w:p>
    <w:p>
      <w:r>
        <w:rPr>
          <w:b/>
          <w:u w:val="single"/>
        </w:rPr>
        <w:t>214909</w:t>
      </w:r>
    </w:p>
    <w:p>
      <w:r>
        <w:t>Roma, Fidene: anziano rifiuta avances di una rom e lei lo rapina https://t.co/cckXg6VoWZ</w:t>
      </w:r>
    </w:p>
    <w:p>
      <w:r>
        <w:rPr>
          <w:b/>
          <w:u w:val="single"/>
        </w:rPr>
        <w:t>214910</w:t>
      </w:r>
    </w:p>
    <w:p>
      <w:r>
        <w:t>Roma, 2 ladri rom aggrediscono un 81enne: vengono bloccati e malmenati... https://t.co/dSmMO0C4cD</w:t>
      </w:r>
    </w:p>
    <w:p>
      <w:r>
        <w:rPr>
          <w:b/>
          <w:u w:val="single"/>
        </w:rPr>
        <w:t>214911</w:t>
      </w:r>
    </w:p>
    <w:p>
      <w:r>
        <w:t>Padova, decifrato il codice "criminale" di sinti e rom: da "soldi" a "borsa" - Il Fatto Quotidiano https://t.co/gJSNQuGVWC</w:t>
      </w:r>
    </w:p>
    <w:p>
      <w:r>
        <w:rPr>
          <w:b/>
          <w:u w:val="single"/>
        </w:rPr>
        <w:t>214912</w:t>
      </w:r>
    </w:p>
    <w:p>
      <w:r>
        <w:t>Far West Roma: autobus assaltato nei pressi del campo nomadi, sassaiola frantuma i finestrini https://t.co/PTCuFhorm4 via @FCoglioni</w:t>
      </w:r>
    </w:p>
    <w:p>
      <w:r>
        <w:rPr>
          <w:b/>
          <w:u w:val="single"/>
        </w:rPr>
        <w:t>214913</w:t>
      </w:r>
    </w:p>
    <w:p>
      <w:r>
        <w:t>@rbriddick1977 quindi 2/2 il nomade subappalta il posto per elemosina al "richiedente asilo" ovvero "utente" della coop @IAmJamesTheBond</w:t>
      </w:r>
    </w:p>
    <w:p>
      <w:r>
        <w:rPr>
          <w:b/>
          <w:u w:val="single"/>
        </w:rPr>
        <w:t>214914</w:t>
      </w:r>
    </w:p>
    <w:p>
      <w:r>
        <w:t xml:space="preserve">#daleggere </w:t>
        <w:br/>
        <w:t>@monzfreelance su Roma, nomadi e integrazione</w:t>
        <w:br/>
        <w:t>https://t.co/akFOWPKkOM</w:t>
      </w:r>
    </w:p>
    <w:p>
      <w:r>
        <w:rPr>
          <w:b/>
          <w:u w:val="single"/>
        </w:rPr>
        <w:t>214915</w:t>
      </w:r>
    </w:p>
    <w:p>
      <w:r>
        <w:t>@PippoLocatell's account is temporarily unavailable because it violates the Twitter Media Policy. Learn more.</w:t>
      </w:r>
    </w:p>
    <w:p>
      <w:r>
        <w:rPr>
          <w:b/>
          <w:u w:val="single"/>
        </w:rPr>
        <w:t>214916</w:t>
      </w:r>
    </w:p>
    <w:p>
      <w:r>
        <w:t>@linofraschetti veramente era chiaro anche in campagna elettorale quando la sindaca prometteva sgomberi di campi rom per i palati piu' fini.</w:t>
      </w:r>
    </w:p>
    <w:p>
      <w:r>
        <w:rPr>
          <w:b/>
          <w:u w:val="single"/>
        </w:rPr>
        <w:t>214917</w:t>
      </w:r>
    </w:p>
    <w:p>
      <w:r>
        <w:t>#portaaporta i trombati!! Alfano Zanetti Casini ,i rom della politica!!</w:t>
      </w:r>
    </w:p>
    <w:p>
      <w:r>
        <w:rPr>
          <w:b/>
          <w:u w:val="single"/>
        </w:rPr>
        <w:t>214918</w:t>
      </w:r>
    </w:p>
    <w:p>
      <w:r>
        <w:t>@FaenzaStefano @1974_sim74 @repubblicait grazie stef stavo giusto caricando ho anche messo Che Salvini avallava il finanziare campi rom</w:t>
      </w:r>
    </w:p>
    <w:p>
      <w:r>
        <w:rPr>
          <w:b/>
          <w:u w:val="single"/>
        </w:rPr>
        <w:t>214919</w:t>
      </w:r>
    </w:p>
    <w:p>
      <w:r>
        <w:t>Roma è in bancarotta ma regala 12 milioni ai rom https://t.co/bQEiN0zh5b</w:t>
      </w:r>
    </w:p>
    <w:p>
      <w:r>
        <w:rPr>
          <w:b/>
          <w:u w:val="single"/>
        </w:rPr>
        <w:t>214920</w:t>
      </w:r>
    </w:p>
    <w:p>
      <w:r>
        <w:t>Crescere a Cupa Perillo, il campo rom dentro Scampia. Il racconto in esclusiva per @tpi https://t.co/ZeNgcnSuOu</w:t>
      </w:r>
    </w:p>
    <w:p>
      <w:r>
        <w:rPr>
          <w:b/>
          <w:u w:val="single"/>
        </w:rPr>
        <w:t>214921</w:t>
      </w:r>
    </w:p>
    <w:p>
      <w:r>
        <w:t>Roma, “giro di mazzette per pilotare gli appalti sui campi rom”: 13 a... https://t.co/Zurl63kdnt by #fattoquotidiano via @c0nvey</w:t>
      </w:r>
    </w:p>
    <w:p>
      <w:r>
        <w:rPr>
          <w:b/>
          <w:u w:val="single"/>
        </w:rPr>
        <w:t>214922</w:t>
      </w:r>
    </w:p>
    <w:p>
      <w:r>
        <w:t>Appena pubblicato in https://t.co/PoeBod7qvZ</w:t>
        <w:br/>
        <w:t>Milano: 90% Rom in campi nomadi è pregiudicato – VIDEO</w:t>
      </w:r>
    </w:p>
    <w:p>
      <w:r>
        <w:rPr>
          <w:b/>
          <w:u w:val="single"/>
        </w:rPr>
        <w:t>214923</w:t>
      </w:r>
    </w:p>
    <w:p>
      <w:r>
        <w:t>Roma, sequestrato tesoro da 30 milioni a 5 famiglie rom... #news #Roma https://t.co/QBfyGP7LLw</w:t>
      </w:r>
    </w:p>
    <w:p>
      <w:r>
        <w:rPr>
          <w:b/>
          <w:u w:val="single"/>
        </w:rPr>
        <w:t>214924</w:t>
      </w:r>
    </w:p>
    <w:p>
      <w:r>
        <w:t>#dallavostraparte ma la pablovic quanto guadagna al mese per essere rappresentante dei rom, soprattutto chi la paga?</w:t>
      </w:r>
    </w:p>
    <w:p>
      <w:r>
        <w:rPr>
          <w:b/>
          <w:u w:val="single"/>
        </w:rPr>
        <w:t>214925</w:t>
      </w:r>
    </w:p>
    <w:p>
      <w:r>
        <w:t>Business rom: nel mirino della Procura coop e politici https://t.co/mZ5W8AIRvh - Adriano Montanaro Alessandria</w:t>
      </w:r>
    </w:p>
    <w:p>
      <w:r>
        <w:rPr>
          <w:b/>
          <w:u w:val="single"/>
        </w:rPr>
        <w:t>214926</w:t>
      </w:r>
    </w:p>
    <w:p>
      <w:r>
        <w:t>#dallavostraparte</w:t>
        <w:br/>
        <w:t xml:space="preserve">Dopo i profughi pakistani </w:t>
        <w:br/>
        <w:t>I rom lavoratori</w:t>
        <w:br/>
        <w:t>Unicorni!!!</w:t>
        <w:br/>
        <w:t xml:space="preserve">@roberto_marcato idolo. </w:t>
        <w:br/>
        <w:t>#marcato</w:t>
      </w:r>
    </w:p>
    <w:p>
      <w:r>
        <w:rPr>
          <w:b/>
          <w:u w:val="single"/>
        </w:rPr>
        <w:t>214927</w:t>
      </w:r>
    </w:p>
    <w:p>
      <w:r>
        <w:t>@nicomorreale I rom urlano per fare scena quando colti sul fatto. I ladri nei super devono essere chiusi in un ufficio ma tu che ne sai</w:t>
      </w:r>
    </w:p>
    <w:p>
      <w:r>
        <w:rPr>
          <w:b/>
          <w:u w:val="single"/>
        </w:rPr>
        <w:t>214928</w:t>
      </w:r>
    </w:p>
    <w:p>
      <w:r>
        <w:t>Non è che nei vari Billionaire calciatori, veline, (im)prenditori, spettacolume e varia umanità non-rom lo fa da sempre, no. I nomadi. https://t.co/Pe8TqfK4I7</w:t>
      </w:r>
    </w:p>
    <w:p>
      <w:r>
        <w:rPr>
          <w:b/>
          <w:u w:val="single"/>
        </w:rPr>
        <w:t>214929</w:t>
      </w:r>
    </w:p>
    <w:p>
      <w:r>
        <w:t xml:space="preserve">@VoxNewsInfo @sabrinaooooooo ma si, un po' di soldi ai rom, fanno sempre bene. </w:t>
        <w:br/>
        <w:br/>
        <w:t>👏👏👏👏👏👏👏👏👏👏👏👏👏</w:t>
      </w:r>
    </w:p>
    <w:p>
      <w:r>
        <w:rPr>
          <w:b/>
          <w:u w:val="single"/>
        </w:rPr>
        <w:t>214930</w:t>
      </w:r>
    </w:p>
    <w:p>
      <w:r>
        <w:t>@stanzaselvaggia @LidlItalia Hanno esagerato però anche basta. Se trovate una rom nel vs condominio poi vediamo come reagite. Scuse e via!!!</w:t>
      </w:r>
    </w:p>
    <w:p>
      <w:r>
        <w:rPr>
          <w:b/>
          <w:u w:val="single"/>
        </w:rPr>
        <w:t>214931</w:t>
      </w:r>
    </w:p>
    <w:p>
      <w:r>
        <w:t>#Roma, Anac su campi rom. @LegacoopLazio: "ora seguano i fatti" https://t.co/UnEWvvYDpB @virginiaraggi #trasparenza</w:t>
      </w:r>
    </w:p>
    <w:p>
      <w:r>
        <w:rPr>
          <w:b/>
          <w:u w:val="single"/>
        </w:rPr>
        <w:t>214932</w:t>
      </w:r>
    </w:p>
    <w:p>
      <w:r>
        <w:t>@DeligiaR @ilcjanpete che fine dimmerda spollato dagli zongari #rom la peggiore razza dopo i pollitici che possono finire tutti nel cassone</w:t>
      </w:r>
    </w:p>
    <w:p>
      <w:r>
        <w:rPr>
          <w:b/>
          <w:u w:val="single"/>
        </w:rPr>
        <w:t>214933</w:t>
      </w:r>
    </w:p>
    <w:p>
      <w:r>
        <w:t>#Roma, Campi #rom: presentazione e analisi di un fallimento annunciato https://t.co/wj5uXigjQc via @Immezcla</w:t>
      </w:r>
    </w:p>
    <w:p>
      <w:r>
        <w:rPr>
          <w:b/>
          <w:u w:val="single"/>
        </w:rPr>
        <w:t>214934</w:t>
      </w:r>
    </w:p>
    <w:p>
      <w:r>
        <w:t>#Matrix quella schifosa rom prende anche in giro, speriamo che cn i loro fuochi tossici si brucino e crepino tutti alla svelta, TOLLERANZA 0</w:t>
      </w:r>
    </w:p>
    <w:p>
      <w:r>
        <w:rPr>
          <w:b/>
          <w:u w:val="single"/>
        </w:rPr>
        <w:t>214935</w:t>
      </w:r>
    </w:p>
    <w:p>
      <w:r>
        <w:t>@matteorenzi Stronzetto dovresti pulirti la bocca prima di parlare. Nessuno ti vuole più e tu stai ancora qui a rompere i coglioni. è arrivata l'ora</w:t>
      </w:r>
    </w:p>
    <w:p>
      <w:r>
        <w:rPr>
          <w:b/>
          <w:u w:val="single"/>
        </w:rPr>
        <w:t>214936</w:t>
      </w:r>
    </w:p>
    <w:p>
      <w:r>
        <w:t>Ma forse i rom non sono ladri.....so sportivi! https://t.co/n2JXqy5QZA</w:t>
      </w:r>
    </w:p>
    <w:p>
      <w:r>
        <w:rPr>
          <w:b/>
          <w:u w:val="single"/>
        </w:rPr>
        <w:t>214937</w:t>
      </w:r>
    </w:p>
    <w:p>
      <w:r>
        <w:t>La morte della turista cinese: fermato nomade di 20 anni,  denuncia per un minorenne #Mihajlovic https://t.co/H6EAIGlpRV</w:t>
      </w:r>
    </w:p>
    <w:p>
      <w:r>
        <w:rPr>
          <w:b/>
          <w:u w:val="single"/>
        </w:rPr>
        <w:t>214938</w:t>
      </w:r>
    </w:p>
    <w:p>
      <w:r>
        <w:t>Dopo la segnalazione di alcuni cittadini, insieme alla polizia municipale abbiamo appena sgombrato dei nomadi che... https://t.co/DAIPpdjkfK</w:t>
      </w:r>
    </w:p>
    <w:p>
      <w:r>
        <w:rPr>
          <w:b/>
          <w:u w:val="single"/>
        </w:rPr>
        <w:t>214939</w:t>
      </w:r>
    </w:p>
    <w:p>
      <w:r>
        <w:t>IL CAPOLAVORO DI CECILE La Kyenge salvò questo rom. Orrore: cosa ha fatto oggi (VERGOGNA!) - https://t.co/oXmnEf5Y4d https://t.co/FieLVzk4iL</w:t>
      </w:r>
    </w:p>
    <w:p>
      <w:r>
        <w:rPr>
          <w:b/>
          <w:u w:val="single"/>
        </w:rPr>
        <w:t>214940</w:t>
      </w:r>
    </w:p>
    <w:p>
      <w:r>
        <w:t>Uomo di 20 anni: Sono rom e nessuno lo sa ogni volta la stessa storia tutti i miei amici parlano male dei rom… https://t.co/LPVd2e5ldo</w:t>
      </w:r>
    </w:p>
    <w:p>
      <w:r>
        <w:rPr>
          <w:b/>
          <w:u w:val="single"/>
        </w:rPr>
        <w:t>214941</w:t>
      </w:r>
    </w:p>
    <w:p>
      <w:r>
        <w:t>Questione rom a Roma, Raggi bluffa sul piano di #lavoro Questione rom a Roma, Raggi bluffa sul piano di lavoro https://t.co/rILOzEczv8</w:t>
      </w:r>
    </w:p>
    <w:p>
      <w:r>
        <w:rPr>
          <w:b/>
          <w:u w:val="single"/>
        </w:rPr>
        <w:t>214942</w:t>
      </w:r>
    </w:p>
    <w:p>
      <w:r>
        <w:t>Questo è il volto del #M5S: aiuto!. Roma choc: prima le case ai rom, il comandante dei Vigili sigla l&amp;amp;#8217;intesa https://t.co/pjtGs9HOsJ</w:t>
      </w:r>
    </w:p>
    <w:p>
      <w:r>
        <w:rPr>
          <w:b/>
          <w:u w:val="single"/>
        </w:rPr>
        <w:t>214943</w:t>
      </w:r>
    </w:p>
    <w:p>
      <w:r>
        <w:t>Ha appena promesso rastrellamenti di rom, clandestini e centri sociali, tutto normale e democratico.</w:t>
      </w:r>
    </w:p>
    <w:p>
      <w:r>
        <w:rPr>
          <w:b/>
          <w:u w:val="single"/>
        </w:rPr>
        <w:t>214944</w:t>
      </w:r>
    </w:p>
    <w:p>
      <w:r>
        <w:t>Traduco: "Ci sono tanti edifici vuoti, perchè dobbiamo dormire per strada?" dicono i rom sgomberati a Giuanturco https://t.co/qQxxaPRKei</w:t>
      </w:r>
    </w:p>
    <w:p>
      <w:r>
        <w:rPr>
          <w:b/>
          <w:u w:val="single"/>
        </w:rPr>
        <w:t>214945</w:t>
      </w:r>
    </w:p>
    <w:p>
      <w:r>
        <w:t>Ass21 luglio percorso di superamento dei “campi rom” a Roma: lesivo dei diritti umani e costoso https://t.co/QuAWtMMhhO via @Ass21luglio</w:t>
      </w:r>
    </w:p>
    <w:p>
      <w:r>
        <w:rPr>
          <w:b/>
          <w:u w:val="single"/>
        </w:rPr>
        <w:t>214946</w:t>
      </w:r>
    </w:p>
    <w:p>
      <w:r>
        <w:t>Scusate ma sta paladina del piffero secondo cui ai rom tutto dev'essere permesso non se ne scende manco con un TIR di Maalox.</w:t>
        <w:br/>
        <w:t>#biancoenero</w:t>
      </w:r>
    </w:p>
    <w:p>
      <w:r>
        <w:rPr>
          <w:b/>
          <w:u w:val="single"/>
        </w:rPr>
        <w:t>214947</w:t>
      </w:r>
    </w:p>
    <w:p>
      <w:r>
        <w:t>"scuola di borseggio" sulla metro</w:t>
        <w:br/>
        <w:t>7 nomadi arrestatementre rubano:</w:t>
        <w:br/>
        <w:t>una di loro insegnava alle altre https://t.co/9pQVYFNUt6 @ilmessaggeroit</w:t>
      </w:r>
    </w:p>
    <w:p>
      <w:r>
        <w:rPr>
          <w:b/>
          <w:u w:val="single"/>
        </w:rPr>
        <w:t>214948</w:t>
      </w:r>
    </w:p>
    <w:p>
      <w:r>
        <w:t>Roma, uccise un rom e accusò il figlio: condannato a 10 anni https://t.co/9qWQYZH4Py https://t.co/eSuckmxuVU</w:t>
      </w:r>
    </w:p>
    <w:p>
      <w:r>
        <w:rPr>
          <w:b/>
          <w:u w:val="single"/>
        </w:rPr>
        <w:t>214949</w:t>
      </w:r>
    </w:p>
    <w:p>
      <w:r>
        <w:t>Bruciano clochard</w:t>
        <w:br/>
        <w:t xml:space="preserve">Mettono dentro dei secchioni 2 rom </w:t>
        <w:br/>
        <w:t xml:space="preserve">Sparano alle spalle per 2 stecche di sigarette </w:t>
        <w:br/>
        <w:br/>
        <w:t>Benvenuti nell'Italia demmerda</w:t>
      </w:r>
    </w:p>
    <w:p>
      <w:r>
        <w:rPr>
          <w:b/>
          <w:u w:val="single"/>
        </w:rPr>
        <w:t>214950</w:t>
      </w:r>
    </w:p>
    <w:p>
      <w:r>
        <w:t>Uscire per sognare.L’infanzia #rom in emergenza abitativa nella città di Roma https://t.co/VHGbXfs7Av bel report di @Ass21luglio</w:t>
      </w:r>
    </w:p>
    <w:p>
      <w:r>
        <w:rPr>
          <w:b/>
          <w:u w:val="single"/>
        </w:rPr>
        <w:t>214951</w:t>
      </w:r>
    </w:p>
    <w:p>
      <w:r>
        <w:t>https://t.co/F2TDk118TZ Un gruppo di donne rumene trasforma l'esperienza culinaria rom in un catering itinerante</w:t>
        <w:br/>
        <w:br/>
        <w:t>#GiraIlMondo #FareImpresa</w:t>
      </w:r>
    </w:p>
    <w:p>
      <w:r>
        <w:rPr>
          <w:b/>
          <w:u w:val="single"/>
        </w:rPr>
        <w:t>214952</w:t>
      </w:r>
    </w:p>
    <w:p>
      <w:r>
        <w:t>#Cronaca di Roma: San Pietro, arrestati 5 nomadi per furto: Cronaca di Roma – Una coppia di… https://t.co/h87IjpzTBx</w:t>
      </w:r>
    </w:p>
    <w:p>
      <w:r>
        <w:rPr>
          <w:b/>
          <w:u w:val="single"/>
        </w:rPr>
        <w:t>214953</w:t>
      </w:r>
    </w:p>
    <w:p>
      <w:r>
        <w:t>#Notizie #Veneto  «Per favore, un bicchiere d?acqua» e le nomadi gli rubano tutti i soldi  https://t.co/eLqjcpfKRu</w:t>
      </w:r>
    </w:p>
    <w:p>
      <w:r>
        <w:rPr>
          <w:b/>
          <w:u w:val="single"/>
        </w:rPr>
        <w:t>214954</w:t>
      </w:r>
    </w:p>
    <w:p>
      <w:r>
        <w:t xml:space="preserve">Roma, studentessa cinese morta, presi due rom, si cerca complice </w:t>
        <w:br/>
        <w:t>Svolta nelle indagini sul caso della giovane… https://t.co/ZVRA5HqfP9</w:t>
      </w:r>
    </w:p>
    <w:p>
      <w:r>
        <w:rPr>
          <w:b/>
          <w:u w:val="single"/>
        </w:rPr>
        <w:t>214955</w:t>
      </w:r>
    </w:p>
    <w:p>
      <w:r>
        <w:t>Con il comitato scientifico di #REYNItalia per parlare della condizione dell'#infanzia #rom in #Italia https://t.co/fUBb4jzvbo</w:t>
      </w:r>
    </w:p>
    <w:p>
      <w:r>
        <w:rPr>
          <w:b/>
          <w:u w:val="single"/>
        </w:rPr>
        <w:t>214956</w:t>
      </w:r>
    </w:p>
    <w:p>
      <w:r>
        <w:t>ROMA – Ragazzini rom si divertono a prendere a pallonate  un gregge di pecore. Il pastore inferocito spari in... https://t.co/skI0GiA1O7</w:t>
      </w:r>
    </w:p>
    <w:p>
      <w:r>
        <w:rPr>
          <w:b/>
          <w:u w:val="single"/>
        </w:rPr>
        <w:t>214957</w:t>
      </w:r>
    </w:p>
    <w:p>
      <w:r>
        <w:t>Video delle rom nel gabbiotto: boomerang contro Lidl (e anche Cgil) (L'ultima Ribattuta) https://t.co/VD2iNFTbNa https://t.co/5XyeLEN6ph</w:t>
      </w:r>
    </w:p>
    <w:p>
      <w:r>
        <w:rPr>
          <w:b/>
          <w:u w:val="single"/>
        </w:rPr>
        <w:t>214958</w:t>
      </w:r>
    </w:p>
    <w:p>
      <w:r>
        <w:t>Milano, borseggia un'anziana in centro: rom arrestato da un carabiniere fuori servizio https://t.co/a29pMlUmGv</w:t>
      </w:r>
    </w:p>
    <w:p>
      <w:r>
        <w:rPr>
          <w:b/>
          <w:u w:val="single"/>
        </w:rPr>
        <w:t>214959</w:t>
      </w:r>
    </w:p>
    <w:p>
      <w:r>
        <w:t>IL POPOLO DICE BASTA!</w:t>
        <w:br/>
        <w:br/>
        <w:t>-Cittadini e militanti a difesa della legalità per dire NO al mercatino abusivo dei rom a... https://t.co/bYwNeiZ29E</w:t>
      </w:r>
    </w:p>
    <w:p>
      <w:r>
        <w:rPr>
          <w:b/>
          <w:u w:val="single"/>
        </w:rPr>
        <w:t>214960</w:t>
      </w:r>
    </w:p>
    <w:p>
      <w:r>
        <w:t>#dimartedì Comunque Bartoletti ha ragione, basta fare come  Re Mitridate. Basta pesare ai rom, e vedere la loro salute.</w:t>
      </w:r>
    </w:p>
    <w:p>
      <w:r>
        <w:rPr>
          <w:b/>
          <w:u w:val="single"/>
        </w:rPr>
        <w:t>214961</w:t>
      </w:r>
    </w:p>
    <w:p>
      <w:r>
        <w:t>Accade..è  accaduto..accadrà  ancora..</w:t>
        <w:br/>
        <w:t>Sono quattro anni che conbatto per lo smantellamentdel vampo nomadi delle... https://t.co/nCxpo9Jiod</w:t>
      </w:r>
    </w:p>
    <w:p>
      <w:r>
        <w:rPr>
          <w:b/>
          <w:u w:val="single"/>
        </w:rPr>
        <w:t>214962</w:t>
      </w:r>
    </w:p>
    <w:p>
      <w:r>
        <w:t>#dallavostraparte @roberto_marcato sempre in merito alla cultura #rom  https://t.co/J5PEA4Xgxi</w:t>
      </w:r>
    </w:p>
    <w:p>
      <w:r>
        <w:rPr>
          <w:b/>
          <w:u w:val="single"/>
        </w:rPr>
        <w:t>214963</w:t>
      </w:r>
    </w:p>
    <w:p>
      <w:r>
        <w:t>Roma, nascerà un nuovo campo rom – webitalia360 https://t.co/CcKT1uBJCk</w:t>
      </w:r>
    </w:p>
    <w:p>
      <w:r>
        <w:rPr>
          <w:b/>
          <w:u w:val="single"/>
        </w:rPr>
        <w:t>214964</w:t>
      </w:r>
    </w:p>
    <w:p>
      <w:r>
        <w:t>Genova, campo rom sgomberato. Caritas e Sant'Egidio: "E ora? Meritano una vita dignitosa", https://t.co/lkQIu5Ck1a via @primocanale</w:t>
      </w:r>
    </w:p>
    <w:p>
      <w:r>
        <w:rPr>
          <w:b/>
          <w:u w:val="single"/>
        </w:rPr>
        <w:t>214965</w:t>
      </w:r>
    </w:p>
    <w:p>
      <w:r>
        <w:t>@Sam990i @LelloEsposito5 @CSilvagni @luigidimaio Immigrati rom e tutti quei liberi professionisti che guadagnano e guadagnano ma o non dichiarano e dichiarano pochissimo</w:t>
      </w:r>
    </w:p>
    <w:p>
      <w:r>
        <w:rPr>
          <w:b/>
          <w:u w:val="single"/>
        </w:rPr>
        <w:t>214966</w:t>
      </w:r>
    </w:p>
    <w:p>
      <w:r>
        <w:t>Top #news: Roma, esposto 21 Luglio all' Anac su nuovo campo rom. "Bando su misu… https://t.co/JMw6RTUpuC, see more https://t.co/6LCe0sF0mS</w:t>
      </w:r>
    </w:p>
    <w:p>
      <w:r>
        <w:rPr>
          <w:b/>
          <w:u w:val="single"/>
        </w:rPr>
        <w:t>214967</w:t>
      </w:r>
    </w:p>
    <w:p>
      <w:r>
        <w:t>Campi rom, Rocca: si alla chiusura ma no a case popolari: “La giunta Raggi annuncia la… https://t.co/Z8Ra804QYk</w:t>
      </w:r>
    </w:p>
    <w:p>
      <w:r>
        <w:rPr>
          <w:b/>
          <w:u w:val="single"/>
        </w:rPr>
        <w:t>214968</w:t>
      </w:r>
    </w:p>
    <w:p>
      <w:r>
        <w:t>Pesaro, polizia allontana tre rom dal Parco XXV aprile - Pesaro, 19 novembre 2016 - Operazione della Questura, ... https://t.co/82BWNKa9Eq</w:t>
      </w:r>
    </w:p>
    <w:p>
      <w:r>
        <w:rPr>
          <w:b/>
          <w:u w:val="single"/>
        </w:rPr>
        <w:t>214969</w:t>
      </w:r>
    </w:p>
    <w:p>
      <w:r>
        <w:t>Mi stupisco di quegli idioti che storcono il naso quando qualcuno propone di bruciare i campi rom (a cui paghiamo pure le bollette)! 😠😠😠 https://t.co/KrcIeH95jr</w:t>
      </w:r>
    </w:p>
    <w:p>
      <w:r>
        <w:rPr>
          <w:b/>
          <w:u w:val="single"/>
        </w:rPr>
        <w:t>214970</w:t>
      </w:r>
    </w:p>
    <w:p>
      <w:r>
        <w:t>#Roma, rissa campo nomadi La Barbuta: fermato responsabile: ##Cronaca di Roma. E’ stato… https://t.co/nk9lPL5YLB</w:t>
      </w:r>
    </w:p>
    <w:p>
      <w:r>
        <w:rPr>
          <w:b/>
          <w:u w:val="single"/>
        </w:rPr>
        <w:t>214971</w:t>
      </w:r>
    </w:p>
    <w:p>
      <w:r>
        <w:t>Ha parlato lo spaventapasseri! mentre il pisapiade ci trasforma in campi rom. https://t.co/t2uf5OzEe2</w:t>
      </w:r>
    </w:p>
    <w:p>
      <w:r>
        <w:rPr>
          <w:b/>
          <w:u w:val="single"/>
        </w:rPr>
        <w:t>214972</w:t>
      </w:r>
    </w:p>
    <w:p>
      <w:r>
        <w:t>@leonenero6 @Linus2k mi dia il link, forza! Voglio i documenti che dicono che la maggior parte dei rom sono così. Altrimenti, muto</w:t>
      </w:r>
    </w:p>
    <w:p>
      <w:r>
        <w:rPr>
          <w:b/>
          <w:u w:val="single"/>
        </w:rPr>
        <w:t>214973</w:t>
      </w:r>
    </w:p>
    <w:p>
      <w:r>
        <w:t>fiume Tanaro,ieri ha sgomberato campo nomadi,dove vive un centinaio di Zingari dediti a furti,SPERO SGOMBERATI ANCHE OCCUPANTI,MENO LADDRI</w:t>
      </w:r>
    </w:p>
    <w:p>
      <w:r>
        <w:rPr>
          <w:b/>
          <w:u w:val="single"/>
        </w:rPr>
        <w:t>214974</w:t>
      </w:r>
    </w:p>
    <w:p>
      <w:r>
        <w:t>Anche i #rom a #Roma sono stati derubati.... ma pensa che gentaglia che c'è in Italia #QuintaColonna</w:t>
      </w:r>
    </w:p>
    <w:p>
      <w:r>
        <w:rPr>
          <w:b/>
          <w:u w:val="single"/>
        </w:rPr>
        <w:t>214975</w:t>
      </w:r>
    </w:p>
    <w:p>
      <w:r>
        <w:t>Ecco la "scuola degli zingari" per i vostri figli Dove si spingono i rom: "bastano" 400 euro - https://t.co/bdumlRTR3A - Cronaca Nazionale https://t.co/6ueTMdvhca</w:t>
      </w:r>
    </w:p>
    <w:p>
      <w:r>
        <w:rPr>
          <w:b/>
          <w:u w:val="single"/>
        </w:rPr>
        <w:t>214976</w:t>
      </w:r>
    </w:p>
    <w:p>
      <w:r>
        <w:t>Milano, banda di 10 rom incinte circonda e rapina turista - IlGiornale.it https://t.co/mJF2JAe31x via @ilgiornale</w:t>
      </w:r>
    </w:p>
    <w:p>
      <w:r>
        <w:rPr>
          <w:b/>
          <w:u w:val="single"/>
        </w:rPr>
        <w:t>214977</w:t>
      </w:r>
    </w:p>
    <w:p>
      <w:r>
        <w:t>Roma, assolti 56 rom finti poveri: nei conti 5 milioni di euro https://t.co/4byVxbCOlN via @repubblicait</w:t>
      </w:r>
    </w:p>
    <w:p>
      <w:r>
        <w:rPr>
          <w:b/>
          <w:u w:val="single"/>
        </w:rPr>
        <w:t>214978</w:t>
      </w:r>
    </w:p>
    <w:p>
      <w:r>
        <w:t>Complimenti davvero a Casapound per aver impedito a 90 bambini di entrare a scuola. Erano rom, ma cosa cambia? https://t.co/LnqBBF3j9A</w:t>
      </w:r>
    </w:p>
    <w:p>
      <w:r>
        <w:rPr>
          <w:b/>
          <w:u w:val="single"/>
        </w:rPr>
        <w:t>214979</w:t>
      </w:r>
    </w:p>
    <w:p>
      <w:r>
        <w:t>Campo rom a Roma Nord: da Cesano alla Tiberina si compatta il fronte del No https://t.co/ceWFR1wC4y https://t.co/gFYaumRCm9</w:t>
      </w:r>
    </w:p>
    <w:p>
      <w:r>
        <w:rPr>
          <w:b/>
          <w:u w:val="single"/>
        </w:rPr>
        <w:t>214980</w:t>
      </w:r>
    </w:p>
    <w:p>
      <w:r>
        <w:t>Campi #rom, al via a #Roma l’iter per il superamento. “Segnale importante” @Ass21luglio  (Abbonati) https://t.co/yOuFYVyziN</w:t>
      </w:r>
    </w:p>
    <w:p>
      <w:r>
        <w:rPr>
          <w:b/>
          <w:u w:val="single"/>
        </w:rPr>
        <w:t>214981</w:t>
      </w:r>
    </w:p>
    <w:p>
      <w:r>
        <w:t>Ostia, gli spezzano il dito per rubargli la fede: è caccia a due rom  https://t.co/5mQpWzS5Xw</w:t>
      </w:r>
    </w:p>
    <w:p>
      <w:r>
        <w:rPr>
          <w:b/>
          <w:u w:val="single"/>
        </w:rPr>
        <w:t>214982</w:t>
      </w:r>
    </w:p>
    <w:p>
      <w:r>
        <w:t>Né leghisti né fascisti: è della Cgil l’uomo che ha chiuso le rom nel gabbiotto https://t.co/4dDK7eQiIW</w:t>
        <w:br/>
        <w:t>MA SI PUO' ESSERE PIU' IDIOTI ??</w:t>
      </w:r>
    </w:p>
    <w:p>
      <w:r>
        <w:rPr>
          <w:b/>
          <w:u w:val="single"/>
        </w:rPr>
        <w:t>214983</w:t>
      </w:r>
    </w:p>
    <w:p>
      <w:r>
        <w:t>Sparano ai carabinieri dopo la rapina: presi nel campo nomadi di... https://t.co/JwmoXI06CD</w:t>
      </w:r>
    </w:p>
    <w:p>
      <w:r>
        <w:rPr>
          <w:b/>
          <w:u w:val="single"/>
        </w:rPr>
        <w:t>214984</w:t>
      </w:r>
    </w:p>
    <w:p>
      <w:r>
        <w:t>@vmercas005 Girare per Roma sta diventando deprimente, barboni, nomadi ed immigrati ovunque, la città a pezzi. @agenzia_ansa</w:t>
      </w:r>
    </w:p>
    <w:p>
      <w:r>
        <w:rPr>
          <w:b/>
          <w:u w:val="single"/>
        </w:rPr>
        <w:t>214985</w:t>
      </w:r>
    </w:p>
    <w:p>
      <w:r>
        <w:t>Chi voglia arricchirsi faccia il rom in Italia. Parola di Boldrini. https://t.co/VFP48VKDCS via @wordpressdotcom</w:t>
      </w:r>
    </w:p>
    <w:p>
      <w:r>
        <w:rPr>
          <w:b/>
          <w:u w:val="single"/>
        </w:rPr>
        <w:t>214986</w:t>
      </w:r>
    </w:p>
    <w:p>
      <w:r>
        <w:t>La lezione di umanità dalle rom che molestano reiteratamente senza essere punite le persone fuori ai market? Anche no. #biancoenero</w:t>
      </w:r>
    </w:p>
    <w:p>
      <w:r>
        <w:rPr>
          <w:b/>
          <w:u w:val="single"/>
        </w:rPr>
        <w:t>214987</w:t>
      </w:r>
    </w:p>
    <w:p>
      <w:r>
        <w:t>Cécile Kyenge evitò l'espulsione di questo rom: che cosa ha fatto, oggi https://t.co/iRG1qCLgZI</w:t>
      </w:r>
    </w:p>
    <w:p>
      <w:r>
        <w:rPr>
          <w:b/>
          <w:u w:val="single"/>
        </w:rPr>
        <w:t>214988</w:t>
      </w:r>
    </w:p>
    <w:p>
      <w:r>
        <w:t>Un altro campo rom nella Capitale d’Italia. Mentre il crono-programma per il “superamento dei villaggi”, più volte… https://t.co/kIU1IazM66</w:t>
      </w:r>
    </w:p>
    <w:p>
      <w:r>
        <w:rPr>
          <w:b/>
          <w:u w:val="single"/>
        </w:rPr>
        <w:t>214989</w:t>
      </w:r>
    </w:p>
    <w:p>
      <w:r>
        <w:t>Roma, Mafia Capitale: appalti campi rom, 13 a giudizio https://t.co/DhtjXJwDOR</w:t>
      </w:r>
    </w:p>
    <w:p>
      <w:r>
        <w:rPr>
          <w:b/>
          <w:u w:val="single"/>
        </w:rPr>
        <w:t>214990</w:t>
      </w:r>
    </w:p>
    <w:p>
      <w:r>
        <w:t>@tagadala7 In via Chiesa Rossa c'erano i barboni nel dopoguerra dove ho visto girare Miracolo a Milano.Il miracolo continua i rom votano si.</w:t>
      </w:r>
    </w:p>
    <w:p>
      <w:r>
        <w:rPr>
          <w:b/>
          <w:u w:val="single"/>
        </w:rPr>
        <w:t>214991</w:t>
      </w:r>
    </w:p>
    <w:p>
      <w:r>
        <w:t>"Ai rom casette con veranda, giardino e posto auto a Rimini", anche la Meloni all'attacco delle microaree per... https://t.co/xNuy5QD8N5</w:t>
      </w:r>
    </w:p>
    <w:p>
      <w:r>
        <w:rPr>
          <w:b/>
          <w:u w:val="single"/>
        </w:rPr>
        <w:t>214992</w:t>
      </w:r>
    </w:p>
    <w:p>
      <w:r>
        <w:t>Via Salviati, la Polizia Locale salva donna vittima di violenza nel campo nomadi: https://t.co/xHgEZDybLB https://t.co/FSEOr2Y7YS</w:t>
      </w:r>
    </w:p>
    <w:p>
      <w:r>
        <w:rPr>
          <w:b/>
          <w:u w:val="single"/>
        </w:rPr>
        <w:t>214993</w:t>
      </w:r>
    </w:p>
    <w:p>
      <w:r>
        <w:t>@emanuelefiano @salva__tore come migliaia di gabibbi,rom,cinesi che hanno di fatto eletto @matteorenzi PdC,vero?Buoni pasto e video provano</w:t>
      </w:r>
    </w:p>
    <w:p>
      <w:r>
        <w:rPr>
          <w:b/>
          <w:u w:val="single"/>
        </w:rPr>
        <w:t>214994</w:t>
      </w:r>
    </w:p>
    <w:p>
      <w:r>
        <w:t>Corriere: Porta Portese est, sequestrati cuccioli in vendita: indagini nel campo rom https://t.co/EFbpHXBhAd #roma</w:t>
      </w:r>
    </w:p>
    <w:p>
      <w:r>
        <w:rPr>
          <w:b/>
          <w:u w:val="single"/>
        </w:rPr>
        <w:t>214995</w:t>
      </w:r>
    </w:p>
    <w:p>
      <w:r>
        <w:t>Blitz nel campo rom della Favorita, la procura di Palermo non convalida il sequestro https://t.co/A7NfAcYHsO</w:t>
      </w:r>
    </w:p>
    <w:p>
      <w:r>
        <w:rPr>
          <w:b/>
          <w:u w:val="single"/>
        </w:rPr>
        <w:t>214996</w:t>
      </w:r>
    </w:p>
    <w:p>
      <w:r>
        <w:t>Ma come cazzo dormi la notte</w:t>
        <w:br/>
        <w:t>Nessuno rom vuole fare gli straordinari?</w:t>
        <w:br/>
        <w:t>Magari gli incursori dell'Est</w:t>
        <w:br/>
        <w:t>Qualche profugo in cerca di riparo? https://t.co/JpXgyu7mQv</w:t>
      </w:r>
    </w:p>
    <w:p>
      <w:r>
        <w:rPr>
          <w:b/>
          <w:u w:val="single"/>
        </w:rPr>
        <w:t>214997</w:t>
      </w:r>
    </w:p>
    <w:p>
      <w:r>
        <w:t>#dallavostraparte Se erano #rom o psudo-profughi venivano tutelati e nessuno li cacciava. Questa è l'Italia. Vergogna!!</w:t>
      </w:r>
    </w:p>
    <w:p>
      <w:r>
        <w:rPr>
          <w:b/>
          <w:u w:val="single"/>
        </w:rPr>
        <w:t>214998</w:t>
      </w:r>
    </w:p>
    <w:p>
      <w:r>
        <w:t>@kepler196a @livadia1912 di preciso vicino a quale campo rom vivi? Per farmi un'idea della zona</w:t>
      </w:r>
    </w:p>
    <w:p>
      <w:r>
        <w:rPr>
          <w:b/>
          <w:u w:val="single"/>
        </w:rPr>
        <w:t>214999</w:t>
      </w:r>
    </w:p>
    <w:p>
      <w:r>
        <w:t>#Milanoèmemoria domani alle 17 a Palazzo Marino “L’olocausto del popolo rom: un riconoscimento cha valga per l’oggi” https://t.co/04aXlfV20R</w:t>
      </w:r>
    </w:p>
    <w:p>
      <w:r>
        <w:rPr>
          <w:b/>
          <w:u w:val="single"/>
        </w:rPr>
        <w:t>215000</w:t>
      </w:r>
    </w:p>
    <w:p>
      <w:r>
        <w:t>Molto triste il commento iniziale sul fatto che i due rom non tornino a rubare. I ladri devono stare in carcere, rom o non rom #chilhavisto</w:t>
      </w:r>
    </w:p>
    <w:p>
      <w:r>
        <w:rPr>
          <w:b/>
          <w:u w:val="single"/>
        </w:rPr>
        <w:t>215001</w:t>
      </w:r>
    </w:p>
    <w:p>
      <w:r>
        <w:t>A #Torino è normale sentirsi dire "ma vai a buttarlo in via Germagnano!" Non scarichiamo sui nomadi anche la nostra inciviltà. #rifiuti</w:t>
      </w:r>
    </w:p>
    <w:p>
      <w:r>
        <w:rPr>
          <w:b/>
          <w:u w:val="single"/>
        </w:rPr>
        <w:t>215002</w:t>
      </w:r>
    </w:p>
    <w:p>
      <w:r>
        <w:t>https://t.co/vreU4iBlzu  non sono razzista e non tutti i #rom o #zingari delinquono ma controlli maggiori al campo di #castelromano no?</w:t>
      </w:r>
    </w:p>
    <w:p>
      <w:r>
        <w:rPr>
          <w:b/>
          <w:u w:val="single"/>
        </w:rPr>
        <w:t>215003</w:t>
      </w:r>
    </w:p>
    <w:p>
      <w:r>
        <w:t>@stagliacollo @saraosalvatore Quello che nn si sopporta è il risultato della libera circolazione:nomadi degli altri paesi sul groppone</w:t>
      </w:r>
    </w:p>
    <w:p>
      <w:r>
        <w:rPr>
          <w:b/>
          <w:u w:val="single"/>
        </w:rPr>
        <w:t>215004</w:t>
      </w:r>
    </w:p>
    <w:p>
      <w:r>
        <w:t>#news #italy "Ottomila firme contro il campo rom a Roma Nord: Campidoglio ascolti territorio": In seguito al Consiglio… #RT #fashion https://t.co/IBEZ1SNlha</w:t>
      </w:r>
    </w:p>
    <w:p>
      <w:r>
        <w:rPr>
          <w:b/>
          <w:u w:val="single"/>
        </w:rPr>
        <w:t>215005</w:t>
      </w:r>
    </w:p>
    <w:p>
      <w:r>
        <w:t>@MauroLumini a Roma per fine mese sarà pronto il progetto della giunta #Raggi per dare le case a tutti i rom. Questo è #M5s</w:t>
      </w:r>
    </w:p>
    <w:p>
      <w:r>
        <w:rPr>
          <w:b/>
          <w:u w:val="single"/>
        </w:rPr>
        <w:t>215006</w:t>
      </w:r>
    </w:p>
    <w:p>
      <w:r>
        <w:t>Ruba computer in scuola,arrestato dai Cc - Napoli, preso rom: si era impossessato di 22 pc e 4 monitor https://t.co/sPvG4F2MXm</w:t>
      </w:r>
    </w:p>
    <w:p>
      <w:r>
        <w:rPr>
          <w:b/>
          <w:u w:val="single"/>
        </w:rPr>
        <w:t>215007</w:t>
      </w:r>
    </w:p>
    <w:p>
      <w:r>
        <w:t>Dalla vostra parte - case ai rom,telecamere in piazza duomo a Milano, niente ai terremotati.</w:t>
      </w:r>
    </w:p>
    <w:p>
      <w:r>
        <w:rPr>
          <w:b/>
          <w:u w:val="single"/>
        </w:rPr>
        <w:t>215008</w:t>
      </w:r>
    </w:p>
    <w:p>
      <w:r>
        <w:t>Blitz al campo nomadi della Favorita, cronista palermitano minacciato di morte</w:t>
        <w:br/>
        <w:t>#blogsicilianotizie www.blogsicilia… https://t.co/rllT5JTjTs</w:t>
      </w:r>
    </w:p>
    <w:p>
      <w:r>
        <w:rPr>
          <w:b/>
          <w:u w:val="single"/>
        </w:rPr>
        <w:t>215009</w:t>
      </w:r>
    </w:p>
    <w:p>
      <w:r>
        <w:t>Ipocrisia cattolica : uno si fb e entrato in modalità Qaresima preghiera e foto a tema. Qualche giorno fa dava addosso ai rom della Lidl.</w:t>
      </w:r>
    </w:p>
    <w:p>
      <w:r>
        <w:rPr>
          <w:b/>
          <w:u w:val="single"/>
        </w:rPr>
        <w:t>215010</w:t>
      </w:r>
    </w:p>
    <w:p>
      <w:r>
        <w:t>Infatti, romani, rom... e turisti. Tanto nessuno controlla. Potrebbero lavorare decine di ragazzi. Ma tanto le multe sparirebbero chissà dov https://t.co/UpESei5Grm</w:t>
      </w:r>
    </w:p>
    <w:p>
      <w:r>
        <w:rPr>
          <w:b/>
          <w:u w:val="single"/>
        </w:rPr>
        <w:t>215011</w:t>
      </w:r>
    </w:p>
    <w:p>
      <w:r>
        <w:t>Ora lo dice anche l’Onu: “Le comunità rom in Italia sono discriminate” lo-dice-anche-lonu-le-comdiscriminate/3270024/ via @fattoquotidiano</w:t>
      </w:r>
    </w:p>
    <w:p>
      <w:r>
        <w:rPr>
          <w:b/>
          <w:u w:val="single"/>
        </w:rPr>
        <w:t>215012</w:t>
      </w:r>
    </w:p>
    <w:p>
      <w:r>
        <w:t>#Roma spezzano il dito a un 80enne per rubargli la fede. Caccia a due rom  https://t.co/rtuWbg9Ifn</w:t>
      </w:r>
    </w:p>
    <w:p>
      <w:r>
        <w:rPr>
          <w:b/>
          <w:u w:val="single"/>
        </w:rPr>
        <w:t>215013</w:t>
      </w:r>
    </w:p>
    <w:p>
      <w:r>
        <w:t>"Ottomila firme contro il campo rom a Roma Nord: Campidoglio ascolti territorio" https://t.co/gSD8USXOnO https://t.co/Myg6gew9g9</w:t>
      </w:r>
    </w:p>
    <w:p>
      <w:r>
        <w:rPr>
          <w:b/>
          <w:u w:val="single"/>
        </w:rPr>
        <w:t>215014</w:t>
      </w:r>
    </w:p>
    <w:p>
      <w:r>
        <w:t>Spero solo non passano guai seri xke hanno fatto bene!!!! Merde di rom https://t.co/HfW64mNzAe</w:t>
      </w:r>
    </w:p>
    <w:p>
      <w:r>
        <w:rPr>
          <w:b/>
          <w:u w:val="single"/>
        </w:rPr>
        <w:t>215015</w:t>
      </w:r>
    </w:p>
    <w:p>
      <w:r>
        <w:t>#notizie #Modena In fuga da Modena a Castelnuovo dopo un furto, preso nel campo nomadi: Foll... https://t.co/WfqVyAhyWa #Emilia #Romagna</w:t>
      </w:r>
    </w:p>
    <w:p>
      <w:r>
        <w:rPr>
          <w:b/>
          <w:u w:val="single"/>
        </w:rPr>
        <w:t>215016</w:t>
      </w:r>
    </w:p>
    <w:p>
      <w:r>
        <w:t>@RogerHalsted's account is temporarily unavailable because it violates the Twitter Media Policy. Learn more.</w:t>
      </w:r>
    </w:p>
    <w:p>
      <w:r>
        <w:rPr>
          <w:b/>
          <w:u w:val="single"/>
        </w:rPr>
        <w:t>215017</w:t>
      </w:r>
    </w:p>
    <w:p>
      <w:r>
        <w:t>Però,  Virginia, sbrigati a ripulire la città dai rifiuti, rom e buche! https://t.co/yXl0ruhLPo</w:t>
      </w:r>
    </w:p>
    <w:p>
      <w:r>
        <w:rPr>
          <w:b/>
          <w:u w:val="single"/>
        </w:rPr>
        <w:t>215018</w:t>
      </w:r>
    </w:p>
    <w:p>
      <w:r>
        <w:t>Zingari.Originali rom da circonvallazione https://t.co/AHULB6YbQE</w:t>
      </w:r>
    </w:p>
    <w:p>
      <w:r>
        <w:rPr>
          <w:b/>
          <w:u w:val="single"/>
        </w:rPr>
        <w:t>215019</w:t>
      </w:r>
    </w:p>
    <w:p>
      <w:r>
        <w:t>I rom sono sporchi e rubano e drogano i bambini.</w:t>
        <w:br/>
        <w:t xml:space="preserve">Alessandra Mussolini a #lazanzara </w:t>
        <w:br/>
        <w:t>Anche questa è "libertà di parola". Giusto?</w:t>
        <w:br/>
        <w:t>Quindi MUTI</w:t>
      </w:r>
    </w:p>
    <w:p>
      <w:r>
        <w:rPr>
          <w:b/>
          <w:u w:val="single"/>
        </w:rPr>
        <w:t>215020</w:t>
      </w:r>
    </w:p>
    <w:p>
      <w:r>
        <w:t>I nomadi illuminavano le abitazioni dopo essersi allacciati abusivamente a un palo Enel.. #canavesenews https://t.co/lelr0rJcPz</w:t>
      </w:r>
    </w:p>
    <w:p>
      <w:r>
        <w:rPr>
          <w:b/>
          <w:u w:val="single"/>
        </w:rPr>
        <w:t>215021</w:t>
      </w:r>
    </w:p>
    <w:p>
      <w:r>
        <w:t>@nzingaretti bene ....lo sa lei che nel parcheggio del sandro pertini cè un insediamento di rom ?</w:t>
      </w:r>
    </w:p>
    <w:p>
      <w:r>
        <w:rPr>
          <w:b/>
          <w:u w:val="single"/>
        </w:rPr>
        <w:t>215022</w:t>
      </w:r>
    </w:p>
    <w:p>
      <w:r>
        <w:t>SCHIAFFO ALLA MISERIA</w:t>
        <w:br/>
        <w:t>Regali da 30.000€ per il battesimo del bimbo rom. E poi in Italia ci sono famiglie sinti... https://t.co/8tcAlLuyKX</w:t>
      </w:r>
    </w:p>
    <w:p>
      <w:r>
        <w:rPr>
          <w:b/>
          <w:u w:val="single"/>
        </w:rPr>
        <w:t>215023</w:t>
      </w:r>
    </w:p>
    <w:p>
      <w:r>
        <w:t>@YazidVentuno @Reese8105 @LaZanzaraR24 quali campi di concentramento per i rom in Italia durante il fascismo?</w:t>
      </w:r>
    </w:p>
    <w:p>
      <w:r>
        <w:rPr>
          <w:b/>
          <w:u w:val="single"/>
        </w:rPr>
        <w:t>215024</w:t>
      </w:r>
    </w:p>
    <w:p>
      <w:r>
        <w:t>Rapinarono un'anziana handicappata: catturate due nomadi - Secolo d'Italia https://t.co/IdQOvgBsNa</w:t>
      </w:r>
    </w:p>
    <w:p>
      <w:r>
        <w:rPr>
          <w:b/>
          <w:u w:val="single"/>
        </w:rPr>
        <w:t>215025</w:t>
      </w:r>
    </w:p>
    <w:p>
      <w:r>
        <w:t>Retweeted massimo neri M5S (@massimoneri90):</w:t>
        <w:br/>
        <w:br/>
        <w:t>Roma, nomade tenta di investire gli agenti, loro sparano all'auto:... https://t.co/EXqCYgghvg</w:t>
      </w:r>
    </w:p>
    <w:p>
      <w:r>
        <w:rPr>
          <w:b/>
          <w:u w:val="single"/>
        </w:rPr>
        <w:t>215026</w:t>
      </w:r>
    </w:p>
    <w:p>
      <w:r>
        <w:t>#QuintaColonna lo dico sempre..associazioni ..peggio della mafia...si arricchiscono con criminali immigrati e rom.</w:t>
      </w:r>
    </w:p>
    <w:p>
      <w:r>
        <w:rPr>
          <w:b/>
          <w:u w:val="single"/>
        </w:rPr>
        <w:t>215027</w:t>
      </w:r>
    </w:p>
    <w:p>
      <w:r>
        <w:t>#News Studentessa cinese morta a Roma, fermato un terzo rom - Il Messaggero https://t.co/y9EcGdjdLH to keep updated , rimani informato ! :…</w:t>
      </w:r>
    </w:p>
    <w:p>
      <w:r>
        <w:rPr>
          <w:b/>
          <w:u w:val="single"/>
        </w:rPr>
        <w:t>215028</w:t>
      </w:r>
    </w:p>
    <w:p>
      <w:r>
        <w:t>Omicidio #ZhangYao, controlli della #polizia al campo nomadi di #TorSapienza - DIRE.it https://t.co/HPO8cnAaxt</w:t>
      </w:r>
    </w:p>
    <w:p>
      <w:r>
        <w:rPr>
          <w:b/>
          <w:u w:val="single"/>
        </w:rPr>
        <w:t>215029</w:t>
      </w:r>
    </w:p>
    <w:p>
      <w:r>
        <w:t>Torino, rom fondano Consulta per i diritti: Tutti contro di noi https://t.co/tqSHdclJ2L - Adriano Montanaro Alessandria</w:t>
      </w:r>
    </w:p>
    <w:p>
      <w:r>
        <w:rPr>
          <w:b/>
          <w:u w:val="single"/>
        </w:rPr>
        <w:t>215030</w:t>
      </w:r>
    </w:p>
    <w:p>
      <w:r>
        <w:t>Se al posto di due rom avessero messo in gabbia un cagnolino, le due dipendenti della Lidl di Follonica sarebbero... https://t.co/ePSm3HVP4F</w:t>
      </w:r>
    </w:p>
    <w:p>
      <w:r>
        <w:rPr>
          <w:b/>
          <w:u w:val="single"/>
        </w:rPr>
        <w:t>215031</w:t>
      </w:r>
    </w:p>
    <w:p>
      <w:r>
        <w:t>Acerra: sassaiola al campo rom per impedire l'arresto di un parente, che approfittando della bagarre, è riuscito a fuggire</w:t>
      </w:r>
    </w:p>
    <w:p>
      <w:r>
        <w:rPr>
          <w:b/>
          <w:u w:val="single"/>
        </w:rPr>
        <w:t>215032</w:t>
      </w:r>
    </w:p>
    <w:p>
      <w:r>
        <w:t>Roma, il refuso nella mail inviata ai Municipi per "la regolamentazione delle popolazioni rom, sinti e Carminati" https://t.co/XoY6oqylBt</w:t>
      </w:r>
    </w:p>
    <w:p>
      <w:r>
        <w:rPr>
          <w:b/>
          <w:u w:val="single"/>
        </w:rPr>
        <w:t>215033</w:t>
      </w:r>
    </w:p>
    <w:p>
      <w:r>
        <w:t>@rotafixa @Roma più che ciclisti passeranno tutti i nomadi e baraccati che vivono in zona.</w:t>
      </w:r>
    </w:p>
    <w:p>
      <w:r>
        <w:rPr>
          <w:b/>
          <w:u w:val="single"/>
        </w:rPr>
        <w:t>215034</w:t>
      </w:r>
    </w:p>
    <w:p>
      <w:r>
        <w:t>Seguono 80enne fino a casa, botte e rapina in ascensore: arrestati due rom https://t.co/3c1be8oHGV</w:t>
      </w:r>
    </w:p>
    <w:p>
      <w:r>
        <w:rPr>
          <w:b/>
          <w:u w:val="single"/>
        </w:rPr>
        <w:t>215035</w:t>
      </w:r>
    </w:p>
    <w:p>
      <w:r>
        <w:t>Trovano una #rom in casa a rubare ma non la denunciano xchè temono ritorsioni da parte dei #rom https://t.co/8EpbkKeJyr succede in #Italia</w:t>
      </w:r>
    </w:p>
    <w:p>
      <w:r>
        <w:rPr>
          <w:b/>
          <w:u w:val="single"/>
        </w:rPr>
        <w:t>215036</w:t>
      </w:r>
    </w:p>
    <w:p>
      <w:r>
        <w:t>Campi rom: “Presto il piano per la chiusura”. Ma intanto vengono spesi 7,5 milioni di euro... #news #Roma https://t.co/PhhE2KFFu8</w:t>
      </w:r>
    </w:p>
    <w:p>
      <w:r>
        <w:rPr>
          <w:b/>
          <w:u w:val="single"/>
        </w:rPr>
        <w:t>215037</w:t>
      </w:r>
    </w:p>
    <w:p>
      <w:r>
        <w:t>Barcaccia nel mirino (ancora): nomade sorpreso a rubare monetine nell’acqua https://t.co/1jSJOchx4w</w:t>
      </w:r>
    </w:p>
    <w:p>
      <w:r>
        <w:rPr>
          <w:b/>
          <w:u w:val="single"/>
        </w:rPr>
        <w:t>215038</w:t>
      </w:r>
    </w:p>
    <w:p>
      <w:r>
        <w:t>@NadiaToffa purtroppo sono tanti bambini rom,sfruttati dai genitori io li vedo tutti i giorni portati ad impietosire la gente per elemosina</w:t>
      </w:r>
    </w:p>
    <w:p>
      <w:r>
        <w:rPr>
          <w:b/>
          <w:u w:val="single"/>
        </w:rPr>
        <w:t>215039</w:t>
      </w:r>
    </w:p>
    <w:p>
      <w:r>
        <w:t>Grazie a #Salvini dovrebbe essere a tutto chiaro come mai "l'evoluzione inciampa", spero che il prox in gabbia sia lui! #lidl #rom</w:t>
      </w:r>
    </w:p>
    <w:p>
      <w:r>
        <w:rPr>
          <w:b/>
          <w:u w:val="single"/>
        </w:rPr>
        <w:t>215040</w:t>
      </w:r>
    </w:p>
    <w:p>
      <w:r>
        <w:t>@annanastibella aiutano solo i #rom perchë dicono gli taliani sino tutti ricchi e i negri sono poveri</w:t>
      </w:r>
    </w:p>
    <w:p>
      <w:r>
        <w:rPr>
          <w:b/>
          <w:u w:val="single"/>
        </w:rPr>
        <w:t>215041</w:t>
      </w:r>
    </w:p>
    <w:p>
      <w:r>
        <w:t>Le Nazioni Unite contro l’Italia: “Dovete dare una casa a TUTTI i rom” -... https://t.co/HgIoJnpD8U</w:t>
      </w:r>
    </w:p>
    <w:p>
      <w:r>
        <w:rPr>
          <w:b/>
          <w:u w:val="single"/>
        </w:rPr>
        <w:t>215042</w:t>
      </w:r>
    </w:p>
    <w:p>
      <w:r>
        <w:t>@Fabiana_Martini "Integrazione rom processo lungo, difficile". Allora xchè nn lo sn anche le assegnazioni ATER ai rom? @Telequattro #opicina</w:t>
      </w:r>
    </w:p>
    <w:p>
      <w:r>
        <w:rPr>
          <w:b/>
          <w:u w:val="single"/>
        </w:rPr>
        <w:t>215043</w:t>
      </w:r>
    </w:p>
    <w:p>
      <w:r>
        <w:t>#roma Rissa coi bastoni nel campo rom #LaBarbuta, fermato un bosniaco: è accusato di tentato omicidio https://t.co/UjIOOqnJyi</w:t>
      </w:r>
    </w:p>
    <w:p>
      <w:r>
        <w:rPr>
          <w:b/>
          <w:u w:val="single"/>
        </w:rPr>
        <w:t>215044</w:t>
      </w:r>
    </w:p>
    <w:p>
      <w:r>
        <w:t>@ItalianitaMP perché ovvio, tutti i criminali sono rom</w:t>
      </w:r>
    </w:p>
    <w:p>
      <w:r>
        <w:rPr>
          <w:b/>
          <w:u w:val="single"/>
        </w:rPr>
        <w:t>215045</w:t>
      </w:r>
    </w:p>
    <w:p>
      <w:r>
        <w:t>Se e' vero e' grave...questa gente anche se nomade deve rispettare leggi e accordi..basta giustificazioni !! https://t.co/MPeNOjnzF4</w:t>
      </w:r>
    </w:p>
    <w:p>
      <w:r>
        <w:rPr>
          <w:b/>
          <w:u w:val="single"/>
        </w:rPr>
        <w:t>215046</w:t>
      </w:r>
    </w:p>
    <w:p>
      <w:r>
        <w:t>Neri rap non pago affitto rom rap rubiamo tutto MA U N Bel RAP noi italiani  mandandoli affanculo col barcone no? Ho già un idea :</w:t>
      </w:r>
    </w:p>
    <w:p>
      <w:r>
        <w:rPr>
          <w:b/>
          <w:u w:val="single"/>
        </w:rPr>
        <w:t>215047</w:t>
      </w:r>
    </w:p>
    <w:p>
      <w:r>
        <w:t>@DussinLuciano Però anche tu: ma se sono "nomadi" per definizione, dove li mandi? A casa tua? @LorenzoRaz51 @matteosalvinimi</w:t>
      </w:r>
    </w:p>
    <w:p>
      <w:r>
        <w:rPr>
          <w:b/>
          <w:u w:val="single"/>
        </w:rPr>
        <w:t>215048</w:t>
      </w:r>
    </w:p>
    <w:p>
      <w:r>
        <w:t>Le donne rom filmate e derise. Il volto della miseria in gabbia https://t.co/KgSzWZChUc</w:t>
      </w:r>
    </w:p>
    <w:p>
      <w:r>
        <w:rPr>
          <w:b/>
          <w:u w:val="single"/>
        </w:rPr>
        <w:t>215049</w:t>
      </w:r>
    </w:p>
    <w:p>
      <w:r>
        <w:t>Appena pubblicato in https://t.co/QuoxbJgdQe</w:t>
        <w:br/>
        <w:t>Rubate bici della Milano-Sanremo: trovate in campo nomadi</w:t>
      </w:r>
    </w:p>
    <w:p>
      <w:r>
        <w:rPr>
          <w:b/>
          <w:u w:val="single"/>
        </w:rPr>
        <w:t>215050</w:t>
      </w:r>
    </w:p>
    <w:p>
      <w:r>
        <w:t>Villa Torlonia, furto in appartamento: denunciati 2 rom minorenni di via di Salone... #news #Roma https://t.co/mvg0vuNqv7</w:t>
      </w:r>
    </w:p>
    <w:p>
      <w:r>
        <w:rPr>
          <w:b/>
          <w:u w:val="single"/>
        </w:rPr>
        <w:t>215051</w:t>
      </w:r>
    </w:p>
    <w:p>
      <w:r>
        <w:t>Richiesta per AMA: persone che hanno fatto volontariato in un campo rom - https://t.co/2zPCduFOz8</w:t>
      </w:r>
    </w:p>
    <w:p>
      <w:r>
        <w:rPr>
          <w:b/>
          <w:u w:val="single"/>
        </w:rPr>
        <w:t>215052</w:t>
      </w:r>
    </w:p>
    <w:p>
      <w:r>
        <w:t>Business rom: nel mirino della Procura coop e politici</w:t>
        <w:br/>
        <w:t>https://t.co/6zXF0BJaVo via @ilGiornale</w:t>
      </w:r>
    </w:p>
    <w:p>
      <w:r>
        <w:rPr>
          <w:b/>
          <w:u w:val="single"/>
        </w:rPr>
        <w:t>215053</w:t>
      </w:r>
    </w:p>
    <w:p>
      <w:r>
        <w:t>#8aprile giornata dei #rom allora facciamo anche la giornata delle piattole, scarafaggi, topi e altri parassiti</w:t>
      </w:r>
    </w:p>
    <w:p>
      <w:r>
        <w:rPr>
          <w:b/>
          <w:u w:val="single"/>
        </w:rPr>
        <w:t>215054</w:t>
      </w:r>
    </w:p>
    <w:p>
      <w:r>
        <w:t>#padova, ladre acrobate si arrampicano alla grondaia: fermate due nomadi, una incinta al 5 mese ---&amp;gt; https://t.co/iOcuEfHQq1</w:t>
      </w:r>
    </w:p>
    <w:p>
      <w:r>
        <w:rPr>
          <w:b/>
          <w:u w:val="single"/>
        </w:rPr>
        <w:t>215055</w:t>
      </w:r>
    </w:p>
    <w:p>
      <w:r>
        <w:t>#Roma, le amnesie della Giunta Raggi. Quanto potrà tenere nel cassetto la questione #rom? | Online-News: https://t.co/a2ZNExay8m</w:t>
      </w:r>
    </w:p>
    <w:p>
      <w:r>
        <w:rPr>
          <w:b/>
          <w:u w:val="single"/>
        </w:rPr>
        <w:t>215056</w:t>
      </w:r>
    </w:p>
    <w:p>
      <w:r>
        <w:t>Campo rom nel milanese: quasi tutti pregiudicati https://t.co/kR7OuxBWnA</w:t>
      </w:r>
    </w:p>
    <w:p>
      <w:r>
        <w:rPr>
          <w:b/>
          <w:u w:val="single"/>
        </w:rPr>
        <w:t>215057</w:t>
      </w:r>
    </w:p>
    <w:p>
      <w:r>
        <w:t>#Portate in carcere due mamme rom ai domiciliari in camper a Milano - #Portate #in #carcere #due #mamme #rom ... https://t.co/O8MeVdt10u</w:t>
      </w:r>
    </w:p>
    <w:p>
      <w:r>
        <w:rPr>
          <w:b/>
          <w:u w:val="single"/>
        </w:rPr>
        <w:t>215058</w:t>
      </w:r>
    </w:p>
    <w:p>
      <w:r>
        <w:t>Stasera a #QuintaColonna focus sulle conseguenze degli sgomberi nei campi #rom che stanno interessando varie parti d'Italia.</w:t>
      </w:r>
    </w:p>
    <w:p>
      <w:r>
        <w:rPr>
          <w:b/>
          <w:u w:val="single"/>
        </w:rPr>
        <w:t>215059</w:t>
      </w:r>
    </w:p>
    <w:p>
      <w:r>
        <w:t>@dejavecu73 @HojohClo @matteosalvinimi questa, dopo che le sono entrati in casa, è capace di andare al campo nomadi e portargl il resto</w:t>
      </w:r>
    </w:p>
    <w:p>
      <w:r>
        <w:rPr>
          <w:b/>
          <w:u w:val="single"/>
        </w:rPr>
        <w:t>215060</w:t>
      </w:r>
    </w:p>
    <w:p>
      <w:r>
        <w:t>“Fermate lo sgombero del campo rom di via Germagnano”: appello alla Corte Europea  https://t.co/v9pyb1MoUu #cronaca #torino #piemonte</w:t>
      </w:r>
    </w:p>
    <w:p>
      <w:r>
        <w:rPr>
          <w:b/>
          <w:u w:val="single"/>
        </w:rPr>
        <w:t>215061</w:t>
      </w:r>
    </w:p>
    <w:p>
      <w:r>
        <w:t>#Firenze: Fratelli d'Italia a #Rovezzano: baraccopoli nella sporcizia,rom irregolari nel racket del rame</w:t>
        <w:br/>
        <w:t>https://t.co/IqgeidFnkG #FdiAN</w:t>
      </w:r>
    </w:p>
    <w:p>
      <w:r>
        <w:rPr>
          <w:b/>
          <w:u w:val="single"/>
        </w:rPr>
        <w:t>215062</w:t>
      </w:r>
    </w:p>
    <w:p>
      <w:r>
        <w:t>A me fanno ridere un sacco di cose strane, ma quelle due bestie della Lidl che rinchiudono due rom nella "cella rifiuti" mi fanno ribrezzo</w:t>
      </w:r>
    </w:p>
    <w:p>
      <w:r>
        <w:rPr>
          <w:b/>
          <w:u w:val="single"/>
        </w:rPr>
        <w:t>215063</w:t>
      </w:r>
    </w:p>
    <w:p>
      <w:r>
        <w:t>Dopo la storia Cucchi , se perderò qualcosa , andrò a fare la denuncia dal capo dei Casamonica , almeno esco vivo dal campo rom !!!</w:t>
      </w:r>
    </w:p>
    <w:p>
      <w:r>
        <w:rPr>
          <w:b/>
          <w:u w:val="single"/>
        </w:rPr>
        <w:t>215064</w:t>
      </w:r>
    </w:p>
    <w:p>
      <w:r>
        <w:t>@PippoLocatell's account is temporarily unavailable because it violates the Twitter Media Policy. Learn more.</w:t>
      </w:r>
    </w:p>
    <w:p>
      <w:r>
        <w:rPr>
          <w:b/>
          <w:u w:val="single"/>
        </w:rPr>
        <w:t>215065</w:t>
      </w:r>
    </w:p>
    <w:p>
      <w:r>
        <w:t>@kepler196a @livadia1912 @LidlItalia anche perchè, ti do una dritta, piú della metá dei rom sn o italiani o cittadini europei</w:t>
      </w:r>
    </w:p>
    <w:p>
      <w:r>
        <w:rPr>
          <w:b/>
          <w:u w:val="single"/>
        </w:rPr>
        <w:t>215066</w:t>
      </w:r>
    </w:p>
    <w:p>
      <w:r>
        <w:t>A Milano il primo "villaggio dei senzatetto" d'Italia: è all'ex campo rom https://t.co/jHNeVfptCk</w:t>
      </w:r>
    </w:p>
    <w:p>
      <w:r>
        <w:rPr>
          <w:b/>
          <w:u w:val="single"/>
        </w:rPr>
        <w:t>215067</w:t>
      </w:r>
    </w:p>
    <w:p>
      <w:r>
        <w:t xml:space="preserve">Tanto per chiarire cari romani complottisti e incivili, era colpa di #AMA. I #rom ringraziano </w:t>
        <w:br/>
        <w:t>(Grazie #Raggi per la fiducia nei cittadini) https://t.co/4KPk6tjJQg</w:t>
      </w:r>
    </w:p>
    <w:p>
      <w:r>
        <w:rPr>
          <w:b/>
          <w:u w:val="single"/>
        </w:rPr>
        <w:t>215068</w:t>
      </w:r>
    </w:p>
    <w:p>
      <w:r>
        <w:t>Roma Today: Campi rom, Campidoglio: "Censimento concluso. Ora a lavoro per chiudere Monachina e La Barbuta" https://t.co/aZjpPLEM2U #roma</w:t>
      </w:r>
    </w:p>
    <w:p>
      <w:r>
        <w:rPr>
          <w:b/>
          <w:u w:val="single"/>
        </w:rPr>
        <w:t>215069</w:t>
      </w:r>
    </w:p>
    <w:p>
      <w:r>
        <w:t>#Padova invasione di rom all’ospedale il capofamiglia dona rene alla moglie #Padova, #invasione #di #rom ... https://t.co/54XXS6FX6W</w:t>
      </w:r>
    </w:p>
    <w:p>
      <w:r>
        <w:rPr>
          <w:b/>
          <w:u w:val="single"/>
        </w:rPr>
        <w:t>215070</w:t>
      </w:r>
    </w:p>
    <w:p>
      <w:r>
        <w:t>#dallavostraparte con 12 milioni la #Raggi potrebbe fare qualcosa per chi gli ha dato il voto non per i nomadi</w:t>
      </w:r>
    </w:p>
    <w:p>
      <w:r>
        <w:rPr>
          <w:b/>
          <w:u w:val="single"/>
        </w:rPr>
        <w:t>215071</w:t>
      </w:r>
    </w:p>
    <w:p>
      <w:r>
        <w:t>Roma campo #rom...la mafia cinese dovrebbe fare un blitz lì 😬#dallavostraparte</w:t>
      </w:r>
    </w:p>
    <w:p>
      <w:r>
        <w:rPr>
          <w:b/>
          <w:u w:val="single"/>
        </w:rPr>
        <w:t>215072</w:t>
      </w:r>
    </w:p>
    <w:p>
      <w:r>
        <w:t>I #dipendenti della #Lidl che hanno filmato sono coglioni e saranno giustamente licenziati...</w:t>
        <w:br/>
        <w:t>Le #rom sono rom e restano rom!</w:t>
        <w:br/>
        <w:t>#lidlfollonica</w:t>
      </w:r>
    </w:p>
    <w:p>
      <w:r>
        <w:rPr>
          <w:b/>
          <w:u w:val="single"/>
        </w:rPr>
        <w:t>215073</w:t>
      </w:r>
    </w:p>
    <w:p>
      <w:r>
        <w:t>Roma, aggredita dal marito nel campo nomadi di via Salviati. Salvata dalla polizia locale https://t.co/e2Va64Cop6 #italia https://t.co/x7cRWgnnpZ</w:t>
      </w:r>
    </w:p>
    <w:p>
      <w:r>
        <w:rPr>
          <w:b/>
          <w:u w:val="single"/>
        </w:rPr>
        <w:t>215074</w:t>
      </w:r>
    </w:p>
    <w:p>
      <w:r>
        <w:t>La vittima risulta residente nel quartiere Germaneto del capoluogo ed e' un esponente della comunità rom già noto... https://t.co/qJdxxucq2d</w:t>
      </w:r>
    </w:p>
    <w:p>
      <w:r>
        <w:rPr>
          <w:b/>
          <w:u w:val="single"/>
        </w:rPr>
        <w:t>215075</w:t>
      </w:r>
    </w:p>
    <w:p>
      <w:r>
        <w:t>Derubava anziani con l’inganno o con la forza, colpi in tutto il nord Italia: arrestata rom 35enne https://t.co/e3Dn71JAvB</w:t>
      </w:r>
    </w:p>
    <w:p>
      <w:r>
        <w:rPr>
          <w:b/>
          <w:u w:val="single"/>
        </w:rPr>
        <w:t>215076</w:t>
      </w:r>
    </w:p>
    <w:p>
      <w:r>
        <w:t>Quando saremo al governo, dopo aver sgomberato i campi rom, ci occuperemo dei centri sociali : hanno la stessa... https://t.co/sf6SVa9LJq</w:t>
      </w:r>
    </w:p>
    <w:p>
      <w:r>
        <w:rPr>
          <w:b/>
          <w:u w:val="single"/>
        </w:rPr>
        <w:t>215077</w:t>
      </w:r>
    </w:p>
    <w:p>
      <w:r>
        <w:t>Roma, colpisce una pecora con il pallone: bambino rom accecato da un pastore https://t.co/68NqUh73dk https://t.co/kayJ2k5DO3</w:t>
      </w:r>
    </w:p>
    <w:p>
      <w:r>
        <w:rPr>
          <w:b/>
          <w:u w:val="single"/>
        </w:rPr>
        <w:t>215078</w:t>
      </w:r>
    </w:p>
    <w:p>
      <w:r>
        <w:t>I bulli d #Follonica che postano il video della rom in gabbia sono gli stessi che condividono e commentano quello della Cantone #biancoenero</w:t>
      </w:r>
    </w:p>
    <w:p>
      <w:r>
        <w:rPr>
          <w:b/>
          <w:u w:val="single"/>
        </w:rPr>
        <w:t>215079</w:t>
      </w:r>
    </w:p>
    <w:p>
      <w:r>
        <w:t>"Quando avremo finito di sgomberare i campi rom cominceremo con i centri sociali"</w:t>
        <w:br/>
        <w:br/>
        <w:t>#gazebonapule e dopo la padania https://t.co/b1HlY5dvcy</w:t>
      </w:r>
    </w:p>
    <w:p>
      <w:r>
        <w:rPr>
          <w:b/>
          <w:u w:val="single"/>
        </w:rPr>
        <w:t>215080</w:t>
      </w:r>
    </w:p>
    <w:p>
      <w:r>
        <w:t>@AvvAMaestri @civati siete ridicoli! Tutelate le 2 rom di Follonica x 10 min di gabbia e voltate le spalle a 14 famiglie truffate della casa</w:t>
      </w:r>
    </w:p>
    <w:p>
      <w:r>
        <w:rPr>
          <w:b/>
          <w:u w:val="single"/>
        </w:rPr>
        <w:t>215081</w:t>
      </w:r>
    </w:p>
    <w:p>
      <w:r>
        <w:t>Il Mattino:  Torre Annunziata, nuovo blitz nell'ex scuola:</w:t>
        <w:br/>
        <w:t>sgomberato campo rom: sequestri e denunce  https://t.co/X4xcn2tLVG #napoli</w:t>
      </w:r>
    </w:p>
    <w:p>
      <w:r>
        <w:rPr>
          <w:b/>
          <w:u w:val="single"/>
        </w:rPr>
        <w:t>215082</w:t>
      </w:r>
    </w:p>
    <w:p>
      <w:r>
        <w:t>Famiglia di posteggiatori abusivi rom incassa 2.400€ al mese: “Tanto non ci potete fare nulla” https://t.co/CPdOWi3syF via @FCoglioni</w:t>
      </w:r>
    </w:p>
    <w:p>
      <w:r>
        <w:rPr>
          <w:b/>
          <w:u w:val="single"/>
        </w:rPr>
        <w:t>215083</w:t>
      </w:r>
    </w:p>
    <w:p>
      <w:r>
        <w:t>Blitz al campo nomadi della Favorita, cronista palermitano minacciato di morte - https://t.co/X3mjl0vGCw #blogsicilianotizie https://t.co/b21WLKGUPF</w:t>
      </w:r>
    </w:p>
    <w:p>
      <w:r>
        <w:rPr>
          <w:b/>
          <w:u w:val="single"/>
        </w:rPr>
        <w:t>215084</w:t>
      </w:r>
    </w:p>
    <w:p>
      <w:r>
        <w:t>8 MARZO A.i.z.o./romni</w:t>
        <w:br/>
        <w:t>Festeggiamo i primi dieci anni delle donne rom che fanno parte della ns Associazione.</w:t>
      </w:r>
    </w:p>
    <w:p>
      <w:r>
        <w:rPr>
          <w:b/>
          <w:u w:val="single"/>
        </w:rPr>
        <w:t>215085</w:t>
      </w:r>
    </w:p>
    <w:p>
      <w:r>
        <w:t>@daniloc229 se ancora non hanno capito come funziona allora sono loro i primi rom</w:t>
      </w:r>
    </w:p>
    <w:p>
      <w:r>
        <w:rPr>
          <w:b/>
          <w:u w:val="single"/>
        </w:rPr>
        <w:t>215086</w:t>
      </w:r>
    </w:p>
    <w:p>
      <w:r>
        <w:t>'Avete mai visto un #rom che lavora?' stereotipi e discriminazioni colpiscono le persone appartenenti alla minoranza linguistica sinta e rom https://t.co/xrLVDUa4fZ</w:t>
      </w:r>
    </w:p>
    <w:p>
      <w:r>
        <w:rPr>
          <w:b/>
          <w:u w:val="single"/>
        </w:rPr>
        <w:t>215087</w:t>
      </w:r>
    </w:p>
    <w:p>
      <w:r>
        <w:t>Mafia Capitale, 13 rinviati a giudizio per appalti sui campi nomadi (Roma Fanpage) https://t.co/IHTfcxK0dG https://t.co/WBd5t83kJU</w:t>
      </w:r>
    </w:p>
    <w:p>
      <w:r>
        <w:rPr>
          <w:b/>
          <w:u w:val="single"/>
        </w:rPr>
        <w:t>215088</w:t>
      </w:r>
    </w:p>
    <w:p>
      <w:r>
        <w:t>Campi rom, al via a #Roma l'iter per il superamento - DIRE.it https://t.co/Fas0eHQQSf</w:t>
      </w:r>
    </w:p>
    <w:p>
      <w:r>
        <w:rPr>
          <w:b/>
          <w:u w:val="single"/>
        </w:rPr>
        <w:t>215089</w:t>
      </w:r>
    </w:p>
    <w:p>
      <w:r>
        <w:t>Italia: centinaia di rom a rischio di sgombero forzato dall'insediamento informale di Gianturco a Napoli - https://t.co/YPkC5lX94p https://t.co/qZJoa7OPeZ</w:t>
      </w:r>
    </w:p>
    <w:p>
      <w:r>
        <w:rPr>
          <w:b/>
          <w:u w:val="single"/>
        </w:rPr>
        <w:t>215090</w:t>
      </w:r>
    </w:p>
    <w:p>
      <w:r>
        <w:t>@matteosalvinimi  a Milano siamo terrorizzati  dai rom , continuano a rubare dentro  gli appassionati  delle  periferie milanesi</w:t>
      </w:r>
    </w:p>
    <w:p>
      <w:r>
        <w:rPr>
          <w:b/>
          <w:u w:val="single"/>
        </w:rPr>
        <w:t>215091</w:t>
      </w:r>
    </w:p>
    <w:p>
      <w:r>
        <w:t>Sapete che in alcuni paesi UE nei negozi ci sono i buttafuori che controllano+tutelano i clienti? In Italia no, rom/ladri fan come gli pare!</w:t>
      </w:r>
    </w:p>
    <w:p>
      <w:r>
        <w:rPr>
          <w:b/>
          <w:u w:val="single"/>
        </w:rPr>
        <w:t>215092</w:t>
      </w:r>
    </w:p>
    <w:p>
      <w:r>
        <w:t>Campi nomadi a #Roma, la montagna ha partorito un topolino https://t.co/rMkByCif0J https://t.co/EJ1iuqza0R</w:t>
      </w:r>
    </w:p>
    <w:p>
      <w:r>
        <w:rPr>
          <w:b/>
          <w:u w:val="single"/>
        </w:rPr>
        <w:t>215093</w:t>
      </w:r>
    </w:p>
    <w:p>
      <w:r>
        <w:t>Solo i terroni. Per i rom c'e` il lager a via del Riposo https://t.co/S5QFeNge06</w:t>
      </w:r>
    </w:p>
    <w:p>
      <w:r>
        <w:rPr>
          <w:b/>
          <w:u w:val="single"/>
        </w:rPr>
        <w:t>215094</w:t>
      </w:r>
    </w:p>
    <w:p>
      <w:r>
        <w:t>Trovato in Croazia il tesoro della “regina” dei rom: sequestro da 6 milioni di euro:   #Genova</w:t>
      </w:r>
    </w:p>
    <w:p>
      <w:r>
        <w:rPr>
          <w:b/>
          <w:u w:val="single"/>
        </w:rPr>
        <w:t>215095</w:t>
      </w:r>
    </w:p>
    <w:p>
      <w:r>
        <w:t>Roma Today: "Famiglie italiane sgomberate verranno trasferite in un campo rom" https://t.co/zsfZRIKMkR #roma rt notizie_roma</w:t>
      </w:r>
    </w:p>
    <w:p>
      <w:r>
        <w:rPr>
          <w:b/>
          <w:u w:val="single"/>
        </w:rPr>
        <w:t>215096</w:t>
      </w:r>
    </w:p>
    <w:p>
      <w:r>
        <w:t>Per gli appalti in campi nomadi di Roma, 13 rinviati giudizio https://t.co/wDE6KyoF4E #Brevi Cagliaripad</w:t>
      </w:r>
    </w:p>
    <w:p>
      <w:r>
        <w:rPr>
          <w:b/>
          <w:u w:val="single"/>
        </w:rPr>
        <w:t>215097</w:t>
      </w:r>
    </w:p>
    <w:p>
      <w:r>
        <w:t>Roma, beccata manolesta nomade dalle mille identità https://t.co/Jm9H9OhRWr</w:t>
      </w:r>
    </w:p>
    <w:p>
      <w:r>
        <w:rPr>
          <w:b/>
          <w:u w:val="single"/>
        </w:rPr>
        <w:t>215098</w:t>
      </w:r>
    </w:p>
    <w:p>
      <w:r>
        <w:t>Vogliono abbattere i #lupi perché sono troppi. Beh sono troppi anche i politici i rom i clandestini. Avanti i primi.</w:t>
      </w:r>
    </w:p>
    <w:p>
      <w:r>
        <w:rPr>
          <w:b/>
          <w:u w:val="single"/>
        </w:rPr>
        <w:t>215099</w:t>
      </w:r>
    </w:p>
    <w:p>
      <w:r>
        <w:t>La Meloni parla di accoglienza parlando di rom. Qualcuno dovrebbe informarla che hanno quasi tutti la cittadinanza italiana. #inmezzora</w:t>
      </w:r>
    </w:p>
    <w:p>
      <w:r>
        <w:rPr>
          <w:b/>
          <w:u w:val="single"/>
        </w:rPr>
        <w:t>215100</w:t>
      </w:r>
    </w:p>
    <w:p>
      <w:r>
        <w:t>Campo rom Lombroso, fermato furgone con carico di rifiuti: denunciati tre romeni... #news #Roma https://t.co/K6x4qQEAFF</w:t>
      </w:r>
    </w:p>
    <w:p>
      <w:r>
        <w:rPr>
          <w:b/>
          <w:u w:val="single"/>
        </w:rPr>
        <w:t>215101</w:t>
      </w:r>
    </w:p>
    <w:p>
      <w:r>
        <w:t>I rom fanno comodo alla criminalità organizzata,altrimenti gli avrebbero già fatti sgomberare di persona #dallavostraparte @roberto_marcato</w:t>
      </w:r>
    </w:p>
    <w:p>
      <w:r>
        <w:rPr>
          <w:b/>
          <w:u w:val="single"/>
        </w:rPr>
        <w:t>215102</w:t>
      </w:r>
    </w:p>
    <w:p>
      <w:r>
        <w:t>Milano, nomade si introduce in casa e afferra una bimba: alano di 85 chili parte all’attacco e la salva... https://t.co/lMtxruKU8O</w:t>
      </w:r>
    </w:p>
    <w:p>
      <w:r>
        <w:rPr>
          <w:b/>
          <w:u w:val="single"/>
        </w:rPr>
        <w:t>215103</w:t>
      </w:r>
    </w:p>
    <w:p>
      <w:r>
        <w:t>San Donato, sgomberato campo rom a ridosso dell'autostrada #Milano</w:t>
        <w:br/>
        <w:t>https://t.co/iBot0WQKaB</w:t>
      </w:r>
    </w:p>
    <w:p>
      <w:r>
        <w:rPr>
          <w:b/>
          <w:u w:val="single"/>
        </w:rPr>
        <w:t>215104</w:t>
      </w:r>
    </w:p>
    <w:p>
      <w:r>
        <w:t>@Piovegovernolad mi raccomando pensiamo allo stadio della Roma @virginiaraggi non ai rom che "regnano"nelle nostre metro..#sicurezzagrazie.</w:t>
      </w:r>
    </w:p>
    <w:p>
      <w:r>
        <w:rPr>
          <w:b/>
          <w:u w:val="single"/>
        </w:rPr>
        <w:t>215105</w:t>
      </w:r>
    </w:p>
    <w:p>
      <w:r>
        <w:t>Lulic zingaro , rom di merda. Anche questa è verità 🙊 https://t.co/wM0w089ybq</w:t>
      </w:r>
    </w:p>
    <w:p>
      <w:r>
        <w:rPr>
          <w:b/>
          <w:u w:val="single"/>
        </w:rPr>
        <w:t>215106</w:t>
      </w:r>
    </w:p>
    <w:p>
      <w:r>
        <w:t>Con gli incassi delle multe asfalti e pattuglie anti-rom https://t.co/i4rY2av0vA #Milano</w:t>
      </w:r>
    </w:p>
    <w:p>
      <w:r>
        <w:rPr>
          <w:b/>
          <w:u w:val="single"/>
        </w:rPr>
        <w:t>215107</w:t>
      </w:r>
    </w:p>
    <w:p>
      <w:r>
        <w:t>Basta che una strilli e sbraiti, se rom, per mobilitare una minoranza di stolti, abituati a difendere l'indifendibile. https://t.co/bQ1CESjCTt</w:t>
      </w:r>
    </w:p>
    <w:p>
      <w:r>
        <w:rPr>
          <w:b/>
          <w:u w:val="single"/>
        </w:rPr>
        <w:t>215108</w:t>
      </w:r>
    </w:p>
    <w:p>
      <w:r>
        <w:t>Roma, studentessa cinese morta: fermato un rom del campo nomadi https://t.co/qjEhzUAOqO</w:t>
      </w:r>
    </w:p>
    <w:p>
      <w:r>
        <w:rPr>
          <w:b/>
          <w:u w:val="single"/>
        </w:rPr>
        <w:t>215109</w:t>
      </w:r>
    </w:p>
    <w:p>
      <w:r>
        <w:t>Si alzano i toni della #politica albese sulla questione del campo nomadi Si alz https://t.co/5ax0xeBtQT #forzaitalia #leganord #peralba</w:t>
      </w:r>
    </w:p>
    <w:p>
      <w:r>
        <w:rPr>
          <w:b/>
          <w:u w:val="single"/>
        </w:rPr>
        <w:t>215110</w:t>
      </w:r>
    </w:p>
    <w:p>
      <w:r>
        <w:t>L'ennesima truffa dei rom Fiasché agli anziani, arrestata zingara pluripregiudicata - Secolo d'Italia... https://t.co/UnoawHQ1BV</w:t>
      </w:r>
    </w:p>
    <w:p>
      <w:r>
        <w:rPr>
          <w:b/>
          <w:u w:val="single"/>
        </w:rPr>
        <w:t>215111</w:t>
      </w:r>
    </w:p>
    <w:p>
      <w:r>
        <w:t>#Roma Via #Cipro, blitz notturno dei vigili contro i mercatini abusivi dei rom: identificate 14 persone – FOTO https://t.co/g4pwM5geL8 https://t.co/aRtVR8wiDt</w:t>
      </w:r>
    </w:p>
    <w:p>
      <w:r>
        <w:rPr>
          <w:b/>
          <w:u w:val="single"/>
        </w:rPr>
        <w:t>215112</w:t>
      </w:r>
    </w:p>
    <w:p>
      <w:r>
        <w:t>@MomyLozzi E l'insediamento  rom tra la Togliatti e via dei Romanisti? Vedere gente  defecare quando mi affaccio alla finestra è umiliante!</w:t>
      </w:r>
    </w:p>
    <w:p>
      <w:r>
        <w:rPr>
          <w:b/>
          <w:u w:val="single"/>
        </w:rPr>
        <w:t>215113</w:t>
      </w:r>
    </w:p>
    <w:p>
      <w:r>
        <w:t>@PiazzapulitaLA7 la gente se ne va xkè la qualità della vita in Italia fa schifo, sl clandestini e rom la feccia di qst paese</w:t>
      </w:r>
    </w:p>
    <w:p>
      <w:r>
        <w:rPr>
          <w:b/>
          <w:u w:val="single"/>
        </w:rPr>
        <w:t>215114</w:t>
      </w:r>
    </w:p>
    <w:p>
      <w:r>
        <w:t>Reinserimento nomadi, Gianna Gancia (Lega): "Business della solidarietà, colpa della politica" https://t.co/dtzGZGd1Z7</w:t>
      </w:r>
    </w:p>
    <w:p>
      <w:r>
        <w:rPr>
          <w:b/>
          <w:u w:val="single"/>
        </w:rPr>
        <w:t>215115</w:t>
      </w:r>
    </w:p>
    <w:p>
      <w:r>
        <w:t>Non capisco cosa ci sia di poco chiaro nel fatto che non si difendono solo quelle due nomadi</w:t>
        <w:br/>
        <w:t>Ma il genere umano</w:t>
      </w:r>
    </w:p>
    <w:p>
      <w:r>
        <w:rPr>
          <w:b/>
          <w:u w:val="single"/>
        </w:rPr>
        <w:t>215116</w:t>
      </w:r>
    </w:p>
    <w:p>
      <w:r>
        <w:t>Roma, salvata da aggressione nel campo nomadi</w:t>
        <w:br/>
        <w:t>https://t.co/xirW63H9XW https://t.co/hMDYs8RWba</w:t>
      </w:r>
    </w:p>
    <w:p>
      <w:r>
        <w:rPr>
          <w:b/>
          <w:u w:val="single"/>
        </w:rPr>
        <w:t>215117</w:t>
      </w:r>
    </w:p>
    <w:p>
      <w:r>
        <w:t>#dallavostraparte Schiro' aspira ad ottenere i voti dei rom e dell'entourage della pavlovich</w:t>
      </w:r>
    </w:p>
    <w:p>
      <w:r>
        <w:rPr>
          <w:b/>
          <w:u w:val="single"/>
        </w:rPr>
        <w:t>215118</w:t>
      </w:r>
    </w:p>
    <w:p>
      <w:r>
        <w:t>Fuggono in auto</w:t>
        <w:br/>
        <w:t>dopo un furto: rom 17enni</w:t>
        <w:br/>
        <w:t>inseguiti e poi bloccati https://t.co/7lGJJyPGE8 @CorriereAdriati</w:t>
      </w:r>
    </w:p>
    <w:p>
      <w:r>
        <w:rPr>
          <w:b/>
          <w:u w:val="single"/>
        </w:rPr>
        <w:t>215119</w:t>
      </w:r>
    </w:p>
    <w:p>
      <w:r>
        <w:t>@MontanariPin @virginiaraggi @Roma ipocriti,falsi e menefreghisti. email e denunce fatte xke rom ci sommergono di immondizia ma nulla</w:t>
      </w:r>
    </w:p>
    <w:p>
      <w:r>
        <w:rPr>
          <w:b/>
          <w:u w:val="single"/>
        </w:rPr>
        <w:t>215120</w:t>
      </w:r>
    </w:p>
    <w:p>
      <w:r>
        <w:t>@SkyTG24 ...Per gli immigrati ci voleva Musolino per fare un po di pulizia!!</w:t>
      </w:r>
    </w:p>
    <w:p>
      <w:r>
        <w:rPr>
          <w:b/>
          <w:u w:val="single"/>
        </w:rPr>
        <w:t>215121</w:t>
      </w:r>
    </w:p>
    <w:p>
      <w:r>
        <w:t>Giovani Musulmani d'Italia - Perugia a Imprenditoria migrante per la sessione We Know About Business (WeKAB)... https://t.co/P8BV0ami6H</w:t>
      </w:r>
    </w:p>
    <w:p>
      <w:r>
        <w:rPr>
          <w:b/>
          <w:u w:val="single"/>
        </w:rPr>
        <w:t>215122</w:t>
      </w:r>
    </w:p>
    <w:p>
      <w:r>
        <w:t>@giusi_nicolini invitata alla #CasaBianca .. orgoglioso della donna simbolo dell'emergenza #immigrazione #lampedusa #sempretreottobre 👍🔝👏</w:t>
      </w:r>
    </w:p>
    <w:p>
      <w:r>
        <w:rPr>
          <w:b/>
          <w:u w:val="single"/>
        </w:rPr>
        <w:t>215123</w:t>
      </w:r>
    </w:p>
    <w:p>
      <w:r>
        <w:t>Dossier sui bambini migranti, tra stupri, torture e diritti negati: ROMA - Nei lunghi viaggi per raggiungere ... https://t.co/yc0dtV7qyW</w:t>
      </w:r>
    </w:p>
    <w:p>
      <w:r>
        <w:rPr>
          <w:b/>
          <w:u w:val="single"/>
        </w:rPr>
        <w:t>215124</w:t>
      </w:r>
    </w:p>
    <w:p>
      <w:r>
        <w:t>.@AlbertoBagnai cita Anschluss di @Comunardo: l’unificazione della Germania fu il “laboratorio” dell’immigrazione attuale.</w:t>
        <w:br/>
        <w:t>#Coffeebreakla7</w:t>
      </w:r>
    </w:p>
    <w:p>
      <w:r>
        <w:rPr>
          <w:b/>
          <w:u w:val="single"/>
        </w:rPr>
        <w:t>215125</w:t>
      </w:r>
    </w:p>
    <w:p>
      <w:r>
        <w:t>Saranno 102 i profughi destinati alla Valle Varaita nel 2017 https://t.co/xzQ79wZGQS</w:t>
      </w:r>
    </w:p>
    <w:p>
      <w:r>
        <w:rPr>
          <w:b/>
          <w:u w:val="single"/>
        </w:rPr>
        <w:t>215126</w:t>
      </w:r>
    </w:p>
    <w:p>
      <w:r>
        <w:t>Sorpresa: nelle lingue straniere a scuola l’Italia è tra le migliori in Europa. https://t.co/M70tmIKQGp</w:t>
      </w:r>
    </w:p>
    <w:p>
      <w:r>
        <w:rPr>
          <w:b/>
          <w:u w:val="single"/>
        </w:rPr>
        <w:t>215127</w:t>
      </w:r>
    </w:p>
    <w:p>
      <w:r>
        <w:t>siete voi i migranti in Italia, pirlaaaaaaaaaaaaaaaaaaaaaaaaaaaaaaaaaaaaaa https://t.co/aKsHPtOkvN</w:t>
      </w:r>
    </w:p>
    <w:p>
      <w:r>
        <w:rPr>
          <w:b/>
          <w:u w:val="single"/>
        </w:rPr>
        <w:t>215128</w:t>
      </w:r>
    </w:p>
    <w:p>
      <w:r>
        <w:t xml:space="preserve">Ecco il podcast della puntata di domenica con #Gabanelli #migranti #ScuolaCalcio #mulini #bio #Sanremo </w:t>
        <w:br/>
        <w:br/>
        <w:t>https://t.co/KJV6pM0Nc7</w:t>
      </w:r>
    </w:p>
    <w:p>
      <w:r>
        <w:rPr>
          <w:b/>
          <w:u w:val="single"/>
        </w:rPr>
        <w:t>215129</w:t>
      </w:r>
    </w:p>
    <w:p>
      <w:r>
        <w:t>Par di capire, tra le righe, che UE vorrebbe con l'Italia un accordo alla turca:</w:t>
        <w:br/>
        <w:t>quanto volete per tenerveli ?</w:t>
        <w:br/>
        <w:t>#immigrazione @matteorenzi</w:t>
      </w:r>
    </w:p>
    <w:p>
      <w:r>
        <w:rPr>
          <w:b/>
          <w:u w:val="single"/>
        </w:rPr>
        <w:t>215130</w:t>
      </w:r>
    </w:p>
    <w:p>
      <w:r>
        <w:t>@Renzoseccia @AlexTheMod Ma gli alberghi a 5 stelle non sono già tutti pieni di migranti?</w:t>
      </w:r>
    </w:p>
    <w:p>
      <w:r>
        <w:rPr>
          <w:b/>
          <w:u w:val="single"/>
        </w:rPr>
        <w:t>215131</w:t>
      </w:r>
    </w:p>
    <w:p>
      <w:r>
        <w:t>Svetlana è l'unica donna dell'est che viene in Italia non per cercare fortuna, ma per farsi raggirare da stranieri. #chilhavisto</w:t>
      </w:r>
    </w:p>
    <w:p>
      <w:r>
        <w:rPr>
          <w:b/>
          <w:u w:val="single"/>
        </w:rPr>
        <w:t>215132</w:t>
      </w:r>
    </w:p>
    <w:p>
      <w:r>
        <w:t>Anche #migranti a #Jesi contro #razzismo e #sessismo #nonunadimemo #lottomarzo @global_project https://t.co/IqVuBBU9xx</w:t>
      </w:r>
    </w:p>
    <w:p>
      <w:r>
        <w:rPr>
          <w:b/>
          <w:u w:val="single"/>
        </w:rPr>
        <w:t>215133</w:t>
      </w:r>
    </w:p>
    <w:p>
      <w:r>
        <w:t>Giovane migrante muore sull'A8, tra Ventimiglia e Mentone: un'altra vittima della frontiera (Riviera24.it) https://t.co/H82hvQqc9J https://t.co/upBh28oQjl</w:t>
      </w:r>
    </w:p>
    <w:p>
      <w:r>
        <w:rPr>
          <w:b/>
          <w:u w:val="single"/>
        </w:rPr>
        <w:t>215134</w:t>
      </w:r>
    </w:p>
    <w:p>
      <w:r>
        <w:t>Dopo la Roma e l'Inter ora anche il Milan va in mani straniere...anche il calcio!</w:t>
      </w:r>
    </w:p>
    <w:p>
      <w:r>
        <w:rPr>
          <w:b/>
          <w:u w:val="single"/>
        </w:rPr>
        <w:t>215135</w:t>
      </w:r>
    </w:p>
    <w:p>
      <w:r>
        <w:t>#Lucca seconda in #Toscana come numeri totale di immigrati imposti dalla sostituzione di popolo in atto, grazie... https://t.co/t6yO7jc7ov</w:t>
      </w:r>
    </w:p>
    <w:p>
      <w:r>
        <w:rPr>
          <w:b/>
          <w:u w:val="single"/>
        </w:rPr>
        <w:t>215136</w:t>
      </w:r>
    </w:p>
    <w:p>
      <w:r>
        <w:t>Stanno perdendo una valanga di voti per l'immigrazione se ne sono accorti e tentato la virata. Chi ci crede è perduto. https://t.co/v6N4fBvcsP</w:t>
      </w:r>
    </w:p>
    <w:p>
      <w:r>
        <w:rPr>
          <w:b/>
          <w:u w:val="single"/>
        </w:rPr>
        <w:t>215137</w:t>
      </w:r>
    </w:p>
    <w:p>
      <w:r>
        <w:t xml:space="preserve">L'Italia zona franca per immigrati </w:t>
        <w:br/>
        <w:t>Liberi di fare quello che vogliono.</w:t>
      </w:r>
    </w:p>
    <w:p>
      <w:r>
        <w:rPr>
          <w:b/>
          <w:u w:val="single"/>
        </w:rPr>
        <w:t>215138</w:t>
      </w:r>
    </w:p>
    <w:p>
      <w:r>
        <w:t>#dallavostraparte siamo l'unico paese al mondo ad accettare l'immigrazione irregolare e ancora non sappiamo come risolverla? STOP INVASIONE</w:t>
      </w:r>
    </w:p>
    <w:p>
      <w:r>
        <w:rPr>
          <w:b/>
          <w:u w:val="single"/>
        </w:rPr>
        <w:t>215139</w:t>
      </w:r>
    </w:p>
    <w:p>
      <w:r>
        <w:t>Sfruttamento della #prostituzione e favoreggiamento dell’#immigrazione clandestina: arrestati #nigeriani agrigentini https://t.co/pm9MFBhQ6c</w:t>
      </w:r>
    </w:p>
    <w:p>
      <w:r>
        <w:rPr>
          <w:b/>
          <w:u w:val="single"/>
        </w:rPr>
        <w:t>215140</w:t>
      </w:r>
    </w:p>
    <w:p>
      <w:r>
        <w:t>INTERVISTA. «Immorale il memorandum migranti siglato da Roma e Tripoli» https://t.co/yqqZpB5n1H</w:t>
      </w:r>
    </w:p>
    <w:p>
      <w:r>
        <w:rPr>
          <w:b/>
          <w:u w:val="single"/>
        </w:rPr>
        <w:t>215141</w:t>
      </w:r>
    </w:p>
    <w:p>
      <w:r>
        <w:t>Architettura tessile come risposta alla temporaneità degli alloggi per immigrati https://t.co/ezJ1qNQJWT https://t.co/gxE6yJyhhU</w:t>
      </w:r>
    </w:p>
    <w:p>
      <w:r>
        <w:rPr>
          <w:b/>
          <w:u w:val="single"/>
        </w:rPr>
        <w:t>215142</w:t>
      </w:r>
    </w:p>
    <w:p>
      <w:r>
        <w:t>Mortacci vostri!</w:t>
        <w:br/>
        <w:t>Adesso tutti si accorgono che le coop lucrano sui #migranti! 😅😅😅</w:t>
      </w:r>
    </w:p>
    <w:p>
      <w:r>
        <w:rPr>
          <w:b/>
          <w:u w:val="single"/>
        </w:rPr>
        <w:t>215143</w:t>
      </w:r>
    </w:p>
    <w:p>
      <w:r>
        <w:t>@gessicabella3 @SoniaGrotto in diversi paesi d'Italia la gente sta'protestando contro l'immigrazione siamo al limite della sopportazione.</w:t>
      </w:r>
    </w:p>
    <w:p>
      <w:r>
        <w:rPr>
          <w:b/>
          <w:u w:val="single"/>
        </w:rPr>
        <w:t>215144</w:t>
      </w:r>
    </w:p>
    <w:p>
      <w:r>
        <w:t>.@GiorgiaMeloni: "Lo scontro riguarda governo della #globalizzazione. Non c'è solidarietà dietro #immigrazione, ma sfruttamento manodopera" https://t.co/64EPmccih6</w:t>
      </w:r>
    </w:p>
    <w:p>
      <w:r>
        <w:rPr>
          <w:b/>
          <w:u w:val="single"/>
        </w:rPr>
        <w:t>215145</w:t>
      </w:r>
    </w:p>
    <w:p>
      <w:r>
        <w:t>Papa a studenti @UnivRoma3 La risposta alla paura è l'accoglienza e l'accompagnamento dei migranti. https://t.co/GRQiMGLto9</w:t>
      </w:r>
    </w:p>
    <w:p>
      <w:r>
        <w:rPr>
          <w:b/>
          <w:u w:val="single"/>
        </w:rPr>
        <w:t>215146</w:t>
      </w:r>
    </w:p>
    <w:p>
      <w:r>
        <w:t>@Franziskus_D #Governo che privilegia e mantiene stranieri anche delinquenti, sarebbe da denuncia per malversazione.</w:t>
      </w:r>
    </w:p>
    <w:p>
      <w:r>
        <w:rPr>
          <w:b/>
          <w:u w:val="single"/>
        </w:rPr>
        <w:t>215147</w:t>
      </w:r>
    </w:p>
    <w:p>
      <w:r>
        <w:t>@ferrariant A @matteosalvini interessano solo quelli in Italia (specialmente i migranti).</w:t>
        <w:br/>
        <w:t>Gli Italiani dopo.</w:t>
      </w:r>
    </w:p>
    <w:p>
      <w:r>
        <w:rPr>
          <w:b/>
          <w:u w:val="single"/>
        </w:rPr>
        <w:t>215148</w:t>
      </w:r>
    </w:p>
    <w:p>
      <w:r>
        <w:t>.@Acidelius @CarloAlterego e lo straniero con i restanti 2,4 milioni risparmiati inizia a comprarsi pezzi di Italia in SVENDITA,figo,no?</w:t>
      </w:r>
    </w:p>
    <w:p>
      <w:r>
        <w:rPr>
          <w:b/>
          <w:u w:val="single"/>
        </w:rPr>
        <w:t>215149</w:t>
      </w:r>
    </w:p>
    <w:p>
      <w:r>
        <w:t>La protesta dei profughi a Roma: “Dateci subito una casa” - Mafia Capitale https://t.co/dX6JxIW1qd</w:t>
      </w:r>
    </w:p>
    <w:p>
      <w:r>
        <w:rPr>
          <w:b/>
          <w:u w:val="single"/>
        </w:rPr>
        <w:t>215150</w:t>
      </w:r>
    </w:p>
    <w:p>
      <w:r>
        <w:t>@Gauro5 @spacecowboy31 sì, positivo, ma lab"pancia" della gggente capisce solo "immigrati/stupri/violenza" brexit/Trump...</w:t>
        <w:br/>
        <w:t>Altri messaggi no</w:t>
      </w:r>
    </w:p>
    <w:p>
      <w:r>
        <w:rPr>
          <w:b/>
          <w:u w:val="single"/>
        </w:rPr>
        <w:t>215151</w:t>
      </w:r>
    </w:p>
    <w:p>
      <w:r>
        <w:t>#Milano, @LegacoopN visita la "Casa della stazione": centro di buona accoglienza https://t.co/VwKAQBZHUX #migranti #refugees</w:t>
      </w:r>
    </w:p>
    <w:p>
      <w:r>
        <w:rPr>
          <w:b/>
          <w:u w:val="single"/>
        </w:rPr>
        <w:t>215152</w:t>
      </w:r>
    </w:p>
    <w:p>
      <w:r>
        <w:t>Quanti sono gli stranieri che vivono in Italia https://t.co/xJGOqsPqBV</w:t>
      </w:r>
    </w:p>
    <w:p>
      <w:r>
        <w:rPr>
          <w:b/>
          <w:u w:val="single"/>
        </w:rPr>
        <w:t>215153</w:t>
      </w:r>
    </w:p>
    <w:p>
      <w:r>
        <w:t>Saviano da ricovero: «Il Sud Italia può ripartire se si riempie di migranti» https://t.co/WQkKswNhgV</w:t>
      </w:r>
    </w:p>
    <w:p>
      <w:r>
        <w:rPr>
          <w:b/>
          <w:u w:val="single"/>
        </w:rPr>
        <w:t>215154</w:t>
      </w:r>
    </w:p>
    <w:p>
      <w:r>
        <w:t>VoxNews: MILANO: STRANIERI RISSA STAZIONE SPOSTATI IN HOTEL PER PROFUGHI: Circa 100 immigrati, la maggior parte… https://t.co/i5O5Hy5g4D</w:t>
      </w:r>
    </w:p>
    <w:p>
      <w:r>
        <w:rPr>
          <w:b/>
          <w:u w:val="single"/>
        </w:rPr>
        <w:t>215155</w:t>
      </w:r>
    </w:p>
    <w:p>
      <w:r>
        <w:t>Imperia, sgominata dai carabinieri la “banda della spaccata”: in carcere quattro stranieri per 18 razzie https://t.co/5QvnSdfnQp</w:t>
      </w:r>
    </w:p>
    <w:p>
      <w:r>
        <w:rPr>
          <w:b/>
          <w:u w:val="single"/>
        </w:rPr>
        <w:t>215156</w:t>
      </w:r>
    </w:p>
    <w:p>
      <w:r>
        <w:t>Se l'Inter non prende italiani: solita Inter tutti stranieri. Se li prende: eh non va bene, costano troppo (De Carlo)</w:t>
      </w:r>
    </w:p>
    <w:p>
      <w:r>
        <w:rPr>
          <w:b/>
          <w:u w:val="single"/>
        </w:rPr>
        <w:t>215157</w:t>
      </w:r>
    </w:p>
    <w:p>
      <w:r>
        <w:t>Vittorio Feltri: "Il Pd cola a picco nei sondaggi, e coi cortei pro-immigrati perderanno ancora" https://t.co/v1tM4i9Fa4</w:t>
      </w:r>
    </w:p>
    <w:p>
      <w:r>
        <w:rPr>
          <w:b/>
          <w:u w:val="single"/>
        </w:rPr>
        <w:t>215158</w:t>
      </w:r>
    </w:p>
    <w:p>
      <w:r>
        <w:t>Allarme lanciato dall'Ospedale Sacco di Milano: "Rischio EPIDEMIA a causa dei migranti" https://t.co/TC9SUB3Wen</w:t>
      </w:r>
    </w:p>
    <w:p>
      <w:r>
        <w:rPr>
          <w:b/>
          <w:u w:val="single"/>
        </w:rPr>
        <w:t>215159</w:t>
      </w:r>
    </w:p>
    <w:p>
      <w:r>
        <w:t>Quanto vorrei conoscere uno straniero che ha fatto l'Erasmus in Molise e abbracciarlo forte forte.</w:t>
      </w:r>
    </w:p>
    <w:p>
      <w:r>
        <w:rPr>
          <w:b/>
          <w:u w:val="single"/>
        </w:rPr>
        <w:t>215160</w:t>
      </w:r>
    </w:p>
    <w:p>
      <w:r>
        <w:t>Voglio, voglio, voglio... io VOGLIO che lui e gli altri "immigrati" invasori se ne vadano affanculo! https://t.co/rmzEGrM3im</w:t>
      </w:r>
    </w:p>
    <w:p>
      <w:r>
        <w:rPr>
          <w:b/>
          <w:u w:val="single"/>
        </w:rPr>
        <w:t>215161</w:t>
      </w:r>
    </w:p>
    <w:p>
      <w:r>
        <w:t xml:space="preserve">Una brochure del governo invita gli imprenditori stranieri ad investire in Italia </w:t>
        <w:br/>
        <w:t>"Perché in Italia gli... https://t.co/aK7srIViQ9</w:t>
      </w:r>
    </w:p>
    <w:p>
      <w:r>
        <w:rPr>
          <w:b/>
          <w:u w:val="single"/>
        </w:rPr>
        <w:t>215162</w:t>
      </w:r>
    </w:p>
    <w:p>
      <w:r>
        <w:t>Il business dei falsi profughi è anche questo. https://t.co/MJ4SVopFhF</w:t>
      </w:r>
    </w:p>
    <w:p>
      <w:r>
        <w:rPr>
          <w:b/>
          <w:u w:val="single"/>
        </w:rPr>
        <w:t>215163</w:t>
      </w:r>
    </w:p>
    <w:p>
      <w:r>
        <w:t>In questi giorni ho parlato delle edizioni straniere, ma naturalmente "Vendetta sottobanco" è disponibile in Italia. https://t.co/DRtEnGFor7</w:t>
      </w:r>
    </w:p>
    <w:p>
      <w:r>
        <w:rPr>
          <w:b/>
          <w:u w:val="single"/>
        </w:rPr>
        <w:t>215164</w:t>
      </w:r>
    </w:p>
    <w:p>
      <w:r>
        <w:t>@NAPALM82 riprendiamoci in nostro paese da questi burattini di politici prima che ...ci fottono a tutti! Compresi i migranti</w:t>
      </w:r>
    </w:p>
    <w:p>
      <w:r>
        <w:rPr>
          <w:b/>
          <w:u w:val="single"/>
        </w:rPr>
        <w:t>215165</w:t>
      </w:r>
    </w:p>
    <w:p>
      <w:r>
        <w:t>Avitabile &amp;amp; C: "Siamo tutti immigrati in cerca di terra" https://t.co/4YyPXRUycG via @repubblicait</w:t>
      </w:r>
    </w:p>
    <w:p>
      <w:r>
        <w:rPr>
          <w:b/>
          <w:u w:val="single"/>
        </w:rPr>
        <w:t>215166</w:t>
      </w:r>
    </w:p>
    <w:p>
      <w:r>
        <w:t>#Roma Arriva a Roma Tracing Bus, la cabina telefonica mobile per i migranti https://t.co/DX1Jh6VFYG https://t.co/eL9AeB9GvT</w:t>
      </w:r>
    </w:p>
    <w:p>
      <w:r>
        <w:rPr>
          <w:b/>
          <w:u w:val="single"/>
        </w:rPr>
        <w:t>215167</w:t>
      </w:r>
    </w:p>
    <w:p>
      <w:r>
        <w:t>San Biagio - A Milano arrivano i panettoni per i profughi (PrimaPaginaItaly) https://t.co/F5XfXVVXM3 https://t.co/dgjDQxAWEm</w:t>
      </w:r>
    </w:p>
    <w:p>
      <w:r>
        <w:rPr>
          <w:b/>
          <w:u w:val="single"/>
        </w:rPr>
        <w:t>215168</w:t>
      </w:r>
    </w:p>
    <w:p>
      <w:r>
        <w:t>Sondaggio sul consenso dato alla politica sull'immigrazione di Trump. Via The Hill (no pro Trump). https://t.co/djGifEuQ4J https://t.co/iWgE4PaUms</w:t>
      </w:r>
    </w:p>
    <w:p>
      <w:r>
        <w:rPr>
          <w:b/>
          <w:u w:val="single"/>
        </w:rPr>
        <w:t>215169</w:t>
      </w:r>
    </w:p>
    <w:p>
      <w:r>
        <w:t>Alla faccia dei legaioli, grazie agli immigrati dalla Sicilia, Puglia e Campania, la Lombardia s'è classificata sul podio dei feriti per i</w:t>
      </w:r>
    </w:p>
    <w:p>
      <w:r>
        <w:rPr>
          <w:b/>
          <w:u w:val="single"/>
        </w:rPr>
        <w:t>215170</w:t>
      </w:r>
    </w:p>
    <w:p>
      <w:r>
        <w:t>Lucca, auto con immigrati forza il posto di blocco: poco dopo si ribalta, un morto e… https://t.co/rveEav8Erk https://t.co/9nBhv52QC2</w:t>
      </w:r>
    </w:p>
    <w:p>
      <w:r>
        <w:rPr>
          <w:b/>
          <w:u w:val="single"/>
        </w:rPr>
        <w:t>215171</w:t>
      </w:r>
    </w:p>
    <w:p>
      <w:r>
        <w:t>In italia riparte il servizio civile, Cdm approva riforma anche per gli stranieri regolari https://t.co/v6SVmsIbHA</w:t>
      </w:r>
    </w:p>
    <w:p>
      <w:r>
        <w:rPr>
          <w:b/>
          <w:u w:val="single"/>
        </w:rPr>
        <w:t>215172</w:t>
      </w:r>
    </w:p>
    <w:p>
      <w:r>
        <w:t>@TheExtremista Flavia Perina:"Ilham e le altre...italiani nella vita, stranieri per la burocrazia e per la politica pavida"(io citt. mondo)</w:t>
      </w:r>
    </w:p>
    <w:p>
      <w:r>
        <w:rPr>
          <w:b/>
          <w:u w:val="single"/>
        </w:rPr>
        <w:t>215173</w:t>
      </w:r>
    </w:p>
    <w:p>
      <w:r>
        <w:t>#SIRIA Appello alla #Pace scritto dai #profughiSiriani in #Libano</w:t>
        <w:br/>
        <w:t>https://t.co/auOpGxFmSk https://t.co/jWM1zu7Q2n</w:t>
      </w:r>
    </w:p>
    <w:p>
      <w:r>
        <w:rPr>
          <w:b/>
          <w:u w:val="single"/>
        </w:rPr>
        <w:t>215174</w:t>
      </w:r>
    </w:p>
    <w:p>
      <w:r>
        <w:t>@alexfrosio @sechesi Sicuro, proprio come Sarri a Napoli. Ma con tanti stranieri anche lui 😃</w:t>
      </w:r>
    </w:p>
    <w:p>
      <w:r>
        <w:rPr>
          <w:b/>
          <w:u w:val="single"/>
        </w:rPr>
        <w:t>215175</w:t>
      </w:r>
    </w:p>
    <w:p>
      <w:r>
        <w:t xml:space="preserve">RT infoANS_IT: #Italia – #Minoristranieri non accompagnati: i #Salesiani seguono il #Papa </w:t>
        <w:br/>
        <w:t>https://t.co/4bVYkhSZn2 https://t.co/Z8ycBjgVO1</w:t>
      </w:r>
    </w:p>
    <w:p>
      <w:r>
        <w:rPr>
          <w:b/>
          <w:u w:val="single"/>
        </w:rPr>
        <w:t>215176</w:t>
      </w:r>
    </w:p>
    <w:p>
      <w:r>
        <w:t>@pdnetwork forse è meglio rivedere le politiche, ecco cosa e' diventata l' italia grazie alle risorse di immigrati:https://t.co/OcBqqCrJYY</w:t>
      </w:r>
    </w:p>
    <w:p>
      <w:r>
        <w:rPr>
          <w:b/>
          <w:u w:val="single"/>
        </w:rPr>
        <w:t>215177</w:t>
      </w:r>
    </w:p>
    <w:p>
      <w:r>
        <w:t>#Notizie #Cronaca Vitulano, ancora due profughi in centro https://t.co/rw01qJBd4P</w:t>
      </w:r>
    </w:p>
    <w:p>
      <w:r>
        <w:rPr>
          <w:b/>
          <w:u w:val="single"/>
        </w:rPr>
        <w:t>215178</w:t>
      </w:r>
    </w:p>
    <w:p>
      <w:r>
        <w:t>Il piano Ue per bloccare i migranti: blocco navale davanti alla Libia https://t.co/x5oMP2jd9e https://t.co/BEcvnH9wwy</w:t>
      </w:r>
    </w:p>
    <w:p>
      <w:r>
        <w:rPr>
          <w:b/>
          <w:u w:val="single"/>
        </w:rPr>
        <w:t>215179</w:t>
      </w:r>
    </w:p>
    <w:p>
      <w:r>
        <w:t>Sotto il gas, sopra un immenso stato-campo profughi. https://t.co/Dy9ehWvRTH</w:t>
      </w:r>
    </w:p>
    <w:p>
      <w:r>
        <w:rPr>
          <w:b/>
          <w:u w:val="single"/>
        </w:rPr>
        <w:t>215180</w:t>
      </w:r>
    </w:p>
    <w:p>
      <w:r>
        <w:t>#Gorino W la ribellione delle famiglie contro esproprio del centro di ritrovo per darlo ai profughi.Giusto impariamo a difendere l'Italia</w:t>
      </w:r>
    </w:p>
    <w:p>
      <w:r>
        <w:rPr>
          <w:b/>
          <w:u w:val="single"/>
        </w:rPr>
        <w:t>215181</w:t>
      </w:r>
    </w:p>
    <w:p>
      <w:r>
        <w:t>8000 migranti in arrivo tramite un bando della Prefettura per richiedenti asilo a Roma e Provincia di cui circa 3000 su Roma. E #Raggi tace</w:t>
      </w:r>
    </w:p>
    <w:p>
      <w:r>
        <w:rPr>
          <w:b/>
          <w:u w:val="single"/>
        </w:rPr>
        <w:t>215182</w:t>
      </w:r>
    </w:p>
    <w:p>
      <w:r>
        <w:t>La legge per il riconoscimento della cittadinanza ai bambini stranieri nati in Italia non può più aspettare!!! https://t.co/TRdZNjvSq8</w:t>
      </w:r>
    </w:p>
    <w:p>
      <w:r>
        <w:rPr>
          <w:b/>
          <w:u w:val="single"/>
        </w:rPr>
        <w:t>215183</w:t>
      </w:r>
    </w:p>
    <w:p>
      <w:r>
        <w:t>#Ok del Senato sul decreto migranti  ecco le novità.  Ora il testo alla Camera per il via libera definitivo  ... https://t.co/9XQeOWTCv0</w:t>
      </w:r>
    </w:p>
    <w:p>
      <w:r>
        <w:rPr>
          <w:b/>
          <w:u w:val="single"/>
        </w:rPr>
        <w:t>215184</w:t>
      </w:r>
    </w:p>
    <w:p>
      <w:r>
        <w:t>Respinto il ricorso. La Corte d’appello: ok alla sospensione della politica sui migranti di Trump  https://t.co/sOgI8UTt5e</w:t>
      </w:r>
    </w:p>
    <w:p>
      <w:r>
        <w:rPr>
          <w:b/>
          <w:u w:val="single"/>
        </w:rPr>
        <w:t>215185</w:t>
      </w:r>
    </w:p>
    <w:p>
      <w:r>
        <w:t xml:space="preserve">@Maila1974 @beppe_grillo @marionecomix </w:t>
        <w:br/>
        <w:t>Tesoro non sarai mica straniera..perché credo che non stai parlando dell'italia.</w:t>
        <w:br/>
        <w:t>Don't per me down!</w:t>
      </w:r>
    </w:p>
    <w:p>
      <w:r>
        <w:rPr>
          <w:b/>
          <w:u w:val="single"/>
        </w:rPr>
        <w:t>215186</w:t>
      </w:r>
    </w:p>
    <w:p>
      <w:r>
        <w:t>Un' #Ue con la quale mi riconosco sempre meno... #migranti #dirittiumani https://t.co/woJtADCRGU</w:t>
      </w:r>
    </w:p>
    <w:p>
      <w:r>
        <w:rPr>
          <w:b/>
          <w:u w:val="single"/>
        </w:rPr>
        <w:t>215187</w:t>
      </w:r>
    </w:p>
    <w:p>
      <w:r>
        <w:t>Magliano contro i migranti: a sostengo del sindaco arrivano anche la Lega Nord https://t.co/0O9cjz5GJ6</w:t>
      </w:r>
    </w:p>
    <w:p>
      <w:r>
        <w:rPr>
          <w:b/>
          <w:u w:val="single"/>
        </w:rPr>
        <w:t>215188</w:t>
      </w:r>
    </w:p>
    <w:p>
      <w:r>
        <w:t>@GiuliaForli_ Quando l'Italia sarà come la Francia con solo stranieri e fanno casino anche tu votati lepen</w:t>
      </w:r>
    </w:p>
    <w:p>
      <w:r>
        <w:rPr>
          <w:b/>
          <w:u w:val="single"/>
        </w:rPr>
        <w:t>215189</w:t>
      </w:r>
    </w:p>
    <w:p>
      <w:r>
        <w:t xml:space="preserve">L’integrazione negata. </w:t>
        <w:br/>
        <w:t xml:space="preserve">Se sei immigrato niente casa in affitto </w:t>
        <w:br/>
        <w:t xml:space="preserve">A Torino... </w:t>
        <w:br/>
        <w:t xml:space="preserve">- </w:t>
        <w:br/>
        <w:t>https://t.co/DzGiYjQr8j</w:t>
      </w:r>
    </w:p>
    <w:p>
      <w:r>
        <w:rPr>
          <w:b/>
          <w:u w:val="single"/>
        </w:rPr>
        <w:t>215190</w:t>
      </w:r>
    </w:p>
    <w:p>
      <w:r>
        <w:t>@paolomarek17 Sappi che Salvini al di là degli slogan populisti, brucerebbe te in quanto meridionale insieme a immigrati e senza tetto.</w:t>
      </w:r>
    </w:p>
    <w:p>
      <w:r>
        <w:rPr>
          <w:b/>
          <w:u w:val="single"/>
        </w:rPr>
        <w:t>215191</w:t>
      </w:r>
    </w:p>
    <w:p>
      <w:r>
        <w:t>A #riscopriamoli con @DorisZaccone Lo straniero misterioso, edito da @Mattioli1885 nell'ambito dell'operazione "Tutto #Twain" @vinsgallico https://t.co/fn9xcA7Wn4</w:t>
      </w:r>
    </w:p>
    <w:p>
      <w:r>
        <w:rPr>
          <w:b/>
          <w:u w:val="single"/>
        </w:rPr>
        <w:t>215192</w:t>
      </w:r>
    </w:p>
    <w:p>
      <w:r>
        <w:t>@ClaudioDeglinn2 a favore degli immigrati?!? Ma hanno visto in altri Paesi europei dove han fatto quella marcia poi cos'è successo?</w:t>
      </w:r>
    </w:p>
    <w:p>
      <w:r>
        <w:rPr>
          <w:b/>
          <w:u w:val="single"/>
        </w:rPr>
        <w:t>215193</w:t>
      </w:r>
    </w:p>
    <w:p>
      <w:r>
        <w:t>@FabioTemporiti @HuffPostItalia gli spagnoli bluffano vadano ad abbattere la barriera di Ceuta e prendersi tutti i migranti facile no!!!</w:t>
      </w:r>
    </w:p>
    <w:p>
      <w:r>
        <w:rPr>
          <w:b/>
          <w:u w:val="single"/>
        </w:rPr>
        <w:t>215194</w:t>
      </w:r>
    </w:p>
    <w:p>
      <w:r>
        <w:t>#chilhavisto il ragazzone si è fatto prendere la mano... dal softair alla legione straniera passando x la mamma</w:t>
      </w:r>
    </w:p>
    <w:p>
      <w:r>
        <w:rPr>
          <w:b/>
          <w:u w:val="single"/>
        </w:rPr>
        <w:t>215195</w:t>
      </w:r>
    </w:p>
    <w:p>
      <w:r>
        <w:t>Calais, 100 minori stranieri soli irreperibili dopo la prima registrazione https://t.co/JoOirHdqND</w:t>
      </w:r>
    </w:p>
    <w:p>
      <w:r>
        <w:rPr>
          <w:b/>
          <w:u w:val="single"/>
        </w:rPr>
        <w:t>215196</w:t>
      </w:r>
    </w:p>
    <w:p>
      <w:r>
        <w:t>#dallavostraparte Inutile parlare con politici di sinistra su immigrati ke derubano e uccidono.VEDIAMO 1000UOMINI ALLA RICERCA DI 1DI QUELLI</w:t>
      </w:r>
    </w:p>
    <w:p>
      <w:r>
        <w:rPr>
          <w:b/>
          <w:u w:val="single"/>
        </w:rPr>
        <w:t>215197</w:t>
      </w:r>
    </w:p>
    <w:p>
      <w:r>
        <w:t>L'alternativa era un nuovo mega-centro profughi. Bene così! https://t.co/3OC0Ln3mT2</w:t>
      </w:r>
    </w:p>
    <w:p>
      <w:r>
        <w:rPr>
          <w:b/>
          <w:u w:val="single"/>
        </w:rPr>
        <w:t>215198</w:t>
      </w:r>
    </w:p>
    <w:p>
      <w:r>
        <w:t>@DSantanche quanto argomentate le motivazioni del No,siete simili ai comunisti che parlano di immigrazione!!!</w:t>
      </w:r>
    </w:p>
    <w:p>
      <w:r>
        <w:rPr>
          <w:b/>
          <w:u w:val="single"/>
        </w:rPr>
        <w:t>215199</w:t>
      </w:r>
    </w:p>
    <w:p>
      <w:r>
        <w:t>#QUINTA COLONNA - Diretta e ospiti affrontato il tema dei migranti dopo gli eventi di Sesto Fiorentino ... https://t.co/rqqWTqvVZk</w:t>
      </w:r>
    </w:p>
    <w:p>
      <w:r>
        <w:rPr>
          <w:b/>
          <w:u w:val="single"/>
        </w:rPr>
        <w:t>215200</w:t>
      </w:r>
    </w:p>
    <w:p>
      <w:r>
        <w:t>@RaiNews #TrattatiRoma Gentiloni ricorda importanza UE anche nei momenti difficili come attentati Gb o tragedia immigrazione @RaiStudio24</w:t>
      </w:r>
    </w:p>
    <w:p>
      <w:r>
        <w:rPr>
          <w:b/>
          <w:u w:val="single"/>
        </w:rPr>
        <w:t>215201</w:t>
      </w:r>
    </w:p>
    <w:p>
      <w:r>
        <w:t>Roma, migranti: dopo chiusura Baobab, 18 mila transitati a via Cupa https://t.co/vJoYwDbcG8 #Roma https://t.co/lsvGIpd8mN</w:t>
      </w:r>
    </w:p>
    <w:p>
      <w:r>
        <w:rPr>
          <w:b/>
          <w:u w:val="single"/>
        </w:rPr>
        <w:t>215202</w:t>
      </w:r>
    </w:p>
    <w:p>
      <w:r>
        <w:t>Il #Giappone ha tifato #Clinton. Ma @AbeShinzo è il primo leader straniero a vedere #Trump. Ecco come'è andata: https://t.co/FyhvUbzqaA https://t.co/93ZBM7eygz</w:t>
      </w:r>
    </w:p>
    <w:p>
      <w:r>
        <w:rPr>
          <w:b/>
          <w:u w:val="single"/>
        </w:rPr>
        <w:t>215203</w:t>
      </w:r>
    </w:p>
    <w:p>
      <w:r>
        <w:t>Mentre il governatore della Sardegna cerca hotel per i migranti, un altro povero italiano si uccide https://t.co/vACMIB5Wux via @FCoglioni</w:t>
      </w:r>
    </w:p>
    <w:p>
      <w:r>
        <w:rPr>
          <w:b/>
          <w:u w:val="single"/>
        </w:rPr>
        <w:t>215204</w:t>
      </w:r>
    </w:p>
    <w:p>
      <w:r>
        <w:t>I migranti non rappresentano un rischio per la salute pubblica. Allarmismo, No grazie! @MSF_ITALIA https://t.co/VHrFNShJsG</w:t>
      </w:r>
    </w:p>
    <w:p>
      <w:r>
        <w:rPr>
          <w:b/>
          <w:u w:val="single"/>
        </w:rPr>
        <w:t>215205</w:t>
      </w:r>
    </w:p>
    <w:p>
      <w:r>
        <w:t>L'Italia nei quotidiani stranieri. Segnalazioni da #FinancialTimes, #ElMundo, #LeFigaro, #SueddeutscheZeitung https://t.co/1LZ7PrJ37I https://t.co/oY22IEQaeB</w:t>
      </w:r>
    </w:p>
    <w:p>
      <w:r>
        <w:rPr>
          <w:b/>
          <w:u w:val="single"/>
        </w:rPr>
        <w:t>215206</w:t>
      </w:r>
    </w:p>
    <w:p>
      <w:r>
        <w:t>Trump e Digital: dopo le proteste al Super Bowl, 97 compagnie si schierano contro le misure in ambito immigrazione https://t.co/2LgYFjPUGH https://t.co/4PE2lSwKwr</w:t>
      </w:r>
    </w:p>
    <w:p>
      <w:r>
        <w:rPr>
          <w:b/>
          <w:u w:val="single"/>
        </w:rPr>
        <w:t>215207</w:t>
      </w:r>
    </w:p>
    <w:p>
      <w:r>
        <w:t>@mmayr5 appunto! A parte accettare immigrati non mi risulta abbia fatto niente per Milano da quando in carica e conti Expo sempre segreti..</w:t>
      </w:r>
    </w:p>
    <w:p>
      <w:r>
        <w:rPr>
          <w:b/>
          <w:u w:val="single"/>
        </w:rPr>
        <w:t>215208</w:t>
      </w:r>
    </w:p>
    <w:p>
      <w:r>
        <w:t>... e smettetela di dire che anche gli italiani sono stati migranti, erano trattati male ma non per questo uccidevano innocenti per strada.</w:t>
      </w:r>
    </w:p>
    <w:p>
      <w:r>
        <w:rPr>
          <w:b/>
          <w:u w:val="single"/>
        </w:rPr>
        <w:t>215209</w:t>
      </w:r>
    </w:p>
    <w:p>
      <w:r>
        <w:t>@ricarduz</w:t>
        <w:br/>
        <w:t>Gli USA 🇺🇸 non devono difendersi da nessuno.</w:t>
        <w:br/>
        <w:t>Il loro muro è per fermare gli immigrati che vorrebbero avere una vita migliore.</w:t>
      </w:r>
    </w:p>
    <w:p>
      <w:r>
        <w:rPr>
          <w:b/>
          <w:u w:val="single"/>
        </w:rPr>
        <w:t>215210</w:t>
      </w:r>
    </w:p>
    <w:p>
      <w:r>
        <w:t>Boom di spese per i migranti Ci costano più della manovra https://t.co/IL1AzvIXoE https://t.co/abJ1GSrDM9</w:t>
      </w:r>
    </w:p>
    <w:p>
      <w:r>
        <w:rPr>
          <w:b/>
          <w:u w:val="single"/>
        </w:rPr>
        <w:t>215211</w:t>
      </w:r>
    </w:p>
    <w:p>
      <w:r>
        <w:t>#Migranti , primo passo indietro della #Merkel sull’accoglienza ai migranti: rimpatriati 34 cittadini afghani https://t.co/olAAPDsHAB</w:t>
      </w:r>
    </w:p>
    <w:p>
      <w:r>
        <w:rPr>
          <w:b/>
          <w:u w:val="single"/>
        </w:rPr>
        <w:t>215212</w:t>
      </w:r>
    </w:p>
    <w:p>
      <w:r>
        <w:t xml:space="preserve">#Milano: Torture ai profughi, 22enne somalo </w:t>
        <w:br/>
        <w:t>a processo con rito immediato https://t.co/NSOlcPvJhW rt Notizie_Milano</w:t>
      </w:r>
    </w:p>
    <w:p>
      <w:r>
        <w:rPr>
          <w:b/>
          <w:u w:val="single"/>
        </w:rPr>
        <w:t>215213</w:t>
      </w:r>
    </w:p>
    <w:p>
      <w:r>
        <w:t>Francia, finito in tre mesi il muro anti migranti di Calais finanziato da Londra - Il Fatto Quotidiano https://t.co/Jjrx3kk6ir</w:t>
      </w:r>
    </w:p>
    <w:p>
      <w:r>
        <w:rPr>
          <w:b/>
          <w:u w:val="single"/>
        </w:rPr>
        <w:t>215214</w:t>
      </w:r>
    </w:p>
    <w:p>
      <w:r>
        <w:t>#Ungheria attacca lItalia sui migranti continua a ricattarci #Ungheria #attacca #l'Italia #sui #migranti: ... https://t.co/lcPU1ec4jY</w:t>
      </w:r>
    </w:p>
    <w:p>
      <w:r>
        <w:rPr>
          <w:b/>
          <w:u w:val="single"/>
        </w:rPr>
        <w:t>215215</w:t>
      </w:r>
    </w:p>
    <w:p>
      <w:r>
        <w:t>A scuola grazie anche ai migranti https://t.co/7nDf4lOlmm</w:t>
      </w:r>
    </w:p>
    <w:p>
      <w:r>
        <w:rPr>
          <w:b/>
          <w:u w:val="single"/>
        </w:rPr>
        <w:t>215216</w:t>
      </w:r>
    </w:p>
    <w:p>
      <w:r>
        <w:t>Comunque, se ancora confondiamo la difesa dei confini e la "illegal immigration" con i visti turistici tanto vale parlare di gattini #Trump</w:t>
      </w:r>
    </w:p>
    <w:p>
      <w:r>
        <w:rPr>
          <w:b/>
          <w:u w:val="single"/>
        </w:rPr>
        <w:t>215217</w:t>
      </w:r>
    </w:p>
    <w:p>
      <w:r>
        <w:t>#Baobab, i #migranti al Campidoglio: "Roma, come l’Europa, alza muri" #RomaNonAlzaMuri @BaobabExp https://t.co/pKUlKPHpOo</w:t>
      </w:r>
    </w:p>
    <w:p>
      <w:r>
        <w:rPr>
          <w:b/>
          <w:u w:val="single"/>
        </w:rPr>
        <w:t>215218</w:t>
      </w:r>
    </w:p>
    <w:p>
      <w:r>
        <w:t>Bojano linciaggio al bar in piazza Roma Due ragazzini, uno è extracomunitario e un nonno infuriato</w:t>
        <w:br/>
        <w:t>https://t.co/ycwSi5Xhkt</w:t>
        <w:br/>
        <w:t>#bojano #migrants</w:t>
      </w:r>
    </w:p>
    <w:p>
      <w:r>
        <w:rPr>
          <w:b/>
          <w:u w:val="single"/>
        </w:rPr>
        <w:t>215219</w:t>
      </w:r>
    </w:p>
    <w:p>
      <w:r>
        <w:t>A quanto pare ci sono stranieri e stranieri. Alcuni sono più stranieri di altri. https://t.co/vLMHowQsgD</w:t>
      </w:r>
    </w:p>
    <w:p>
      <w:r>
        <w:rPr>
          <w:b/>
          <w:u w:val="single"/>
        </w:rPr>
        <w:t>215220</w:t>
      </w:r>
    </w:p>
    <w:p>
      <w:r>
        <w:t>@ArenaGiletti oltre alle carceri, mandare tutti gli stranieri a scontare le pene a casa loro!! Si svuoteranno già del %</w:t>
      </w:r>
    </w:p>
    <w:p>
      <w:r>
        <w:rPr>
          <w:b/>
          <w:u w:val="single"/>
        </w:rPr>
        <w:t>215221</w:t>
      </w:r>
    </w:p>
    <w:p>
      <w:r>
        <w:t>Forza Nuova:</w:t>
        <w:br/>
        <w:br/>
        <w:t xml:space="preserve">L'Italia ha bisogno di figli non di immigrati </w:t>
        <w:br/>
        <w:br/>
        <w:t>Rimini : questa mattina, come in tante altre... https://t.co/84bCO6jaKQ</w:t>
      </w:r>
    </w:p>
    <w:p>
      <w:r>
        <w:rPr>
          <w:b/>
          <w:u w:val="single"/>
        </w:rPr>
        <w:t>215222</w:t>
      </w:r>
    </w:p>
    <w:p>
      <w:r>
        <w:t>un amico straniero mi ha chiesto dov'è l'altra Roma oltre la Roma Capitale ma non c'è! e lui allora perché sottolineare che Roma è capitale?</w:t>
      </w:r>
    </w:p>
    <w:p>
      <w:r>
        <w:rPr>
          <w:b/>
          <w:u w:val="single"/>
        </w:rPr>
        <w:t>215223</w:t>
      </w:r>
    </w:p>
    <w:p>
      <w:r>
        <w:t>Benvenuti a tutti i nostri amici e amici stranieri che ci seguono attraverso Facebook e la nostra pagina sulla... https://t.co/VEgJebGN8b</w:t>
      </w:r>
    </w:p>
    <w:p>
      <w:r>
        <w:rPr>
          <w:b/>
          <w:u w:val="single"/>
        </w:rPr>
        <w:t>215224</w:t>
      </w:r>
    </w:p>
    <w:p>
      <w:r>
        <w:t>@MassimoCaputi Hanno fatto bene.Questi stranieri che hanno occupato tutti i posti per far giocare i ns.giovani,da dove vengono?Dalla feccia.</w:t>
      </w:r>
    </w:p>
    <w:p>
      <w:r>
        <w:rPr>
          <w:b/>
          <w:u w:val="single"/>
        </w:rPr>
        <w:t>215225</w:t>
      </w:r>
    </w:p>
    <w:p>
      <w:r>
        <w:t>La sicurezza deve valere per tutti ! cosi non è in italia, se a subire violenza è un immigrato quasi ce... https://t.co/Lzni6geKJ9</w:t>
      </w:r>
    </w:p>
    <w:p>
      <w:r>
        <w:rPr>
          <w:b/>
          <w:u w:val="single"/>
        </w:rPr>
        <w:t>215226</w:t>
      </w:r>
    </w:p>
    <w:p>
      <w:r>
        <w:t>@LorlanJr @ilgiornale E' assolutamente falso! Solo gli stranieri regolari pagano contributi. Ma anche se fosse vero, fuori dalle palle, tutti, lo stesso!</w:t>
      </w:r>
    </w:p>
    <w:p>
      <w:r>
        <w:rPr>
          <w:b/>
          <w:u w:val="single"/>
        </w:rPr>
        <w:t>215227</w:t>
      </w:r>
    </w:p>
    <w:p>
      <w:r>
        <w:t>#Milano:  Lodi, raggirava e truffava i clienti stranieri: arrestato un avvocato  https://t.co/Q4nRk5SoJX</w:t>
      </w:r>
    </w:p>
    <w:p>
      <w:r>
        <w:rPr>
          <w:b/>
          <w:u w:val="single"/>
        </w:rPr>
        <w:t>215228</w:t>
      </w:r>
    </w:p>
    <w:p>
      <w:r>
        <w:t>Ecco perché l’Italia paga il pregiudizio dei gestori stranieri https://t.co/cB7DGSYj1C https://t.co/Atjatn7Cc5</w:t>
      </w:r>
    </w:p>
    <w:p>
      <w:r>
        <w:rPr>
          <w:b/>
          <w:u w:val="single"/>
        </w:rPr>
        <w:t>215229</w:t>
      </w:r>
    </w:p>
    <w:p>
      <w:r>
        <w:t>“Giornata della Memoria e dell’Accoglienza”, le scuole in aiuto dei migranti - DIRE.it https://t.co/oJvml9BAsF via @Agenzia_Dire</w:t>
      </w:r>
    </w:p>
    <w:p>
      <w:r>
        <w:rPr>
          <w:b/>
          <w:u w:val="single"/>
        </w:rPr>
        <w:t>215230</w:t>
      </w:r>
    </w:p>
    <w:p>
      <w:r>
        <w:t>#I migranti filippini tornati a casa realizzano un sogno che parla anche italiano #I #migranti #filippini ... https://t.co/DUv2wpNGfI</w:t>
      </w:r>
    </w:p>
    <w:p>
      <w:r>
        <w:rPr>
          <w:b/>
          <w:u w:val="single"/>
        </w:rPr>
        <w:t>215231</w:t>
      </w:r>
    </w:p>
    <w:p>
      <w:r>
        <w:t>35 €/die ad un immigrato per stare seduto a non fare un cazzo o 600€/die a #Salvini per stare seduto e dire cazzate? #maleminore #dilemma</w:t>
      </w:r>
    </w:p>
    <w:p>
      <w:r>
        <w:rPr>
          <w:b/>
          <w:u w:val="single"/>
        </w:rPr>
        <w:t>215232</w:t>
      </w:r>
    </w:p>
    <w:p>
      <w:r>
        <w:t>@p33racy mi sono espressa male. ma hanno fatto  Ban agli stranieri x reclutare nuovi schiavi da 1 $ perché quelli che c'erano non bastavano?</w:t>
      </w:r>
    </w:p>
    <w:p>
      <w:r>
        <w:rPr>
          <w:b/>
          <w:u w:val="single"/>
        </w:rPr>
        <w:t>215233</w:t>
      </w:r>
    </w:p>
    <w:p>
      <w:r>
        <w:t>Earth Hour, il mondo spegne  la luce per un'ora Le immagini - https://t.co/VZDHBGcH0F # l'italia pensa ad un altro: al papa dei  migranti</w:t>
      </w:r>
    </w:p>
    <w:p>
      <w:r>
        <w:rPr>
          <w:b/>
          <w:u w:val="single"/>
        </w:rPr>
        <w:t>215234</w:t>
      </w:r>
    </w:p>
    <w:p>
      <w:r>
        <w:t>Amnesty, Meloni: Rimando a mittente accusa Marcheschi e Ruffini, su immigrazione e… https://t.co/v2kxv0U9Hl https://t.co/KZrpBePzgT</w:t>
      </w:r>
    </w:p>
    <w:p>
      <w:r>
        <w:rPr>
          <w:b/>
          <w:u w:val="single"/>
        </w:rPr>
        <w:t>215235</w:t>
      </w:r>
    </w:p>
    <w:p>
      <w:r>
        <w:t>@enrisav @Sparviero8 @matteosalvinimi Mi dia un motivo del perchè sia un grande, si batte solo per immigrati, lo sanno tutti il problema</w:t>
      </w:r>
    </w:p>
    <w:p>
      <w:r>
        <w:rPr>
          <w:b/>
          <w:u w:val="single"/>
        </w:rPr>
        <w:t>215236</w:t>
      </w:r>
    </w:p>
    <w:p>
      <w:r>
        <w:t>La Stranieri Spa vale come la Fiat: il Pil degli immigrati in Italia pesa 127 miliardi https://t.co/JGK4DXbTTp via @repubblicait</w:t>
      </w:r>
    </w:p>
    <w:p>
      <w:r>
        <w:rPr>
          <w:b/>
          <w:u w:val="single"/>
        </w:rPr>
        <w:t>215237</w:t>
      </w:r>
    </w:p>
    <w:p>
      <w:r>
        <w:t>l'inevitabile di una #immigrazione gestita da imbecilli e lo scontro sociale.La responsabilità ricadrà su gente come la signora #Boldrini https://t.co/DkP1Ct2PEk</w:t>
      </w:r>
    </w:p>
    <w:p>
      <w:r>
        <w:rPr>
          <w:b/>
          <w:u w:val="single"/>
        </w:rPr>
        <w:t>215238</w:t>
      </w:r>
    </w:p>
    <w:p>
      <w:r>
        <w:t>I turisti della salute: gli italiani all’estero per le cure low cost, gli stranieri arrivano da noi https://t.co/0VaxLWRkHb https://t.co/BhRqyTlF3o</w:t>
      </w:r>
    </w:p>
    <w:p>
      <w:r>
        <w:rPr>
          <w:b/>
          <w:u w:val="single"/>
        </w:rPr>
        <w:t>215239</w:t>
      </w:r>
    </w:p>
    <w:p>
      <w:r>
        <w:t>Relocation, #Ue tenta di accelerare: da ora 3mila trasferimenti al mese da Italia e Grecia #migranti #rifugiati https://t.co/5thPEpAEnX</w:t>
      </w:r>
    </w:p>
    <w:p>
      <w:r>
        <w:rPr>
          <w:b/>
          <w:u w:val="single"/>
        </w:rPr>
        <w:t>215240</w:t>
      </w:r>
    </w:p>
    <w:p>
      <w:r>
        <w:t>Con tutti quei soldi non ci sarebbe mai stato il problema dell'immigrazione e forse neanche della fame. Un vero peccato per l'umanità intera</w:t>
      </w:r>
    </w:p>
    <w:p>
      <w:r>
        <w:rPr>
          <w:b/>
          <w:u w:val="single"/>
        </w:rPr>
        <w:t>215241</w:t>
      </w:r>
    </w:p>
    <w:p>
      <w:r>
        <w:t>@lega_nord @ilpopulista_it Anche il  prete non conosce la parola profugo...quelli che abbiamo noi sono  quasi tutti clandestini!</w:t>
      </w:r>
    </w:p>
    <w:p>
      <w:r>
        <w:rPr>
          <w:b/>
          <w:u w:val="single"/>
        </w:rPr>
        <w:t>215242</w:t>
      </w:r>
    </w:p>
    <w:p>
      <w:r>
        <w:t>Quante inutili parole!</w:t>
        <w:br/>
        <w:t>E' ora di eliminare tutti questi politici immigrazionisti, il mondo senza questi delinquenti fa un passo versoCiviltà https://t.co/XCoQwUQSza</w:t>
      </w:r>
    </w:p>
    <w:p>
      <w:r>
        <w:rPr>
          <w:b/>
          <w:u w:val="single"/>
        </w:rPr>
        <w:t>215243</w:t>
      </w:r>
    </w:p>
    <w:p>
      <w:r>
        <w:t>Governo per fare cassa fai pagare tassa a chi è in Italia con targa straniera per piu' di un anno..bollo assicurazione...</w:t>
      </w:r>
    </w:p>
    <w:p>
      <w:r>
        <w:rPr>
          <w:b/>
          <w:u w:val="single"/>
        </w:rPr>
        <w:t>215244</w:t>
      </w:r>
    </w:p>
    <w:p>
      <w:r>
        <w:t>@bmarml ......riecheggia gli sforzi per liberare l'italia dai molti stranieri anche se retorico ma attenzione a definire i concetti stupidi.</w:t>
      </w:r>
    </w:p>
    <w:p>
      <w:r>
        <w:rPr>
          <w:b/>
          <w:u w:val="single"/>
        </w:rPr>
        <w:t>215245</w:t>
      </w:r>
    </w:p>
    <w:p>
      <w:r>
        <w:t>Siamo alla FOLLIA...😱</w:t>
        <w:br/>
        <w:t>#stopinvasione #profughiuncazzo https://t.co/Ln4CKWq3Wo</w:t>
      </w:r>
    </w:p>
    <w:p>
      <w:r>
        <w:rPr>
          <w:b/>
          <w:u w:val="single"/>
        </w:rPr>
        <w:t>215246</w:t>
      </w:r>
    </w:p>
    <w:p>
      <w:r>
        <w:t>Sono costernato per due motivi, il primo è che la Merkel ci rimanda tutti gli immigrati che sono arrivati in... https://t.co/O1ArKn3TUS</w:t>
      </w:r>
    </w:p>
    <w:p>
      <w:r>
        <w:rPr>
          <w:b/>
          <w:u w:val="single"/>
        </w:rPr>
        <w:t>215247</w:t>
      </w:r>
    </w:p>
    <w:p>
      <w:r>
        <w:t>L'appello della regina danese: "I migranti accettino i valori dell'occidente"</w:t>
        <w:br/>
        <w:t>https://t.co/YiQBqfe7L6 https://t.co/Z657u0XUY6</w:t>
      </w:r>
    </w:p>
    <w:p>
      <w:r>
        <w:rPr>
          <w:b/>
          <w:u w:val="single"/>
        </w:rPr>
        <w:t>215248</w:t>
      </w:r>
    </w:p>
    <w:p>
      <w:r>
        <w:t>I corpi di decine di migranti annegati, ritrovati oggi sulle spiagge vicino alla città di Al-Motrad, in #Libia https://t.co/IFg5sHJ6fP</w:t>
      </w:r>
    </w:p>
    <w:p>
      <w:r>
        <w:rPr>
          <w:b/>
          <w:u w:val="single"/>
        </w:rPr>
        <w:t>215249</w:t>
      </w:r>
    </w:p>
    <w:p>
      <w:r>
        <w:t>@piovegovernolad Giusta l'indignazione dell'immigrato:non è forse lui che paga la pensione all'anziana signora? Povera Italia!</w:t>
      </w:r>
    </w:p>
    <w:p>
      <w:r>
        <w:rPr>
          <w:b/>
          <w:u w:val="single"/>
        </w:rPr>
        <w:t>215250</w:t>
      </w:r>
    </w:p>
    <w:p>
      <w:r>
        <w:t>Andamento temporale della presenza di cittadini stranieri nel periodo 2011-2014 a Palermo. https://t.co/FJVCrgv3bO #yacme #opendata #CKAN</w:t>
      </w:r>
    </w:p>
    <w:p>
      <w:r>
        <w:rPr>
          <w:b/>
          <w:u w:val="single"/>
        </w:rPr>
        <w:t>215251</w:t>
      </w:r>
    </w:p>
    <w:p>
      <w:r>
        <w:t>L’argentina di Bergoglio: “Anche noi vogliamo il muro anti-immigrati”.... https://t.co/GKF16oOvcd</w:t>
      </w:r>
    </w:p>
    <w:p>
      <w:r>
        <w:rPr>
          <w:b/>
          <w:u w:val="single"/>
        </w:rPr>
        <w:t>215252</w:t>
      </w:r>
    </w:p>
    <w:p>
      <w:r>
        <w:t>@matteorenzi Molti voti non sono arrivati anche e soprattutto per la pessima gestione dei migranti.La gente è stanca di tutti questi arrivi!</w:t>
      </w:r>
    </w:p>
    <w:p>
      <w:r>
        <w:rPr>
          <w:b/>
          <w:u w:val="single"/>
        </w:rPr>
        <w:t>215253</w:t>
      </w:r>
    </w:p>
    <w:p>
      <w:r>
        <w:t>500ml in 6 anni, l'europa vuole che ci occupiamo dei profughi e anche che garantiamo le loro frontiere. E una fetta di culo su un vassoio?</w:t>
      </w:r>
    </w:p>
    <w:p>
      <w:r>
        <w:rPr>
          <w:b/>
          <w:u w:val="single"/>
        </w:rPr>
        <w:t>215254</w:t>
      </w:r>
    </w:p>
    <w:p>
      <w:r>
        <w:t>@Adelev13 @matteosalvinim se vedi 2 donne frugare nella spazzatura le sequestri e torturi?Magari dici anche che gli stranieri sono incivili.</w:t>
      </w:r>
    </w:p>
    <w:p>
      <w:r>
        <w:rPr>
          <w:b/>
          <w:u w:val="single"/>
        </w:rPr>
        <w:t>215255</w:t>
      </w:r>
    </w:p>
    <w:p>
      <w:r>
        <w:t>Le calze della Befana? Tutte ai figli degli immigrati, i bimbi italiani... https://t.co/JxTd6lybpX</w:t>
      </w:r>
    </w:p>
    <w:p>
      <w:r>
        <w:rPr>
          <w:b/>
          <w:u w:val="single"/>
        </w:rPr>
        <w:t>215256</w:t>
      </w:r>
    </w:p>
    <w:p>
      <w:r>
        <w:t>Anche la Statua della Libertà è un'immigrata, ma non ditelo a Donald. https://t.co/QzS3CPPo4y</w:t>
      </w:r>
    </w:p>
    <w:p>
      <w:r>
        <w:rPr>
          <w:b/>
          <w:u w:val="single"/>
        </w:rPr>
        <w:t>215257</w:t>
      </w:r>
    </w:p>
    <w:p>
      <w:r>
        <w:t xml:space="preserve">Nei mille giorni del governo #Renzi, in Italia sono sbarcati 460mila #immigrati, 460 al giorno. </w:t>
        <w:br/>
        <w:br/>
        <w:t>Le domande di... https://t.co/ZK6EdHHMjb</w:t>
      </w:r>
    </w:p>
    <w:p>
      <w:r>
        <w:rPr>
          <w:b/>
          <w:u w:val="single"/>
        </w:rPr>
        <w:t>215258</w:t>
      </w:r>
    </w:p>
    <w:p>
      <w:r>
        <w:t>Negli ultimi 15 anni sono morti nel Mediterraneo oltre 30mila migranti. La maggior parte resta ancora senza un nome https://t.co/sTaJ3LsvSj</w:t>
      </w:r>
    </w:p>
    <w:p>
      <w:r>
        <w:rPr>
          <w:b/>
          <w:u w:val="single"/>
        </w:rPr>
        <w:t>215259</w:t>
      </w:r>
    </w:p>
    <w:p>
      <w:r>
        <w:t>Trump pubblicherà una lista con tutti i crimini dei migranti - IlGiornale.it https://t.co/n5scRujWxV</w:t>
      </w:r>
    </w:p>
    <w:p>
      <w:r>
        <w:rPr>
          <w:b/>
          <w:u w:val="single"/>
        </w:rPr>
        <w:t>215260</w:t>
      </w:r>
    </w:p>
    <w:p>
      <w:r>
        <w:t>Ma  gli immigrati razzisti  della Gran Bretagna di quale malattia sociale soffrono? Non ho capito  #fullbrexit</w:t>
      </w:r>
    </w:p>
    <w:p>
      <w:r>
        <w:rPr>
          <w:b/>
          <w:u w:val="single"/>
        </w:rPr>
        <w:t>215261</w:t>
      </w:r>
    </w:p>
    <w:p>
      <w:r>
        <w:t>#Roma "Ferma il bus, devo andare al bar”, immigrato prende l’autista a calci e... https://t.co/2VYg6zZu8S by #marcocf69 via @c0nvey</w:t>
      </w:r>
    </w:p>
    <w:p>
      <w:r>
        <w:rPr>
          <w:b/>
          <w:u w:val="single"/>
        </w:rPr>
        <w:t>215262</w:t>
      </w:r>
    </w:p>
    <w:p>
      <w:r>
        <w:t>150mila immigrati prigionieri in Italia https://t.co/mIfvBAhNIa</w:t>
      </w:r>
    </w:p>
    <w:p>
      <w:r>
        <w:rPr>
          <w:b/>
          <w:u w:val="single"/>
        </w:rPr>
        <w:t>215263</w:t>
      </w:r>
    </w:p>
    <w:p>
      <w:r>
        <w:t>#agorai responsabile di questa situazione immigrazione incontrollata sono le trasmissioni come agorà che hanno invitato tutti i poveri mondo</w:t>
      </w:r>
    </w:p>
    <w:p>
      <w:r>
        <w:rPr>
          <w:b/>
          <w:u w:val="single"/>
        </w:rPr>
        <w:t>215264</w:t>
      </w:r>
    </w:p>
    <w:p>
      <w:r>
        <w:t>28 Aprile 2017:"Al via l’incontro ‘l’Italia e i migranti’…le politiche europee e le proposte delle realtà locali"... https://t.co/wZUoKfbzfm</w:t>
      </w:r>
    </w:p>
    <w:p>
      <w:r>
        <w:rPr>
          <w:b/>
          <w:u w:val="single"/>
        </w:rPr>
        <w:t>215265</w:t>
      </w:r>
    </w:p>
    <w:p>
      <w:r>
        <w:t>Fermati anche due migranti con passaporti rubati https://t.co/NEJb9kNRLh</w:t>
      </w:r>
    </w:p>
    <w:p>
      <w:r>
        <w:rPr>
          <w:b/>
          <w:u w:val="single"/>
        </w:rPr>
        <w:t>215266</w:t>
      </w:r>
    </w:p>
    <w:p>
      <w:r>
        <w:t>Cosa vuole fare il governo sull'immigrazione (il piano di Minniti) https://t.co/LSg60n8AYe  PORTATELI A CASA TUA MINNITI,CON BOLDRINI</w:t>
      </w:r>
    </w:p>
    <w:p>
      <w:r>
        <w:rPr>
          <w:b/>
          <w:u w:val="single"/>
        </w:rPr>
        <w:t>215267</w:t>
      </w:r>
    </w:p>
    <w:p>
      <w:r>
        <w:t>All'UE non gliene frega nulla dei migranti.Non ci hanno pensato due volte a chiudere la rotta dei Balcani pagando 3 mld alla Turchia #report</w:t>
      </w:r>
    </w:p>
    <w:p>
      <w:r>
        <w:rPr>
          <w:b/>
          <w:u w:val="single"/>
        </w:rPr>
        <w:t>215268</w:t>
      </w:r>
    </w:p>
    <w:p>
      <w:r>
        <w:t>Attenzione nelle ultime 72 ore Il gov.excomunista hanno fatto sbarcare 8.500 illegali da navi straniere nn si rende conto dei ns problemi!</w:t>
      </w:r>
    </w:p>
    <w:p>
      <w:r>
        <w:rPr>
          <w:b/>
          <w:u w:val="single"/>
        </w:rPr>
        <w:t>215269</w:t>
      </w:r>
    </w:p>
    <w:p>
      <w:r>
        <w:t>@lauraboldrini un tweet di vicinanza per questa #donna malmenata da un tuo amico #immigrato niente?! Per una volta nn faresti brutta figura. https://t.co/VVltx0Xhil</w:t>
      </w:r>
    </w:p>
    <w:p>
      <w:r>
        <w:rPr>
          <w:b/>
          <w:u w:val="single"/>
        </w:rPr>
        <w:t>215270</w:t>
      </w:r>
    </w:p>
    <w:p>
      <w:r>
        <w:t>Torna «Book Pride», tema: lo straniero. A Milano la fiera con 200 editori indipendenti. Ne scrive Severino Colombo https://t.co/ufQJcsF3eN https://t.co/xquuCXBbdM</w:t>
      </w:r>
    </w:p>
    <w:p>
      <w:r>
        <w:rPr>
          <w:b/>
          <w:u w:val="single"/>
        </w:rPr>
        <w:t>215271</w:t>
      </w:r>
    </w:p>
    <w:p>
      <w:r>
        <w:t>Milano, manifestanti contro i profughi se la prendono con il giornalista. De Corato: «È un c...» https://t.co/eEmEvU95Az</w:t>
      </w:r>
    </w:p>
    <w:p>
      <w:r>
        <w:rPr>
          <w:b/>
          <w:u w:val="single"/>
        </w:rPr>
        <w:t>215272</w:t>
      </w:r>
    </w:p>
    <w:p>
      <w:r>
        <w:t>'L’Epifania è invito ad affrontare l’immigrazione senza cedere alla paura' https://t.co/0yORTvZPlw</w:t>
      </w:r>
    </w:p>
    <w:p>
      <w:r>
        <w:rPr>
          <w:b/>
          <w:u w:val="single"/>
        </w:rPr>
        <w:t>215273</w:t>
      </w:r>
    </w:p>
    <w:p>
      <w:r>
        <w:t>Senza studenti stranieri in Italia molte scuole chiuderebbero i battenti ed i docenti ecc perderebbero il... https://t.co/UG8mfnqdVz</w:t>
      </w:r>
    </w:p>
    <w:p>
      <w:r>
        <w:rPr>
          <w:b/>
          <w:u w:val="single"/>
        </w:rPr>
        <w:t>215274</w:t>
      </w:r>
    </w:p>
    <w:p>
      <w:r>
        <w:t>.giulianopisapia: "All'Italia servono 200.000 #migranti ogni anno" https://t.co/e5ahFxvNCB https://t.co/eS1B9X1yD8</w:t>
      </w:r>
    </w:p>
    <w:p>
      <w:r>
        <w:rPr>
          <w:b/>
          <w:u w:val="single"/>
        </w:rPr>
        <w:t>215275</w:t>
      </w:r>
    </w:p>
    <w:p>
      <w:r>
        <w:t>Grazie @fsnews_it per il sostegno in favore dei minori migranti che arrivano soli. DONA ORA su https://t.co/9Ru2Myzkbe #aBracciaAperte #FS https://t.co/1AEig0Kq1Q</w:t>
      </w:r>
    </w:p>
    <w:p>
      <w:r>
        <w:rPr>
          <w:b/>
          <w:u w:val="single"/>
        </w:rPr>
        <w:t>215276</w:t>
      </w:r>
    </w:p>
    <w:p>
      <w:r>
        <w:t>@FXS_Forex_IT Assurdo che stranieri dicano cosa deve fare un Paese sovrano #noeuro #noeuropa @PCPadoan @pierremoscovici @JunckerEU</w:t>
      </w:r>
    </w:p>
    <w:p>
      <w:r>
        <w:rPr>
          <w:b/>
          <w:u w:val="single"/>
        </w:rPr>
        <w:t>215277</w:t>
      </w:r>
    </w:p>
    <w:p>
      <w:r>
        <w:t>l'#incendio al campo profughi di #Grandesynthe https://t.co/OCvRQva2SY</w:t>
      </w:r>
    </w:p>
    <w:p>
      <w:r>
        <w:rPr>
          <w:b/>
          <w:u w:val="single"/>
        </w:rPr>
        <w:t>215278</w:t>
      </w:r>
    </w:p>
    <w:p>
      <w:r>
        <w:t>A Milano festa per dare il benvenuto ai profughi https://t.co/nkzSsFyuxi Clicca sul link</w:t>
      </w:r>
    </w:p>
    <w:p>
      <w:r>
        <w:rPr>
          <w:b/>
          <w:u w:val="single"/>
        </w:rPr>
        <w:t>215279</w:t>
      </w:r>
    </w:p>
    <w:p>
      <w:r>
        <w:t>95n anniversario della scuola San Giusto, ricordate le vittime dell'immigrazione: https://t.co/VWESzVwmWi tramite @YouTube</w:t>
      </w:r>
    </w:p>
    <w:p>
      <w:r>
        <w:rPr>
          <w:b/>
          <w:u w:val="single"/>
        </w:rPr>
        <w:t>215280</w:t>
      </w:r>
    </w:p>
    <w:p>
      <w:r>
        <w:t>Non hanno niente in comune, migranti bestie, Gesù RE https://t.co/ON4u2Eh7rB</w:t>
      </w:r>
    </w:p>
    <w:p>
      <w:r>
        <w:rPr>
          <w:b/>
          <w:u w:val="single"/>
        </w:rPr>
        <w:t>215281</w:t>
      </w:r>
    </w:p>
    <w:p>
      <w:r>
        <w:t>Prima mi manda l'ufficio immigrazione in albergo ed ora mi ringrazia per la mia frase in italiano. Coerente come Salvini. https://t.co/sR1d3kqHmf</w:t>
      </w:r>
    </w:p>
    <w:p>
      <w:r>
        <w:rPr>
          <w:b/>
          <w:u w:val="single"/>
        </w:rPr>
        <w:t>215282</w:t>
      </w:r>
    </w:p>
    <w:p>
      <w:r>
        <w:t>Roma e Ferrara: migranti imposti, reazioni e soluzioni diverse https://t.co/uWrAg06heS</w:t>
      </w:r>
    </w:p>
    <w:p>
      <w:r>
        <w:rPr>
          <w:b/>
          <w:u w:val="single"/>
        </w:rPr>
        <w:t>215283</w:t>
      </w:r>
    </w:p>
    <w:p>
      <w:r>
        <w:t>#Italia | Anche quest’anno il Ministero degli Affari Esteri ha lanciato borse di #studio a #studenti stranieri e ... https://t.co/ooC4OwP8dm https://t.co/p1WAWXAPOu</w:t>
      </w:r>
    </w:p>
    <w:p>
      <w:r>
        <w:rPr>
          <w:b/>
          <w:u w:val="single"/>
        </w:rPr>
        <w:t>215284</w:t>
      </w:r>
    </w:p>
    <w:p>
      <w:r>
        <w:t>Dopo il no olandese ai ministri turchi Ankara all’Ue: «Rivedere l’accordo sui migranti</w:t>
        <w:br/>
        <w:br/>
        <w:t>https://t.co/V5V0nvYdBg</w:t>
      </w:r>
    </w:p>
    <w:p>
      <w:r>
        <w:rPr>
          <w:b/>
          <w:u w:val="single"/>
        </w:rPr>
        <w:t>215285</w:t>
      </w:r>
    </w:p>
    <w:p>
      <w:r>
        <w:t>Gentili proprietari dei resort alle #maldive... accogliete il profugo dall'Italia per dieci giorni.</w:t>
        <w:br/>
        <w:t>#profughi #esiamonoi #notengodinero</w:t>
      </w:r>
    </w:p>
    <w:p>
      <w:r>
        <w:rPr>
          <w:b/>
          <w:u w:val="single"/>
        </w:rPr>
        <w:t>215286</w:t>
      </w:r>
    </w:p>
    <w:p>
      <w:r>
        <w:t xml:space="preserve">@SSLAZIO1900SS @alinomilan </w:t>
        <w:br/>
        <w:t>Centinaia di migliaia di stranieri girano sapendosi impunibili in Italia. Ringraziamo istituzioni.</w:t>
      </w:r>
    </w:p>
    <w:p>
      <w:r>
        <w:rPr>
          <w:b/>
          <w:u w:val="single"/>
        </w:rPr>
        <w:t>215287</w:t>
      </w:r>
    </w:p>
    <w:p>
      <w:r>
        <w:t>@Pontifex_it ad uno ad uno, perché quando i migranti israeliti arrivarono in terra di Canaan fecero fuori tutti i Canaaniti.</w:t>
      </w:r>
    </w:p>
    <w:p>
      <w:r>
        <w:rPr>
          <w:b/>
          <w:u w:val="single"/>
        </w:rPr>
        <w:t>215288</w:t>
      </w:r>
    </w:p>
    <w:p>
      <w:r>
        <w:t>https://t.co/ydZpAlCJfK l'inutilità di TS si vede anche da prime pagine come questa utile solo a denigrare avversario e proprietà straniera.</w:t>
      </w:r>
    </w:p>
    <w:p>
      <w:r>
        <w:rPr>
          <w:b/>
          <w:u w:val="single"/>
        </w:rPr>
        <w:t>215289</w:t>
      </w:r>
    </w:p>
    <w:p>
      <w:r>
        <w:t>Sant'Alessio in Aspromonte, paese si ripopola grazie a migranti https://t.co/O9CwDe67Bq https://t.co/JKN6We55PA</w:t>
      </w:r>
    </w:p>
    <w:p>
      <w:r>
        <w:rPr>
          <w:b/>
          <w:u w:val="single"/>
        </w:rPr>
        <w:t>215290</w:t>
      </w:r>
    </w:p>
    <w:p>
      <w:r>
        <w:t>@beretta_g Questi "migranti"son tutti uomini,significa ke nn son migranti da guerre</w:t>
        <w:br/>
        <w:t>@OpalBrescia @ReteDisarmo @UNHCRItalia @notiziemigranti</w:t>
      </w:r>
    </w:p>
    <w:p>
      <w:r>
        <w:rPr>
          <w:b/>
          <w:u w:val="single"/>
        </w:rPr>
        <w:t>215291</w:t>
      </w:r>
    </w:p>
    <w:p>
      <w:r>
        <w:t>@gasallu concordo, anche io penso che le ONG per sopravvive sono disposte a tutto, anche a calpestare gli immigrati e tutti noi !</w:t>
      </w:r>
    </w:p>
    <w:p>
      <w:r>
        <w:rPr>
          <w:b/>
          <w:u w:val="single"/>
        </w:rPr>
        <w:t>215292</w:t>
      </w:r>
    </w:p>
    <w:p>
      <w:r>
        <w:t>I bambini “profughi” di Gorino? Tutte cazzate inventate della sinistra per fare propaganda | Tg24notizie https://t.co/MhNOrvcmOQ</w:t>
      </w:r>
    </w:p>
    <w:p>
      <w:r>
        <w:rPr>
          <w:b/>
          <w:u w:val="single"/>
        </w:rPr>
        <w:t>215293</w:t>
      </w:r>
    </w:p>
    <w:p>
      <w:r>
        <w:t>Dopo aver visto le condizioni della piccola #migrante, mi stanno ancora più sulle palle i #razzisti. Non sanno di cosa parlano. #9febbraio</w:t>
      </w:r>
    </w:p>
    <w:p>
      <w:r>
        <w:rPr>
          <w:b/>
          <w:u w:val="single"/>
        </w:rPr>
        <w:t>215294</w:t>
      </w:r>
    </w:p>
    <w:p>
      <w:r>
        <w:t>Un messaggio di speranza agli immigrati e tutti i latinos, @NoelDiazESNE con @Pontifex_it, Domenica 29 e la notte in https://t.co/2SPCbnQAyh https://t.co/043q4I6evv</w:t>
      </w:r>
    </w:p>
    <w:p>
      <w:r>
        <w:rPr>
          <w:b/>
          <w:u w:val="single"/>
        </w:rPr>
        <w:t>215295</w:t>
      </w:r>
    </w:p>
    <w:p>
      <w:r>
        <w:t>Grillo: "Adesso è il momento di proteggerci, rimpatriare subito tutti gli immigrati irregolari" https://t.co/gJxpsdKwJn</w:t>
      </w:r>
    </w:p>
    <w:p>
      <w:r>
        <w:rPr>
          <w:b/>
          <w:u w:val="single"/>
        </w:rPr>
        <w:t>215296</w:t>
      </w:r>
    </w:p>
    <w:p>
      <w:r>
        <w:t>Tiramisù col liquore: protesta dei migranti alla mensa di via Camoletti https://t.co/o30zmKejOj</w:t>
      </w:r>
    </w:p>
    <w:p>
      <w:r>
        <w:rPr>
          <w:b/>
          <w:u w:val="single"/>
        </w:rPr>
        <w:t>215297</w:t>
      </w:r>
    </w:p>
    <w:p>
      <w:r>
        <w:t>10 domande che hai sempre voluto fare a un profugo https://t.co/3ZfOZOKk3w https://t.co/EWAawk6RWe</w:t>
      </w:r>
    </w:p>
    <w:p>
      <w:r>
        <w:rPr>
          <w:b/>
          <w:u w:val="single"/>
        </w:rPr>
        <w:t>215298</w:t>
      </w:r>
    </w:p>
    <w:p>
      <w:r>
        <w:t>Ungheria contro Renzi su migranti: “Quei soldi spettano a noi, non all’Italia” https://t.co/LkV2ZFdRef</w:t>
      </w:r>
    </w:p>
    <w:p>
      <w:r>
        <w:rPr>
          <w:b/>
          <w:u w:val="single"/>
        </w:rPr>
        <w:t>215299</w:t>
      </w:r>
    </w:p>
    <w:p>
      <w:r>
        <w:t>#GABBIAOPEN l’8% delle nostre imprese è gestito da immigrati. E creano lavoro anche per gli italiani @alex_bechini #welcomerefugees</w:t>
      </w:r>
    </w:p>
    <w:p>
      <w:r>
        <w:rPr>
          <w:b/>
          <w:u w:val="single"/>
        </w:rPr>
        <w:t>215300</w:t>
      </w:r>
    </w:p>
    <w:p>
      <w:r>
        <w:t>#dallavostraparte fermare l'immigrazione clandestina è possibile :mandiamo a casa questo governo e difendiamo l'Italia dall'invasione</w:t>
      </w:r>
    </w:p>
    <w:p>
      <w:r>
        <w:rPr>
          <w:b/>
          <w:u w:val="single"/>
        </w:rPr>
        <w:t>215301</w:t>
      </w:r>
    </w:p>
    <w:p>
      <w:r>
        <w:t>Il governo britannico non vuole consulenti stranieri per la gestione della #Brexit. Che smacco per Borghi Aquilini e Bagnai.</w:t>
      </w:r>
    </w:p>
    <w:p>
      <w:r>
        <w:rPr>
          <w:b/>
          <w:u w:val="single"/>
        </w:rPr>
        <w:t>215302</w:t>
      </w:r>
    </w:p>
    <w:p>
      <w:r>
        <w:t>'Io aggredito in strada. Milano è in mano agli stranieri' - Il Giornale OFF https://t.co/DUKPPdyu4L</w:t>
      </w:r>
    </w:p>
    <w:p>
      <w:r>
        <w:rPr>
          <w:b/>
          <w:u w:val="single"/>
        </w:rPr>
        <w:t>215303</w:t>
      </w:r>
    </w:p>
    <w:p>
      <w:r>
        <w:t xml:space="preserve">@proudofmascolo @Benji_Mascolo </w:t>
        <w:br/>
        <w:t>Sono un profugo (no bono,no bono)  profugo ricco lasciamo stare il fatto che io sono nera ,ma cosa c'entra?😂</w:t>
      </w:r>
    </w:p>
    <w:p>
      <w:r>
        <w:rPr>
          <w:b/>
          <w:u w:val="single"/>
        </w:rPr>
        <w:t>215304</w:t>
      </w:r>
    </w:p>
    <w:p>
      <w:r>
        <w:t>Como. Alta tensione al centro migranti. Tutto per sette cellulari rubati</w:t>
        <w:br/>
        <w:t>@laprovinciadico https://t.co/GjgVvRds9D</w:t>
      </w:r>
    </w:p>
    <w:p>
      <w:r>
        <w:rPr>
          <w:b/>
          <w:u w:val="single"/>
        </w:rPr>
        <w:t>215305</w:t>
      </w:r>
    </w:p>
    <w:p>
      <w:r>
        <w:t>Aguzzino del campo profughi in Libia riconosciuto a Milano nel centro di via Sammartini  e arrestato https://t.co/wHBqx1fFEP</w:t>
      </w:r>
    </w:p>
    <w:p>
      <w:r>
        <w:rPr>
          <w:b/>
          <w:u w:val="single"/>
        </w:rPr>
        <w:t>215306</w:t>
      </w:r>
    </w:p>
    <w:p>
      <w:r>
        <w:t>Roma, 40 profughi siriani accolti da Comunità di Sant'Egidio, Chiese evangeliche e Valdesi https://t.co/ZoZQHnB3Tv @ilmessaggeroit</w:t>
      </w:r>
    </w:p>
    <w:p>
      <w:r>
        <w:rPr>
          <w:b/>
          <w:u w:val="single"/>
        </w:rPr>
        <w:t>215307</w:t>
      </w:r>
    </w:p>
    <w:p>
      <w:r>
        <w:t>@cleadelarge -in particolare i seguaci di salvini, ne conosco molti e sono tutti favorevoli per mandare via gli immigrati, non mi piace-</w:t>
      </w:r>
    </w:p>
    <w:p>
      <w:r>
        <w:rPr>
          <w:b/>
          <w:u w:val="single"/>
        </w:rPr>
        <w:t>215308</w:t>
      </w:r>
    </w:p>
    <w:p>
      <w:r>
        <w:t>A Ventimiglia, una notte con i migranti nel paese che vieta la carità</w:t>
        <w:br/>
        <w:t>Anche i sentimenti devono passare dalle ordinanze sindacali ?</w:t>
      </w:r>
    </w:p>
    <w:p>
      <w:r>
        <w:rPr>
          <w:b/>
          <w:u w:val="single"/>
        </w:rPr>
        <w:t>215309</w:t>
      </w:r>
    </w:p>
    <w:p>
      <w:r>
        <w:t>La favola Bouasse, da migrante a calciatore della Roma https://t.co/oeF5pCpQgG</w:t>
      </w:r>
    </w:p>
    <w:p>
      <w:r>
        <w:rPr>
          <w:b/>
          <w:u w:val="single"/>
        </w:rPr>
        <w:t>215310</w:t>
      </w:r>
    </w:p>
    <w:p>
      <w:r>
        <w:t>Imperia, controlli della Polizia in un locale pubblico: due stranieri allontanati dall’Italia - https://t.co/0AQG5pV4hL - Cronaca ... https://t.co/4WoB22P4Ts</w:t>
      </w:r>
    </w:p>
    <w:p>
      <w:r>
        <w:rPr>
          <w:b/>
          <w:u w:val="single"/>
        </w:rPr>
        <w:t>215311</w:t>
      </w:r>
    </w:p>
    <w:p>
      <w:r>
        <w:t>Quelli a Roma hanno DIRITTOOO.Hanno un contratto e pagato.Guardate le case dal 1990 a chi danno case.Solo immigrati e non pagano. #mattino5</w:t>
      </w:r>
    </w:p>
    <w:p>
      <w:r>
        <w:rPr>
          <w:b/>
          <w:u w:val="single"/>
        </w:rPr>
        <w:t>215312</w:t>
      </w:r>
    </w:p>
    <w:p>
      <w:r>
        <w:t>#dallavostraparte via dall'Italia gli immigrati clandestini e tutti i politici incapaci di governare l'Italia</w:t>
      </w:r>
    </w:p>
    <w:p>
      <w:r>
        <w:rPr>
          <w:b/>
          <w:u w:val="single"/>
        </w:rPr>
        <w:t>215313</w:t>
      </w:r>
    </w:p>
    <w:p>
      <w:r>
        <w:t>.@fondazioneoasis l’Europa tra immigrazione e Islam. Presentazione il 19 gennaio alla libreria Open di Milano https://t.co/dDSc6Q9kon https://t.co/rpcQ472P6m</w:t>
      </w:r>
    </w:p>
    <w:p>
      <w:r>
        <w:rPr>
          <w:b/>
          <w:u w:val="single"/>
        </w:rPr>
        <w:t>215314</w:t>
      </w:r>
    </w:p>
    <w:p>
      <w:r>
        <w:t>@inblueblood @Erriders come vanno accolti gli immigrati?praticamente cosa si deve fare</w:t>
      </w:r>
    </w:p>
    <w:p>
      <w:r>
        <w:rPr>
          <w:b/>
          <w:u w:val="single"/>
        </w:rPr>
        <w:t>215315</w:t>
      </w:r>
    </w:p>
    <w:p>
      <w:r>
        <w:t>@mimmo_rinaldi @ilfattoblog @ShadyHamadi @fattoquotidiano Vero. Un immigrato dovrebbe entrare regolarmente in un Paese. Poi, può fare volontariato o meno... altro discorso.</w:t>
      </w:r>
    </w:p>
    <w:p>
      <w:r>
        <w:rPr>
          <w:b/>
          <w:u w:val="single"/>
        </w:rPr>
        <w:t>215316</w:t>
      </w:r>
    </w:p>
    <w:p>
      <w:r>
        <w:t>Cosa sta succedendo a Como coi #migranti? https://t.co/KEU5FS7UZ9</w:t>
      </w:r>
    </w:p>
    <w:p>
      <w:r>
        <w:rPr>
          <w:b/>
          <w:u w:val="single"/>
        </w:rPr>
        <w:t>215317</w:t>
      </w:r>
    </w:p>
    <w:p>
      <w:r>
        <w:t>#lineatelenova fai sapere alla tizia che i migranti economici nn si accolgono, #Romeo</w:t>
      </w:r>
    </w:p>
    <w:p>
      <w:r>
        <w:rPr>
          <w:b/>
          <w:u w:val="single"/>
        </w:rPr>
        <w:t>215318</w:t>
      </w:r>
    </w:p>
    <w:p>
      <w:r>
        <w:t>@Corriere tutto normale e gran felicità per i paladini dei migranti e della globalizzazione . Ma se fossero loro le vittime  cambiano idea ?</w:t>
      </w:r>
    </w:p>
    <w:p>
      <w:r>
        <w:rPr>
          <w:b/>
          <w:u w:val="single"/>
        </w:rPr>
        <w:t>215319</w:t>
      </w:r>
    </w:p>
    <w:p>
      <w:r>
        <w:t>Milano: il nuovo prefetto requisirà immobili per metterci dentro gli immigrati https://t.co/GmZOC8TKPk</w:t>
      </w:r>
    </w:p>
    <w:p>
      <w:r>
        <w:rPr>
          <w:b/>
          <w:u w:val="single"/>
        </w:rPr>
        <w:t>215320</w:t>
      </w:r>
    </w:p>
    <w:p>
      <w:r>
        <w:t>Trump, i colossi hi-tech preparano lettera: «America forte grazie agli immigrati» (Il Mattino) https://t.co/VbmAMNRbtQ https://t.co/kdxUZM2pWi</w:t>
      </w:r>
    </w:p>
    <w:p>
      <w:r>
        <w:rPr>
          <w:b/>
          <w:u w:val="single"/>
        </w:rPr>
        <w:t>215321</w:t>
      </w:r>
    </w:p>
    <w:p>
      <w:r>
        <w:t>'Adotta un profugo', la mozione approda sui banchi della sala del Tricolore a Reggio - 24Emilia https://t.co/IcIxKLB40C https://t.co/xmHqd4w6jx</w:t>
      </w:r>
    </w:p>
    <w:p>
      <w:r>
        <w:rPr>
          <w:b/>
          <w:u w:val="single"/>
        </w:rPr>
        <w:t>215322</w:t>
      </w:r>
    </w:p>
    <w:p>
      <w:r>
        <w:t xml:space="preserve">Ci attendono 10, 100, 1000 rivolte come a Cona. </w:t>
        <w:br/>
        <w:t>E il comportamento degli immigrati offende l'Italia.</w:t>
        <w:br/>
        <w:t>https://t.co/ELI33dLJ2y https://t.co/07KSWTHWg6</w:t>
      </w:r>
    </w:p>
    <w:p>
      <w:r>
        <w:rPr>
          <w:b/>
          <w:u w:val="single"/>
        </w:rPr>
        <w:t>215323</w:t>
      </w:r>
    </w:p>
    <w:p>
      <w:r>
        <w:t>RASSEGNA STAMPA - un anno di #corridoumanitari - via @terrastraniera @Corriere https://t.co/Epkgolu3X1</w:t>
      </w:r>
    </w:p>
    <w:p>
      <w:r>
        <w:rPr>
          <w:b/>
          <w:u w:val="single"/>
        </w:rPr>
        <w:t>215324</w:t>
      </w:r>
    </w:p>
    <w:p>
      <w:r>
        <w:t>“L’ipotesi di ospitare dei profughi a Gorino non è più in agenda”, anche la Toscana dice no ai profughi https://t.co/ItpZgjF638</w:t>
      </w:r>
    </w:p>
    <w:p>
      <w:r>
        <w:rPr>
          <w:b/>
          <w:u w:val="single"/>
        </w:rPr>
        <w:t>215325</w:t>
      </w:r>
    </w:p>
    <w:p>
      <w:r>
        <w:t>Domenica della Palme: la fede dei cristiani iracheni profughi a Erbil https://t.co/3IzKqhASAC https://t.co/pUD0CIhD2w</w:t>
      </w:r>
    </w:p>
    <w:p>
      <w:r>
        <w:rPr>
          <w:b/>
          <w:u w:val="single"/>
        </w:rPr>
        <w:t>215326</w:t>
      </w:r>
    </w:p>
    <w:p>
      <w:r>
        <w:t>Merkel: «L’uscita illegale dei migranti dall’Italia non è la soluzione» https://t.co/IxM1ZyF7JJ</w:t>
      </w:r>
    </w:p>
    <w:p>
      <w:r>
        <w:rPr>
          <w:b/>
          <w:u w:val="single"/>
        </w:rPr>
        <w:t>215327</w:t>
      </w:r>
    </w:p>
    <w:p>
      <w:r>
        <w:t>SIAMO ALLA FRUTTA</w:t>
        <w:br/>
        <w:t>Sassari, ora gli immigrati hanno la loro Consulta comunale  https://t.co/B8bZfplWC2 via @lanuovasardegna</w:t>
      </w:r>
    </w:p>
    <w:p>
      <w:r>
        <w:rPr>
          <w:b/>
          <w:u w:val="single"/>
        </w:rPr>
        <w:t>215328</w:t>
      </w:r>
    </w:p>
    <w:p>
      <w:r>
        <w:t>Cedric Herrou, una multa che è una vittoria per il contadino-passeur che aiuta i migranti a frontiera Italia-Francia https://t.co/tpmlPmLT1J</w:t>
      </w:r>
    </w:p>
    <w:p>
      <w:r>
        <w:rPr>
          <w:b/>
          <w:u w:val="single"/>
        </w:rPr>
        <w:t>215329</w:t>
      </w:r>
    </w:p>
    <w:p>
      <w:r>
        <w:t xml:space="preserve">Dedicare anche solo un weekend ai ragazzi, soprattutto stranieri, per portarli al cinema, in un museo, a pranzo. </w:t>
        <w:br/>
        <w:br/>
        <w:t>Chi può, dia una mano :) https://t.co/Xrf7zfnseW</w:t>
      </w:r>
    </w:p>
    <w:p>
      <w:r>
        <w:rPr>
          <w:b/>
          <w:u w:val="single"/>
        </w:rPr>
        <w:t>215330</w:t>
      </w:r>
    </w:p>
    <w:p>
      <w:r>
        <w:t>Vittorio Ferraresi – I giovani italiani costretti ad immigrare, anche colpa del Governo https://t.co/oAQmbmQJIb</w:t>
      </w:r>
    </w:p>
    <w:p>
      <w:r>
        <w:rPr>
          <w:b/>
          <w:u w:val="single"/>
        </w:rPr>
        <w:t>215331</w:t>
      </w:r>
    </w:p>
    <w:p>
      <w:r>
        <w:t>Tu dici? Controlla sotto il suo video e vedi quanti stranieri lo applaudono 😘</w:t>
        <w:br/>
        <w:t>In più l'allegria fa bene sempre e sottolineo: SEMPRE https://t.co/InJh9aacFn</w:t>
      </w:r>
    </w:p>
    <w:p>
      <w:r>
        <w:rPr>
          <w:b/>
          <w:u w:val="single"/>
        </w:rPr>
        <w:t>215332</w:t>
      </w:r>
    </w:p>
    <w:p>
      <w:r>
        <w:t>#migranti L’interminabile retorica dei ponti, dei muri e della tolleranza  https://t.co/706D6a6rwf</w:t>
      </w:r>
    </w:p>
    <w:p>
      <w:r>
        <w:rPr>
          <w:b/>
          <w:u w:val="single"/>
        </w:rPr>
        <w:t>215333</w:t>
      </w:r>
    </w:p>
    <w:p>
      <w:r>
        <w:t>Decine di mafie straniere e soldi agli invasori: Italia, vergognati!!!!!!!! https://t.co/pixuCMUBxQ</w:t>
      </w:r>
    </w:p>
    <w:p>
      <w:r>
        <w:rPr>
          <w:b/>
          <w:u w:val="single"/>
        </w:rPr>
        <w:t>215334</w:t>
      </w:r>
    </w:p>
    <w:p>
      <w:r>
        <w:t>Tangenti e favori anche dai migranti, viceprefetto arrestato a Savona| https://t.co/AqHHcunQid</w:t>
      </w:r>
    </w:p>
    <w:p>
      <w:r>
        <w:rPr>
          <w:b/>
          <w:u w:val="single"/>
        </w:rPr>
        <w:t>215335</w:t>
      </w:r>
    </w:p>
    <w:p>
      <w:r>
        <w:t>@MatrixCanale5Dite a Meloni che non vogliamo gli stranieri,tasse per mantenerli e gli omicidi che commettono.</w:t>
        <w:br/>
        <w:t>Siamo stanchi della corruzione</w:t>
      </w:r>
    </w:p>
    <w:p>
      <w:r>
        <w:rPr>
          <w:b/>
          <w:u w:val="single"/>
        </w:rPr>
        <w:t>215336</w:t>
      </w:r>
    </w:p>
    <w:p>
      <w:r>
        <w:t>Solita #demagogia confusionaria che sposta il problema. I migranti che arrivano con i barconi non lavorano... https://t.co/5TBNwITcaf</w:t>
      </w:r>
    </w:p>
    <w:p>
      <w:r>
        <w:rPr>
          <w:b/>
          <w:u w:val="single"/>
        </w:rPr>
        <w:t>215337</w:t>
      </w:r>
    </w:p>
    <w:p>
      <w:r>
        <w:t>#dallavostraparte Grazie al PD se Italia l'han fatta diventare il campo profughi della UE.Grazie a Letta,Renzi,Gentiloni,Mattarella e Papa.</w:t>
      </w:r>
    </w:p>
    <w:p>
      <w:r>
        <w:rPr>
          <w:b/>
          <w:u w:val="single"/>
        </w:rPr>
        <w:t>215338</w:t>
      </w:r>
    </w:p>
    <w:p>
      <w:r>
        <w:t>Baby gang a Roma, raid contro negozi stranieri, 12 arresti https://t.co/vijuopLgCK</w:t>
      </w:r>
    </w:p>
    <w:p>
      <w:r>
        <w:rPr>
          <w:b/>
          <w:u w:val="single"/>
        </w:rPr>
        <w:t>215339</w:t>
      </w:r>
    </w:p>
    <w:p>
      <w:r>
        <w:t>Milano rilancia sulla moda uomo, Giorgio Armani dà spazio a tre designer stranieri https://t.co/rOx5QxYiri #moda</w:t>
      </w:r>
    </w:p>
    <w:p>
      <w:r>
        <w:rPr>
          <w:b/>
          <w:u w:val="single"/>
        </w:rPr>
        <w:t>215340</w:t>
      </w:r>
    </w:p>
    <w:p>
      <w:r>
        <w:t>In Svizzera chi tocca un agente finisce in cella: in Italia se migrante picchia un agente torna in hotel |... https://t.co/SPscsBFBPs</w:t>
      </w:r>
    </w:p>
    <w:p>
      <w:r>
        <w:rPr>
          <w:b/>
          <w:u w:val="single"/>
        </w:rPr>
        <w:t>215341</w:t>
      </w:r>
    </w:p>
    <w:p>
      <w:r>
        <w:t>Ma non possiamo sostituire gli immigrati con Scandinave gnocche?</w:t>
        <w:br/>
        <w:t>Che sarei felice di mantenere!</w:t>
        <w:br/>
        <w:t>Vi devo dire tutto io??E Daje!!</w:t>
      </w:r>
    </w:p>
    <w:p>
      <w:r>
        <w:rPr>
          <w:b/>
          <w:u w:val="single"/>
        </w:rPr>
        <w:t>215342</w:t>
      </w:r>
    </w:p>
    <w:p>
      <w:r>
        <w:t>@EnricoLetta una domanda: qual'è percentuale di status #rifugiati abbiamo in ITA rispetto TUTTI gli immigrati che arrivano?</w:t>
      </w:r>
    </w:p>
    <w:p>
      <w:r>
        <w:rPr>
          <w:b/>
          <w:u w:val="single"/>
        </w:rPr>
        <w:t>215343</w:t>
      </w:r>
    </w:p>
    <w:p>
      <w:r>
        <w:t>Avramopoulos: “Ottimo il piano Minniti sui migranti” https://t.co/33zOwJIK7B</w:t>
      </w:r>
    </w:p>
    <w:p>
      <w:r>
        <w:rPr>
          <w:b/>
          <w:u w:val="single"/>
        </w:rPr>
        <w:t>215344</w:t>
      </w:r>
    </w:p>
    <w:p>
      <w:r>
        <w:t>Bellissimo post sulle cause e conseguenze dell'immigrazione,  da leggere!!! https://t.co/XFOA9iRM43</w:t>
      </w:r>
    </w:p>
    <w:p>
      <w:r>
        <w:rPr>
          <w:b/>
          <w:u w:val="single"/>
        </w:rPr>
        <w:t>215345</w:t>
      </w:r>
    </w:p>
    <w:p>
      <w:r>
        <w:t>Roma, nuovo sgombero al Baobab di via Cupa: via migranti e tende https://t.co/aINDHAT0y4 via @repubblicait</w:t>
      </w:r>
    </w:p>
    <w:p>
      <w:r>
        <w:rPr>
          <w:b/>
          <w:u w:val="single"/>
        </w:rPr>
        <w:t>215346</w:t>
      </w:r>
    </w:p>
    <w:p>
      <w:r>
        <w:t>Psicosi (e leggende) galoppano su Facebook: Attenzione al furgone pieno di rom accanto alla… https://t.co/FZO8FBl6tn</w:t>
      </w:r>
    </w:p>
    <w:p>
      <w:r>
        <w:rPr>
          <w:b/>
          <w:u w:val="single"/>
        </w:rPr>
        <w:t>215347</w:t>
      </w:r>
    </w:p>
    <w:p>
      <w:r>
        <w:t>Bellissimo!</w:t>
        <w:br/>
        <w:t>Roma: banda di rom gli chiedeva il pizzo da 2 anni, ristoratore esausto li uccide a colpi di mitra - https://t.co/Pd9HWV8fkL</w:t>
      </w:r>
    </w:p>
    <w:p>
      <w:r>
        <w:rPr>
          <w:b/>
          <w:u w:val="single"/>
        </w:rPr>
        <w:t>215348</w:t>
      </w:r>
    </w:p>
    <w:p>
      <w:r>
        <w:t>#Milano Chiude il "campo rom dei container" in via Lombroso: lasciate per strada diverse famiglie https://t.co/sLq6LsrdLS https://t.co/698G4fpkqS</w:t>
      </w:r>
    </w:p>
    <w:p>
      <w:r>
        <w:rPr>
          <w:b/>
          <w:u w:val="single"/>
        </w:rPr>
        <w:t>215349</w:t>
      </w:r>
    </w:p>
    <w:p>
      <w:r>
        <w:t>Incendi di rifiuti in campo nomadi abusivo tra Manfredonia e Cerignola – la VIDEO segnalazione di Forza Nuova: https://t.co/W9dF5izZLH</w:t>
      </w:r>
    </w:p>
    <w:p>
      <w:r>
        <w:rPr>
          <w:b/>
          <w:u w:val="single"/>
        </w:rPr>
        <w:t>215350</w:t>
      </w:r>
    </w:p>
    <w:p>
      <w:r>
        <w:t>Bagni separati per i bambini stranieri: dopo bufera su scuola di Cagliari arriva la marcia indietro https://t.co/fRRcllaj2i</w:t>
      </w:r>
    </w:p>
    <w:p>
      <w:r>
        <w:rPr>
          <w:b/>
          <w:u w:val="single"/>
        </w:rPr>
        <w:t>215351</w:t>
      </w:r>
    </w:p>
    <w:p>
      <w:r>
        <w:t>Trovato in Croazia il tesoro della “regina” rom: sequestro da 6 milioni di euro:</w:t>
      </w:r>
    </w:p>
    <w:p>
      <w:r>
        <w:rPr>
          <w:b/>
          <w:u w:val="single"/>
        </w:rPr>
        <w:t>215352</w:t>
      </w:r>
    </w:p>
    <w:p>
      <w:r>
        <w:t>@andreasantoro_9 anche quando amministravate, il mun. IX meritava impegno. Invece ve ne siete fregati. EUR ridotto in campo rom</w:t>
      </w:r>
    </w:p>
    <w:p>
      <w:r>
        <w:rPr>
          <w:b/>
          <w:u w:val="single"/>
        </w:rPr>
        <w:t>215353</w:t>
      </w:r>
    </w:p>
    <w:p>
      <w:r>
        <w:t>Inchiesta a torino - Trovato in Croazia il tesoro della “regina” rom |https://t.co/zk2Uws8TT6</w:t>
      </w:r>
    </w:p>
    <w:p>
      <w:r>
        <w:rPr>
          <w:b/>
          <w:u w:val="single"/>
        </w:rPr>
        <w:t>215354</w:t>
      </w:r>
    </w:p>
    <w:p>
      <w:r>
        <w:t>#POLITICA la ue di m.:"l'italia discrimina i migranti"sono lontani da noi,SONO GLI ITALIANI DISCRIMINATI!!PEZZI DI M https://t.co/a7L0k447Vu</w:t>
      </w:r>
    </w:p>
    <w:p>
      <w:r>
        <w:rPr>
          <w:b/>
          <w:u w:val="single"/>
        </w:rPr>
        <w:t>215355</w:t>
      </w:r>
    </w:p>
    <w:p>
      <w:r>
        <w:t>Auguriamo a tutti gli amici musulmani un felice e sereno anno 1438 (#Hijri1438)!</w:t>
        <w:br/>
        <w:t>Che sia un anno di #سلام #pace https://t.co/ptHT9snoxw</w:t>
      </w:r>
    </w:p>
    <w:p>
      <w:r>
        <w:rPr>
          <w:b/>
          <w:u w:val="single"/>
        </w:rPr>
        <w:t>215356</w:t>
      </w:r>
    </w:p>
    <w:p>
      <w:r>
        <w:t>Cari italiani, per battere l'islam dovete tornare a fare figli https://t.co/e5hvUTZIab</w:t>
      </w:r>
    </w:p>
    <w:p>
      <w:r>
        <w:rPr>
          <w:b/>
          <w:u w:val="single"/>
        </w:rPr>
        <w:t>215357</w:t>
      </w:r>
    </w:p>
    <w:p>
      <w:r>
        <w:t>L'han studiata bene, passin passetto.Anche la storiella dell'immigrazione e degli italiani che non fan più figli:1piano demoniaco.Ma finirà.</w:t>
      </w:r>
    </w:p>
    <w:p>
      <w:r>
        <w:rPr>
          <w:b/>
          <w:u w:val="single"/>
        </w:rPr>
        <w:t>215358</w:t>
      </w:r>
    </w:p>
    <w:p>
      <w:r>
        <w:t>@cicapingui @Piovegovernolad @ilPontormo #no c'è bisogno di fare figli X sconfiggere l'islam, basta non farlo entrare nel nostro paese</w:t>
      </w:r>
    </w:p>
    <w:p>
      <w:r>
        <w:rPr>
          <w:b/>
          <w:u w:val="single"/>
        </w:rPr>
        <w:t>215359</w:t>
      </w:r>
    </w:p>
    <w:p>
      <w:r>
        <w:t>"Stop immigrati": vorreste un referendum anche in Italia? https://t.co/8KnsY9NkEa</w:t>
      </w:r>
    </w:p>
    <w:p>
      <w:r>
        <w:rPr>
          <w:b/>
          <w:u w:val="single"/>
        </w:rPr>
        <w:t>215360</w:t>
      </w:r>
    </w:p>
    <w:p>
      <w:r>
        <w:t>#LeIene #bosnia e #kosovo base per terroristi. Grazie USA. Aveva ragione #slobo</w:t>
      </w:r>
    </w:p>
    <w:p>
      <w:r>
        <w:rPr>
          <w:b/>
          <w:u w:val="single"/>
        </w:rPr>
        <w:t>215361</w:t>
      </w:r>
    </w:p>
    <w:p>
      <w:r>
        <w:t>In Italia si celebra la prima giornata nazionale per le vittime dell’immigrazione. https://t.co/F1e3LwYlZs</w:t>
      </w:r>
    </w:p>
    <w:p>
      <w:r>
        <w:rPr>
          <w:b/>
          <w:u w:val="single"/>
        </w:rPr>
        <w:t>215362</w:t>
      </w:r>
    </w:p>
    <w:p>
      <w:r>
        <w:t>Cosa ci aspettiamo più di questi immigrati ? Credo che siamo arrivati alla frutta ormai e oltretutto senza ritorno</w:t>
      </w:r>
    </w:p>
    <w:p>
      <w:r>
        <w:rPr>
          <w:b/>
          <w:u w:val="single"/>
        </w:rPr>
        <w:t>215363</w:t>
      </w:r>
    </w:p>
    <w:p>
      <w:r>
        <w:t>"Così la prima lupa, la madre, va in cerca della seconda lupa, l’amica ex terrorista". Su @Linkiesta, #lelupe.</w:t>
        <w:br/>
        <w:t>https://t.co/efLISFo9Lm</w:t>
      </w:r>
    </w:p>
    <w:p>
      <w:r>
        <w:rPr>
          <w:b/>
          <w:u w:val="single"/>
        </w:rPr>
        <w:t>215364</w:t>
      </w:r>
    </w:p>
    <w:p>
      <w:r>
        <w:t>Gioventù italiana dal sud al nord, quando gli immigrati toccano un italiano/a, tutti per uno e uno per tutti,bastonare ad occhi aperti</w:t>
      </w:r>
    </w:p>
    <w:p>
      <w:r>
        <w:rPr>
          <w:b/>
          <w:u w:val="single"/>
        </w:rPr>
        <w:t>215365</w:t>
      </w:r>
    </w:p>
    <w:p>
      <w:r>
        <w:t>rom....parmi strano: si saranno sbagliati i Carabinieri!!!! https://t.co/Zq3At22qJQ</w:t>
      </w:r>
    </w:p>
    <w:p>
      <w:r>
        <w:rPr>
          <w:b/>
          <w:u w:val="single"/>
        </w:rPr>
        <w:t>215366</w:t>
      </w:r>
    </w:p>
    <w:p>
      <w:r>
        <w:t>Lampedusa, il ricordo della strage di migranti del 3 ottobre 2013: ‘La cittadinanza è universale’ https://t.co/exSErRzn7W</w:t>
      </w:r>
    </w:p>
    <w:p>
      <w:r>
        <w:rPr>
          <w:b/>
          <w:u w:val="single"/>
        </w:rPr>
        <w:t>215367</w:t>
      </w:r>
    </w:p>
    <w:p>
      <w:r>
        <w:t xml:space="preserve">Ciao Guagliù!!! </w:t>
        <w:br/>
        <w:t>Oggi ė la giornata dedicata ai migranti morti in mare.</w:t>
        <w:br/>
        <w:t>Il TOTEM della pace di Molinari li... https://t.co/FWE6QsPueo</w:t>
      </w:r>
    </w:p>
    <w:p>
      <w:r>
        <w:rPr>
          <w:b/>
          <w:u w:val="single"/>
        </w:rPr>
        <w:t>215368</w:t>
      </w:r>
    </w:p>
    <w:p>
      <w:r>
        <w:t>Dal campo nomadi alla casa del Comune #lucca https://t.co/J0EC6qvrra</w:t>
      </w:r>
    </w:p>
    <w:p>
      <w:r>
        <w:rPr>
          <w:b/>
          <w:u w:val="single"/>
        </w:rPr>
        <w:t>215369</w:t>
      </w:r>
    </w:p>
    <w:p>
      <w:r>
        <w:t>Con tutto il rispetto per gli immigrati, la memoria delle vittime dei luoghi di lavoro...???? I nove lavoratori,... https://t.co/k1Rxfn8piO</w:t>
      </w:r>
    </w:p>
    <w:p>
      <w:r>
        <w:rPr>
          <w:b/>
          <w:u w:val="single"/>
        </w:rPr>
        <w:t>215370</w:t>
      </w:r>
    </w:p>
    <w:p>
      <w:r>
        <w:t>Roma, lo sgombero di migranti arriva in Campidoglio. Gli attivisti: “Non ci fermiamo” @LaStampa https://t.co/hWl9h8uDxO</w:t>
      </w:r>
    </w:p>
    <w:p>
      <w:r>
        <w:rPr>
          <w:b/>
          <w:u w:val="single"/>
        </w:rPr>
        <w:t>215371</w:t>
      </w:r>
    </w:p>
    <w:p>
      <w:r>
        <w:t>@ilgiornale @News24_it Fatevi un giro per Roma.Campi di immigrati clandestini nella maggior parte,a cielo aperto.Centri accoglienza saturi</w:t>
      </w:r>
    </w:p>
    <w:p>
      <w:r>
        <w:rPr>
          <w:b/>
          <w:u w:val="single"/>
        </w:rPr>
        <w:t>215372</w:t>
      </w:r>
    </w:p>
    <w:p>
      <w:r>
        <w:t>Amigi italiani perché  #SanFrancesco era povero e avere fatto santo e noi immigrati poveri odiare noi? Perché io no parlare con animali?</w:t>
      </w:r>
    </w:p>
    <w:p>
      <w:r>
        <w:rPr>
          <w:b/>
          <w:u w:val="single"/>
        </w:rPr>
        <w:t>215373</w:t>
      </w:r>
    </w:p>
    <w:p>
      <w:r>
        <w:t>@lilly0971 ne ho piene le palle!!!il giorno del ricordo della morte dei migranti!!e quelli che sono uccise x mano delle merde negre!!!</w:t>
      </w:r>
    </w:p>
    <w:p>
      <w:r>
        <w:rPr>
          <w:b/>
          <w:u w:val="single"/>
        </w:rPr>
        <w:t>215374</w:t>
      </w:r>
    </w:p>
    <w:p>
      <w:r>
        <w:t>Anche ieri 6000 arrivi.Quando avranno la maggioranza gli islamici ci sottometteranno con la forza. https://t.co/T79XN0UnTa</w:t>
      </w:r>
    </w:p>
    <w:p>
      <w:r>
        <w:rPr>
          <w:b/>
          <w:u w:val="single"/>
        </w:rPr>
        <w:t>215375</w:t>
      </w:r>
    </w:p>
    <w:p>
      <w:r>
        <w:t>Le foto a colori di quando gli immigrati eravamo anche noi europei: https://t.co/pyuvUZPKj1 https://t.co/2A4bOyjw5i</w:t>
      </w:r>
    </w:p>
    <w:p>
      <w:r>
        <w:rPr>
          <w:b/>
          <w:u w:val="single"/>
        </w:rPr>
        <w:t>215376</w:t>
      </w:r>
    </w:p>
    <w:p>
      <w:r>
        <w:t>1:"Che lavoro vorresti fare?" 2:"Il pescatore a #Lampedusa ." 1:"ma se sei #vegano !" 2:"devo salvare i migranti mica mangiarmeli." #gazebo</w:t>
      </w:r>
    </w:p>
    <w:p>
      <w:r>
        <w:rPr>
          <w:b/>
          <w:u w:val="single"/>
        </w:rPr>
        <w:t>215377</w:t>
      </w:r>
    </w:p>
    <w:p>
      <w:r>
        <w:t>Anche il PD se ne accorge: “I migranti sanno solo ostentare l’ozio. La gente è stufa” | ICTUMZONE di Alessandro Zeta https://t.co/4GsmllAaRf</w:t>
      </w:r>
    </w:p>
    <w:p>
      <w:r>
        <w:rPr>
          <w:b/>
          <w:u w:val="single"/>
        </w:rPr>
        <w:t>215378</w:t>
      </w:r>
    </w:p>
    <w:p>
      <w:r>
        <w:t>Sono di recente stata a Colle Oppio ed era avvilente vedere immigrati di vario genere bivaccare lì e fare i loro... https://t.co/5zgQQkmr13</w:t>
      </w:r>
    </w:p>
    <w:p>
      <w:r>
        <w:rPr>
          <w:b/>
          <w:u w:val="single"/>
        </w:rPr>
        <w:t>215379</w:t>
      </w:r>
    </w:p>
    <w:p>
      <w:r>
        <w:t xml:space="preserve">Quel brutto derby giocato </w:t>
        <w:br/>
        <w:t>sulla pelle degli immigrati https://t.co/LSoLWBqNL7 #milano</w:t>
      </w:r>
    </w:p>
    <w:p>
      <w:r>
        <w:rPr>
          <w:b/>
          <w:u w:val="single"/>
        </w:rPr>
        <w:t>215380</w:t>
      </w:r>
    </w:p>
    <w:p>
      <w:r>
        <w:t>“Le aziende facciano liste dei lavoratori stranieri”. Polemica per la proposta della ministra britannica  https://t.co/jcLKViPPY8</w:t>
      </w:r>
    </w:p>
    <w:p>
      <w:r>
        <w:rPr>
          <w:b/>
          <w:u w:val="single"/>
        </w:rPr>
        <w:t>215381</w:t>
      </w:r>
    </w:p>
    <w:p>
      <w:r>
        <w:t>Se gli italiani continuiamo a non fare figli ci ritroveremo presto sottomessi dai musulmani. Fermiamoli prima sia troppo tardi #migrazioni</w:t>
      </w:r>
    </w:p>
    <w:p>
      <w:r>
        <w:rPr>
          <w:b/>
          <w:u w:val="single"/>
        </w:rPr>
        <w:t>215382</w:t>
      </w:r>
    </w:p>
    <w:p>
      <w:r>
        <w:t>Gli italiani poveri servono alla sinistra e all'UE. Saranno il culo dell'accoglienza dei #migranti...</w:t>
      </w:r>
    </w:p>
    <w:p>
      <w:r>
        <w:rPr>
          <w:b/>
          <w:u w:val="single"/>
        </w:rPr>
        <w:t>215383</w:t>
      </w:r>
    </w:p>
    <w:p>
      <w:r>
        <w:t>@mary1966n @carmentpf @maccarimiranda un gruppo di cittadini ha sgomberato uno stabile occupato da rom buttando in strada tutto....</w:t>
      </w:r>
    </w:p>
    <w:p>
      <w:r>
        <w:rPr>
          <w:b/>
          <w:u w:val="single"/>
        </w:rPr>
        <w:t>215384</w:t>
      </w:r>
    </w:p>
    <w:p>
      <w:r>
        <w:t>#LAltraFaenza: la #fiaccolata di protesta della @LegaNordRomagna è stata un fallimento #rom https://t.co/s0lI3gPhCv</w:t>
      </w:r>
    </w:p>
    <w:p>
      <w:r>
        <w:rPr>
          <w:b/>
          <w:u w:val="single"/>
        </w:rPr>
        <w:t>215385</w:t>
      </w:r>
    </w:p>
    <w:p>
      <w:r>
        <w:t>aggiornamento:</w:t>
        <w:br/>
        <w:t>ASIA/INDONESIA - La croce fatta da un artigiano musulmano è il simbolo della Giornata indonesiana... https://t.co/QFdeffBJsk</w:t>
      </w:r>
    </w:p>
    <w:p>
      <w:r>
        <w:rPr>
          <w:b/>
          <w:u w:val="single"/>
        </w:rPr>
        <w:t>215386</w:t>
      </w:r>
    </w:p>
    <w:p>
      <w:r>
        <w:t>@senateurJGM @EnricoLetta Gentiloni,da Libia ove Is sembra contare meno proviene maggior numero migranti.Lei dov'è,a fare campagna per sì?</w:t>
      </w:r>
    </w:p>
    <w:p>
      <w:r>
        <w:rPr>
          <w:b/>
          <w:u w:val="single"/>
        </w:rPr>
        <w:t>215387</w:t>
      </w:r>
    </w:p>
    <w:p>
      <w:r>
        <w:t>#l'ariachetira</w:t>
        <w:br/>
        <w:t>La polizia i controllori fermano solo italiani rom e immigrati non li avvicina nemmeno rischiano la vita</w:t>
      </w:r>
    </w:p>
    <w:p>
      <w:r>
        <w:rPr>
          <w:b/>
          <w:u w:val="single"/>
        </w:rPr>
        <w:t>215388</w:t>
      </w:r>
    </w:p>
    <w:p>
      <w:r>
        <w:t>Il Giappone senza immigrati è a corto di forza lavoro https://t.co/yJHBxUKqA2</w:t>
      </w:r>
    </w:p>
    <w:p>
      <w:r>
        <w:rPr>
          <w:b/>
          <w:u w:val="single"/>
        </w:rPr>
        <w:t>215389</w:t>
      </w:r>
    </w:p>
    <w:p>
      <w:r>
        <w:t>L’attentatore di Nizza era spesso in Italia: portava cibo ai migranti... https://t.co/JJxn9PDM4T</w:t>
      </w:r>
    </w:p>
    <w:p>
      <w:r>
        <w:rPr>
          <w:b/>
          <w:u w:val="single"/>
        </w:rPr>
        <w:t>215390</w:t>
      </w:r>
    </w:p>
    <w:p>
      <w:r>
        <w:t>Ogni tanto ci ripenso, a quella "controls on immigration" mug. C'era già tutto https://t.co/l8I9CynL6Z</w:t>
      </w:r>
    </w:p>
    <w:p>
      <w:r>
        <w:rPr>
          <w:b/>
          <w:u w:val="single"/>
        </w:rPr>
        <w:t>215391</w:t>
      </w:r>
    </w:p>
    <w:p>
      <w:r>
        <w:t>Ue.  Moscovici.  Minaccia populista in Italia. Ok flessibilità per migranti e terremoto - https://t.co/6gkWFY3zco https://t.co/duRc2MHnuP</w:t>
      </w:r>
    </w:p>
    <w:p>
      <w:r>
        <w:rPr>
          <w:b/>
          <w:u w:val="single"/>
        </w:rPr>
        <w:t>215392</w:t>
      </w:r>
    </w:p>
    <w:p>
      <w:r>
        <w:t>Londra, lavoratori stranieri e Brexit:  'Timori, ma qui è sempre meglio che in Italia' https://t.co/BSpWGBV1Dd</w:t>
      </w:r>
    </w:p>
    <w:p>
      <w:r>
        <w:rPr>
          <w:b/>
          <w:u w:val="single"/>
        </w:rPr>
        <w:t>215393</w:t>
      </w:r>
    </w:p>
    <w:p>
      <w:r>
        <w:t>Strage di #Nizza, l'#attentatore era spesso in #Italia "per portare cibo ai migranti #siriani" - https://t.co/EsNFQL0FGN</w:t>
      </w:r>
    </w:p>
    <w:p>
      <w:r>
        <w:rPr>
          <w:b/>
          <w:u w:val="single"/>
        </w:rPr>
        <w:t>215394</w:t>
      </w:r>
    </w:p>
    <w:p>
      <w:r>
        <w:t>Matrimoni in Italia per stranieri: ottima idea da sfruttare #weddingtourism #incoming via @ttgitalia  @ttgitalia  https://t.co/OGRFb5At4n</w:t>
      </w:r>
    </w:p>
    <w:p>
      <w:r>
        <w:rPr>
          <w:b/>
          <w:u w:val="single"/>
        </w:rPr>
        <w:t>215395</w:t>
      </w:r>
    </w:p>
    <w:p>
      <w:r>
        <w:t>Guardia Civil-migranti su nostre coste.</w:t>
        <w:br/>
        <w:t>1) Il governo tace.</w:t>
        <w:br/>
        <w:t>2) È un'Europa ridicola.</w:t>
        <w:br/>
        <w:t>3) Troppa sinistra in Italia. https://t.co/OJrXBo7SqV</w:t>
      </w:r>
    </w:p>
    <w:p>
      <w:r>
        <w:rPr>
          <w:b/>
          <w:u w:val="single"/>
        </w:rPr>
        <w:t>215396</w:t>
      </w:r>
    </w:p>
    <w:p>
      <w:r>
        <w:t>Usa non pronti alla guerra con la Russia, ma appoggeranno i terroristi in Siria https://t.co/MvAVZdUe2q</w:t>
      </w:r>
    </w:p>
    <w:p>
      <w:r>
        <w:rPr>
          <w:b/>
          <w:u w:val="single"/>
        </w:rPr>
        <w:t>215397</w:t>
      </w:r>
    </w:p>
    <w:p>
      <w:r>
        <w:t>Italia mon amour: chi sono e cosa comprano gli stranieri che decidono di investire nel mattone del Belpaese  https://t.co/ATRfAsHOZ0</w:t>
      </w:r>
    </w:p>
    <w:p>
      <w:r>
        <w:rPr>
          <w:b/>
          <w:u w:val="single"/>
        </w:rPr>
        <w:t>215398</w:t>
      </w:r>
    </w:p>
    <w:p>
      <w:r>
        <w:t>#crocerossa: Lo sbarco a #Messina della Responder con 379 persone #migranti. Ad accoglierli sul molo volontari #CR… https://t.co/OECh2LcoxA</w:t>
      </w:r>
    </w:p>
    <w:p>
      <w:r>
        <w:rPr>
          <w:b/>
          <w:u w:val="single"/>
        </w:rPr>
        <w:t>215399</w:t>
      </w:r>
    </w:p>
    <w:p>
      <w:r>
        <w:t>"Nuoce gravemente alla libertà" (@istbrunoleoni) P.S. Il nudge è "spinta" trasparente, non terrorismo psicologico.. https://t.co/xqK1g54ymh</w:t>
      </w:r>
    </w:p>
    <w:p>
      <w:r>
        <w:rPr>
          <w:b/>
          <w:u w:val="single"/>
        </w:rPr>
        <w:t>215400</w:t>
      </w:r>
    </w:p>
    <w:p>
      <w:r>
        <w:t>@f_confalonieri #Renzi immigrazione lavoro col cazzo che si trova, checche a gogo che vogliono fare i genitori ma che schifo é??</w:t>
      </w:r>
    </w:p>
    <w:p>
      <w:r>
        <w:rPr>
          <w:b/>
          <w:u w:val="single"/>
        </w:rPr>
        <w:t>215401</w:t>
      </w:r>
    </w:p>
    <w:p>
      <w:r>
        <w:t>La Ue apre alle richieste dell'Italia su migranti e #terremoto La Ue apre alle richieste https://t.co/wiKZtGzlpv #laue #pierremoscovici</w:t>
      </w:r>
    </w:p>
    <w:p>
      <w:r>
        <w:rPr>
          <w:b/>
          <w:u w:val="single"/>
        </w:rPr>
        <w:t>215402</w:t>
      </w:r>
    </w:p>
    <w:p>
      <w:r>
        <w:t>I rom “padroni” delle nostre città. Alla Stazione: «Tu chiami i carabinieri? Io vengo a casa tua…» https://t.co/FXUUmktS8W</w:t>
      </w:r>
    </w:p>
    <w:p>
      <w:r>
        <w:rPr>
          <w:b/>
          <w:u w:val="single"/>
        </w:rPr>
        <w:t>215403</w:t>
      </w:r>
    </w:p>
    <w:p>
      <w:r>
        <w:t>#Repubblica: "Il giro di vite di Berlino: tagli al welfare per stranieri, sussidi solo dopo 5 anni https://t.co/GwsXzrKpvE"</w:t>
      </w:r>
    </w:p>
    <w:p>
      <w:r>
        <w:rPr>
          <w:b/>
          <w:u w:val="single"/>
        </w:rPr>
        <w:t>215404</w:t>
      </w:r>
    </w:p>
    <w:p>
      <w:r>
        <w:t>Arrigoni al centro migranti di Cremeno: quasi tutti clandestini https://t.co/AWwIADYo5d</w:t>
      </w:r>
    </w:p>
    <w:p>
      <w:r>
        <w:rPr>
          <w:b/>
          <w:u w:val="single"/>
        </w:rPr>
        <w:t>215405</w:t>
      </w:r>
    </w:p>
    <w:p>
      <w:r>
        <w:t>#Confindustria impantanata nel più becero terrorismo</w:t>
        <w:br/>
        <w:t>#VotoNo tanto non succede nulla di tutto ciò! https://t.co/XDwKcEdhi5</w:t>
      </w:r>
    </w:p>
    <w:p>
      <w:r>
        <w:rPr>
          <w:b/>
          <w:u w:val="single"/>
        </w:rPr>
        <w:t>215406</w:t>
      </w:r>
    </w:p>
    <w:p>
      <w:r>
        <w:t>Investire sugli immigrati non è solo la cosa giusta da fare, ma anche quella intelligente, l'appello ... https://t.co/14JlXfs5Ib</w:t>
      </w:r>
    </w:p>
    <w:p>
      <w:r>
        <w:rPr>
          <w:b/>
          <w:u w:val="single"/>
        </w:rPr>
        <w:t>215407</w:t>
      </w:r>
    </w:p>
    <w:p>
      <w:r>
        <w:t>@Sntgvn @MISTERO_MISTERI @man71dev si consoleranno col fatto che non ha detto nulla sulla gestione dei migranti: li lascia tutti a lei</w:t>
      </w:r>
    </w:p>
    <w:p>
      <w:r>
        <w:rPr>
          <w:b/>
          <w:u w:val="single"/>
        </w:rPr>
        <w:t>215408</w:t>
      </w:r>
    </w:p>
    <w:p>
      <w:r>
        <w:t>@massa_critica_ @euro_nomade dei compagni lo dicevano già 2/3 anni fa ora che lo dice il profeta va bene</w:t>
      </w:r>
    </w:p>
    <w:p>
      <w:r>
        <w:rPr>
          <w:b/>
          <w:u w:val="single"/>
        </w:rPr>
        <w:t>215409</w:t>
      </w:r>
    </w:p>
    <w:p>
      <w:r>
        <w:t>@charliecarla @business  i giovani non hanno futuro, gli anziani vivono da miserabili e di stenti, vivono bene sono i rom e exstacomunitari</w:t>
      </w:r>
    </w:p>
    <w:p>
      <w:r>
        <w:rPr>
          <w:b/>
          <w:u w:val="single"/>
        </w:rPr>
        <w:t>215410</w:t>
      </w:r>
    </w:p>
    <w:p>
      <w:r>
        <w:t>#ottoemezzo Anche a Roma se, dignitosamente, si mettesse una scopa in mano ai migranti senza mandarli nei borghi di montagna.....</w:t>
      </w:r>
    </w:p>
    <w:p>
      <w:r>
        <w:rPr>
          <w:b/>
          <w:u w:val="single"/>
        </w:rPr>
        <w:t>215411</w:t>
      </w:r>
    </w:p>
    <w:p>
      <w:r>
        <w:t>#provinciasenese #emergenzalupi è alla pari di quella dell'immigrazione selvaggia, alterare equilibri porta allo sfascio e zero sicurezza! https://t.co/tgJCh14NUG</w:t>
      </w:r>
    </w:p>
    <w:p>
      <w:r>
        <w:rPr>
          <w:b/>
          <w:u w:val="single"/>
        </w:rPr>
        <w:t>215412</w:t>
      </w:r>
    </w:p>
    <w:p>
      <w:r>
        <w:t>SASSARI Amnesty International rapporto annuale a Sassari: Dai migranti alla tortura fino alla cultura dell'im... https://t.co/wGzp7twKLS</w:t>
      </w:r>
    </w:p>
    <w:p>
      <w:r>
        <w:rPr>
          <w:b/>
          <w:u w:val="single"/>
        </w:rPr>
        <w:t>215413</w:t>
      </w:r>
    </w:p>
    <w:p>
      <w:r>
        <w:t>Carabinieri investiti a Giugliano: fermato un cittadino rom pronto alla fuga... #news #Napoli https://t.co/iywEvjXzrL</w:t>
      </w:r>
    </w:p>
    <w:p>
      <w:r>
        <w:rPr>
          <w:b/>
          <w:u w:val="single"/>
        </w:rPr>
        <w:t>215414</w:t>
      </w:r>
    </w:p>
    <w:p>
      <w:r>
        <w:t>Il Papa: "Anche Maria è stata una migrante, lontana dalla sua terra" https://t.co/3hJSe1v3Kn</w:t>
      </w:r>
    </w:p>
    <w:p>
      <w:r>
        <w:rPr>
          <w:b/>
          <w:u w:val="single"/>
        </w:rPr>
        <w:t>215415</w:t>
      </w:r>
    </w:p>
    <w:p>
      <w:r>
        <w:t>Condannare severamente gli atti terroristici non è non rispettare le persone di tutte le religioni,al contrario,é amore💖 per ogni vita umana</w:t>
      </w:r>
    </w:p>
    <w:p>
      <w:r>
        <w:rPr>
          <w:b/>
          <w:u w:val="single"/>
        </w:rPr>
        <w:t>215416</w:t>
      </w:r>
    </w:p>
    <w:p>
      <w:r>
        <w:t>Lo dice Sartori: "Integrare gli islamici è un'illusione della sinistra. Il multiculturalismo non esiste" |... https://t.co/ncgE77Tp4f</w:t>
      </w:r>
    </w:p>
    <w:p>
      <w:r>
        <w:rPr>
          <w:b/>
          <w:u w:val="single"/>
        </w:rPr>
        <w:t>215417</w:t>
      </w:r>
    </w:p>
    <w:p>
      <w:r>
        <w:t>Trump attacca su musulmani e terroristi, Hillary: "Voglio un paese che accolga tutti" (La Repubblica) https://t.co/RiOuQpPWmx https://t.co/VFxIogBjcL</w:t>
      </w:r>
    </w:p>
    <w:p>
      <w:r>
        <w:rPr>
          <w:b/>
          <w:u w:val="single"/>
        </w:rPr>
        <w:t>215418</w:t>
      </w:r>
    </w:p>
    <w:p>
      <w:r>
        <w:t>Domandone del giorno: un terrorista si farebbe saltare in aria più volentieri sulla A, la B o la C? #metroroma #Roma</w:t>
      </w:r>
    </w:p>
    <w:p>
      <w:r>
        <w:rPr>
          <w:b/>
          <w:u w:val="single"/>
        </w:rPr>
        <w:t>215419</w:t>
      </w:r>
    </w:p>
    <w:p>
      <w:r>
        <w:t>#estremisti oggidueprofughihanno consegnato alla giustizia un islamista. Alla faccia di chi fa di tutta l' erba un fascio! Profondo rispetto</w:t>
      </w:r>
    </w:p>
    <w:p>
      <w:r>
        <w:rPr>
          <w:b/>
          <w:u w:val="single"/>
        </w:rPr>
        <w:t>215420</w:t>
      </w:r>
    </w:p>
    <w:p>
      <w:r>
        <w:t>"profugo" irascibile che non si calma neppure di fronte a 3 Carabinieri, al suo Paese sarebbe "ai piombi" con le ossa rotte</w:t>
        <w:br/>
        <w:t>FACCIAMO PENA! https://t.co/zOHm8cyR9i</w:t>
      </w:r>
    </w:p>
    <w:p>
      <w:r>
        <w:rPr>
          <w:b/>
          <w:u w:val="single"/>
        </w:rPr>
        <w:t>215421</w:t>
      </w:r>
    </w:p>
    <w:p>
      <w:r>
        <w:t>"La Germania ha i suoi primi eroi siriani". Anche la Welt loda i connazionali del terrorista da loro bloccato</w:t>
        <w:br/>
        <w:t>https://t.co/ufnqp15MUe @welt</w:t>
      </w:r>
    </w:p>
    <w:p>
      <w:r>
        <w:rPr>
          <w:b/>
          <w:u w:val="single"/>
        </w:rPr>
        <w:t>215422</w:t>
      </w:r>
    </w:p>
    <w:p>
      <w:r>
        <w:t>@frain_rx quello è un problema si, ma non il fatto che si studi la nascita dell’islam (che poi con le crociate ci riguarda come storia)</w:t>
      </w:r>
    </w:p>
    <w:p>
      <w:r>
        <w:rPr>
          <w:b/>
          <w:u w:val="single"/>
        </w:rPr>
        <w:t>215423</w:t>
      </w:r>
    </w:p>
    <w:p>
      <w:r>
        <w:t>#Siria, tv di Stato: "Uccisi 5 bambini in attacco '#terroristi' contro #scuola" https://t.co/Ykifop3yeO https://t.co/EMDHBr3Hee</w:t>
      </w:r>
    </w:p>
    <w:p>
      <w:r>
        <w:rPr>
          <w:b/>
          <w:u w:val="single"/>
        </w:rPr>
        <w:t>215424</w:t>
      </w:r>
    </w:p>
    <w:p>
      <w:r>
        <w:t>Ministro Esteri dell'Eritrea: "L'Italia non vuole collaborare con noi su migranti. Perché" - Il Fogliettone https://t.co/PTIHFCr2bw</w:t>
      </w:r>
    </w:p>
    <w:p>
      <w:r>
        <w:rPr>
          <w:b/>
          <w:u w:val="single"/>
        </w:rPr>
        <w:t>215425</w:t>
      </w:r>
    </w:p>
    <w:p>
      <w:r>
        <w:t>Migranti, a Calizzano bus separati per residenti e profughi: "Come l'apartheid" - Il Fatto… https://t.co/x16HZMTpnr</w:t>
      </w:r>
    </w:p>
    <w:p>
      <w:r>
        <w:rPr>
          <w:b/>
          <w:u w:val="single"/>
        </w:rPr>
        <w:t>215426</w:t>
      </w:r>
    </w:p>
    <w:p>
      <w:r>
        <w:t>La Stranieri Spa vale come la Fiat: il Pil degli immigrati in Italia pesa 127 miliardi https://t.co/TTVbKOwHMA</w:t>
      </w:r>
    </w:p>
    <w:p>
      <w:r>
        <w:rPr>
          <w:b/>
          <w:u w:val="single"/>
        </w:rPr>
        <w:t>215427</w:t>
      </w:r>
    </w:p>
    <w:p>
      <w:r>
        <w:t>Mafia Capitale, tangenti per appalti campi rom: 17 funzionari rischiano il processo https://t.co/Y9YyO962SA @ilmessaggeroit</w:t>
      </w:r>
    </w:p>
    <w:p>
      <w:r>
        <w:rPr>
          <w:b/>
          <w:u w:val="single"/>
        </w:rPr>
        <w:t>215428</w:t>
      </w:r>
    </w:p>
    <w:p>
      <w:r>
        <w:t>#Siria🇸🇾 Alta tensione a #Raqqa capitale #IS dopo la fuga di uno dei capi terroristi portando con sé 200mln di lire siriane. #Terrorismo</w:t>
      </w:r>
    </w:p>
    <w:p>
      <w:r>
        <w:rPr>
          <w:b/>
          <w:u w:val="single"/>
        </w:rPr>
        <w:t>215429</w:t>
      </w:r>
    </w:p>
    <w:p>
      <w:r>
        <w:t>A Roma 17 indagati a rischio processo per 25 mila euro di mazzette sugli appalti dei campi rom</w:t>
        <w:br/>
        <w:br/>
        <w:t>https://t.co/vgYmOq6hCk</w:t>
      </w:r>
    </w:p>
    <w:p>
      <w:r>
        <w:rPr>
          <w:b/>
          <w:u w:val="single"/>
        </w:rPr>
        <w:t>215430</w:t>
      </w:r>
    </w:p>
    <w:p>
      <w:r>
        <w:t>Mafia capitale, nuovo filone</w:t>
        <w:br/>
        <w:t>‘Mazzette per truccare gare</w:t>
        <w:br/>
        <w:t>d’appalto per campi rom’</w:t>
        <w:br/>
        <w:t>https://t.co/CNOBDWv5mP via @fattoquotidiano</w:t>
      </w:r>
    </w:p>
    <w:p>
      <w:r>
        <w:rPr>
          <w:b/>
          <w:u w:val="single"/>
        </w:rPr>
        <w:t>215431</w:t>
      </w:r>
    </w:p>
    <w:p>
      <w:r>
        <w:t>#MafiaCapitale , tangenti per appalti campi #rom : 17 funzionari rischiano il processo  https://t.co/uITJhycGql</w:t>
      </w:r>
    </w:p>
    <w:p>
      <w:r>
        <w:rPr>
          <w:b/>
          <w:u w:val="single"/>
        </w:rPr>
        <w:t>215432</w:t>
      </w:r>
    </w:p>
    <w:p>
      <w:r>
        <w:t xml:space="preserve">Contro le scemenze scritte anche su twitter, sempre in spirito di odio verso i migranti:  </w:t>
        <w:br/>
        <w:t>https://t.co/kgn4nZkU1H</w:t>
      </w:r>
    </w:p>
    <w:p>
      <w:r>
        <w:rPr>
          <w:b/>
          <w:u w:val="single"/>
        </w:rPr>
        <w:t>215433</w:t>
      </w:r>
    </w:p>
    <w:p>
      <w:r>
        <w:t>Mafia Capitale,“giro di mazzette per pilotare gli appalti sui campi rom”.La procura di Roma ... https://t.co/ciq58fYita via @fattoquotidiano</w:t>
      </w:r>
    </w:p>
    <w:p>
      <w:r>
        <w:rPr>
          <w:b/>
          <w:u w:val="single"/>
        </w:rPr>
        <w:t>215434</w:t>
      </w:r>
    </w:p>
    <w:p>
      <w:r>
        <w:t>Aperti i lavori della 33 esima Assemblea ANCI. Parliamo di accoglienza e di migranti. https://t.co/U33pebTne5</w:t>
      </w:r>
    </w:p>
    <w:p>
      <w:r>
        <w:rPr>
          <w:b/>
          <w:u w:val="single"/>
        </w:rPr>
        <w:t>215435</w:t>
      </w:r>
    </w:p>
    <w:p>
      <w:r>
        <w:t>Fratelli d'Italia Cortona: "Tagliamo il business dell'immigrazione" - "L'immigrazione nasconde un giro di affari... https://t.co/zJ4o6yhSSz</w:t>
      </w:r>
    </w:p>
    <w:p>
      <w:r>
        <w:rPr>
          <w:b/>
          <w:u w:val="single"/>
        </w:rPr>
        <w:t>215436</w:t>
      </w:r>
    </w:p>
    <w:p>
      <w:r>
        <w:t>I ragazzi di #Iuventa su #NemoRai2 Finché c'è gente che muore, dobbiamo aiutarla. Mi fa paura chi odia i #migranti solo in quanto tali. ✌️️</w:t>
      </w:r>
    </w:p>
    <w:p>
      <w:r>
        <w:rPr>
          <w:b/>
          <w:u w:val="single"/>
        </w:rPr>
        <w:t>215437</w:t>
      </w:r>
    </w:p>
    <w:p>
      <w:r>
        <w:t>«Ecco come si fanno i documenti falsi per i terroristi in Italia» https://t.co/KGYve51UOQ</w:t>
      </w:r>
    </w:p>
    <w:p>
      <w:r>
        <w:rPr>
          <w:b/>
          <w:u w:val="single"/>
        </w:rPr>
        <w:t>215438</w:t>
      </w:r>
    </w:p>
    <w:p>
      <w:r>
        <w:t>Essere musulmani a Roma: Dove andare a pregare? https://t.co/jbov4srXkk</w:t>
      </w:r>
    </w:p>
    <w:p>
      <w:r>
        <w:rPr>
          <w:b/>
          <w:u w:val="single"/>
        </w:rPr>
        <w:t>215439</w:t>
      </w:r>
    </w:p>
    <w:p>
      <w:r>
        <w:t>I rom “padroni” di Roma. Alla Stazione Termini: «Tu chiami i carabinieri? Io vengo a casa tua…» https://t.co/gpLyHSWbeL</w:t>
      </w:r>
    </w:p>
    <w:p>
      <w:r>
        <w:rPr>
          <w:b/>
          <w:u w:val="single"/>
        </w:rPr>
        <w:t>215440</w:t>
      </w:r>
    </w:p>
    <w:p>
      <w:r>
        <w:t>Khalil Samir: le radici della guerra civile islamica E le istruzioni su come evitare il contagio in Europa https://t.co/3Kv74fWNfu</w:t>
      </w:r>
    </w:p>
    <w:p>
      <w:r>
        <w:rPr>
          <w:b/>
          <w:u w:val="single"/>
        </w:rPr>
        <w:t>215441</w:t>
      </w:r>
    </w:p>
    <w:p>
      <w:r>
        <w:t>#coffeebreakla7 PD e riforma Cost.ancora una volta prende in giro italiani, come l'immigrazione voluta dal'UE per impoverire nostro Paese.</w:t>
      </w:r>
    </w:p>
    <w:p>
      <w:r>
        <w:rPr>
          <w:b/>
          <w:u w:val="single"/>
        </w:rPr>
        <w:t>215442</w:t>
      </w:r>
    </w:p>
    <w:p>
      <w:r>
        <w:t>Alla guida del gommone con 129 migranti: polizia e finanza ... - https://t.co/wkmcLi7eU0 #blogsicilianotizie https://t.co/3M6zJE5a8Q</w:t>
      </w:r>
    </w:p>
    <w:p>
      <w:r>
        <w:rPr>
          <w:b/>
          <w:u w:val="single"/>
        </w:rPr>
        <w:t>215443</w:t>
      </w:r>
    </w:p>
    <w:p>
      <w:r>
        <w:t>VIDEO &amp;gt; Pazzesco!! Tra auto di lusso e ville i rom nullatenenti ricevono dal comune anche 245 euro a persona!... https://t.co/AX3Yc2xOYB</w:t>
      </w:r>
    </w:p>
    <w:p>
      <w:r>
        <w:rPr>
          <w:b/>
          <w:u w:val="single"/>
        </w:rPr>
        <w:t>215444</w:t>
      </w:r>
    </w:p>
    <w:p>
      <w:r>
        <w:t>Redistribuzione? Il 97% dei migranti restano in Italia #RenziNonContaNulla https://t.co/DROPVBM9SK</w:t>
      </w:r>
    </w:p>
    <w:p>
      <w:r>
        <w:rPr>
          <w:b/>
          <w:u w:val="single"/>
        </w:rPr>
        <w:t>215445</w:t>
      </w:r>
    </w:p>
    <w:p>
      <w:r>
        <w:t>Se la posizione della sinistra sui migranti è quella di @giorgio_gori temo per il nostro futuro. Troppo diffuso il #pregiudizio razzista</w:t>
      </w:r>
    </w:p>
    <w:p>
      <w:r>
        <w:rPr>
          <w:b/>
          <w:u w:val="single"/>
        </w:rPr>
        <w:t>215446</w:t>
      </w:r>
    </w:p>
    <w:p>
      <w:r>
        <w:t>Stamattina il prefetto Morcone accompagnato da Luca Pacini, referente anci per l'immigrazione hanno fatto visita... https://t.co/z2ycVmZyrI</w:t>
      </w:r>
    </w:p>
    <w:p>
      <w:r>
        <w:rPr>
          <w:b/>
          <w:u w:val="single"/>
        </w:rPr>
        <w:t>215447</w:t>
      </w:r>
    </w:p>
    <w:p>
      <w:r>
        <w:t>La Sinistra vuole accogliere tutti immigrati anche chi non ha diritto. CentroDestra vuole accogliere solo veri Profughi. M5S come la pensa?</w:t>
      </w:r>
    </w:p>
    <w:p>
      <w:r>
        <w:rPr>
          <w:b/>
          <w:u w:val="single"/>
        </w:rPr>
        <w:t>215448</w:t>
      </w:r>
    </w:p>
    <w:p>
      <w:r>
        <w:t>In questo nostro tempo fatto di guerre, popoli in fuga, terrorismo e violenze vogliamo spargere semi di bontà e bellezza. #lampidipoesia</w:t>
      </w:r>
    </w:p>
    <w:p>
      <w:r>
        <w:rPr>
          <w:b/>
          <w:u w:val="single"/>
        </w:rPr>
        <w:t>215449</w:t>
      </w:r>
    </w:p>
    <w:p>
      <w:r>
        <w:t xml:space="preserve">#notizie #Italia Il matrimonio con un’italiana non salva dall’espusione l’immigrato che fa una rapina: </w:t>
        <w:br/>
        <w:t>La tu... https://t.co/kNh30XRV3y</w:t>
      </w:r>
    </w:p>
    <w:p>
      <w:r>
        <w:rPr>
          <w:b/>
          <w:u w:val="single"/>
        </w:rPr>
        <w:t>215450</w:t>
      </w:r>
    </w:p>
    <w:p>
      <w:r>
        <w:t>Ma temo, comunque, che i giocatori italiani siano tutti brocchi. Forse con qualche straniero o oriundo andrebbe meglio?? https://t.co/3dM7ZUKjti</w:t>
      </w:r>
    </w:p>
    <w:p>
      <w:r>
        <w:rPr>
          <w:b/>
          <w:u w:val="single"/>
        </w:rPr>
        <w:t>215451</w:t>
      </w:r>
    </w:p>
    <w:p>
      <w:r>
        <w:t>Roma, armato d'ascia scatena la rissa e tenta di investire un altro rom: arrestato https://t.co/1CRcX85rRM #roma</w:t>
      </w:r>
    </w:p>
    <w:p>
      <w:r>
        <w:rPr>
          <w:b/>
          <w:u w:val="single"/>
        </w:rPr>
        <w:t>215452</w:t>
      </w:r>
    </w:p>
    <w:p>
      <w:r>
        <w:t>VIDEO. 117 migranti sbarcati a Pozzallo, C’è anche la mamma del bambino annegato. Fermato lo scafista https://t.co/eZuBvWpfjG</w:t>
      </w:r>
    </w:p>
    <w:p>
      <w:r>
        <w:rPr>
          <w:b/>
          <w:u w:val="single"/>
        </w:rPr>
        <w:t>215453</w:t>
      </w:r>
    </w:p>
    <w:p>
      <w:r>
        <w:t>Pensioni, bonus per chi accoglie migranti Addio Equitalia: i punti della manovra https://t.co/nfFsM7FBdV https://t.co/1rpZxkaf5Z</w:t>
      </w:r>
    </w:p>
    <w:p>
      <w:r>
        <w:rPr>
          <w:b/>
          <w:u w:val="single"/>
        </w:rPr>
        <w:t>215454</w:t>
      </w:r>
    </w:p>
    <w:p>
      <w:r>
        <w:t>Il migrante siriano assunto per pietà e licenziato un anno dopo: cosa combinava https://t.co/qsHet1Prgy #news</w:t>
      </w:r>
    </w:p>
    <w:p>
      <w:r>
        <w:rPr>
          <w:b/>
          <w:u w:val="single"/>
        </w:rPr>
        <w:t>215455</w:t>
      </w:r>
    </w:p>
    <w:p>
      <w:r>
        <w:t>I paesi che rinascono grazie ai migranti: LA MAPPA https://t.co/qnLDGK3dm2</w:t>
      </w:r>
    </w:p>
    <w:p>
      <w:r>
        <w:rPr>
          <w:b/>
          <w:u w:val="single"/>
        </w:rPr>
        <w:t>215456</w:t>
      </w:r>
    </w:p>
    <w:p>
      <w:r>
        <w:t>@babyboomer1a1 Luoghi che jihadisti controllano o hanno controllato. Ma, rifletto, anche gli islamisti «moderati» di Misurata,</w:t>
      </w:r>
    </w:p>
    <w:p>
      <w:r>
        <w:rPr>
          <w:b/>
          <w:u w:val="single"/>
        </w:rPr>
        <w:t>215457</w:t>
      </w:r>
    </w:p>
    <w:p>
      <w:r>
        <w:t>"Che strano, il terrorista cotechino si è suicidato in carcere. Impiccandosi con una t-shirt alla porta" https://t.co/hMDBhazi0v</w:t>
      </w:r>
    </w:p>
    <w:p>
      <w:r>
        <w:rPr>
          <w:b/>
          <w:u w:val="single"/>
        </w:rPr>
        <w:t>215458</w:t>
      </w:r>
    </w:p>
    <w:p>
      <w:r>
        <w:t>Si riapre lo scontro sull'islam «Luoghi di culto, no ai bandi» https://t.co/MbgvTW6pKp #Milano</w:t>
      </w:r>
    </w:p>
    <w:p>
      <w:r>
        <w:rPr>
          <w:b/>
          <w:u w:val="single"/>
        </w:rPr>
        <w:t>215459</w:t>
      </w:r>
    </w:p>
    <w:p>
      <w:r>
        <w:t>Al Sud più poveri italiani che stranieri vanno alla #Caritas.</w:t>
        <w:br/>
        <w:t>Chi dal Nord urla "prima gli italiani" sarà contento: c'è riuscito</w:t>
      </w:r>
    </w:p>
    <w:p>
      <w:r>
        <w:rPr>
          <w:b/>
          <w:u w:val="single"/>
        </w:rPr>
        <w:t>215460</w:t>
      </w:r>
    </w:p>
    <w:p>
      <w:r>
        <w:t>#allarme #sud #andria #italia #puglia #caritas - Allarme povertà, al Sud più italiani che stranieri nei centri... https://t.co/y63zLKiGuG</w:t>
      </w:r>
    </w:p>
    <w:p>
      <w:r>
        <w:rPr>
          <w:b/>
          <w:u w:val="single"/>
        </w:rPr>
        <w:t>215461</w:t>
      </w:r>
    </w:p>
    <w:p>
      <w:r>
        <w:t>Ai piedi della #Piramide. Il cimitero per gli stranieri a Roma 300: 300 anni, 23 settembre - 13 novembre 2016,... https://t.co/vJQU7Ob2il</w:t>
      </w:r>
    </w:p>
    <w:p>
      <w:r>
        <w:rPr>
          <w:b/>
          <w:u w:val="single"/>
        </w:rPr>
        <w:t>215462</w:t>
      </w:r>
    </w:p>
    <w:p>
      <w:r>
        <w:t>ITALIA | Allarme povertà, al Sud più italiani che stranieri nei centri Caritas https://t.co/7u9LJM5m1x</w:t>
      </w:r>
    </w:p>
    <w:p>
      <w:r>
        <w:rPr>
          <w:b/>
          <w:u w:val="single"/>
        </w:rPr>
        <w:t>215463</w:t>
      </w:r>
    </w:p>
    <w:p>
      <w:r>
        <w:t>Roma, maxi-rissa tra bande in un campo nomadi. Arrestato un bosniaco https://t.co/7AV48oD7Yf</w:t>
      </w:r>
    </w:p>
    <w:p>
      <w:r>
        <w:rPr>
          <w:b/>
          <w:u w:val="single"/>
        </w:rPr>
        <w:t>215464</w:t>
      </w:r>
    </w:p>
    <w:p>
      <w:r>
        <w:t>“Integrazione dei migranti. I paesi della Valle Grana aiuteranno Monterosso”  https://t.co/NbqWLDLyju @LaStampa</w:t>
      </w:r>
    </w:p>
    <w:p>
      <w:r>
        <w:rPr>
          <w:b/>
          <w:u w:val="single"/>
        </w:rPr>
        <w:t>215465</w:t>
      </w:r>
    </w:p>
    <w:p>
      <w:r>
        <w:t>Donne straniere, essere mamma è un rischio - Mancato accesso alle terapie e alla diagnosi. Difficoltà linguisti... https://t.co/LSxAGCPeXS</w:t>
      </w:r>
    </w:p>
    <w:p>
      <w:r>
        <w:rPr>
          <w:b/>
          <w:u w:val="single"/>
        </w:rPr>
        <w:t>215466</w:t>
      </w:r>
    </w:p>
    <w:p>
      <w:r>
        <w:t>Militari infami traditori,la Marina porta gli invasori e loro si schierano in difesa dei terroristi eliminati dalla Russia W Putin. https://t.co/kwPrW9Cs1Z</w:t>
      </w:r>
    </w:p>
    <w:p>
      <w:r>
        <w:rPr>
          <w:b/>
          <w:u w:val="single"/>
        </w:rPr>
        <w:t>215467</w:t>
      </w:r>
    </w:p>
    <w:p>
      <w:r>
        <w:t>Madri straniere in Italia: difficile accesso a cure e diagnosi. Parlare un'altra lingua non aiuta (Italiani Nel https://t.co/PTJTS1R5Hc</w:t>
      </w:r>
    </w:p>
    <w:p>
      <w:r>
        <w:rPr>
          <w:b/>
          <w:u w:val="single"/>
        </w:rPr>
        <w:t>215468</w:t>
      </w:r>
    </w:p>
    <w:p>
      <w:r>
        <w:t>Gallera: "Preoccupati per situazione centro profughi Milano" https://t.co/vqmQ328UEn</w:t>
      </w:r>
    </w:p>
    <w:p>
      <w:r>
        <w:rPr>
          <w:b/>
          <w:u w:val="single"/>
        </w:rPr>
        <w:t>215469</w:t>
      </w:r>
    </w:p>
    <w:p>
      <w:r>
        <w:t>"Fuori gli stranieri dall'Italia!", urlò il giovane attivista politico che indossava una maglia con la foto di Icardi</w:t>
      </w:r>
    </w:p>
    <w:p>
      <w:r>
        <w:rPr>
          <w:b/>
          <w:u w:val="single"/>
        </w:rPr>
        <w:t>215470</w:t>
      </w:r>
    </w:p>
    <w:p>
      <w:r>
        <w:t>Tutto questo agli immigrati non basta. Vogliono più diritti. Italiani sfrattati e immigrati viziati – Il Rinoceronte https://t.co/5BgwW9pN4Y</w:t>
      </w:r>
    </w:p>
    <w:p>
      <w:r>
        <w:rPr>
          <w:b/>
          <w:u w:val="single"/>
        </w:rPr>
        <w:t>215471</w:t>
      </w:r>
    </w:p>
    <w:p>
      <w:r>
        <w:t>Il confine svizzero resta chiuso e noi ci teniamo tutti gli immigrati https://t.co/rKra6E0RGb</w:t>
      </w:r>
    </w:p>
    <w:p>
      <w:r>
        <w:rPr>
          <w:b/>
          <w:u w:val="single"/>
        </w:rPr>
        <w:t>215472</w:t>
      </w:r>
    </w:p>
    <w:p>
      <w:r>
        <w:t>La forte reazione della Polonia: da noi non entra più neanche un migrante https://t.co/F3brrhVjim</w:t>
      </w:r>
    </w:p>
    <w:p>
      <w:r>
        <w:rPr>
          <w:b/>
          <w:u w:val="single"/>
        </w:rPr>
        <w:t>215473</w:t>
      </w:r>
    </w:p>
    <w:p>
      <w:r>
        <w:t>Fa stringere il cuore lo spaccato di vita in un campo rom raccontato da due ragazzine #NemoRai2</w:t>
      </w:r>
    </w:p>
    <w:p>
      <w:r>
        <w:rPr>
          <w:b/>
          <w:u w:val="single"/>
        </w:rPr>
        <w:t>215474</w:t>
      </w:r>
    </w:p>
    <w:p>
      <w:r>
        <w:t>@Carlo_Martelli @beppe_grillo quanti immigrati devono venire in Italia?Per San Francesco tutti hanno diritto: la Terra è di tutti. Per Voi?</w:t>
      </w:r>
    </w:p>
    <w:p>
      <w:r>
        <w:rPr>
          <w:b/>
          <w:u w:val="single"/>
        </w:rPr>
        <w:t>215475</w:t>
      </w:r>
    </w:p>
    <w:p>
      <w:r>
        <w:t xml:space="preserve">Francesco Rocca, presidente della Croce Rossa : dall'emergenza terremoti alla </w:t>
        <w:br/>
        <w:t>gestione dei migranti https://t.co/hLmO9IVSMY</w:t>
      </w:r>
    </w:p>
    <w:p>
      <w:r>
        <w:rPr>
          <w:b/>
          <w:u w:val="single"/>
        </w:rPr>
        <w:t>215476</w:t>
      </w:r>
    </w:p>
    <w:p>
      <w:r>
        <w:t>Il Prefetto di Arezzo visita Castelfranco – Piandiscò e incontra i migranti ospiti della comunità https://t.co/Z4bRfUbWPY</w:t>
      </w:r>
    </w:p>
    <w:p>
      <w:r>
        <w:rPr>
          <w:b/>
          <w:u w:val="single"/>
        </w:rPr>
        <w:t>215477</w:t>
      </w:r>
    </w:p>
    <w:p>
      <w:r>
        <w:t>Milano: un milione di euro per i vigilantes armati nei campi nomadi https://t.co/1rEOHIJBpZ</w:t>
      </w:r>
    </w:p>
    <w:p>
      <w:r>
        <w:rPr>
          <w:b/>
          <w:u w:val="single"/>
        </w:rPr>
        <w:t>215478</w:t>
      </w:r>
    </w:p>
    <w:p>
      <w:r>
        <w:t>L'emergenza migranti fa bene all'economia della Grecia - economy https://t.co/Y19Oz7lDOT via @YouTube</w:t>
      </w:r>
    </w:p>
    <w:p>
      <w:r>
        <w:rPr>
          <w:b/>
          <w:u w:val="single"/>
        </w:rPr>
        <w:t>215479</w:t>
      </w:r>
    </w:p>
    <w:p>
      <w:r>
        <w:t>Bambini islamici che cantano alla morte sono la bestemmia più grande agli occhi di Dio. E lo scimmiottamento è tipico del demonio</w:t>
      </w:r>
    </w:p>
    <w:p>
      <w:r>
        <w:rPr>
          <w:b/>
          <w:u w:val="single"/>
        </w:rPr>
        <w:t>215480</w:t>
      </w:r>
    </w:p>
    <w:p>
      <w:r>
        <w:t>#scuola #Torino #CESEDI Corso su #islam #Islamophobia #migrazioni e radicalizzazioni violente https://t.co/lxbz6b9zdj</w:t>
      </w:r>
    </w:p>
    <w:p>
      <w:r>
        <w:rPr>
          <w:b/>
          <w:u w:val="single"/>
        </w:rPr>
        <w:t>215481</w:t>
      </w:r>
    </w:p>
    <w:p>
      <w:r>
        <w:t>#Roma #Lunghezza-agenti di #Polizia inseguivano uno #spacciatore: circondati da rom e colpiti con bastoni e roncola https://t.co/xb8zOji11S https://t.co/nnBqTqv5Jy</w:t>
      </w:r>
    </w:p>
    <w:p>
      <w:r>
        <w:rPr>
          <w:b/>
          <w:u w:val="single"/>
        </w:rPr>
        <w:t>215482</w:t>
      </w:r>
    </w:p>
    <w:p>
      <w:r>
        <w:t>Insegnante choc su Fb, "i migranti? Bruciateli vivi": Roma – “Dispiace sentire che più di qualche profugo si salva… https://t.co/MK7sygnNPo</w:t>
      </w:r>
    </w:p>
    <w:p>
      <w:r>
        <w:rPr>
          <w:b/>
          <w:u w:val="single"/>
        </w:rPr>
        <w:t>215483</w:t>
      </w:r>
    </w:p>
    <w:p>
      <w:r>
        <w:t>Invasione islamica del Colosseo al grido “Allahu Akbar”: scoppia la bufera, Roma stuprata https://t.co/ELjgREl2sn via @RiscattoNaz</w:t>
      </w:r>
    </w:p>
    <w:p>
      <w:r>
        <w:rPr>
          <w:b/>
          <w:u w:val="single"/>
        </w:rPr>
        <w:t>215484</w:t>
      </w:r>
    </w:p>
    <w:p>
      <w:r>
        <w:t>@74_pippo terrorismo? Ma non eravamo alla ricerca di dati "toppati" nell'articolo? O la butti in caciara perché non ne trovi?</w:t>
      </w:r>
    </w:p>
    <w:p>
      <w:r>
        <w:rPr>
          <w:b/>
          <w:u w:val="single"/>
        </w:rPr>
        <w:t>215485</w:t>
      </w:r>
    </w:p>
    <w:p>
      <w:r>
        <w:t>UE/Renzi una commedia ,sono già d'accordo l'Italia ottiene flessibilità bilancio in cambio si tiene i migranti</w:t>
      </w:r>
    </w:p>
    <w:p>
      <w:r>
        <w:rPr>
          <w:b/>
          <w:u w:val="single"/>
        </w:rPr>
        <w:t>215486</w:t>
      </w:r>
    </w:p>
    <w:p>
      <w:r>
        <w:t>Il Fatto: #notizie #Londra, “sventato #attentato terroristico nella metropolitana”. Arrestato un 19enne… https://t.co/xMXcaOZNF5</w:t>
      </w:r>
    </w:p>
    <w:p>
      <w:r>
        <w:rPr>
          <w:b/>
          <w:u w:val="single"/>
        </w:rPr>
        <w:t>215487</w:t>
      </w:r>
    </w:p>
    <w:p>
      <w:r>
        <w:t>@islamlie2 @gasparripdl beh! Anche noi mettemmo del nostro. Però ci siamo evoluti😈</w:t>
      </w:r>
    </w:p>
    <w:p>
      <w:r>
        <w:rPr>
          <w:b/>
          <w:u w:val="single"/>
        </w:rPr>
        <w:t>215488</w:t>
      </w:r>
    </w:p>
    <w:p>
      <w:r>
        <w:t>Strage di migranti, ufficiali della Marina militare indagati per omicidio colposo https://t.co/42bs6ePOWz via @fanpage</w:t>
      </w:r>
    </w:p>
    <w:p>
      <w:r>
        <w:rPr>
          <w:b/>
          <w:u w:val="single"/>
        </w:rPr>
        <w:t>215489</w:t>
      </w:r>
    </w:p>
    <w:p>
      <w:r>
        <w:t>Austria: Forza Nuova, manifestazione in favore di Hofer - Anche slogan contro l'immigrazione https://t.co/Ynh07o67wQ</w:t>
      </w:r>
    </w:p>
    <w:p>
      <w:r>
        <w:rPr>
          <w:b/>
          <w:u w:val="single"/>
        </w:rPr>
        <w:t>215490</w:t>
      </w:r>
    </w:p>
    <w:p>
      <w:r>
        <w:t>#Calais Iniziano gli scontri tra #migranti e polizia alla vigilia dello sgombero forzato: oltre 8.000 persone a rischio #refugees https://t.co/SFrGIuqAUW</w:t>
      </w:r>
    </w:p>
    <w:p>
      <w:r>
        <w:rPr>
          <w:b/>
          <w:u w:val="single"/>
        </w:rPr>
        <w:t>215491</w:t>
      </w:r>
    </w:p>
    <w:p>
      <w:r>
        <w:t>Difficile ipotizzare nuova legge contro urbanesimo vs degrado Roma rivolta esclusivamente verso immigrati e nomadi Sarebbe discriminatoria https://t.co/SNnV1XC587</w:t>
      </w:r>
    </w:p>
    <w:p>
      <w:r>
        <w:rPr>
          <w:b/>
          <w:u w:val="single"/>
        </w:rPr>
        <w:t>215492</w:t>
      </w:r>
    </w:p>
    <w:p>
      <w:r>
        <w:t>@RParavati @novemberman3000 @EffeF61 La prima cosa che ha fatto dopo 3 mesi è stanziare 12 milioni di € per i rom. Applausi a scena aperta..</w:t>
      </w:r>
    </w:p>
    <w:p>
      <w:r>
        <w:rPr>
          <w:b/>
          <w:u w:val="single"/>
        </w:rPr>
        <w:t>215493</w:t>
      </w:r>
    </w:p>
    <w:p>
      <w:r>
        <w:t>@ToSpeakMyMind01 @patrickamon @News24_it @LiArPe78 @Corriere Della cultura islamica tanto fa paura,ma non per questo va isolata.</w:t>
      </w:r>
    </w:p>
    <w:p>
      <w:r>
        <w:rPr>
          <w:b/>
          <w:u w:val="single"/>
        </w:rPr>
        <w:t>215494</w:t>
      </w:r>
    </w:p>
    <w:p>
      <w:r>
        <w:t>Minori non accompagnati: oggi in Parlamento la discussione della legge dopo 3 anni di attesa</w:t>
        <w:br/>
        <w:t>https://t.co/Tq5ydcSe15 #migranti</w:t>
      </w:r>
    </w:p>
    <w:p>
      <w:r>
        <w:rPr>
          <w:b/>
          <w:u w:val="single"/>
        </w:rPr>
        <w:t>215495</w:t>
      </w:r>
    </w:p>
    <w:p>
      <w:r>
        <w:t>I farmacisti tra terrorismo e sos migranti, Sifo ne parla al congresso di Milano: MILANO  – Terrorismo, missi...... https://t.co/o8xZNjI4mE</w:t>
      </w:r>
    </w:p>
    <w:p>
      <w:r>
        <w:rPr>
          <w:b/>
          <w:u w:val="single"/>
        </w:rPr>
        <w:t>215496</w:t>
      </w:r>
    </w:p>
    <w:p>
      <w:r>
        <w:t>[marioafrica]: RT filippobubbico: Il benvenuto dell'Italia a #migranti. Tra oggi e domani 400 arrivi per #corridoi… https://t.co/Ly5wRuL5YA</w:t>
      </w:r>
    </w:p>
    <w:p>
      <w:r>
        <w:rPr>
          <w:b/>
          <w:u w:val="single"/>
        </w:rPr>
        <w:t>215497</w:t>
      </w:r>
    </w:p>
    <w:p>
      <w:r>
        <w:t>@QuintaColonnaTv @rete4 si faccia mente locale a quella del partito PD che chi ha fatto la legge per stranieri è stato  socialista Martelli</w:t>
      </w:r>
    </w:p>
    <w:p>
      <w:r>
        <w:rPr>
          <w:b/>
          <w:u w:val="single"/>
        </w:rPr>
        <w:t>215498</w:t>
      </w:r>
    </w:p>
    <w:p>
      <w:r>
        <w:t>Barricate contro l'arrivo di 20 profughi. E alla fine i migranti vengono dirottati .comincia la rivolta! https://t.co/jOpKddkvNn</w:t>
      </w:r>
    </w:p>
    <w:p>
      <w:r>
        <w:rPr>
          <w:b/>
          <w:u w:val="single"/>
        </w:rPr>
        <w:t>215499</w:t>
      </w:r>
    </w:p>
    <w:p>
      <w:r>
        <w:t>Buongiorno a quella gente là di #Goro</w:t>
        <w:br/>
        <w:t>a cui dovremmo dire tutti in coro</w:t>
        <w:br/>
        <w:t>"Fate le barricate pè i migranti?</w:t>
        <w:br/>
        <w:t>'Nnatevene affanculo tutti quanti"</w:t>
      </w:r>
    </w:p>
    <w:p>
      <w:r>
        <w:rPr>
          <w:b/>
          <w:u w:val="single"/>
        </w:rPr>
        <w:t>215500</w:t>
      </w:r>
    </w:p>
    <w:p>
      <w:r>
        <w:t>ultimo tentativo della #Lega contro i #migranti: convincere il mondo che gli italiani sono dei bulli</w:t>
        <w:br/>
        <w:t>@DonniniMario @LuigiRuggerone</w:t>
      </w:r>
    </w:p>
    <w:p>
      <w:r>
        <w:rPr>
          <w:b/>
          <w:u w:val="single"/>
        </w:rPr>
        <w:t>215501</w:t>
      </w:r>
    </w:p>
    <w:p>
      <w:r>
        <w:t>Se tutti quelli che pontificano su #Gorino accogliessero un migrante in casa l'emergenza finirebbe in tre secondi.</w:t>
      </w:r>
    </w:p>
    <w:p>
      <w:r>
        <w:rPr>
          <w:b/>
          <w:u w:val="single"/>
        </w:rPr>
        <w:t>215502</w:t>
      </w:r>
    </w:p>
    <w:p>
      <w:r>
        <w:t>«Non c’è stato alcun incremento di reati rispetto all’aumento della presenza di immigrati» - Il Post https://t.co/MxFUjKhedZ</w:t>
      </w:r>
    </w:p>
    <w:p>
      <w:r>
        <w:rPr>
          <w:b/>
          <w:u w:val="single"/>
        </w:rPr>
        <w:t>215503</w:t>
      </w:r>
    </w:p>
    <w:p>
      <w:r>
        <w:t>#notizie #Pisa Campo rom a Ospedaletto: Campo Rom Ospedaletto https://t.co/KtJcs5KyB8 #Toscana #Italia</w:t>
      </w:r>
    </w:p>
    <w:p>
      <w:r>
        <w:rPr>
          <w:b/>
          <w:u w:val="single"/>
        </w:rPr>
        <w:t>215504</w:t>
      </w:r>
    </w:p>
    <w:p>
      <w:r>
        <w:t>#Gorino Alla fine questi profughi l'hanno scampata bella. Vi immaginate avere tali soggetti come vicini di casa? https://t.co/Bl333F1n7u</w:t>
      </w:r>
    </w:p>
    <w:p>
      <w:r>
        <w:rPr>
          <w:b/>
          <w:u w:val="single"/>
        </w:rPr>
        <w:t>215505</w:t>
      </w:r>
    </w:p>
    <w:p>
      <w:r>
        <w:t>.@matgraz1 come a metà del XX secolo furono profughi i loro nonni, bisnonni e genitori ancora infanti...</w:t>
      </w:r>
    </w:p>
    <w:p>
      <w:r>
        <w:rPr>
          <w:b/>
          <w:u w:val="single"/>
        </w:rPr>
        <w:t>215506</w:t>
      </w:r>
    </w:p>
    <w:p>
      <w:r>
        <w:t>Le autorità tedesche hanno effettuato 13 raid antiterrorismo in 5 stati della Germania poco fa, stato di allerta nazionale #Germania https://t.co/Ac7gH88dUi</w:t>
      </w:r>
    </w:p>
    <w:p>
      <w:r>
        <w:rPr>
          <w:b/>
          <w:u w:val="single"/>
        </w:rPr>
        <w:t>215507</w:t>
      </w:r>
    </w:p>
    <w:p>
      <w:r>
        <w:t>È l'anno record degli immigrati. E Bruxelles si fa beffe dell'Italia https://t.co/r5RCq96yF0</w:t>
      </w:r>
    </w:p>
    <w:p>
      <w:r>
        <w:rPr>
          <w:b/>
          <w:u w:val="single"/>
        </w:rPr>
        <w:t>215508</w:t>
      </w:r>
    </w:p>
    <w:p>
      <w:r>
        <w:t>Ambasciatore : Teheran spera che l'Occidente cambi approccio alla lotta al terrorismo https://t.co/KCO7nk861L</w:t>
      </w:r>
    </w:p>
    <w:p>
      <w:r>
        <w:rPr>
          <w:b/>
          <w:u w:val="single"/>
        </w:rPr>
        <w:t>215509</w:t>
      </w:r>
    </w:p>
    <w:p>
      <w:r>
        <w:t>«Non c’è stato alcun incremento di reati rispetto all’aumento della presenza di immigrati» https://t.co/Upae6Jc3Up via @ilpost</w:t>
      </w:r>
    </w:p>
    <w:p>
      <w:r>
        <w:rPr>
          <w:b/>
          <w:u w:val="single"/>
        </w:rPr>
        <w:t>215510</w:t>
      </w:r>
    </w:p>
    <w:p>
      <w:r>
        <w:t>#Gorino #Goro magari a Natale quest'anno fate l'albero! Anche nella #SantaFamiglia erano #profughi  #ItalianiBravaGente @welikechopin</w:t>
      </w:r>
    </w:p>
    <w:p>
      <w:r>
        <w:rPr>
          <w:b/>
          <w:u w:val="single"/>
        </w:rPr>
        <w:t>215511</w:t>
      </w:r>
    </w:p>
    <w:p>
      <w:r>
        <w:t>A #Goro se si rifiutano i migranti apriti cielo ,tutti a dire razzisti   A #Capalbio invece no.  Questa è becera #ipocrisia comunista</w:t>
      </w:r>
    </w:p>
    <w:p>
      <w:r>
        <w:rPr>
          <w:b/>
          <w:u w:val="single"/>
        </w:rPr>
        <w:t>215512</w:t>
      </w:r>
    </w:p>
    <w:p>
      <w:r>
        <w:t>L'Ue scrive a Roma: "Dica quanto spende per i migranti". Renzi, "loro aprano il portafoglio" https://t.co/Sc8kpkwjBK</w:t>
      </w:r>
    </w:p>
    <w:p>
      <w:r>
        <w:rPr>
          <w:b/>
          <w:u w:val="single"/>
        </w:rPr>
        <w:t>215513</w:t>
      </w:r>
    </w:p>
    <w:p>
      <w:r>
        <w:t>@suertefinal @Fabience988 Io a mia figlia di 6 anni li faccio proprio frequentare i profughi, come la guardo? con amore come lei guarda loro</w:t>
      </w:r>
    </w:p>
    <w:p>
      <w:r>
        <w:rPr>
          <w:b/>
          <w:u w:val="single"/>
        </w:rPr>
        <w:t>215514</w:t>
      </w:r>
    </w:p>
    <w:p>
      <w:r>
        <w:t>@magdicristiano @angelo_ra_ Ci vuole la guerra per salvare l'Italia dai criminali filo islamici. https://t.co/TqHWKr74jB</w:t>
      </w:r>
    </w:p>
    <w:p>
      <w:r>
        <w:rPr>
          <w:b/>
          <w:u w:val="single"/>
        </w:rPr>
        <w:t>215515</w:t>
      </w:r>
    </w:p>
    <w:p>
      <w:r>
        <w:t>studenti stranieri all'@UniTrieste più del doppio della media nazionale, dato importante e positivo</w:t>
      </w:r>
    </w:p>
    <w:p>
      <w:r>
        <w:rPr>
          <w:b/>
          <w:u w:val="single"/>
        </w:rPr>
        <w:t>215516</w:t>
      </w:r>
    </w:p>
    <w:p>
      <w:r>
        <w:t>Io non ci dormo su questo problema dei migranti.O ci svegliamo sul nostro futuro,o prima o poi ritorneremo migranti tutti.Poi capiremo.</w:t>
      </w:r>
    </w:p>
    <w:p>
      <w:r>
        <w:rPr>
          <w:b/>
          <w:u w:val="single"/>
        </w:rPr>
        <w:t>215517</w:t>
      </w:r>
    </w:p>
    <w:p>
      <w:r>
        <w:t>Germania, “minaccia terroristica” In corso raid in quattro città (Corriere della Sera) https://t.co/hBl67lA4wb https://t.co/EWwMO5GrPr</w:t>
      </w:r>
    </w:p>
    <w:p>
      <w:r>
        <w:rPr>
          <w:b/>
          <w:u w:val="single"/>
        </w:rPr>
        <w:t>215518</w:t>
      </w:r>
    </w:p>
    <w:p>
      <w:r>
        <w:t>Piano choc dell’Onu per l’Italia: 35 milioni di immigrati entro il... https://t.co/RvjIS4bCoz</w:t>
      </w:r>
    </w:p>
    <w:p>
      <w:r>
        <w:rPr>
          <w:b/>
          <w:u w:val="single"/>
        </w:rPr>
        <w:t>215519</w:t>
      </w:r>
    </w:p>
    <w:p>
      <w:r>
        <w:t>Il Padre Santo oggi ce l'ha messa tutta...Anche Cristo era un migrante...</w:t>
      </w:r>
    </w:p>
    <w:p>
      <w:r>
        <w:rPr>
          <w:b/>
          <w:u w:val="single"/>
        </w:rPr>
        <w:t>215520</w:t>
      </w:r>
    </w:p>
    <w:p>
      <w:r>
        <w:t>@giannipinoli @Highlander_Ro Ah secondo lei tutti quelli che arrivano sono profughi. Smentito dai fatti, mi spiace disilluderla</w:t>
      </w:r>
    </w:p>
    <w:p>
      <w:r>
        <w:rPr>
          <w:b/>
          <w:u w:val="single"/>
        </w:rPr>
        <w:t>215521</w:t>
      </w:r>
    </w:p>
    <w:p>
      <w:r>
        <w:t>@c_appendino : incremento della polizia municipale e telecamere fisse nei campi rom.. Ma al campo di Borgaro continuano i roghi tossici. :-(</w:t>
      </w:r>
    </w:p>
    <w:p>
      <w:r>
        <w:rPr>
          <w:b/>
          <w:u w:val="single"/>
        </w:rPr>
        <w:t>215522</w:t>
      </w:r>
    </w:p>
    <w:p>
      <w:r>
        <w:t>se la juve oggi perde vado al primo campo rom a fare un po di spaco botiglia amazo famiglia</w:t>
      </w:r>
    </w:p>
    <w:p>
      <w:r>
        <w:rPr>
          <w:b/>
          <w:u w:val="single"/>
        </w:rPr>
        <w:t>215523</w:t>
      </w:r>
    </w:p>
    <w:p>
      <w:r>
        <w:t>#migranti è entrato in TT Italia alla posizione 44</w:t>
      </w:r>
    </w:p>
    <w:p>
      <w:r>
        <w:rPr>
          <w:b/>
          <w:u w:val="single"/>
        </w:rPr>
        <w:t>215524</w:t>
      </w:r>
    </w:p>
    <w:p>
      <w:r>
        <w:t>ricordo che l'inverno scorso avevano rubato in casa di mia zia, e per una settimana ero terrorizzata dal fatto che potessero entrare anche-</w:t>
      </w:r>
    </w:p>
    <w:p>
      <w:r>
        <w:rPr>
          <w:b/>
          <w:u w:val="single"/>
        </w:rPr>
        <w:t>215525</w:t>
      </w:r>
    </w:p>
    <w:p>
      <w:r>
        <w:t>Il MOV 5ST è estremizzazione del PD, pro clandestini,rom, centri sociali,No TAv No tutto, + fanatismo vegano e impostazione alla Kmher rossi https://t.co/3AaBJDUBFs</w:t>
      </w:r>
    </w:p>
    <w:p>
      <w:r>
        <w:rPr>
          <w:b/>
          <w:u w:val="single"/>
        </w:rPr>
        <w:t>215526</w:t>
      </w:r>
    </w:p>
    <w:p>
      <w:r>
        <w:t>Il Califfo non è stato sconfitto.Puntland, milizie dello Stato islamico prendono il controllo della città di Candala https://t.co/Ds9yKhqxS7 https://t.co/nVpm2bBCa1</w:t>
      </w:r>
    </w:p>
    <w:p>
      <w:r>
        <w:rPr>
          <w:b/>
          <w:u w:val="single"/>
        </w:rPr>
        <w:t>215527</w:t>
      </w:r>
    </w:p>
    <w:p>
      <w:r>
        <w:t>Minori stranieri soli, via libera alla legge che ridisegna l'accoglienza https://t.co/DNyPhCkOzY</w:t>
      </w:r>
    </w:p>
    <w:p>
      <w:r>
        <w:rPr>
          <w:b/>
          <w:u w:val="single"/>
        </w:rPr>
        <w:t>215528</w:t>
      </w:r>
    </w:p>
    <w:p>
      <w:r>
        <w:t>@Indios007 @EffeF61 e siccome tutti i clandestini sono musulmani......</w:t>
      </w:r>
    </w:p>
    <w:p>
      <w:r>
        <w:rPr>
          <w:b/>
          <w:u w:val="single"/>
        </w:rPr>
        <w:t>215529</w:t>
      </w:r>
    </w:p>
    <w:p>
      <w:r>
        <w:t>Venticinque migranti trovati morti su un gommone al largo della Libia. (Internazionale) https://t.co/txtHbGVD48</w:t>
      </w:r>
    </w:p>
    <w:p>
      <w:r>
        <w:rPr>
          <w:b/>
          <w:u w:val="single"/>
        </w:rPr>
        <w:t>215530</w:t>
      </w:r>
    </w:p>
    <w:p>
      <w:r>
        <w:t>@MisterCariola le va male con me, già dai tempi della guerra in Jugoslavia la mia famiglia ospita e aiuta i profughi</w:t>
      </w:r>
    </w:p>
    <w:p>
      <w:r>
        <w:rPr>
          <w:b/>
          <w:u w:val="single"/>
        </w:rPr>
        <w:t>215531</w:t>
      </w:r>
    </w:p>
    <w:p>
      <w:r>
        <w:t>Milano, la lunga notte dei profughi, nei tunnel i rifugi dei migranti  https://t.co/nMYu8v7NOR via @repubblicait</w:t>
      </w:r>
    </w:p>
    <w:p>
      <w:r>
        <w:rPr>
          <w:b/>
          <w:u w:val="single"/>
        </w:rPr>
        <w:t>215532</w:t>
      </w:r>
    </w:p>
    <w:p>
      <w:r>
        <w:t>Della vicenda di Goro, tralasciando le polemiche sui cittadini che si erano opposti all'arrivo dei profughi, la... https://t.co/ZxZ75jNUC6</w:t>
      </w:r>
    </w:p>
    <w:p>
      <w:r>
        <w:rPr>
          <w:b/>
          <w:u w:val="single"/>
        </w:rPr>
        <w:t>215533</w:t>
      </w:r>
    </w:p>
    <w:p>
      <w:r>
        <w:t>repubblicait: Milano, Salvini al presidio anti profughi: "Regalo di Salah, sì a disobbedienza forze dell'ordine" https://t.co/qHO91MtUrf</w:t>
      </w:r>
    </w:p>
    <w:p>
      <w:r>
        <w:rPr>
          <w:b/>
          <w:u w:val="single"/>
        </w:rPr>
        <w:t>215534</w:t>
      </w:r>
    </w:p>
    <w:p>
      <w:r>
        <w:t>@Ros_Xs  si ma scusa valeria anche spesso dice stranieri</w:t>
      </w:r>
    </w:p>
    <w:p>
      <w:r>
        <w:rPr>
          <w:b/>
          <w:u w:val="single"/>
        </w:rPr>
        <w:t>215535</w:t>
      </w:r>
    </w:p>
    <w:p>
      <w:r>
        <w:t>Che bella Europa non solo ci lascia soli davanti alla tragedia dei migranti costringendoci ad indebitarci per salvarli ed assisterli grazie</w:t>
      </w:r>
    </w:p>
    <w:p>
      <w:r>
        <w:rPr>
          <w:b/>
          <w:u w:val="single"/>
        </w:rPr>
        <w:t>215536</w:t>
      </w:r>
    </w:p>
    <w:p>
      <w:r>
        <w:t>Origini e destinazioni dei #migranti di tutto il mondo, dal 1990 al 2015 nella mappa interattiva di @pewresearch. https://t.co/nFPMLKyLqp https://t.co/PGUlUaHf9v</w:t>
      </w:r>
    </w:p>
    <w:p>
      <w:r>
        <w:rPr>
          <w:b/>
          <w:u w:val="single"/>
        </w:rPr>
        <w:t>215537</w:t>
      </w:r>
    </w:p>
    <w:p>
      <w:r>
        <w:t>Milano, incendio nel palazzo dei migranti: 10 indagati https://t.co/FZFutcyC6B https://t.co/wmDZXa8Naw</w:t>
      </w:r>
    </w:p>
    <w:p>
      <w:r>
        <w:rPr>
          <w:b/>
          <w:u w:val="single"/>
        </w:rPr>
        <w:t>215538</w:t>
      </w:r>
    </w:p>
    <w:p>
      <w:r>
        <w:t>Bitonto dopo Gorino: gli abitanti impediscono l'arrivo di 27 migranti. E a San Giuliano di Puglia è polemica per... https://t.co/qRVStVPnra</w:t>
      </w:r>
    </w:p>
    <w:p>
      <w:r>
        <w:rPr>
          <w:b/>
          <w:u w:val="single"/>
        </w:rPr>
        <w:t>215539</w:t>
      </w:r>
    </w:p>
    <w:p>
      <w:r>
        <w:t>Bilancio Ue, scontro Renzi - Orban «L’Italia non è salvadanaio dell’Ue Sui migranti stessi oneri e onori» https://t.co/7MSf96lvFO</w:t>
      </w:r>
    </w:p>
    <w:p>
      <w:r>
        <w:rPr>
          <w:b/>
          <w:u w:val="single"/>
        </w:rPr>
        <w:t>215540</w:t>
      </w:r>
    </w:p>
    <w:p>
      <w:r>
        <w:t>@FcInter1908it Esperti del bar sport terrorizzati dalla maxirata del finanziamento GS che avrebbe portato sicuramente al fallimento ce ne sono ancora?</w:t>
      </w:r>
    </w:p>
    <w:p>
      <w:r>
        <w:rPr>
          <w:b/>
          <w:u w:val="single"/>
        </w:rPr>
        <w:t>215541</w:t>
      </w:r>
    </w:p>
    <w:p>
      <w:r>
        <w:t>Orban, scontro con Renzi sui migranti: "Pronti a veto su quote e a fare causa all'Unione… https://t.co/amvWEYg5bh</w:t>
      </w:r>
    </w:p>
    <w:p>
      <w:r>
        <w:rPr>
          <w:b/>
          <w:u w:val="single"/>
        </w:rPr>
        <w:t>215542</w:t>
      </w:r>
    </w:p>
    <w:p>
      <w:r>
        <w:t>@immigrazione benvenuti in Italia!</w:t>
      </w:r>
    </w:p>
    <w:p>
      <w:r>
        <w:rPr>
          <w:b/>
          <w:u w:val="single"/>
        </w:rPr>
        <w:t>215543</w:t>
      </w:r>
    </w:p>
    <w:p>
      <w:r>
        <w:t>Milva e la «sua» Goro: «Se vivessi ancora lì, i migranti li avrei ospitati io» ///dacci l'indirizzo...te li porto io...almeno una dozzina</w:t>
      </w:r>
    </w:p>
    <w:p>
      <w:r>
        <w:rPr>
          <w:b/>
          <w:u w:val="single"/>
        </w:rPr>
        <w:t>215544</w:t>
      </w:r>
    </w:p>
    <w:p>
      <w:r>
        <w:t>Neanche dopo i disastrosi sismi in Centro Italia, Renzi  blocca i clandestini per devolvere i soldi risparmiati agli Italiani #migranti</w:t>
      </w:r>
    </w:p>
    <w:p>
      <w:r>
        <w:rPr>
          <w:b/>
          <w:u w:val="single"/>
        </w:rPr>
        <w:t>215545</w:t>
      </w:r>
    </w:p>
    <w:p>
      <w:r>
        <w:t>#crozzameraviglie  #Arresti grandi opere</w:t>
        <w:br/>
        <w:t>A volte ci preoccupiamo della pagliuzza dell'immigrato e non ci accorgiamo della Tav nell'occhio</w:t>
      </w:r>
    </w:p>
    <w:p>
      <w:r>
        <w:rPr>
          <w:b/>
          <w:u w:val="single"/>
        </w:rPr>
        <w:t>215546</w:t>
      </w:r>
    </w:p>
    <w:p>
      <w:r>
        <w:t>tutto quello che non si deve vedere... ecco il campo nomadi all'ingresso di Cagliari... qui ogni giorno vengono... https://t.co/e3vI0rUxyj</w:t>
      </w:r>
    </w:p>
    <w:p>
      <w:r>
        <w:rPr>
          <w:b/>
          <w:u w:val="single"/>
        </w:rPr>
        <w:t>215547</w:t>
      </w:r>
    </w:p>
    <w:p>
      <w:r>
        <w:t>La crisi della salute mentale tra i migranti</w:t>
        <w:br/>
        <w:br/>
        <w:t>Tra le tante tragedie che i migranti e i rifugiati che si riversano... https://t.co/THOa5PaPgg</w:t>
      </w:r>
    </w:p>
    <w:p>
      <w:r>
        <w:rPr>
          <w:b/>
          <w:u w:val="single"/>
        </w:rPr>
        <w:t>215548</w:t>
      </w:r>
    </w:p>
    <w:p>
      <w:r>
        <w:t>Ciao. Ognuno di nazionalità straniera vivono in Giappone, cerchiamo di fare amicizia con me.</w:t>
      </w:r>
    </w:p>
    <w:p>
      <w:r>
        <w:rPr>
          <w:b/>
          <w:u w:val="single"/>
        </w:rPr>
        <w:t>215549</w:t>
      </w:r>
    </w:p>
    <w:p>
      <w:r>
        <w:t>@Silviettosa @novedisera Samhain, è la festività celtica.  Aggiungo :  Natale è stato strappato alla tradizione romana,  quindi non festeggiare neanche lui.</w:t>
      </w:r>
    </w:p>
    <w:p>
      <w:r>
        <w:rPr>
          <w:b/>
          <w:u w:val="single"/>
        </w:rPr>
        <w:t>215550</w:t>
      </w:r>
    </w:p>
    <w:p>
      <w:r>
        <w:t>Carabiniere libero dal servizio sventa un furto fuori Roma: arrestate due rom - https://t.co/L7lFVj2k0g https://t.co/3OddLOsS9b</w:t>
      </w:r>
    </w:p>
    <w:p>
      <w:r>
        <w:rPr>
          <w:b/>
          <w:u w:val="single"/>
        </w:rPr>
        <w:t>215551</w:t>
      </w:r>
    </w:p>
    <w:p>
      <w:r>
        <w:t>Immigrazione, sorpasso dopo anni: più italiani all'estero che stranieri in Italia https://t.co/YjpNw7tX8J</w:t>
      </w:r>
    </w:p>
    <w:p>
      <w:r>
        <w:rPr>
          <w:b/>
          <w:u w:val="single"/>
        </w:rPr>
        <w:t>215552</w:t>
      </w:r>
    </w:p>
    <w:p>
      <w:r>
        <w:t>Qui Radio Londra: Tre arresti nel nord Italia, reclutavano terroristi jihadisti - l'https://t.co/FfqdJrNZnV https://t.co/cu7Bgjj8bi</w:t>
      </w:r>
    </w:p>
    <w:p>
      <w:r>
        <w:rPr>
          <w:b/>
          <w:u w:val="single"/>
        </w:rPr>
        <w:t>215553</w:t>
      </w:r>
    </w:p>
    <w:p>
      <w:r>
        <w:t>Invasione dell'Italia: altri 158mila migranti In dieci mesi battuti i record degli sbarchi https://t.co/DGBgYu6rDq</w:t>
      </w:r>
    </w:p>
    <w:p>
      <w:r>
        <w:rPr>
          <w:b/>
          <w:u w:val="single"/>
        </w:rPr>
        <w:t>215554</w:t>
      </w:r>
    </w:p>
    <w:p>
      <w:r>
        <w:t>@ArenaGiletti  L'Italia e gli italiani prima di tutto. L'Europa si faccia carico degli immigrati. L'Italia ha altri problemi da risolvere</w:t>
      </w:r>
    </w:p>
    <w:p>
      <w:r>
        <w:rPr>
          <w:b/>
          <w:u w:val="single"/>
        </w:rPr>
        <w:t>215555</w:t>
      </w:r>
    </w:p>
    <w:p>
      <w:r>
        <w:t>@matteosalvinimi ma scherziamo prima i musulmani e gì zingari poi gli extra comunitari e poi  e poi ....basta l'Italia agli italiani</w:t>
      </w:r>
    </w:p>
    <w:p>
      <w:r>
        <w:rPr>
          <w:b/>
          <w:u w:val="single"/>
        </w:rPr>
        <w:t>215556</w:t>
      </w:r>
    </w:p>
    <w:p>
      <w:r>
        <w:t>@TELADOIOLANIUS @italiano201415 rifugiati ? Sicuri che vogliano mettere solo loro o anche il restante 95% degli immigrati ?</w:t>
      </w:r>
    </w:p>
    <w:p>
      <w:r>
        <w:rPr>
          <w:b/>
          <w:u w:val="single"/>
        </w:rPr>
        <w:t>215557</w:t>
      </w:r>
    </w:p>
    <w:p>
      <w:r>
        <w:t>Roma, schiaffo alla povertà: centinaia di pasti destinati a rom e immigrati gettati nella spazzatura https://t.co/TpwTIjUzoj</w:t>
      </w:r>
    </w:p>
    <w:p>
      <w:r>
        <w:rPr>
          <w:b/>
          <w:u w:val="single"/>
        </w:rPr>
        <w:t>215558</w:t>
      </w:r>
    </w:p>
    <w:p>
      <w:r>
        <w:t>#Somalia : le donne hanno un ruolo importante nella lotta contro gli islamisti di al-Shabab. L'Italia dovrebbe dare forte appoggio.... https://t.co/i7YtinO6VT</w:t>
      </w:r>
    </w:p>
    <w:p>
      <w:r>
        <w:rPr>
          <w:b/>
          <w:u w:val="single"/>
        </w:rPr>
        <w:t>215559</w:t>
      </w:r>
    </w:p>
    <w:p>
      <w:r>
        <w:t>@acs_italia @frafra61_rossi Basta con la propaganda ipocrita, state svendendo Italia e Italiani all'islam. CAZZO! @Nocentrisociali #IoVotoNO</w:t>
      </w:r>
    </w:p>
    <w:p>
      <w:r>
        <w:rPr>
          <w:b/>
          <w:u w:val="single"/>
        </w:rPr>
        <w:t>215560</w:t>
      </w:r>
    </w:p>
    <w:p>
      <w:r>
        <w:t>@ilmessaggeroit Quattro poveri #profughi" fra cui un minore nn accompagnato? In #Italia rispettare norme su immigrazione è un optional vero?</w:t>
      </w:r>
    </w:p>
    <w:p>
      <w:r>
        <w:rPr>
          <w:b/>
          <w:u w:val="single"/>
        </w:rPr>
        <w:t>215561</w:t>
      </w:r>
    </w:p>
    <w:p>
      <w:r>
        <w:t>Roma, cibo destinato a rom e immigrati finisce integro nella spazzatura - Affaritaliani.it https://t.co/3jNl2SiUGZ via @Affaritaliani</w:t>
      </w:r>
    </w:p>
    <w:p>
      <w:r>
        <w:rPr>
          <w:b/>
          <w:u w:val="single"/>
        </w:rPr>
        <w:t>215562</w:t>
      </w:r>
    </w:p>
    <w:p>
      <w:r>
        <w:t>Arrestati dopo l'inseguimento, due nomadi in manette. Li riconoscete? https://t.co/cmVF4UUXIE</w:t>
      </w:r>
    </w:p>
    <w:p>
      <w:r>
        <w:rPr>
          <w:b/>
          <w:u w:val="single"/>
        </w:rPr>
        <w:t>215563</w:t>
      </w:r>
    </w:p>
    <w:p>
      <w:r>
        <w:t>Dalle piazze d’Italia la vita d’INFERNO dei cittadini x colpa dei migranti-clandestini, tutte le sere h 20,30 rete4 https://t.co/6rejTZe25e</w:t>
      </w:r>
    </w:p>
    <w:p>
      <w:r>
        <w:rPr>
          <w:b/>
          <w:u w:val="single"/>
        </w:rPr>
        <w:t>215564</w:t>
      </w:r>
    </w:p>
    <w:p>
      <w:r>
        <w:t>Sicilia, minori stranieri non accompagnati: proposta di legge alla Camera https://t.co/x82nH7jnKg</w:t>
      </w:r>
    </w:p>
    <w:p>
      <w:r>
        <w:rPr>
          <w:b/>
          <w:u w:val="single"/>
        </w:rPr>
        <w:t>215565</w:t>
      </w:r>
    </w:p>
    <w:p>
      <w:r>
        <w:t>Roma, cibo destinato a rom e immigrati finisce integro nella spazzatura - Affaritalianhttp://www.affaritaliani.it/roma/roma-</w:t>
      </w:r>
    </w:p>
    <w:p>
      <w:r>
        <w:rPr>
          <w:b/>
          <w:u w:val="single"/>
        </w:rPr>
        <w:t>215566</w:t>
      </w:r>
    </w:p>
    <w:p>
      <w:r>
        <w:t>si procurano le case popolari a poco prezzo x i loro cinesi rom moldavi albanesi clandestini africani asiatici sudamericani tutti in attesa https://t.co/9lB1DrhU2o</w:t>
      </w:r>
    </w:p>
    <w:p>
      <w:r>
        <w:rPr>
          <w:b/>
          <w:u w:val="single"/>
        </w:rPr>
        <w:t>215567</w:t>
      </w:r>
    </w:p>
    <w:p>
      <w:r>
        <w:t xml:space="preserve">Il Papa: L’Ue non riceva più migranti di quanti riesce ad integrare </w:t>
        <w:br/>
        <w:t>"Non è umano chiudere le porte e il cuore… https://t.co/hCtZYqHF3A</w:t>
      </w:r>
    </w:p>
    <w:p>
      <w:r>
        <w:rPr>
          <w:b/>
          <w:u w:val="single"/>
        </w:rPr>
        <w:t>215568</w:t>
      </w:r>
    </w:p>
    <w:p>
      <w:r>
        <w:t>PONTIFEX....insiste: il popolo italiano deve essere sommerso e cancellato da  finti profughi che vogliono ciò che non hanno mai saputo fare!</w:t>
      </w:r>
    </w:p>
    <w:p>
      <w:r>
        <w:rPr>
          <w:b/>
          <w:u w:val="single"/>
        </w:rPr>
        <w:t>215569</w:t>
      </w:r>
    </w:p>
    <w:p>
      <w:r>
        <w:t>@NoJobFactor @KappaRar hai la mia solidarietà ma se lasciamo fare a questi ti porteranno via anche l'auto per metterci qualche migrante</w:t>
      </w:r>
    </w:p>
    <w:p>
      <w:r>
        <w:rPr>
          <w:b/>
          <w:u w:val="single"/>
        </w:rPr>
        <w:t>215570</w:t>
      </w:r>
    </w:p>
    <w:p>
      <w:r>
        <w:t>Papa LʼEuropa accolga i migranti, ma bisogna saperli anche integrare (Fanpage) https://t.co/EVk0mDVEl6 https://t.co/zLki0gYWZT</w:t>
      </w:r>
    </w:p>
    <w:p>
      <w:r>
        <w:rPr>
          <w:b/>
          <w:u w:val="single"/>
        </w:rPr>
        <w:t>215571</w:t>
      </w:r>
    </w:p>
    <w:p>
      <w:r>
        <w:t>@francofontana43 difatti vota no ed accoglie tutti i  migranti economici dell'africa, lungimirante</w:t>
      </w:r>
    </w:p>
    <w:p>
      <w:r>
        <w:rPr>
          <w:b/>
          <w:u w:val="single"/>
        </w:rPr>
        <w:t>215572</w:t>
      </w:r>
    </w:p>
    <w:p>
      <w:r>
        <w:t>Milano: fuoco nella baracca, ustionata  una  18enne rom  Foto Mannequin Challenge https://t.co/qx3eWXgoyG</w:t>
      </w:r>
    </w:p>
    <w:p>
      <w:r>
        <w:rPr>
          <w:b/>
          <w:u w:val="single"/>
        </w:rPr>
        <w:t>215573</w:t>
      </w:r>
    </w:p>
    <w:p>
      <w:r>
        <w:t>Nel nord Italia le famiglie immigrate rappresentano il 41% delle famiglie in povertà assoluta #AtlanteInfanzia https://t.co/k7CbDWcEUx</w:t>
      </w:r>
    </w:p>
    <w:p>
      <w:r>
        <w:rPr>
          <w:b/>
          <w:u w:val="single"/>
        </w:rPr>
        <w:t>215574</w:t>
      </w:r>
    </w:p>
    <w:p>
      <w:r>
        <w:t>Milano, ladre rom senza contegno e umanità: rubano pure le urne con le... https://t.co/uLss0lM1er</w:t>
      </w:r>
    </w:p>
    <w:p>
      <w:r>
        <w:rPr>
          <w:b/>
          <w:u w:val="single"/>
        </w:rPr>
        <w:t>215575</w:t>
      </w:r>
    </w:p>
    <w:p>
      <w:r>
        <w:t>Ceprano- Arpino-Pontercorvo, retata 5 di nomadi donne dopo un pericoloso inseguimento in A1... #news #Ciociaria https://t.co/oWvkQrlauF</w:t>
      </w:r>
    </w:p>
    <w:p>
      <w:r>
        <w:rPr>
          <w:b/>
          <w:u w:val="single"/>
        </w:rPr>
        <w:t>215576</w:t>
      </w:r>
    </w:p>
    <w:p>
      <w:r>
        <w:t>Cronaca Milano: Ruba in casa e prende anche l’urna cineraria Monza, arrestata nomade incinta https://t.co/n7ULSN71Z6 #milano</w:t>
      </w:r>
    </w:p>
    <w:p>
      <w:r>
        <w:rPr>
          <w:b/>
          <w:u w:val="single"/>
        </w:rPr>
        <w:t>215577</w:t>
      </w:r>
    </w:p>
    <w:p>
      <w:r>
        <w:t>@francofontana43 @maurobiani @ilmanifesto A #Roma succede dall'insediamento giunta #Raggi! Quando decide soluzione dignitosa per  #migranti?</w:t>
      </w:r>
    </w:p>
    <w:p>
      <w:r>
        <w:rPr>
          <w:b/>
          <w:u w:val="single"/>
        </w:rPr>
        <w:t>215578</w:t>
      </w:r>
    </w:p>
    <w:p>
      <w:r>
        <w:t>Dubai, vittima denuncia lo stupro: arrestata perché ha fatto sesso extraconiugale  https://t.co/Dl3fEw1GtB è l'islam e tutte le religioni</w:t>
      </w:r>
    </w:p>
    <w:p>
      <w:r>
        <w:rPr>
          <w:b/>
          <w:u w:val="single"/>
        </w:rPr>
        <w:t>215579</w:t>
      </w:r>
    </w:p>
    <w:p>
      <w:r>
        <w:t>Gli immigrati rendono più della DROGA!!lo diceva Buzzi a Carminati appena trovato questo canale di introiti!! https://t.co/Wv4YQpsbz3</w:t>
      </w:r>
    </w:p>
    <w:p>
      <w:r>
        <w:rPr>
          <w:b/>
          <w:u w:val="single"/>
        </w:rPr>
        <w:t>215580</w:t>
      </w:r>
    </w:p>
    <w:p>
      <w:r>
        <w:t>Sarebbe da VIETARE il culto dell'islam, bisognerebbe DISTRUGGERE le moschee, DEPORTARE tutti gli islamici e dichiarare l'islam FUORI LEGGE!✋ https://t.co/6HsSrt12iV</w:t>
      </w:r>
    </w:p>
    <w:p>
      <w:r>
        <w:rPr>
          <w:b/>
          <w:u w:val="single"/>
        </w:rPr>
        <w:t>215581</w:t>
      </w:r>
    </w:p>
    <w:p>
      <w:r>
        <w:t>Mi chiedo è vi chiedo come si fa ad ascoltare un Parassita della comunità Europea come Salvini che da assessore spostava di notte i nomadi</w:t>
      </w:r>
    </w:p>
    <w:p>
      <w:r>
        <w:rPr>
          <w:b/>
          <w:u w:val="single"/>
        </w:rPr>
        <w:t>215582</w:t>
      </w:r>
    </w:p>
    <w:p>
      <w:r>
        <w:t>Minori, "in Italia 20 mila rom emarginati". Vivranno di meno e non studieranno (Redattore Sociale) https://t.co/pK9MEuuc7I</w:t>
      </w:r>
    </w:p>
    <w:p>
      <w:r>
        <w:rPr>
          <w:b/>
          <w:u w:val="single"/>
        </w:rPr>
        <w:t>215583</w:t>
      </w:r>
    </w:p>
    <w:p>
      <w:r>
        <w:t>La commissaria comunale dice basta, ė stop agli immigrati anche ad Aulla https://t.co/jXltQ90Hi3</w:t>
      </w:r>
    </w:p>
    <w:p>
      <w:r>
        <w:rPr>
          <w:b/>
          <w:u w:val="single"/>
        </w:rPr>
        <w:t>215584</w:t>
      </w:r>
    </w:p>
    <w:p>
      <w:r>
        <w:t>Addio Schengen: l'Austria rinforza i confini con l'Italia. E i profughi non entrano più - Mattinonline https://t.co/QbgtpAXAQY</w:t>
      </w:r>
    </w:p>
    <w:p>
      <w:r>
        <w:rPr>
          <w:b/>
          <w:u w:val="single"/>
        </w:rPr>
        <w:t>215585</w:t>
      </w:r>
    </w:p>
    <w:p>
      <w:r>
        <w:t>A Padova i rom tornano a casa loro: grazie al sindaco leghista https://t.co/Z0OHQu3yGU</w:t>
      </w:r>
    </w:p>
    <w:p>
      <w:r>
        <w:rPr>
          <w:b/>
          <w:u w:val="single"/>
        </w:rPr>
        <w:t>215586</w:t>
      </w:r>
    </w:p>
    <w:p>
      <w:r>
        <w:t>Stati Membri dimenticano deliberatamente o meno che UE ha bisogno anche di immigrazione sia da punto di vista demografico sia produttivo 1/2</w:t>
      </w:r>
    </w:p>
    <w:p>
      <w:r>
        <w:rPr>
          <w:b/>
          <w:u w:val="single"/>
        </w:rPr>
        <w:t>215587</w:t>
      </w:r>
    </w:p>
    <w:p>
      <w:r>
        <w:t>Con @emmabonino per sfatare gli stereotipi legati al racconto sull'#immigrazione. #s4p2016 https://t.co/TrNC2mz6M2</w:t>
      </w:r>
    </w:p>
    <w:p>
      <w:r>
        <w:rPr>
          <w:b/>
          <w:u w:val="single"/>
        </w:rPr>
        <w:t>215588</w:t>
      </w:r>
    </w:p>
    <w:p>
      <w:r>
        <w:t>+++#Roma #Marconi, paura sull’autobus: tossicodipendente terrorizza bambini diretti a scuola – FOTO+++ https://t.co/NTBMAgIFAq</w:t>
      </w:r>
    </w:p>
    <w:p>
      <w:r>
        <w:rPr>
          <w:b/>
          <w:u w:val="single"/>
        </w:rPr>
        <w:t>215589</w:t>
      </w:r>
    </w:p>
    <w:p>
      <w:r>
        <w:t>#profughi   ....e ci sono ancora dei malvedenti malpensanti e maldicenti che parlano di donne e bambini!! https://t.co/UWmpPeBegw</w:t>
      </w:r>
    </w:p>
    <w:p>
      <w:r>
        <w:rPr>
          <w:b/>
          <w:u w:val="single"/>
        </w:rPr>
        <w:t>215590</w:t>
      </w:r>
    </w:p>
    <w:p>
      <w:r>
        <w:t>#Slovenia: il diritto all'acqua, stabilito dalla costituzione, deve "scorrere" anche verso le comunità rom https://t.co/I1ozsuQK4Z</w:t>
      </w:r>
    </w:p>
    <w:p>
      <w:r>
        <w:rPr>
          <w:b/>
          <w:u w:val="single"/>
        </w:rPr>
        <w:t>215591</w:t>
      </w:r>
    </w:p>
    <w:p>
      <w:r>
        <w:t>Roma, due bambini rom nel suo campo: pastore prima spara poi li bastona https://t.co/buvlCtSUAU #news</w:t>
      </w:r>
    </w:p>
    <w:p>
      <w:r>
        <w:rPr>
          <w:b/>
          <w:u w:val="single"/>
        </w:rPr>
        <w:t>215592</w:t>
      </w:r>
    </w:p>
    <w:p>
      <w:r>
        <w:t>@RaiStoria @Massimo_Masini Gli immigrati africani in Italia, invece, sono ospitati a oziare in alberghi a 3-4 stelle. Bella differenza.</w:t>
      </w:r>
    </w:p>
    <w:p>
      <w:r>
        <w:rPr>
          <w:b/>
          <w:u w:val="single"/>
        </w:rPr>
        <w:t>215593</w:t>
      </w:r>
    </w:p>
    <w:p>
      <w:r>
        <w:t>Alfano: “Stop ai profughi, Milano ha raggiunto la sua quota”  https://t.co/FOk6W1sVxF</w:t>
      </w:r>
    </w:p>
    <w:p>
      <w:r>
        <w:rPr>
          <w:b/>
          <w:u w:val="single"/>
        </w:rPr>
        <w:t>215594</w:t>
      </w:r>
    </w:p>
    <w:p>
      <w:r>
        <w:t>dottorgiustizia: RT labelmondo: "Il terrorismo non è giustificabile, mai!"</w:t>
        <w:br/>
        <w:t>Un articolo scritto dopo l'attentato al… https://t.co/v3D8mLfrv9</w:t>
      </w:r>
    </w:p>
    <w:p>
      <w:r>
        <w:rPr>
          <w:b/>
          <w:u w:val="single"/>
        </w:rPr>
        <w:t>215595</w:t>
      </w:r>
    </w:p>
    <w:p>
      <w:r>
        <w:t>Freddo e fame: è questa la risposta di Roma ai migranti della zona Tiburtina? https://t.co/b7SHjV4vAg</w:t>
      </w:r>
    </w:p>
    <w:p>
      <w:r>
        <w:rPr>
          <w:b/>
          <w:u w:val="single"/>
        </w:rPr>
        <w:t>215596</w:t>
      </w:r>
    </w:p>
    <w:p>
      <w:r>
        <w:t>#Roma Ondata di controlli antiborseggio in #Centro: arrestati otto nomadi, 6 sono minorenni https://t.co/Venc2n0eYU</w:t>
      </w:r>
    </w:p>
    <w:p>
      <w:r>
        <w:rPr>
          <w:b/>
          <w:u w:val="single"/>
        </w:rPr>
        <w:t>215597</w:t>
      </w:r>
    </w:p>
    <w:p>
      <w:r>
        <w:t>Trieste, profughi cacciano disabile dal bus: arrivano le pattuglie di Forza Nuova sui mezzi pubblici https://t.co/iFVUYS7WzA</w:t>
      </w:r>
    </w:p>
    <w:p>
      <w:r>
        <w:rPr>
          <w:b/>
          <w:u w:val="single"/>
        </w:rPr>
        <w:t>215598</w:t>
      </w:r>
    </w:p>
    <w:p>
      <w:r>
        <w:t>Pensavo ti saresti incazzato per raduno #nazi a Milano! Invece no, tuo nemico è sempre #migrante Come può farti #paura chi scappa da guerra? https://t.co/3NBhxuGyNM</w:t>
      </w:r>
    </w:p>
    <w:p>
      <w:r>
        <w:rPr>
          <w:b/>
          <w:u w:val="single"/>
        </w:rPr>
        <w:t>215599</w:t>
      </w:r>
    </w:p>
    <w:p>
      <w:r>
        <w:t>Accoglienza #profughi in Trentino, il sostegno della Croce Rossa</w:t>
        <w:br/>
        <w:t>https://t.co/Ntfnqk7XVm https://t.co/PCbbci4daa</w:t>
      </w:r>
    </w:p>
    <w:p>
      <w:r>
        <w:rPr>
          <w:b/>
          <w:u w:val="single"/>
        </w:rPr>
        <w:t>215600</w:t>
      </w:r>
    </w:p>
    <w:p>
      <w:r>
        <w:t>Dal Minnesota alla Libia,  fino a Italia e Spagna:  le nuove culle della #Jihad #terrorismo @CorriereIt https://t.co/Qw848HNKj5</w:t>
      </w:r>
    </w:p>
    <w:p>
      <w:r>
        <w:rPr>
          <w:b/>
          <w:u w:val="single"/>
        </w:rPr>
        <w:t>215601</w:t>
      </w:r>
    </w:p>
    <w:p>
      <w:r>
        <w:t>@MSF_ITALIA  lo sanno anche i bambini che negli ospedali civili si nascondono i terroristi @GiulioTerzi @RaiNews</w:t>
      </w:r>
    </w:p>
    <w:p>
      <w:r>
        <w:rPr>
          <w:b/>
          <w:u w:val="single"/>
        </w:rPr>
        <w:t>215602</w:t>
      </w:r>
    </w:p>
    <w:p>
      <w:r>
        <w:t>Trump dice che la statua della libertà è anacronistica e incita all'immigrazione, come dire che la cappella del... https://t.co/DWz2z48pNP</w:t>
      </w:r>
    </w:p>
    <w:p>
      <w:r>
        <w:rPr>
          <w:b/>
          <w:u w:val="single"/>
        </w:rPr>
        <w:t>215603</w:t>
      </w:r>
    </w:p>
    <w:p>
      <w:r>
        <w:t>Satira scatenata, Trump contro la statua della libertà: "Incita a immigrazione, anacronistica" https://t.co/tlxudPsGbx via @repubblicait https://t.co/ROh7mgtuNj</w:t>
      </w:r>
    </w:p>
    <w:p>
      <w:r>
        <w:rPr>
          <w:b/>
          <w:u w:val="single"/>
        </w:rPr>
        <w:t>215604</w:t>
      </w:r>
    </w:p>
    <w:p>
      <w:r>
        <w:t>Trump non vorrebbe più la Statua della Libertà: "E' simbolo dell'immigrazione selvaggia" https://t.co/OFBQuzHhXO https://t.co/1VIghsP1hA</w:t>
      </w:r>
    </w:p>
    <w:p>
      <w:r>
        <w:rPr>
          <w:b/>
          <w:u w:val="single"/>
        </w:rPr>
        <w:t>215605</w:t>
      </w:r>
    </w:p>
    <w:p>
      <w:r>
        <w:t>Pagani. Salerno. Immigrati. A messa da Don Flaviano Calenda. Sedici immigrati ospiti della struttura di... https://t.co/NPCtOi9xhG</w:t>
      </w:r>
    </w:p>
    <w:p>
      <w:r>
        <w:rPr>
          <w:b/>
          <w:u w:val="single"/>
        </w:rPr>
        <w:t>215606</w:t>
      </w:r>
    </w:p>
    <w:p>
      <w:r>
        <w:t>si cazzeggia su programmi TV ma battute su immigrazione che è una cosa seria anche no, su! Ilir sarà albanese ma voi coglioni  #domenicalive</w:t>
      </w:r>
    </w:p>
    <w:p>
      <w:r>
        <w:rPr>
          <w:b/>
          <w:u w:val="single"/>
        </w:rPr>
        <w:t>215607</w:t>
      </w:r>
    </w:p>
    <w:p>
      <w:r>
        <w:t>@matteosalvinimi mi rattrista il fatto ke nessuno sa il motivo x ilquale i profughi hanno bisogno di cell.svegliatevi mondo ignorante...</w:t>
      </w:r>
    </w:p>
    <w:p>
      <w:r>
        <w:rPr>
          <w:b/>
          <w:u w:val="single"/>
        </w:rPr>
        <w:t>215608</w:t>
      </w:r>
    </w:p>
    <w:p>
      <w:r>
        <w:t>L er famiglie italiane per il NO al bastardo Renzi amico di islamici e pederasti vari! https://t.co/WVcwOMDpwd</w:t>
      </w:r>
    </w:p>
    <w:p>
      <w:r>
        <w:rPr>
          <w:b/>
          <w:u w:val="single"/>
        </w:rPr>
        <w:t>215609</w:t>
      </w:r>
    </w:p>
    <w:p>
      <w:r>
        <w:t xml:space="preserve">Si riaccende il dibattito su sicurezza e immigrazione, dopo l’omicidio di piazzale Loreto a Milano. </w:t>
        <w:br/>
        <w:t>@agorarai ore 8 #Rai3 https://t.co/8rwkA7ugEy</w:t>
      </w:r>
    </w:p>
    <w:p>
      <w:r>
        <w:rPr>
          <w:b/>
          <w:u w:val="single"/>
        </w:rPr>
        <w:t>215610</w:t>
      </w:r>
    </w:p>
    <w:p>
      <w:r>
        <w:t>Gad Lerner torna in Rai con " #Islam,Italia", viaggio nel mondo #musulmano #imam #moschea https://t.co/KliAwVdTqN via @giovannisarubbi</w:t>
      </w:r>
    </w:p>
    <w:p>
      <w:r>
        <w:rPr>
          <w:b/>
          <w:u w:val="single"/>
        </w:rPr>
        <w:t>215611</w:t>
      </w:r>
    </w:p>
    <w:p>
      <w:r>
        <w:t>Senti ganzi a Gaiole in Chianti: hanno ospitato i sedicenti profughi di San Giusto a Rentennano a fare la... https://t.co/hUv5RDgFtW</w:t>
      </w:r>
    </w:p>
    <w:p>
      <w:r>
        <w:rPr>
          <w:b/>
          <w:u w:val="single"/>
        </w:rPr>
        <w:t>215612</w:t>
      </w:r>
    </w:p>
    <w:p>
      <w:r>
        <w:t>Nero, cristiano, anti-islam: chi è Ben Carson nella squadra di Trump alla Casa Bianca https://t.co/gKmZXhN8cd</w:t>
      </w:r>
    </w:p>
    <w:p>
      <w:r>
        <w:rPr>
          <w:b/>
          <w:u w:val="single"/>
        </w:rPr>
        <w:t>215613</w:t>
      </w:r>
    </w:p>
    <w:p>
      <w:r>
        <w:t>Crotone, arrestato egiziano ricercato per droga: Rissa tra stranieri e gli uomini della Squadra Volante arrestano… https://t.co/XKxOgLQlkS</w:t>
      </w:r>
    </w:p>
    <w:p>
      <w:r>
        <w:rPr>
          <w:b/>
          <w:u w:val="single"/>
        </w:rPr>
        <w:t>215614</w:t>
      </w:r>
    </w:p>
    <w:p>
      <w:r>
        <w:t>ROMA- Sequestro cuccioli a Porta Portese. Earth: necessario censimento nei campi nomadi https://t.co/b1OHkRZaRk https://t.co/8G4AIeMPo9</w:t>
      </w:r>
    </w:p>
    <w:p>
      <w:r>
        <w:rPr>
          <w:b/>
          <w:u w:val="single"/>
        </w:rPr>
        <w:t>215615</w:t>
      </w:r>
    </w:p>
    <w:p>
      <w:r>
        <w:t>#dallavostraparte i rom pretendono gratis tutto quello che gli altri si devono sudare con fatica. È una storia di scrocco continuo .</w:t>
      </w:r>
    </w:p>
    <w:p>
      <w:r>
        <w:rPr>
          <w:b/>
          <w:u w:val="single"/>
        </w:rPr>
        <w:t>215616</w:t>
      </w:r>
    </w:p>
    <w:p>
      <w:r>
        <w:t>A bella anche tu stai mangiando dai rom come cimabue .fuori dal nostro paese la culturista andate al vostro paese #dallavostraparte</w:t>
      </w:r>
    </w:p>
    <w:p>
      <w:r>
        <w:rPr>
          <w:b/>
          <w:u w:val="single"/>
        </w:rPr>
        <w:t>215617</w:t>
      </w:r>
    </w:p>
    <w:p>
      <w:r>
        <w:t>@orientaliste11 poi su p e non p non mi esprimo.E anche le Donne islamiche,represse e "imburqate" spero almeno si vendichino essendo lascive</w:t>
      </w:r>
    </w:p>
    <w:p>
      <w:r>
        <w:rPr>
          <w:b/>
          <w:u w:val="single"/>
        </w:rPr>
        <w:t>215618</w:t>
      </w:r>
    </w:p>
    <w:p>
      <w:r>
        <w:t>L’industria delle frontiere: fondi europei ai colossi della difesa per bloccare i migranti https://t.co/qdQdF7W5ya</w:t>
      </w:r>
    </w:p>
    <w:p>
      <w:r>
        <w:rPr>
          <w:b/>
          <w:u w:val="single"/>
        </w:rPr>
        <w:t>215619</w:t>
      </w:r>
    </w:p>
    <w:p>
      <w:r>
        <w:t xml:space="preserve">@Hazydavey34 </w:t>
        <w:br/>
        <w:t>E poi vogliono i militari in strada per difendersi dagli immigrati... È questa l'Italia oggi...</w:t>
      </w:r>
    </w:p>
    <w:p>
      <w:r>
        <w:rPr>
          <w:b/>
          <w:u w:val="single"/>
        </w:rPr>
        <w:t>215620</w:t>
      </w:r>
    </w:p>
    <w:p>
      <w:r>
        <w:t>Stazione e centro ancora sotto controllo: 13 nomadi fermate, 7 erano minorenni https://t.co/54G38AqBx6</w:t>
      </w:r>
    </w:p>
    <w:p>
      <w:r>
        <w:rPr>
          <w:b/>
          <w:u w:val="single"/>
        </w:rPr>
        <w:t>215621</w:t>
      </w:r>
    </w:p>
    <w:p>
      <w:r>
        <w:t>A parte che i capelli da rom, lunghi così, potrei anche tagliarli. Per dire.</w:t>
      </w:r>
    </w:p>
    <w:p>
      <w:r>
        <w:rPr>
          <w:b/>
          <w:u w:val="single"/>
        </w:rPr>
        <w:t>215622</w:t>
      </w:r>
    </w:p>
    <w:p>
      <w:r>
        <w:t>#Roma Baraccopoli, Baldassarre: "Stiamo lavorando per chiudere i campi rom" https://t.co/4km76odh9p https://t.co/v5XidCO7yJ</w:t>
      </w:r>
    </w:p>
    <w:p>
      <w:r>
        <w:rPr>
          <w:b/>
          <w:u w:val="single"/>
        </w:rPr>
        <w:t>215623</w:t>
      </w:r>
    </w:p>
    <w:p>
      <w:r>
        <w:t>Recuperati otto cadaveri di migranti al largo delle coste della Libia  https://t.co/D1YjjNNzxo</w:t>
      </w:r>
    </w:p>
    <w:p>
      <w:r>
        <w:rPr>
          <w:b/>
          <w:u w:val="single"/>
        </w:rPr>
        <w:t>215624</w:t>
      </w:r>
    </w:p>
    <w:p>
      <w:r>
        <w:t>Nel degrado 20mila bambini nei campi rom in Italia https://t.co/ugJ1dxUfRT https://t.co/fxwQPrf2GM</w:t>
      </w:r>
    </w:p>
    <w:p>
      <w:r>
        <w:rPr>
          <w:b/>
          <w:u w:val="single"/>
        </w:rPr>
        <w:t>215625</w:t>
      </w:r>
    </w:p>
    <w:p>
      <w:r>
        <w:t>va buttato nei fossi dopo averlo marzagrato di botte ...tanto il giudce li darà i domiciliari --al rom... https://t.co/vCc5OYc13P</w:t>
      </w:r>
    </w:p>
    <w:p>
      <w:r>
        <w:rPr>
          <w:b/>
          <w:u w:val="single"/>
        </w:rPr>
        <w:t>215626</w:t>
      </w:r>
    </w:p>
    <w:p>
      <w:r>
        <w:t>Maltempo a Ventimiglia, migrante arrivato in Italia disperso nel fiume in piena. Nemmeno in Final Destination erano così sfigati.</w:t>
      </w:r>
    </w:p>
    <w:p>
      <w:r>
        <w:rPr>
          <w:b/>
          <w:u w:val="single"/>
        </w:rPr>
        <w:t>215627</w:t>
      </w:r>
    </w:p>
    <w:p>
      <w:r>
        <w:t>++(Napoli, ancora sparatorie in strada. Perché non trattiamo questi criminali come terroristi?)++ https://t.co/VeCXYRlhN7</w:t>
      </w:r>
    </w:p>
    <w:p>
      <w:r>
        <w:rPr>
          <w:b/>
          <w:u w:val="single"/>
        </w:rPr>
        <w:t>215628</w:t>
      </w:r>
    </w:p>
    <w:p>
      <w:r>
        <w:t>2006-2013 immobilismo totale. Poi i primi #migranti occupano ex villaggio olimpico: ieri sera disordini. Ignavia della politica #Torino</w:t>
      </w:r>
    </w:p>
    <w:p>
      <w:r>
        <w:rPr>
          <w:b/>
          <w:u w:val="single"/>
        </w:rPr>
        <w:t>215629</w:t>
      </w:r>
    </w:p>
    <w:p>
      <w:r>
        <w:t>Napoli, ancora sparatorie in strada. Perché non trattiamo questi criminali come terroristi? https://t.co/qskAuzqo7A via @fattoquotidiano</w:t>
      </w:r>
    </w:p>
    <w:p>
      <w:r>
        <w:rPr>
          <w:b/>
          <w:u w:val="single"/>
        </w:rPr>
        <w:t>215630</w:t>
      </w:r>
    </w:p>
    <w:p>
      <w:r>
        <w:t>Benvenuti a Cavenago, dove i richiedenti asilo danno nuova vita ai campi incolti https://t.co/f5slMu2j48 #migranti #rifugiati</w:t>
      </w:r>
    </w:p>
    <w:p>
      <w:r>
        <w:rPr>
          <w:b/>
          <w:u w:val="single"/>
        </w:rPr>
        <w:t>215631</w:t>
      </w:r>
    </w:p>
    <w:p>
      <w:r>
        <w:t>#Torino Nord la piena dello Stura allaga campo nomadi via Germagnano e Parco del Meisino. Per ora tutto sotto controllo.</w:t>
      </w:r>
    </w:p>
    <w:p>
      <w:r>
        <w:rPr>
          <w:b/>
          <w:u w:val="single"/>
        </w:rPr>
        <w:t>215632</w:t>
      </w:r>
    </w:p>
    <w:p>
      <w:r>
        <w:t>Mafia Capitale, mazzette per la bonifica dei campi rom: chiesti 17 rinvii a giudizio https://t.co/iisUQ0og0i @LorenaBianchett @francagiansol</w:t>
      </w:r>
    </w:p>
    <w:p>
      <w:r>
        <w:rPr>
          <w:b/>
          <w:u w:val="single"/>
        </w:rPr>
        <w:t>215633</w:t>
      </w:r>
    </w:p>
    <w:p>
      <w:r>
        <w:t>Dopo @cespazio rimanete su #Tv2000 a @TodayTv2000 parliamo di Sikh, una delle comunità straniere più numerose in Italia @andreasarubbi https://t.co/nlrpUNRfxf</w:t>
      </w:r>
    </w:p>
    <w:p>
      <w:r>
        <w:rPr>
          <w:b/>
          <w:u w:val="single"/>
        </w:rPr>
        <w:t>215634</w:t>
      </w:r>
    </w:p>
    <w:p>
      <w:r>
        <w:t>“Basta immigrati”: Londra dice stop, e l'Italia? https://t.co/PD9AJoMlVP</w:t>
      </w:r>
    </w:p>
    <w:p>
      <w:r>
        <w:rPr>
          <w:b/>
          <w:u w:val="single"/>
        </w:rPr>
        <w:t>215635</w:t>
      </w:r>
    </w:p>
    <w:p>
      <w:r>
        <w:t>Roma, “tangenti per appalti</w:t>
        <w:br/>
        <w:t>sui campi rom”: chiesto</w:t>
        <w:br/>
        <w:t>il processo per 17 persone</w:t>
        <w:br/>
        <w:t>https://t.co/arU2weT4WW via @fattoquotidiano</w:t>
      </w:r>
    </w:p>
    <w:p>
      <w:r>
        <w:rPr>
          <w:b/>
          <w:u w:val="single"/>
        </w:rPr>
        <w:t>215636</w:t>
      </w:r>
    </w:p>
    <w:p>
      <w:r>
        <w:t>"Allah ci guiderà nella vendetta" Gli immigrati minacciano l'Italia https://t.co/HNAMfvD9Jp</w:t>
      </w:r>
    </w:p>
    <w:p>
      <w:r>
        <w:rPr>
          <w:b/>
          <w:u w:val="single"/>
        </w:rPr>
        <w:t>215637</w:t>
      </w:r>
    </w:p>
    <w:p>
      <w:r>
        <w:t>Tangenti per gli appalti nei campi rom: chiesto il rinvio per 17 indagati https://t.co/d6zvursRRC</w:t>
      </w:r>
    </w:p>
    <w:p>
      <w:r>
        <w:rPr>
          <w:b/>
          <w:u w:val="single"/>
        </w:rPr>
        <w:t>215638</w:t>
      </w:r>
    </w:p>
    <w:p>
      <w:r>
        <w:t>Una nuova invasione di migranti in Europa, la minaccia fa tremare anche l'Italia https://t.co/smZv5K7T0O</w:t>
      </w:r>
    </w:p>
    <w:p>
      <w:r>
        <w:rPr>
          <w:b/>
          <w:u w:val="single"/>
        </w:rPr>
        <w:t>215639</w:t>
      </w:r>
    </w:p>
    <w:p>
      <w:r>
        <w:t>La proposta dell’assessore Danese «Buoni casa fruibili anche dai rom» https://t.co/QlK4g51oPL</w:t>
      </w:r>
    </w:p>
    <w:p>
      <w:r>
        <w:rPr>
          <w:b/>
          <w:u w:val="single"/>
        </w:rPr>
        <w:t>215640</w:t>
      </w:r>
    </w:p>
    <w:p>
      <w:r>
        <w:t>No nn serve alcun speciale addestramento per fare molto male!Essenziale odio fanatico nel💖!Incitamento=terrorismo https://t.co/BiYwKvtOE2</w:t>
      </w:r>
    </w:p>
    <w:p>
      <w:r>
        <w:rPr>
          <w:b/>
          <w:u w:val="single"/>
        </w:rPr>
        <w:t>215641</w:t>
      </w:r>
    </w:p>
    <w:p>
      <w:r>
        <w:t>fossimo uno stato serio questa sarebbe da espellere immediatamente dall'Italia, islamica: “Donne italiane... https://t.co/vjsYXXR5o6</w:t>
      </w:r>
    </w:p>
    <w:p>
      <w:r>
        <w:rPr>
          <w:b/>
          <w:u w:val="single"/>
        </w:rPr>
        <w:t>215642</w:t>
      </w:r>
    </w:p>
    <w:p>
      <w:r>
        <w:t>Malattie e diritto allo studio negato. Ecco che fine hanno fatto le famiglie rom sgomberate… https://t.co/jtvzuVENZZ</w:t>
      </w:r>
    </w:p>
    <w:p>
      <w:r>
        <w:rPr>
          <w:b/>
          <w:u w:val="single"/>
        </w:rPr>
        <w:t>215643</w:t>
      </w:r>
    </w:p>
    <w:p>
      <w:r>
        <w:t>Malattie e diritto allo studio negato. Ecco che fine hanno fatto le famiglie rom sgomberate da via Idro - Il... https://t.co/8nkJUHQsJh</w:t>
      </w:r>
    </w:p>
    <w:p>
      <w:r>
        <w:rPr>
          <w:b/>
          <w:u w:val="single"/>
        </w:rPr>
        <w:t>215644</w:t>
      </w:r>
    </w:p>
    <w:p>
      <w:r>
        <w:t>Croce Rossa apre una tendopoli: incubo immigrati per i residenti - IlGiornale.it https://t.co/lKM8fblfpY via @ilgiornale</w:t>
      </w:r>
    </w:p>
    <w:p>
      <w:r>
        <w:rPr>
          <w:b/>
          <w:u w:val="single"/>
        </w:rPr>
        <w:t>215645</w:t>
      </w:r>
    </w:p>
    <w:p>
      <w:r>
        <w:t>Ci sono ancora in Italia genitori che terrorizzano i propri figli con le streghe che arrivano e ti portano... https://t.co/9XMoUht3Fj</w:t>
      </w:r>
    </w:p>
    <w:p>
      <w:r>
        <w:rPr>
          <w:b/>
          <w:u w:val="single"/>
        </w:rPr>
        <w:t>215646</w:t>
      </w:r>
    </w:p>
    <w:p>
      <w:r>
        <w:t>L'Autorità Nazionale ha denunciato: «Negli hotspot i migranti vengono privati della libertà e non hanno tutela... https://t.co/S6dtXJVkVq</w:t>
      </w:r>
    </w:p>
    <w:p>
      <w:r>
        <w:rPr>
          <w:b/>
          <w:u w:val="single"/>
        </w:rPr>
        <w:t>215647</w:t>
      </w:r>
    </w:p>
    <w:p>
      <w:r>
        <w:t>Questa è la "cultura" che "donne" come @meb @ckyenge @lauraboldrini e @FedericaMog vogliono imporci #stopislam #noallaviolenzasulledonne https://t.co/DIUUXEnJ0c</w:t>
      </w:r>
    </w:p>
    <w:p>
      <w:r>
        <w:rPr>
          <w:b/>
          <w:u w:val="single"/>
        </w:rPr>
        <w:t>215648</w:t>
      </w:r>
    </w:p>
    <w:p>
      <w:r>
        <w:t>Il "povero profugo inerme" ucciso a Fermo faceva parte della mafia nigeriana? | IL PRIMATO NAZIONALE https://t.co/z1LmUq7Mu4 via @po_st</w:t>
      </w:r>
    </w:p>
    <w:p>
      <w:r>
        <w:rPr>
          <w:b/>
          <w:u w:val="single"/>
        </w:rPr>
        <w:t>215649</w:t>
      </w:r>
    </w:p>
    <w:p>
      <w:r>
        <w:t>Intervista a #Juncker: “Scandaloso lasciare sola l’Italia sui #migranti” https://t.co/R8qcIE1HAw https://t.co/O2eJLfitYW</w:t>
      </w:r>
    </w:p>
    <w:p>
      <w:r>
        <w:rPr>
          <w:b/>
          <w:u w:val="single"/>
        </w:rPr>
        <w:t>215650</w:t>
      </w:r>
    </w:p>
    <w:p>
      <w:r>
        <w:t>Direttore Carita$ attacca Salvini: “Non conosce significato di profugo”. Loro lo sanno… https://t.co/XmagLiqNPj https://t.co/W2ifcy7sbC</w:t>
      </w:r>
    </w:p>
    <w:p>
      <w:r>
        <w:rPr>
          <w:b/>
          <w:u w:val="single"/>
        </w:rPr>
        <w:t>215651</w:t>
      </w:r>
    </w:p>
    <w:p>
      <w:r>
        <w:t>Direttore Caritas sta accogliendo futuri spacciatori prostitute e terroristi https://t.co/GAQecEOBDs</w:t>
      </w:r>
    </w:p>
    <w:p>
      <w:r>
        <w:rPr>
          <w:b/>
          <w:u w:val="single"/>
        </w:rPr>
        <w:t>215652</w:t>
      </w:r>
    </w:p>
    <w:p>
      <w:r>
        <w:t>Da pelle d'oca il servizio di @Striscia sui rom a #Roma. Via tutti. @JimmyGhione</w:t>
      </w:r>
    </w:p>
    <w:p>
      <w:r>
        <w:rPr>
          <w:b/>
          <w:u w:val="single"/>
        </w:rPr>
        <w:t>215653</w:t>
      </w:r>
    </w:p>
    <w:p>
      <w:r>
        <w:t>@reportrai3 secondo voi di report, quando devono finire i clandestini? Pensate di mettere 100milioni di facce di maiale islamici in Italia?</w:t>
      </w:r>
    </w:p>
    <w:p>
      <w:r>
        <w:rPr>
          <w:b/>
          <w:u w:val="single"/>
        </w:rPr>
        <w:t>215654</w:t>
      </w:r>
    </w:p>
    <w:p>
      <w:r>
        <w:t>Vladimir Luxuria “circondata e derubata da 20 rom in Stazione Centrale a Milano” – webitalia360... https://t.co/7cySiPZAB0</w:t>
      </w:r>
    </w:p>
    <w:p>
      <w:r>
        <w:rPr>
          <w:b/>
          <w:u w:val="single"/>
        </w:rPr>
        <w:t>215655</w:t>
      </w:r>
    </w:p>
    <w:p>
      <w:r>
        <w:t>Roma, conferenza sul terrorismo confessionale minaccia, prevenzione e contrasto internazionale... #eventi #Italia https://t.co/4r4ojGBCN9</w:t>
      </w:r>
    </w:p>
    <w:p>
      <w:r>
        <w:rPr>
          <w:b/>
          <w:u w:val="single"/>
        </w:rPr>
        <w:t>215656</w:t>
      </w:r>
    </w:p>
    <w:p>
      <w:r>
        <w:t>Accampamento rom sotto il cavalcavia... #news #Milano https://t.co/OK2raa6vih</w:t>
      </w:r>
    </w:p>
    <w:p>
      <w:r>
        <w:rPr>
          <w:b/>
          <w:u w:val="single"/>
        </w:rPr>
        <w:t>215657</w:t>
      </w:r>
    </w:p>
    <w:p>
      <w:r>
        <w:t>#agorarai con la clausola di supremazia avranno poco da dire sindaci e presidenti di regione anche riguardo la collocazione di migranti</w:t>
      </w:r>
    </w:p>
    <w:p>
      <w:r>
        <w:rPr>
          <w:b/>
          <w:u w:val="single"/>
        </w:rPr>
        <w:t>215658</w:t>
      </w:r>
    </w:p>
    <w:p>
      <w:r>
        <w:t>@COISPpolizia agente della polizia locale ucciso da un nomade a Milano non ha preso nessun risarcimento è giustizia questa?</w:t>
      </w:r>
    </w:p>
    <w:p>
      <w:r>
        <w:rPr>
          <w:b/>
          <w:u w:val="single"/>
        </w:rPr>
        <w:t>215659</w:t>
      </w:r>
    </w:p>
    <w:p>
      <w:r>
        <w:t>La fisionomia dell'immigrazione della comunità islamica è cambiata in questi anni #aicds</w:t>
      </w:r>
    </w:p>
    <w:p>
      <w:r>
        <w:rPr>
          <w:b/>
          <w:u w:val="single"/>
        </w:rPr>
        <w:t>215660</w:t>
      </w:r>
    </w:p>
    <w:p>
      <w:r>
        <w:t>@DAVIDPARENZO ma perché se un rom dice che loro rubano va tutto bene mentre se lo dico io te'ncazzi? @giucruciani</w:t>
      </w:r>
    </w:p>
    <w:p>
      <w:r>
        <w:rPr>
          <w:b/>
          <w:u w:val="single"/>
        </w:rPr>
        <w:t>215661</w:t>
      </w:r>
    </w:p>
    <w:p>
      <w:r>
        <w:t>La verità sull'immigrazione in Italia: sono quasi tutti clandestini https://t.co/ZWBLGDJiNa</w:t>
      </w:r>
    </w:p>
    <w:p>
      <w:r>
        <w:rPr>
          <w:b/>
          <w:u w:val="single"/>
        </w:rPr>
        <w:t>215662</w:t>
      </w:r>
    </w:p>
    <w:p>
      <w:r>
        <w:t xml:space="preserve">Bisogna indicare come trasformare #accoglienza dei #migranti in opportunità vera e propria per il futuro dell'Italia! </w:t>
        <w:br/>
        <w:t>È l’impegno #ISMU. https://t.co/aSz0Yz0GVK</w:t>
      </w:r>
    </w:p>
    <w:p>
      <w:r>
        <w:rPr>
          <w:b/>
          <w:u w:val="single"/>
        </w:rPr>
        <w:t>215663</w:t>
      </w:r>
    </w:p>
    <w:p>
      <w:r>
        <w:t>De Rossi,Rettore @unisannio: #migrazione è anche problema di inclusione:necessario aiutare migranti in inserimento società #MigrationEU https://t.co/HsQxh98xEg</w:t>
      </w:r>
    </w:p>
    <w:p>
      <w:r>
        <w:rPr>
          <w:b/>
          <w:u w:val="single"/>
        </w:rPr>
        <w:t>215664</w:t>
      </w:r>
    </w:p>
    <w:p>
      <w:r>
        <w:t>Bono al NYTimes: Gli U2 non si piegano al terrorismo e tornano a Parigi | U2360GRADI.IT - il sito italiano tutto... https://t.co/CQz3PUTAkS</w:t>
      </w:r>
    </w:p>
    <w:p>
      <w:r>
        <w:rPr>
          <w:b/>
          <w:u w:val="single"/>
        </w:rPr>
        <w:t>215665</w:t>
      </w:r>
    </w:p>
    <w:p>
      <w:r>
        <w:t>con tutto il cuore ti  vorrei anche ascoltare, cara @RadioSubasio ... ma i nomadi .. no .. i nomadi non se possono digeri ..</w:t>
      </w:r>
    </w:p>
    <w:p>
      <w:r>
        <w:rPr>
          <w:b/>
          <w:u w:val="single"/>
        </w:rPr>
        <w:t>215666</w:t>
      </w:r>
    </w:p>
    <w:p>
      <w:r>
        <w:t>Prorogata l'ordinanza contro i camper dei rom. Controlli per un nuovo sgombero alla Boana https://t.co/x7A39ovoy5</w:t>
      </w:r>
    </w:p>
    <w:p>
      <w:r>
        <w:rPr>
          <w:b/>
          <w:u w:val="single"/>
        </w:rPr>
        <w:t>215667</w:t>
      </w:r>
    </w:p>
    <w:p>
      <w:r>
        <w:t>Rivendevano decine di prodotti rubati: blitz della polizia ai nomadi - https://t.co/gA87xuhnJW https://t.co/gu8u5iG5QN</w:t>
      </w:r>
    </w:p>
    <w:p>
      <w:r>
        <w:rPr>
          <w:b/>
          <w:u w:val="single"/>
        </w:rPr>
        <w:t>215668</w:t>
      </w:r>
    </w:p>
    <w:p>
      <w:r>
        <w:t>I #migranti accampati alla stazione Tiburtina saranno ospitati al presidio @CRI_RM di via del Frantoio &amp;gt;&amp;gt; https://t.co/9XAvuTFzvD</w:t>
      </w:r>
    </w:p>
    <w:p>
      <w:r>
        <w:rPr>
          <w:b/>
          <w:u w:val="single"/>
        </w:rPr>
        <w:t>215669</w:t>
      </w:r>
    </w:p>
    <w:p>
      <w:r>
        <w:t>@seaoflower cioè non mi fa ridere, il problema dei profughi è serio e ormai il nostro stato non è in grado di aiutarli tutti</w:t>
      </w:r>
    </w:p>
    <w:p>
      <w:r>
        <w:rPr>
          <w:b/>
          <w:u w:val="single"/>
        </w:rPr>
        <w:t>215670</w:t>
      </w:r>
    </w:p>
    <w:p>
      <w:r>
        <w:t>Papa Bergoglio dichiarazione shock”fratelli stranieri venite in Italia, la mia casa è la vostra casa - Gazzetta24 https://t.co/Jm0OABTZxv</w:t>
      </w:r>
    </w:p>
    <w:p>
      <w:r>
        <w:rPr>
          <w:b/>
          <w:u w:val="single"/>
        </w:rPr>
        <w:t>215671</w:t>
      </w:r>
    </w:p>
    <w:p>
      <w:r>
        <w:t>#Salvini: Il modello virtuoso sono la settantina di profughi VERI arrivati in aereo! A loro tutto l’aiuto! #referendum #mentana #iovotono https://t.co/xEGkGw32JR</w:t>
      </w:r>
    </w:p>
    <w:p>
      <w:r>
        <w:rPr>
          <w:b/>
          <w:u w:val="single"/>
        </w:rPr>
        <w:t>215672</w:t>
      </w:r>
    </w:p>
    <w:p>
      <w:r>
        <w:t>Alfano dice che non è invasione e che è tutto sotto controllo, li chiama profughi non clandestini siamo la barzelletta d'Europa.</w:t>
      </w:r>
    </w:p>
    <w:p>
      <w:r>
        <w:rPr>
          <w:b/>
          <w:u w:val="single"/>
        </w:rPr>
        <w:t>215673</w:t>
      </w:r>
    </w:p>
    <w:p>
      <w:r>
        <w:t>E adesso anche le straniere fanno meno figli... #news #Milano https://t.co/IttWcsxRa5</w:t>
      </w:r>
    </w:p>
    <w:p>
      <w:r>
        <w:rPr>
          <w:b/>
          <w:u w:val="single"/>
        </w:rPr>
        <w:t>215674</w:t>
      </w:r>
    </w:p>
    <w:p>
      <w:r>
        <w:t>Renzi ogni immigrato deve vivere in un monologale con bagno personale con mensa comune internet e pulmino per fargli girare l'ITALIA  bella</w:t>
      </w:r>
    </w:p>
    <w:p>
      <w:r>
        <w:rPr>
          <w:b/>
          <w:u w:val="single"/>
        </w:rPr>
        <w:t>215675</w:t>
      </w:r>
    </w:p>
    <w:p>
      <w:r>
        <w:t>@RogerHalsted's account is temporarily unavailable because it violates the Twitter Media Policy. Learn more.</w:t>
      </w:r>
    </w:p>
    <w:p>
      <w:r>
        <w:rPr>
          <w:b/>
          <w:u w:val="single"/>
        </w:rPr>
        <w:t>215676</w:t>
      </w:r>
    </w:p>
    <w:p>
      <w:r>
        <w:t>RT Corriere "Il rapper Bello Figo canta la vita "comoda" del profugo: e Mussolini ci casca … https://t.co/NEYyvrWPGd https://t.co/bMU8AfszCv</w:t>
      </w:r>
    </w:p>
    <w:p>
      <w:r>
        <w:rPr>
          <w:b/>
          <w:u w:val="single"/>
        </w:rPr>
        <w:t>215677</w:t>
      </w:r>
    </w:p>
    <w:p>
      <w:r>
        <w:t>Guerra etnica?....a immigrati! !!!a Roma siete ospiti! !!!!</w:t>
      </w:r>
    </w:p>
    <w:p>
      <w:r>
        <w:rPr>
          <w:b/>
          <w:u w:val="single"/>
        </w:rPr>
        <w:t>215678</w:t>
      </w:r>
    </w:p>
    <w:p>
      <w:r>
        <w:t>#Migranti, nuova tragedia al largo della #Libia: 16 vittime, salvati 800 #profughi https://t.co/8dBs67my6d https://t.co/eaS8IvjLS3</w:t>
      </w:r>
    </w:p>
    <w:p>
      <w:r>
        <w:rPr>
          <w:b/>
          <w:u w:val="single"/>
        </w:rPr>
        <w:t>215679</w:t>
      </w:r>
    </w:p>
    <w:p>
      <w:r>
        <w:t>#Grillo straparla su tutto ma sugli immigrati tace!</w:t>
      </w:r>
    </w:p>
    <w:p>
      <w:r>
        <w:rPr>
          <w:b/>
          <w:u w:val="single"/>
        </w:rPr>
        <w:t>215680</w:t>
      </w:r>
    </w:p>
    <w:p>
      <w:r>
        <w:t>@fabriziobarca @StefanoSciacchi @MassimoMarra2 scuola/università/ricerca, immigrazione, pubblica amministrazione ne abbiamo viste un po'.</w:t>
      </w:r>
    </w:p>
    <w:p>
      <w:r>
        <w:rPr>
          <w:b/>
          <w:u w:val="single"/>
        </w:rPr>
        <w:t>215681</w:t>
      </w:r>
    </w:p>
    <w:p>
      <w:r>
        <w:t>RT Corriere "Da Lecco alla Siria col figlio piccolo per sposare un terrorista dell’Isis https://t.co/gUIMsZJF1S … https://t.co/R0Z2OkDxqr</w:t>
      </w:r>
    </w:p>
    <w:p>
      <w:r>
        <w:rPr>
          <w:b/>
          <w:u w:val="single"/>
        </w:rPr>
        <w:t>215682</w:t>
      </w:r>
    </w:p>
    <w:p>
      <w:r>
        <w:t>#India dopo #UAE sviluppa con #Qatar cooperazione su #CyberSecurity in lotta #cybercrime e terrorismo https://t.co/ex4OsDXp8i #cyberwarfare</w:t>
      </w:r>
    </w:p>
    <w:p>
      <w:r>
        <w:rPr>
          <w:b/>
          <w:u w:val="single"/>
        </w:rPr>
        <w:t>215683</w:t>
      </w:r>
    </w:p>
    <w:p>
      <w:r>
        <w:t>Lo stretto legame fra Chianti e “wedding”, matrimoni sia di italiani che stranieri, è ormai un dato di fatto: una... https://t.co/2Oq0ILueP1</w:t>
      </w:r>
    </w:p>
    <w:p>
      <w:r>
        <w:rPr>
          <w:b/>
          <w:u w:val="single"/>
        </w:rPr>
        <w:t>215684</w:t>
      </w:r>
    </w:p>
    <w:p>
      <w:r>
        <w:t>Roma spalanca le porte: 103 milioni per altri 8074 migranti - giornaleditalia https://t.co/yn7n1J4sKg</w:t>
      </w:r>
    </w:p>
    <w:p>
      <w:r>
        <w:rPr>
          <w:b/>
          <w:u w:val="single"/>
        </w:rPr>
        <w:t>215685</w:t>
      </w:r>
    </w:p>
    <w:p>
      <w:r>
        <w:t>Presentiamo in @Unicatt il libro 'Sono rom e ne sono fiera. Dalle baracche romane alla Sorbona' di Anina Ciuciu https://t.co/sGE4pGtH22</w:t>
      </w:r>
    </w:p>
    <w:p>
      <w:r>
        <w:rPr>
          <w:b/>
          <w:u w:val="single"/>
        </w:rPr>
        <w:t>215686</w:t>
      </w:r>
    </w:p>
    <w:p>
      <w:r>
        <w:t>Roma, casa popolare a un africano: a San Basilio esplode rivolta anti-stranieri (Il Messaggero) https://t.co/0D292GMEGV https://t.co/9P8s2meUiN</w:t>
      </w:r>
    </w:p>
    <w:p>
      <w:r>
        <w:rPr>
          <w:b/>
          <w:u w:val="single"/>
        </w:rPr>
        <w:t>215687</w:t>
      </w:r>
    </w:p>
    <w:p>
      <w:r>
        <w:t>Qui Radio Londra: Speciale difesa: Libia, Sirte ormai liberata dallo Stato islamico dopo ... - Agenzia Nova (Abbon… https://t.co/xwhtQnyziS</w:t>
      </w:r>
    </w:p>
    <w:p>
      <w:r>
        <w:rPr>
          <w:b/>
          <w:u w:val="single"/>
        </w:rPr>
        <w:t>215688</w:t>
      </w:r>
    </w:p>
    <w:p>
      <w:r>
        <w:t>@LRBLMILK28 @Rita49865673 Ci lavorano solo islamici e comunisti.</w:t>
        <w:br/>
        <w:t>Oltre a gentaglia satanica della casta.</w:t>
      </w:r>
    </w:p>
    <w:p>
      <w:r>
        <w:rPr>
          <w:b/>
          <w:u w:val="single"/>
        </w:rPr>
        <w:t>215689</w:t>
      </w:r>
    </w:p>
    <w:p>
      <w:r>
        <w:t>La proposta di #Gori sull'impiego dei #migranti in #Italia è molto interessante! Perché lo #Stato non si attiva immediatamente? #leiene</w:t>
      </w:r>
    </w:p>
    <w:p>
      <w:r>
        <w:rPr>
          <w:b/>
          <w:u w:val="single"/>
        </w:rPr>
        <w:t>215690</w:t>
      </w:r>
    </w:p>
    <w:p>
      <w:r>
        <w:t>Questa sera #DiarioCivile #terrorismo #annidipiombo "Acciaio e terrore, le #brigaterosse a Milano" alle 21:10 #RaiStoria https://t.co/ncI3Q48BCu</w:t>
      </w:r>
    </w:p>
    <w:p>
      <w:r>
        <w:rPr>
          <w:b/>
          <w:u w:val="single"/>
        </w:rPr>
        <w:t>215691</w:t>
      </w:r>
    </w:p>
    <w:p>
      <w:r>
        <w:t>Belpietro sulla 4 fa una trasmissione che tutti i gg terrorizza gli Italiani e Salvini idem come vogliamo che reagisce la gente.FRENIAMOLI https://t.co/RVngYmPMez</w:t>
      </w:r>
    </w:p>
    <w:p>
      <w:r>
        <w:rPr>
          <w:b/>
          <w:u w:val="single"/>
        </w:rPr>
        <w:t>215692</w:t>
      </w:r>
    </w:p>
    <w:p>
      <w:r>
        <w:t>Roma, un nomade sorpreso a rubare le monetine nella fontana della "Barcaccia" https://t.co/b6RvkTM80F</w:t>
      </w:r>
    </w:p>
    <w:p>
      <w:r>
        <w:rPr>
          <w:b/>
          <w:u w:val="single"/>
        </w:rPr>
        <w:t>215693</w:t>
      </w:r>
    </w:p>
    <w:p>
      <w:r>
        <w:t>Bologna, l'Anpi canta a scuola l'inno "ritoccato" per i migranti. E la destra s'infuria https://t.co/TDKG0Wmc7z vía @repubblicait</w:t>
      </w:r>
    </w:p>
    <w:p>
      <w:r>
        <w:rPr>
          <w:b/>
          <w:u w:val="single"/>
        </w:rPr>
        <w:t>215694</w:t>
      </w:r>
    </w:p>
    <w:p>
      <w:r>
        <w:t>#Papa Guerra e terrorismo non centrano con la religione. Anche noi abbiamo i fondamentalisti #Papa: #'Guerra ... https://t.co/gLuXe9XhAF</w:t>
      </w:r>
    </w:p>
    <w:p>
      <w:r>
        <w:rPr>
          <w:b/>
          <w:u w:val="single"/>
        </w:rPr>
        <w:t>215695</w:t>
      </w:r>
    </w:p>
    <w:p>
      <w:r>
        <w:t>Sgomberato dopo 30 anni il campo rom di Barletta: casette ai nomadi. E i... https://t.co/CBg6aPX0dn</w:t>
      </w:r>
    </w:p>
    <w:p>
      <w:r>
        <w:rPr>
          <w:b/>
          <w:u w:val="single"/>
        </w:rPr>
        <w:t>215696</w:t>
      </w:r>
    </w:p>
    <w:p>
      <w:r>
        <w:t>.@KenYounos @alifhasyimi com'è ancora possibile negare che l'Islam abbia radici e regole violente? Conoscete uno stato islamico democratico?</w:t>
      </w:r>
    </w:p>
    <w:p>
      <w:r>
        <w:rPr>
          <w:b/>
          <w:u w:val="single"/>
        </w:rPr>
        <w:t>215697</w:t>
      </w:r>
    </w:p>
    <w:p>
      <w:r>
        <w:t>Barletta, sgomberato mega-campo rom... #raccoltadifferenziata #Italia https://t.co/5TSwJlrTfU</w:t>
      </w:r>
    </w:p>
    <w:p>
      <w:r>
        <w:rPr>
          <w:b/>
          <w:u w:val="single"/>
        </w:rPr>
        <w:t>215698</w:t>
      </w:r>
    </w:p>
    <w:p>
      <w:r>
        <w:t>Roma, il refuso nella mail inviata ai municipi per "la regolamentazione delle popolazioni rom, sinti e Carminati" https://t.co/mDUNLM6FJU</w:t>
      </w:r>
    </w:p>
    <w:p>
      <w:r>
        <w:rPr>
          <w:b/>
          <w:u w:val="single"/>
        </w:rPr>
        <w:t>215699</w:t>
      </w:r>
    </w:p>
    <w:p>
      <w:r>
        <w:t>@SommellaRoberto bravo @Tg3web, grazie per aver nominato i migranti stasera che si parla tanto di irrealta' #convergenze #migrationNocrime</w:t>
      </w:r>
    </w:p>
    <w:p>
      <w:r>
        <w:rPr>
          <w:b/>
          <w:u w:val="single"/>
        </w:rPr>
        <w:t>215700</w:t>
      </w:r>
    </w:p>
    <w:p>
      <w:r>
        <w:t>@AcousticGuitar_</w:t>
        <w:br/>
        <w:t>Sogni, speranze e paure di una ragazza in un barcone di migranti che si avvicina alla costa</w:t>
        <w:br/>
        <w:t>https://t.co/uM8zLhnCbB</w:t>
      </w:r>
    </w:p>
    <w:p>
      <w:r>
        <w:rPr>
          <w:b/>
          <w:u w:val="single"/>
        </w:rPr>
        <w:t>215701</w:t>
      </w:r>
    </w:p>
    <w:p>
      <w:r>
        <w:t>Dopo avere terrorizzato gli anziani con catastrofi imminenti,aver comprato rom e affini,dopo una campagna di... https://t.co/HXb9kcNown</w:t>
      </w:r>
    </w:p>
    <w:p>
      <w:r>
        <w:rPr>
          <w:b/>
          <w:u w:val="single"/>
        </w:rPr>
        <w:t>215702</w:t>
      </w:r>
    </w:p>
    <w:p>
      <w:r>
        <w:t>Commissione #Ue, per visti #Turchia mancano ancora 7 criteri, stallo su legge anti-terrorismo.</w:t>
        <w:br/>
        <w:t>Accordo migranti: 1.187 i rimpatri da aprile.</w:t>
      </w:r>
    </w:p>
    <w:p>
      <w:r>
        <w:rPr>
          <w:b/>
          <w:u w:val="single"/>
        </w:rPr>
        <w:t>215703</w:t>
      </w:r>
    </w:p>
    <w:p>
      <w:r>
        <w:t>Bene iniziare con #AsliErdogan, denunciate la islamizzazione della Turchia! #NonLasciamoliSoli @NinaKlein @chiara_valerio @TempodiLibri https://t.co/5OguITMiNN</w:t>
      </w:r>
    </w:p>
    <w:p>
      <w:r>
        <w:rPr>
          <w:b/>
          <w:u w:val="single"/>
        </w:rPr>
        <w:t>215704</w:t>
      </w:r>
    </w:p>
    <w:p>
      <w:r>
        <w:t>#dallavostraparte ok occupare non va bene però perché se rom od immigrati fanno vedere bimbi restano ed italiano no,  pagava pure per di più</w:t>
      </w:r>
    </w:p>
    <w:p>
      <w:r>
        <w:rPr>
          <w:b/>
          <w:u w:val="single"/>
        </w:rPr>
        <w:t>215705</w:t>
      </w:r>
    </w:p>
    <w:p>
      <w:r>
        <w:t>Feriti due immigrati del Bangladesh - 'Accoltellati senza motivo', indagini della Polizia https://t.co/GNSa3YKFGB</w:t>
      </w:r>
    </w:p>
    <w:p>
      <w:r>
        <w:rPr>
          <w:b/>
          <w:u w:val="single"/>
        </w:rPr>
        <w:t>215706</w:t>
      </w:r>
    </w:p>
    <w:p>
      <w:r>
        <w:t>Barletta: Trasferimento campo Rom, Forza Italia critica: «Più attenzione ai rom che ai cittadini» https://t.co/5JwIx84fHO</w:t>
      </w:r>
    </w:p>
    <w:p>
      <w:r>
        <w:rPr>
          <w:b/>
          <w:u w:val="single"/>
        </w:rPr>
        <w:t>215707</w:t>
      </w:r>
    </w:p>
    <w:p>
      <w:r>
        <w:t>#AmisdeNicolas |47 squadre a #BalonMundial 2016, la 10°ed. della #coppadelmondo delle comunità migranti di #Torino! #empoweringcommunities https://t.co/6Dt9Kzbafi</w:t>
      </w:r>
    </w:p>
    <w:p>
      <w:r>
        <w:rPr>
          <w:b/>
          <w:u w:val="single"/>
        </w:rPr>
        <w:t>215708</w:t>
      </w:r>
    </w:p>
    <w:p>
      <w:r>
        <w:t>Roma, donna trovata morta nel campo rom di via Salviati: è la studentessa cinese scomparsa https://t.co/x6CQZAl7CO</w:t>
      </w:r>
    </w:p>
    <w:p>
      <w:r>
        <w:rPr>
          <w:b/>
          <w:u w:val="single"/>
        </w:rPr>
        <w:t>215709</w:t>
      </w:r>
    </w:p>
    <w:p>
      <w:r>
        <w:t>Anello ferroviario,fascia verde,domeniche ecologiche.Tutte manovre per migliorare aria.Ma i campi rom possono bruciare tutto. @virginiaraggi</w:t>
      </w:r>
    </w:p>
    <w:p>
      <w:r>
        <w:rPr>
          <w:b/>
          <w:u w:val="single"/>
        </w:rPr>
        <w:t>215710</w:t>
      </w:r>
    </w:p>
    <w:p>
      <w:r>
        <w:t xml:space="preserve">Corriere: Mafia Capitale, 4 patteggiamenti  </w:t>
        <w:br/>
        <w:t>Gli appalti truccati dei campi rom https://t.co/fErMLiZosl #roma</w:t>
      </w:r>
    </w:p>
    <w:p>
      <w:r>
        <w:rPr>
          <w:b/>
          <w:u w:val="single"/>
        </w:rPr>
        <w:t>215711</w:t>
      </w:r>
    </w:p>
    <w:p>
      <w:r>
        <w:t>Roma, quella questura tra roghi e campi nomadi https://t.co/dVHNSNJXqP</w:t>
      </w:r>
    </w:p>
    <w:p>
      <w:r>
        <w:rPr>
          <w:b/>
          <w:u w:val="single"/>
        </w:rPr>
        <w:t>215712</w:t>
      </w:r>
    </w:p>
    <w:p>
      <w:r>
        <w:t>@rep_roma @repubblicait nella domenica antismog anche i rom dei campi abusivi di torre spaccata dovrebbero smettere di emanare fumi tossici</w:t>
      </w:r>
    </w:p>
    <w:p>
      <w:r>
        <w:rPr>
          <w:b/>
          <w:u w:val="single"/>
        </w:rPr>
        <w:t>215713</w:t>
      </w:r>
    </w:p>
    <w:p>
      <w:r>
        <w:t>Virginia Raggi, ultimatum per i campi rom: "Ecco il giorno in cui dovrete andarvene. Tutti..." https://t.co/uOtaDqTw0c</w:t>
      </w:r>
    </w:p>
    <w:p>
      <w:r>
        <w:rPr>
          <w:b/>
          <w:u w:val="single"/>
        </w:rPr>
        <w:t>215714</w:t>
      </w:r>
    </w:p>
    <w:p>
      <w:r>
        <w:t>Ma poi io mi chiedo tutti quegli stranieri che c'erano ieri, come hanno conosciuto marco? Aww https://t.co/Zdxxr8iKCI</w:t>
      </w:r>
    </w:p>
    <w:p>
      <w:r>
        <w:rPr>
          <w:b/>
          <w:u w:val="single"/>
        </w:rPr>
        <w:t>215715</w:t>
      </w:r>
    </w:p>
    <w:p>
      <w:r>
        <w:t>Ebree, musulmane e cristiane in marcia per la pace. Un video e una canzone per l'evento in Israele - Il Fatto... https://t.co/rjlIQez7qH</w:t>
      </w:r>
    </w:p>
    <w:p>
      <w:r>
        <w:rPr>
          <w:b/>
          <w:u w:val="single"/>
        </w:rPr>
        <w:t>215716</w:t>
      </w:r>
    </w:p>
    <w:p>
      <w:r>
        <w:t>Si cercano tre  rom per il furto ai danni della ragazza cinese di Roma. I rom, tutti, presenti in Europa... https://t.co/KUY1f0xFel</w:t>
      </w:r>
    </w:p>
    <w:p>
      <w:r>
        <w:rPr>
          <w:b/>
          <w:u w:val="single"/>
        </w:rPr>
        <w:t>215717</w:t>
      </w:r>
    </w:p>
    <w:p>
      <w:r>
        <w:t>Qui Radio Londra: Roma, cinese morta, ore contate per chi l'ha scippata: «Vengono dal campo rom» - Il Messaggero https://t.co/bySlAXSiMk</w:t>
      </w:r>
    </w:p>
    <w:p>
      <w:r>
        <w:rPr>
          <w:b/>
          <w:u w:val="single"/>
        </w:rPr>
        <w:t>215718</w:t>
      </w:r>
    </w:p>
    <w:p>
      <w:r>
        <w:t>@leoped60 @a_meluzzi i migranti stanno brindando e invitando amici a parenti dopo aver sentito sto coglione!!</w:t>
      </w:r>
    </w:p>
    <w:p>
      <w:r>
        <w:rPr>
          <w:b/>
          <w:u w:val="single"/>
        </w:rPr>
        <w:t>215719</w:t>
      </w:r>
    </w:p>
    <w:p>
      <w:r>
        <w:t>#Roma, "giro di mazzette per pilotare gli appalti sui campi rom”: 13 a processo - https://t.co/9USo39oZnQ tramite https://t.co/gU4vm8VjOw</w:t>
      </w:r>
    </w:p>
    <w:p>
      <w:r>
        <w:rPr>
          <w:b/>
          <w:u w:val="single"/>
        </w:rPr>
        <w:t>215720</w:t>
      </w:r>
    </w:p>
    <w:p>
      <w:r>
        <w:t>Arricchimento culturale musulmano alla boldrini e kyenge. https://t.co/aMYaNeI59R</w:t>
      </w:r>
    </w:p>
    <w:p>
      <w:r>
        <w:rPr>
          <w:b/>
          <w:u w:val="single"/>
        </w:rPr>
        <w:t>215721</w:t>
      </w:r>
    </w:p>
    <w:p>
      <w:r>
        <w:t>Ragazza cinese morta a Roma,  gli inquirenti ai leader-rom: "Consegnateci i 3 ragazzi che hanno rapinato Zhang" … https://t.co/uCI1TqRe7W</w:t>
      </w:r>
    </w:p>
    <w:p>
      <w:r>
        <w:rPr>
          <w:b/>
          <w:u w:val="single"/>
        </w:rPr>
        <w:t>215722</w:t>
      </w:r>
    </w:p>
    <w:p>
      <w:r>
        <w:t>Putin ad As-Sisi dopo esplosione al Cairo: Russia pronta collaborare contro il terrorismo https://t.co/8Ad4hrDzeM</w:t>
      </w:r>
    </w:p>
    <w:p>
      <w:r>
        <w:rPr>
          <w:b/>
          <w:u w:val="single"/>
        </w:rPr>
        <w:t>215723</w:t>
      </w:r>
    </w:p>
    <w:p>
      <w:r>
        <w:t>Il 15 gennaio 2015 le finte cooperanti Greta e Vanessa sequestrate da terroristi jihadisti, furono liberate dopo... https://t.co/SwdWPJagmx</w:t>
      </w:r>
    </w:p>
    <w:p>
      <w:r>
        <w:rPr>
          <w:b/>
          <w:u w:val="single"/>
        </w:rPr>
        <w:t>215724</w:t>
      </w:r>
    </w:p>
    <w:p>
      <w:r>
        <w:t>+++#Siria🇸🇾 Evacuati civili dalla città terroristi #IS avanzano dopo violenti scontri con Esercito #siriano a #Palmira ma non è finita+++</w:t>
      </w:r>
    </w:p>
    <w:p>
      <w:r>
        <w:rPr>
          <w:b/>
          <w:u w:val="single"/>
        </w:rPr>
        <w:t>215725</w:t>
      </w:r>
    </w:p>
    <w:p>
      <w:r>
        <w:t>@SerkanCayoglu oggi più che mai penso a voi di cherry season e a tutti i civili d Istanbul vittime del terrorismo .Vi abbraccio</w:t>
      </w:r>
    </w:p>
    <w:p>
      <w:r>
        <w:rPr>
          <w:b/>
          <w:u w:val="single"/>
        </w:rPr>
        <w:t>215726</w:t>
      </w:r>
    </w:p>
    <w:p>
      <w:r>
        <w:t>Facciamo partecipare i "leader rom" anche al prossimo G8.</w:t>
        <w:br/>
        <w:t>https://t.co/mWl7HiFAJ6</w:t>
      </w:r>
    </w:p>
    <w:p>
      <w:r>
        <w:rPr>
          <w:b/>
          <w:u w:val="single"/>
        </w:rPr>
        <w:t>215727</w:t>
      </w:r>
    </w:p>
    <w:p>
      <w:r>
        <w:t>@ArsenaleKappa @TekyScanu @Danilo_Petrelli o l'aumento della povertà ,l'aumento degli immigrati etc.etc.</w:t>
      </w:r>
    </w:p>
    <w:p>
      <w:r>
        <w:rPr>
          <w:b/>
          <w:u w:val="single"/>
        </w:rPr>
        <w:t>215728</w:t>
      </w:r>
    </w:p>
    <w:p>
      <w:r>
        <w:t>cari #emigranti e #immigrati,</w:t>
        <w:br/>
        <w:t>copritevi bene dal freddo del mondo!</w:t>
      </w:r>
    </w:p>
    <w:p>
      <w:r>
        <w:rPr>
          <w:b/>
          <w:u w:val="single"/>
        </w:rPr>
        <w:t>215729</w:t>
      </w:r>
    </w:p>
    <w:p>
      <w:r>
        <w:t>Ivan rom di 20 anni morto nel rogo della sua baracca, siamo tutti complici nell’indifferenza https://t.co/6NN8v1KunN</w:t>
      </w:r>
    </w:p>
    <w:p>
      <w:r>
        <w:rPr>
          <w:b/>
          <w:u w:val="single"/>
        </w:rPr>
        <w:t>215730</w:t>
      </w:r>
    </w:p>
    <w:p>
      <w:r>
        <w:t>#cesanomaderno Pm10 oltre la soglia: anche a Cesano le limitazioni al traffico vei... https://t.co/rHNE3H52dL</w:t>
      </w:r>
    </w:p>
    <w:p>
      <w:r>
        <w:rPr>
          <w:b/>
          <w:u w:val="single"/>
        </w:rPr>
        <w:t>215731</w:t>
      </w:r>
    </w:p>
    <w:p>
      <w:r>
        <w:t>#Alfano, dopo aver riempito l'Italia di immigrati, promosso a Ministro degli Esteri. Non è governo, è ammucchiata di poltronari. @giamma71 https://t.co/ciBMcuIpAK</w:t>
      </w:r>
    </w:p>
    <w:p>
      <w:r>
        <w:rPr>
          <w:b/>
          <w:u w:val="single"/>
        </w:rPr>
        <w:t>215732</w:t>
      </w:r>
    </w:p>
    <w:p>
      <w:r>
        <w:t>@MSISicilia ...ora tutti questi falsi profughi li mandiamo a casa di Renzi ??!</w:t>
      </w:r>
    </w:p>
    <w:p>
      <w:r>
        <w:rPr>
          <w:b/>
          <w:u w:val="single"/>
        </w:rPr>
        <w:t>215733</w:t>
      </w:r>
    </w:p>
    <w:p>
      <w:r>
        <w:t>@OttoemezzoTW @a_padellaro Lilli non fare la fine del fuggitivo dalla Rai perchè terrorizzato dalla revisione del suo contratto pubblico https://t.co/tKnH8PCCNQ</w:t>
      </w:r>
    </w:p>
    <w:p>
      <w:r>
        <w:rPr>
          <w:b/>
          <w:u w:val="single"/>
        </w:rPr>
        <w:t>215734</w:t>
      </w:r>
    </w:p>
    <w:p>
      <w:r>
        <w:t>#dallavostraparte dopo il coglione di colore, il rapper rom. @lilly0971 @sarettaa7 @matteosalvinimi @2016Laurabanca</w:t>
      </w:r>
    </w:p>
    <w:p>
      <w:r>
        <w:rPr>
          <w:b/>
          <w:u w:val="single"/>
        </w:rPr>
        <w:t>215735</w:t>
      </w:r>
    </w:p>
    <w:p>
      <w:r>
        <w:t>#dallavostraparte Ma il bosniaco rom invece di pensare alla politica italiana perché nn torna a Sarajevo?Ditegli che la guerra è finita</w:t>
      </w:r>
    </w:p>
    <w:p>
      <w:r>
        <w:rPr>
          <w:b/>
          <w:u w:val="single"/>
        </w:rPr>
        <w:t>215736</w:t>
      </w:r>
    </w:p>
    <w:p>
      <w:r>
        <w:t>Studentessa cinese uccisa a Roma: indagini nel campo rom https://t.co/gncAN9k0cn</w:t>
      </w:r>
    </w:p>
    <w:p>
      <w:r>
        <w:rPr>
          <w:b/>
          <w:u w:val="single"/>
        </w:rPr>
        <w:t>215737</w:t>
      </w:r>
    </w:p>
    <w:p>
      <w:r>
        <w:t>@fattoquotidiano siamo circondati da muraglioni ora siamo tutti chiesa e immigrati, che bello, grazie RenZie, grazie Alfano</w:t>
      </w:r>
    </w:p>
    <w:p>
      <w:r>
        <w:rPr>
          <w:b/>
          <w:u w:val="single"/>
        </w:rPr>
        <w:t>215738</w:t>
      </w:r>
    </w:p>
    <w:p>
      <w:r>
        <w:t>@lucabattanta poveretta, morta per colpa del problema tutto italiano dei ladri impuniti se clandestini e rom</w:t>
      </w:r>
    </w:p>
    <w:p>
      <w:r>
        <w:rPr>
          <w:b/>
          <w:u w:val="single"/>
        </w:rPr>
        <w:t>215739</w:t>
      </w:r>
    </w:p>
    <w:p>
      <w:r>
        <w:t>CINESE MORTA – Blitz al campo rom: indagato il macchinista del treno... #news #Roma https://t.co/DhoCfBJ77Q</w:t>
      </w:r>
    </w:p>
    <w:p>
      <w:r>
        <w:rPr>
          <w:b/>
          <w:u w:val="single"/>
        </w:rPr>
        <w:t>215740</w:t>
      </w:r>
    </w:p>
    <w:p>
      <w:r>
        <w:t>#Giornata #internazionale del #migrante,#sindacati #pensionati di Cgil e Cgt firmano appello tra #Italia e #Francia https://t.co/Y1IyLhkAHh</w:t>
      </w:r>
    </w:p>
    <w:p>
      <w:r>
        <w:rPr>
          <w:b/>
          <w:u w:val="single"/>
        </w:rPr>
        <w:t>215741</w:t>
      </w:r>
    </w:p>
    <w:p>
      <w:r>
        <w:t>Quanti sono i musulmani in Italia? https://t.co/IeaGTWSNem via @ilpost</w:t>
      </w:r>
    </w:p>
    <w:p>
      <w:r>
        <w:rPr>
          <w:b/>
          <w:u w:val="single"/>
        </w:rPr>
        <w:t>215742</w:t>
      </w:r>
    </w:p>
    <w:p>
      <w:r>
        <w:t>Apparte voto subito quando iniziamo a cacciare gli usurpatori migranti anche siriani in mare si sta 'nn ci importa! https://t.co/xvw8P0y5aK</w:t>
      </w:r>
    </w:p>
    <w:p>
      <w:r>
        <w:rPr>
          <w:b/>
          <w:u w:val="single"/>
        </w:rPr>
        <w:t>215743</w:t>
      </w:r>
    </w:p>
    <w:p>
      <w:r>
        <w:t>#chilhavisto insediamenti abusivi di nomadi e quartieri degradati proprio davanti agli uffici della questura</w:t>
      </w:r>
    </w:p>
    <w:p>
      <w:r>
        <w:rPr>
          <w:b/>
          <w:u w:val="single"/>
        </w:rPr>
        <w:t>215744</w:t>
      </w:r>
    </w:p>
    <w:p>
      <w:r>
        <w:t>#Roma #Primavalle, arrestato baby rapinatore rom: era il terrore degli studenti del quartiere  https://t.co/MtGT6syn45</w:t>
      </w:r>
    </w:p>
    <w:p>
      <w:r>
        <w:rPr>
          <w:b/>
          <w:u w:val="single"/>
        </w:rPr>
        <w:t>215745</w:t>
      </w:r>
    </w:p>
    <w:p>
      <w:r>
        <w:t>Milano, il relitto dei migranti in piazza Duomo. Il Comune e la Diocesi: "Simbolo straordi… https://t.co/iefg0onqRa https://t.co/PVON7xwjo6</w:t>
      </w:r>
    </w:p>
    <w:p>
      <w:r>
        <w:rPr>
          <w:b/>
          <w:u w:val="single"/>
        </w:rPr>
        <w:t>215746</w:t>
      </w:r>
    </w:p>
    <w:p>
      <w:r>
        <w:t>Gentiloni al pre-vertice Pse: immigrazione è questione principale. Insoddisfatti della discussione su riforma di Dublino</w:t>
        <w:br/>
        <w:t>@LaStampa @Maumol</w:t>
      </w:r>
    </w:p>
    <w:p>
      <w:r>
        <w:rPr>
          <w:b/>
          <w:u w:val="single"/>
        </w:rPr>
        <w:t>215747</w:t>
      </w:r>
    </w:p>
    <w:p>
      <w:r>
        <w:t>New post added at Piedimonte Matese. La protesta degli studenti dell’ ITE:”Basta fare i nomadi!”Dopo due anni... https://t.co/3C4jYaesO0</w:t>
      </w:r>
    </w:p>
    <w:p>
      <w:r>
        <w:rPr>
          <w:b/>
          <w:u w:val="single"/>
        </w:rPr>
        <w:t>215748</w:t>
      </w:r>
    </w:p>
    <w:p>
      <w:r>
        <w:t>#Notizie #Veneto  Dipiazza a La Zanzara: Trieste meglio di Roma e Napoli, «via rom e barboni»  https://t.co/sLoxeW927A</w:t>
      </w:r>
    </w:p>
    <w:p>
      <w:r>
        <w:rPr>
          <w:b/>
          <w:u w:val="single"/>
        </w:rPr>
        <w:t>215749</w:t>
      </w:r>
    </w:p>
    <w:p>
      <w:r>
        <w:t>Roma, assessore FdI: “Raggi stanzia 7 milioni per rom e sinti, e se ne... https://t.co/6cjhRraCh2</w:t>
      </w:r>
    </w:p>
    <w:p>
      <w:r>
        <w:rPr>
          <w:b/>
          <w:u w:val="single"/>
        </w:rPr>
        <w:t>215750</w:t>
      </w:r>
    </w:p>
    <w:p>
      <w:r>
        <w:t>Perché il pensiero di Abduh, capofila del riformismo islamico, ha dato vita sia al modernismo che al fondamentalismo https://t.co/Ek3F47Re4e</w:t>
      </w:r>
    </w:p>
    <w:p>
      <w:r>
        <w:rPr>
          <w:b/>
          <w:u w:val="single"/>
        </w:rPr>
        <w:t>215751</w:t>
      </w:r>
    </w:p>
    <w:p>
      <w:r>
        <w:t>Ritrova il camper in un campo rom, ma le autorità lo danno ai nomadi «perché senza casa»: è l’Italia “sinistra” https://t.co/2dbMedzAhy</w:t>
      </w:r>
    </w:p>
    <w:p>
      <w:r>
        <w:rPr>
          <w:b/>
          <w:u w:val="single"/>
        </w:rPr>
        <w:t>215752</w:t>
      </w:r>
    </w:p>
    <w:p>
      <w:r>
        <w:t>Guerra e carestia: nel nord-est della Nigeria infestata dai terroristi si muore di fame https://t.co/ZZ10gsRG3S</w:t>
      </w:r>
    </w:p>
    <w:p>
      <w:r>
        <w:rPr>
          <w:b/>
          <w:u w:val="single"/>
        </w:rPr>
        <w:t>215753</w:t>
      </w:r>
    </w:p>
    <w:p>
      <w:r>
        <w:t>Cinese morta, un fermo e una denuncia - Sono giovani di campo nomadi Roma,uno minorenne. Caccia al terzo https://t.co/nwPF9Lcaad</w:t>
      </w:r>
    </w:p>
    <w:p>
      <w:r>
        <w:rPr>
          <w:b/>
          <w:u w:val="single"/>
        </w:rPr>
        <w:t>215754</w:t>
      </w:r>
    </w:p>
    <w:p>
      <w:r>
        <w:t>#Repubblica: "Cinese morta a Roma, fermato un ventenne: è un nomade del campo di via Salviati https://t.co/3hvL75fZ5U"</w:t>
      </w:r>
    </w:p>
    <w:p>
      <w:r>
        <w:rPr>
          <w:b/>
          <w:u w:val="single"/>
        </w:rPr>
        <w:t>215755</w:t>
      </w:r>
    </w:p>
    <w:p>
      <w:r>
        <w:t>Roma, studentessa cinese uccisa dal treno: fermato un nomade https://t.co/NhKuhc94Zb</w:t>
      </w:r>
    </w:p>
    <w:p>
      <w:r>
        <w:rPr>
          <w:b/>
          <w:u w:val="single"/>
        </w:rPr>
        <w:t>215756</w:t>
      </w:r>
    </w:p>
    <w:p>
      <w:r>
        <w:t>VoxNews: Roma: perché il campo nomadi degli assassini è ancora in piedi?: Ancora loro, gli zingari. E’ stato… https://t.co/9NOlPuwFhY</w:t>
      </w:r>
    </w:p>
    <w:p>
      <w:r>
        <w:rPr>
          <w:b/>
          <w:u w:val="single"/>
        </w:rPr>
        <w:t>215757</w:t>
      </w:r>
    </w:p>
    <w:p>
      <w:r>
        <w:t>Studentessa cinese morta a Roma, fermato un ventenne: è un nomade del campo di via Salviati https://t.co/OFBypQrWY5 via @GonnelliLuca</w:t>
      </w:r>
    </w:p>
    <w:p>
      <w:r>
        <w:rPr>
          <w:b/>
          <w:u w:val="single"/>
        </w:rPr>
        <w:t>215758</w:t>
      </w:r>
    </w:p>
    <w:p>
      <w:r>
        <w:t>Rock the casbah! Corteo antirazzista antifascista Roma meticcia solidarietà con i/le migranti #17D #baobab https://t.co/tsTkyOmQqk</w:t>
      </w:r>
    </w:p>
    <w:p>
      <w:r>
        <w:rPr>
          <w:b/>
          <w:u w:val="single"/>
        </w:rPr>
        <w:t>215759</w:t>
      </w:r>
    </w:p>
    <w:p>
      <w:r>
        <w:t>@rep_bari @repubblicait milano non si faccia sfuggire simil campionedell' islam,se no si arrabbia maometto</w:t>
      </w:r>
    </w:p>
    <w:p>
      <w:r>
        <w:rPr>
          <w:b/>
          <w:u w:val="single"/>
        </w:rPr>
        <w:t>215760</w:t>
      </w:r>
    </w:p>
    <w:p>
      <w:r>
        <w:t>Studentessa cinese morta a Roma: catturato un rom, denunciati altri due - https://t.co/TEYJUkg7oX https://t.co/G1hxYwXEJI</w:t>
      </w:r>
    </w:p>
    <w:p>
      <w:r>
        <w:rPr>
          <w:b/>
          <w:u w:val="single"/>
        </w:rPr>
        <w:t>215761</w:t>
      </w:r>
    </w:p>
    <w:p>
      <w:r>
        <w:t>Questi possono essere andati lì solo in  supporto ai terroristi, non ci sono altre ragioni plausibili, solo per fomentare ancora la guerra https://t.co/pojUMkOkWh</w:t>
      </w:r>
    </w:p>
    <w:p>
      <w:r>
        <w:rPr>
          <w:b/>
          <w:u w:val="single"/>
        </w:rPr>
        <w:t>215762</w:t>
      </w:r>
    </w:p>
    <w:p>
      <w:r>
        <w:t>Roma. Ragazza cinese morta. Fermato un rom, denunciato un 16enne: si cerca un terzo uomo - https://t.co/QcnwxhA8ER https://t.co/n4bEjS6FXh</w:t>
      </w:r>
    </w:p>
    <w:p>
      <w:r>
        <w:rPr>
          <w:b/>
          <w:u w:val="single"/>
        </w:rPr>
        <w:t>215763</w:t>
      </w:r>
    </w:p>
    <w:p>
      <w:r>
        <w:t>@MarkGio1i secondo te il problema è Erdogan e non i terroristi curdi? animali che hanno fatto 2 attentati solo nell'ultima settimana? Bravo</w:t>
      </w:r>
    </w:p>
    <w:p>
      <w:r>
        <w:rPr>
          <w:b/>
          <w:u w:val="single"/>
        </w:rPr>
        <w:t>215764</w:t>
      </w:r>
    </w:p>
    <w:p>
      <w:r>
        <w:t>Ogni anno almeno centomila cristiani vengono uccisi dagli islamici e ancora oggi dai comunisti coreani in odium... https://t.co/ZtP6gtssEQ</w:t>
      </w:r>
    </w:p>
    <w:p>
      <w:r>
        <w:rPr>
          <w:b/>
          <w:u w:val="single"/>
        </w:rPr>
        <w:t>215765</w:t>
      </w:r>
    </w:p>
    <w:p>
      <w:r>
        <w:t>@kingdom1991 @ItalyMFA No grazie ad Arabia ancora guerre,  schiavitù, diritti umani negati, finanziamento terroristi. Taci!</w:t>
      </w:r>
    </w:p>
    <w:p>
      <w:r>
        <w:rPr>
          <w:b/>
          <w:u w:val="single"/>
        </w:rPr>
        <w:t>215766</w:t>
      </w:r>
    </w:p>
    <w:p>
      <w:r>
        <w:t>repubblicait: Studentessa cinese morta a Roma, fermato un ventenne: è un nomade del campo di via Salviati https://t.co/z69zoDbdss</w:t>
      </w:r>
    </w:p>
    <w:p>
      <w:r>
        <w:rPr>
          <w:b/>
          <w:u w:val="single"/>
        </w:rPr>
        <w:t>215767</w:t>
      </w:r>
    </w:p>
    <w:p>
      <w:r>
        <w:t>Giornata internazionale dei migranti, Mattarella: collaborino tutti i Paesi - InfoOggi.it https://t.co/vnRNqKjDKA via @infooggi #migranti</w:t>
      </w:r>
    </w:p>
    <w:p>
      <w:r>
        <w:rPr>
          <w:b/>
          <w:u w:val="single"/>
        </w:rPr>
        <w:t>215768</w:t>
      </w:r>
    </w:p>
    <w:p>
      <w:r>
        <w:t>@private_post Ci avete rotto i coglioni con questi migranti! Non riuscirete a fare il lavaggio del cervello agli ITALIANI!</w:t>
      </w:r>
    </w:p>
    <w:p>
      <w:r>
        <w:rPr>
          <w:b/>
          <w:u w:val="single"/>
        </w:rPr>
        <w:t>215769</w:t>
      </w:r>
    </w:p>
    <w:p>
      <w:r>
        <w:t>#Giordania: #attaccoterroristico a #Karak. 10 morti. Anche un turista</w:t>
        <w:br/>
        <w:t>https://t.co/6BWntsEDMv</w:t>
      </w:r>
    </w:p>
    <w:p>
      <w:r>
        <w:rPr>
          <w:b/>
          <w:u w:val="single"/>
        </w:rPr>
        <w:t>215770</w:t>
      </w:r>
    </w:p>
    <w:p>
      <w:r>
        <w:t>Odissea per i turisti in Giordania, ostaggi dei terroristi al Castello  Roma https://t.co/2YQTFphug3</w:t>
      </w:r>
    </w:p>
    <w:p>
      <w:r>
        <w:rPr>
          <w:b/>
          <w:u w:val="single"/>
        </w:rPr>
        <w:t>215771</w:t>
      </w:r>
    </w:p>
    <w:p>
      <w:r>
        <w:t>Incredibile, la Svizzera premia la deputata indagata per aver fatto entrare clandestinamente i migranti https://t.co/80ontMtGfS</w:t>
      </w:r>
    </w:p>
    <w:p>
      <w:r>
        <w:rPr>
          <w:b/>
          <w:u w:val="single"/>
        </w:rPr>
        <w:t>215772</w:t>
      </w:r>
    </w:p>
    <w:p>
      <w:r>
        <w:t>#Roma, cinese morta: da oggi la bonifica nel campo rom. I residenti: «Raggi venga a vedere» https://t.co/tMnGArxGdU @ilmessaggeroit</w:t>
      </w:r>
    </w:p>
    <w:p>
      <w:r>
        <w:rPr>
          <w:b/>
          <w:u w:val="single"/>
        </w:rPr>
        <w:t>215773</w:t>
      </w:r>
    </w:p>
    <w:p>
      <w:r>
        <w:t>Azienda turca in Italia: "diamo lavoro solo a islamici ubbidienti"  https://t.co/iDznOnMTKg voglio vedere che faranno politici e sindacati</w:t>
      </w:r>
    </w:p>
    <w:p>
      <w:r>
        <w:rPr>
          <w:b/>
          <w:u w:val="single"/>
        </w:rPr>
        <w:t>215774</w:t>
      </w:r>
    </w:p>
    <w:p>
      <w:r>
        <w:t>@FabrizioDalCol la comunita' islamica deve averlo pagato molto bene..........</w:t>
      </w:r>
    </w:p>
    <w:p>
      <w:r>
        <w:rPr>
          <w:b/>
          <w:u w:val="single"/>
        </w:rPr>
        <w:t>215775</w:t>
      </w:r>
    </w:p>
    <w:p>
      <w:r>
        <w:t>Si sente male nella sede della Guardia Medica e si accascia a terra, 26enne straniero stroncato da un infarto https://t.co/C4QM1zcU6p https://t.co/UFbGeNvWiZ</w:t>
      </w:r>
    </w:p>
    <w:p>
      <w:r>
        <w:rPr>
          <w:b/>
          <w:u w:val="single"/>
        </w:rPr>
        <w:t>215776</w:t>
      </w:r>
    </w:p>
    <w:p>
      <w:r>
        <w:t>Messaggio della NATO a Russia, Siria, Iran è chiaro. Soprattutto ora che Siria detiene gli ufficiali NATO che dirigevano islamisti a Aleppo</w:t>
      </w:r>
    </w:p>
    <w:p>
      <w:r>
        <w:rPr>
          <w:b/>
          <w:u w:val="single"/>
        </w:rPr>
        <w:t>215777</w:t>
      </w:r>
    </w:p>
    <w:p>
      <w:r>
        <w:t>#dallavostraparte ma i rom che cercano lavoro in Italia lavorano questi sono zingari che non hanno mai avuto intenzione di lavorare</w:t>
      </w:r>
    </w:p>
    <w:p>
      <w:r>
        <w:rPr>
          <w:b/>
          <w:u w:val="single"/>
        </w:rPr>
        <w:t>215778</w:t>
      </w:r>
    </w:p>
    <w:p>
      <w:r>
        <w:t>Devono rovinare il Natale all'occidente perché invidiosi della religione altrui. #animalifanatici #berlino #terrorismo</w:t>
      </w:r>
    </w:p>
    <w:p>
      <w:r>
        <w:rPr>
          <w:b/>
          <w:u w:val="single"/>
        </w:rPr>
        <w:t>215779</w:t>
      </w:r>
    </w:p>
    <w:p>
      <w:r>
        <w:t>Solidarietà alla Germania per l'attacco di #Berlino. Uniti contro il terrorismo. @GermaniaItalia</w:t>
      </w:r>
    </w:p>
    <w:p>
      <w:r>
        <w:rPr>
          <w:b/>
          <w:u w:val="single"/>
        </w:rPr>
        <w:t>215780</w:t>
      </w:r>
    </w:p>
    <w:p>
      <w:r>
        <w:t>@DrunkyBorghy Fai una cosa; portateli tutti a casa tua!!! Io a casa mia non li voglio, terroristi o non terroristi che siano!!!</w:t>
      </w:r>
    </w:p>
    <w:p>
      <w:r>
        <w:rPr>
          <w:b/>
          <w:u w:val="single"/>
        </w:rPr>
        <w:t>215781</w:t>
      </w:r>
    </w:p>
    <w:p>
      <w:r>
        <w:t>A tutti i non musulmani dell'isis, vi sentite forti adesso?  Bravi coglioni! #Berlino</w:t>
      </w:r>
    </w:p>
    <w:p>
      <w:r>
        <w:rPr>
          <w:b/>
          <w:u w:val="single"/>
        </w:rPr>
        <w:t>215782</w:t>
      </w:r>
    </w:p>
    <w:p>
      <w:r>
        <w:t>Vi vogliamo bene. Il tricolore della mia amata Patria Italia sarà in lutto per voi fratelli tedeschi #noterrorismo #aleppo</w:t>
      </w:r>
    </w:p>
    <w:p>
      <w:r>
        <w:rPr>
          <w:b/>
          <w:u w:val="single"/>
        </w:rPr>
        <w:t>215783</w:t>
      </w:r>
    </w:p>
    <w:p>
      <w:r>
        <w:t>E noi continuiamo a fare discorsi su discorsi #berlino #islam  https://t.co/DTapF1ab3j</w:t>
      </w:r>
    </w:p>
    <w:p>
      <w:r>
        <w:rPr>
          <w:b/>
          <w:u w:val="single"/>
        </w:rPr>
        <w:t>215784</w:t>
      </w:r>
    </w:p>
    <w:p>
      <w:r>
        <w:t>@BottaAdv ... E che gli immigrati ci pagano la pensione e che bisogna accoglierne di piu con tutti i mezzi ecc ecc ecc</w:t>
      </w:r>
    </w:p>
    <w:p>
      <w:r>
        <w:rPr>
          <w:b/>
          <w:u w:val="single"/>
        </w:rPr>
        <w:t>215785</w:t>
      </w:r>
    </w:p>
    <w:p>
      <w:r>
        <w:t>Attentato anche a Zurigo: sparatoria nei pressi di un centro islamico (ІL Cоrrіеrе dеllа Cіttà) https://t.co/BOqFCA44FT https://t.co/XmUISbFzo7</w:t>
      </w:r>
    </w:p>
    <w:p>
      <w:r>
        <w:rPr>
          <w:b/>
          <w:u w:val="single"/>
        </w:rPr>
        <w:t>215786</w:t>
      </w:r>
    </w:p>
    <w:p>
      <w:r>
        <w:t>Grandioso Gino Strada sui migranti: "Soltanto dei cretini potevano pensare di continuare a fare guerre in giro... https://t.co/p0pRUAfDkQ</w:t>
      </w:r>
    </w:p>
    <w:p>
      <w:r>
        <w:rPr>
          <w:b/>
          <w:u w:val="single"/>
        </w:rPr>
        <w:t>215787</w:t>
      </w:r>
    </w:p>
    <w:p>
      <w:r>
        <w:t>Berlino, Trump: «Orribile attacco terroristico, sradicheremo l'Isis dalla faccia della terra»</w:t>
        <w:br/>
        <w:br/>
        <w:t>https://t.co/oLyJBSCe10</w:t>
      </w:r>
    </w:p>
    <w:p>
      <w:r>
        <w:rPr>
          <w:b/>
          <w:u w:val="single"/>
        </w:rPr>
        <w:t>215788</w:t>
      </w:r>
    </w:p>
    <w:p>
      <w:r>
        <w:t>@fabriziotodisco @VittorioSgarbi @stampasgarbi invece ha a che fare: l' islam!</w:t>
      </w:r>
    </w:p>
    <w:p>
      <w:r>
        <w:rPr>
          <w:b/>
          <w:u w:val="single"/>
        </w:rPr>
        <w:t>215789</w:t>
      </w:r>
    </w:p>
    <w:p>
      <w:r>
        <w:t>Sembra che l'autista polacco non fosse alla guida @MarekTwarog. Cosa sai? Ucciso prima dal terrorista?  https://t.co/kTeoUO7rIH</w:t>
      </w:r>
    </w:p>
    <w:p>
      <w:r>
        <w:rPr>
          <w:b/>
          <w:u w:val="single"/>
        </w:rPr>
        <w:t>215790</w:t>
      </w:r>
    </w:p>
    <w:p>
      <w:r>
        <w:t>Zurigo, trovato morto il presunto autore della sparatoria nel centro islamico #20dicembre https://t.co/rBjvUi8RJ2</w:t>
      </w:r>
    </w:p>
    <w:p>
      <w:r>
        <w:rPr>
          <w:b/>
          <w:u w:val="single"/>
        </w:rPr>
        <w:t>215791</w:t>
      </w:r>
    </w:p>
    <w:p>
      <w:r>
        <w:t>Zurigo, trovato morto il presunto autore della sparatoria nel centro islamico - https://t.co/XMrEqPnV6w tramite https://t.co/zAAl3RtO5F</w:t>
      </w:r>
    </w:p>
    <w:p>
      <w:r>
        <w:rPr>
          <w:b/>
          <w:u w:val="single"/>
        </w:rPr>
        <w:t>215792</w:t>
      </w:r>
    </w:p>
    <w:p>
      <w:r>
        <w:t>L'arcivescovo Nunzio Galantino parla oggi al Corriere di un "terrorismo della parola" sul quale dovremmo tutti riflettere.</w:t>
      </w:r>
    </w:p>
    <w:p>
      <w:r>
        <w:rPr>
          <w:b/>
          <w:u w:val="single"/>
        </w:rPr>
        <w:t>215793</w:t>
      </w:r>
    </w:p>
    <w:p>
      <w:r>
        <w:t>@DrunkyBorghy  ma tutto. I terroristi sono musulmani. Riflettiamo ci</w:t>
      </w:r>
    </w:p>
    <w:p>
      <w:r>
        <w:rPr>
          <w:b/>
          <w:u w:val="single"/>
        </w:rPr>
        <w:t>215794</w:t>
      </w:r>
    </w:p>
    <w:p>
      <w:r>
        <w:t>Tor Sapienza, commissione sulle periferie nel campo rom Salviati. Boccuzzi: “L’immondizia sarà #news #Roma https://t.co/WA6cKuVp13</w:t>
      </w:r>
    </w:p>
    <w:p>
      <w:r>
        <w:rPr>
          <w:b/>
          <w:u w:val="single"/>
        </w:rPr>
        <w:t>215795</w:t>
      </w:r>
    </w:p>
    <w:p>
      <w:r>
        <w:t>Sap: dopo le nuove azioni terroristiche occorre una svolta https://t.co/fvN0li8AVD</w:t>
      </w:r>
    </w:p>
    <w:p>
      <w:r>
        <w:rPr>
          <w:b/>
          <w:u w:val="single"/>
        </w:rPr>
        <w:t>215796</w:t>
      </w:r>
    </w:p>
    <w:p>
      <w:r>
        <w:t>PTV news 20 Dicembre - Due terrorismi dopo Aleppo colpiscono Russia ed E... https://t.co/1il4dM20Im via @YouTube</w:t>
      </w:r>
    </w:p>
    <w:p>
      <w:r>
        <w:rPr>
          <w:b/>
          <w:u w:val="single"/>
        </w:rPr>
        <w:t>215797</w:t>
      </w:r>
    </w:p>
    <w:p>
      <w:r>
        <w:t>@redazioneiene @nadiatoffa Troppo buonismo,chi sa quanti terroristi dietro,a tutti questi affitti clandestini !</w:t>
      </w:r>
    </w:p>
    <w:p>
      <w:r>
        <w:rPr>
          <w:b/>
          <w:u w:val="single"/>
        </w:rPr>
        <w:t>215798</w:t>
      </w:r>
    </w:p>
    <w:p>
      <w:r>
        <w:t>Ma è ancora qui? Speravo che se ne fosse tornato a casa sua *Con i fratellini islamici*Dobbiamo per forza sopportarlo?*👎👎👎🐐🐐🐐 https://t.co/djyempruz0</w:t>
      </w:r>
    </w:p>
    <w:p>
      <w:r>
        <w:rPr>
          <w:b/>
          <w:u w:val="single"/>
        </w:rPr>
        <w:t>215799</w:t>
      </w:r>
    </w:p>
    <w:p>
      <w:r>
        <w:t>I bambini migranti che vivono per strada e si prostituiscono in Italia  https://t.co/Y0SAMAI1fV @florianabulfon @tpi</w:t>
      </w:r>
    </w:p>
    <w:p>
      <w:r>
        <w:rPr>
          <w:b/>
          <w:u w:val="single"/>
        </w:rPr>
        <w:t>215800</w:t>
      </w:r>
    </w:p>
    <w:p>
      <w:r>
        <w:t>Il Messaggero:  Roma, massima allerta terrorismo: «A rischio anche il Concertone»  https://t.co/2XbGyrv6Rc</w:t>
      </w:r>
    </w:p>
    <w:p>
      <w:r>
        <w:rPr>
          <w:b/>
          <w:u w:val="single"/>
        </w:rPr>
        <w:t>215801</w:t>
      </w:r>
    </w:p>
    <w:p>
      <w:r>
        <w:t>#ANSA: "Attentato a Berlino, autista polacco ha cercato di fermare terrorista. Il killer è ancora in fuga, forse a… https://t.co/C7cafFHu1r"</w:t>
      </w:r>
    </w:p>
    <w:p>
      <w:r>
        <w:rPr>
          <w:b/>
          <w:u w:val="single"/>
        </w:rPr>
        <w:t>215802</w:t>
      </w:r>
    </w:p>
    <w:p>
      <w:r>
        <w:t>In Italia continua le segregazione abitativa dei rom: non solo si registrano sgomberi illegali, ma le autorità pro… https://t.co/MGE0mR4nLN</w:t>
      </w:r>
    </w:p>
    <w:p>
      <w:r>
        <w:rPr>
          <w:b/>
          <w:u w:val="single"/>
        </w:rPr>
        <w:t>215803</w:t>
      </w:r>
    </w:p>
    <w:p>
      <w:r>
        <w:t>A #Roma si potra' sgombrare un campo rom solo dopo aver garantito le case sostitutive. Firmato l'accordo.</w:t>
      </w:r>
    </w:p>
    <w:p>
      <w:r>
        <w:rPr>
          <w:b/>
          <w:u w:val="single"/>
        </w:rPr>
        <w:t>215804</w:t>
      </w:r>
    </w:p>
    <w:p>
      <w:r>
        <w:t>@Piovegovernolad ancora documenti...sono distratti questi terroristi</w:t>
      </w:r>
    </w:p>
    <w:p>
      <w:r>
        <w:rPr>
          <w:b/>
          <w:u w:val="single"/>
        </w:rPr>
        <w:t>215805</w:t>
      </w:r>
    </w:p>
    <w:p>
      <w:r>
        <w:t>#PolettiDimettiti Il figlo di @PolettiGiuliano non laureato nelle coop e tutti gli altri a morire in terra straniera. Fabrizia RIP</w:t>
      </w:r>
    </w:p>
    <w:p>
      <w:r>
        <w:rPr>
          <w:b/>
          <w:u w:val="single"/>
        </w:rPr>
        <w:t>215806</w:t>
      </w:r>
    </w:p>
    <w:p>
      <w:r>
        <w:t>Era in Italia. Poteva massacrare un centinaio di italici. Gli immigrazionisti del Governo italiano tacciono. https://t.co/EEWG3zxO2X</w:t>
      </w:r>
    </w:p>
    <w:p>
      <w:r>
        <w:rPr>
          <w:b/>
          <w:u w:val="single"/>
        </w:rPr>
        <w:t>215807</w:t>
      </w:r>
    </w:p>
    <w:p>
      <w:r>
        <w:t>Vogliono fare stragi/atti di terrorismo vedi in Germania #ATTO POLITICO SERIO MANDARE I NOSTRI SOLDATI NEI PAESI A CONFINE,non farli partire https://t.co/cdLtamCr73</w:t>
      </w:r>
    </w:p>
    <w:p>
      <w:r>
        <w:rPr>
          <w:b/>
          <w:u w:val="single"/>
        </w:rPr>
        <w:t>215808</w:t>
      </w:r>
    </w:p>
    <w:p>
      <w:r>
        <w:t>@enricovik @islamlie2 Per me sono falsi cristiani come ne abbiamo milioni nella sola Italia. Si specula troppo sulle religioni. Molto male.</w:t>
      </w:r>
    </w:p>
    <w:p>
      <w:r>
        <w:rPr>
          <w:b/>
          <w:u w:val="single"/>
        </w:rPr>
        <w:t>215809</w:t>
      </w:r>
    </w:p>
    <w:p>
      <w:r>
        <w:t>Interrogazione in Consiglio su Mafia /racket nigeriano elemosina e profughi della Caserma Montello.</w:t>
        <w:br/>
        <w:t>https://t.co/OWIsUFGRCz https://t.co/dIxYgRwBGr</w:t>
      </w:r>
    </w:p>
    <w:p>
      <w:r>
        <w:rPr>
          <w:b/>
          <w:u w:val="single"/>
        </w:rPr>
        <w:t>215810</w:t>
      </w:r>
    </w:p>
    <w:p>
      <w:r>
        <w:t>imprendittore: sto dietro alla mia azienda non perdo tempo al supermercato per le scarpe se mai rifletto che fa l'islam a Berlino: combatto</w:t>
      </w:r>
    </w:p>
    <w:p>
      <w:r>
        <w:rPr>
          <w:b/>
          <w:u w:val="single"/>
        </w:rPr>
        <w:t>215811</w:t>
      </w:r>
    </w:p>
    <w:p>
      <w:r>
        <w:t>Il movimento degli immigrati si prepara alla battaglia contro Trump https://t.co/mnuTdR3mJ0</w:t>
      </w:r>
    </w:p>
    <w:p>
      <w:r>
        <w:rPr>
          <w:b/>
          <w:u w:val="single"/>
        </w:rPr>
        <w:t>215812</w:t>
      </w:r>
    </w:p>
    <w:p>
      <w:r>
        <w:t xml:space="preserve">@Melaion però ci sono anche tantissimi musulmani che si convertono! Solo che rischiano grosso, a parlarne in giro.. </w:t>
        <w:br/>
        <w:t>https://t.co/iemfzQ2GmM</w:t>
      </w:r>
    </w:p>
    <w:p>
      <w:r>
        <w:rPr>
          <w:b/>
          <w:u w:val="single"/>
        </w:rPr>
        <w:t>215813</w:t>
      </w:r>
    </w:p>
    <w:p>
      <w:r>
        <w:t>#AleppoLibera dai #terroristifiloccidentali torna alla vita : Riaperto #aeroporto🙂 https://t.co/A3cgF1Apeh</w:t>
      </w:r>
    </w:p>
    <w:p>
      <w:r>
        <w:rPr>
          <w:b/>
          <w:u w:val="single"/>
        </w:rPr>
        <w:t>215814</w:t>
      </w:r>
    </w:p>
    <w:p>
      <w:r>
        <w:t>@islamlie2 allora dobbiamo stringere la corda.pena capitale x tutti musulmani in Europa immediatamente!</w:t>
      </w:r>
    </w:p>
    <w:p>
      <w:r>
        <w:rPr>
          <w:b/>
          <w:u w:val="single"/>
        </w:rPr>
        <w:t>215815</w:t>
      </w:r>
    </w:p>
    <w:p>
      <w:r>
        <w:t>Roma, Raggi annulla gli sgomberi dei campi rom: “Anche gli zingari hanno diritto alla casa” - SkyTg24News https://t.co/ZHV06ZFIzK</w:t>
      </w:r>
    </w:p>
    <w:p>
      <w:r>
        <w:rPr>
          <w:b/>
          <w:u w:val="single"/>
        </w:rPr>
        <w:t>215816</w:t>
      </w:r>
    </w:p>
    <w:p>
      <w:r>
        <w:t>Roma, Raggi annulla gli sgomberi dei campi rom: “Anche gli zingari hanno... https://t.co/YsoP0iYW1Q</w:t>
      </w:r>
    </w:p>
    <w:p>
      <w:r>
        <w:rPr>
          <w:b/>
          <w:u w:val="single"/>
        </w:rPr>
        <w:t>215817</w:t>
      </w:r>
    </w:p>
    <w:p>
      <w:r>
        <w:t>Basta!</w:t>
        <w:br/>
        <w:t>#Roma, nomadi, Santori, FDI: “Stracciare immediatamente l’accordo con rom a Via Salviati”... https://t.co/1I3Dkef4rN</w:t>
      </w:r>
    </w:p>
    <w:p>
      <w:r>
        <w:rPr>
          <w:b/>
          <w:u w:val="single"/>
        </w:rPr>
        <w:t>215818</w:t>
      </w:r>
    </w:p>
    <w:p>
      <w:r>
        <w:t>@Max_Barbetti e quindi la comunità musulmana non si nasconde nelle moschee " faidate"  come in Italia e sono fuori controllo</w:t>
      </w:r>
    </w:p>
    <w:p>
      <w:r>
        <w:rPr>
          <w:b/>
          <w:u w:val="single"/>
        </w:rPr>
        <w:t>215819</w:t>
      </w:r>
    </w:p>
    <w:p>
      <w:r>
        <w:t>Per i soliti masochisti precisiamo che i giornalisti stranieri ridevano per l'Italia e gli italiani, che per fama... https://t.co/boNjjuYEw7</w:t>
      </w:r>
    </w:p>
    <w:p>
      <w:r>
        <w:rPr>
          <w:b/>
          <w:u w:val="single"/>
        </w:rPr>
        <w:t>215820</w:t>
      </w:r>
    </w:p>
    <w:p>
      <w:r>
        <w:t>Faciamo pure il ponte sullo #Stretto per facilitate il flusso degli #immigrati https://t.co/GfU2Y7c4pD</w:t>
      </w:r>
    </w:p>
    <w:p>
      <w:r>
        <w:rPr>
          <w:b/>
          <w:u w:val="single"/>
        </w:rPr>
        <w:t>215821</w:t>
      </w:r>
    </w:p>
    <w:p>
      <w:r>
        <w:t>Sbarcato in Italia nel 2011, appiccò fuoco nel centro profughi di Lampedusa, autore dell'attentato di Natale a #berlino in fuga #wanted</w:t>
      </w:r>
    </w:p>
    <w:p>
      <w:r>
        <w:rPr>
          <w:b/>
          <w:u w:val="single"/>
        </w:rPr>
        <w:t>215822</w:t>
      </w:r>
    </w:p>
    <w:p>
      <w:r>
        <w:t>@Bertoldo41 @giusi_nicolini @Feversinger @islamlie2 grazie per le offese. Confermano che non merita attenzione. Si goda la sua cattiveria.</w:t>
      </w:r>
    </w:p>
    <w:p>
      <w:r>
        <w:rPr>
          <w:b/>
          <w:u w:val="single"/>
        </w:rPr>
        <w:t>215823</w:t>
      </w:r>
    </w:p>
    <w:p>
      <w:r>
        <w:t>@maytham956 Grazie per aggiornarci!👍🏼 #Christmas anche per i #cristiani di #Aleppo e #Damasco #Siria #libera dai #terroristi @Ora_pro_Siria</w:t>
      </w:r>
    </w:p>
    <w:p>
      <w:r>
        <w:rPr>
          <w:b/>
          <w:u w:val="single"/>
        </w:rPr>
        <w:t>215824</w:t>
      </w:r>
    </w:p>
    <w:p>
      <w:r>
        <w:t>Il cordoglio dopo la morte di Fabrizia: "L'Abruzzo è terra di amore, il terrorismo non passerà" https://t.co/J2izp4ONnk #cronaca #chieti https://t.co/ps8TQi3kos</w:t>
      </w:r>
    </w:p>
    <w:p>
      <w:r>
        <w:rPr>
          <w:b/>
          <w:u w:val="single"/>
        </w:rPr>
        <w:t>215825</w:t>
      </w:r>
    </w:p>
    <w:p>
      <w:r>
        <w:t>Le Nazioni Uniti contro l'Italia: Dovete dare una casa ai rom https://t.co/K7Mv9bPISC #news</w:t>
      </w:r>
    </w:p>
    <w:p>
      <w:r>
        <w:rPr>
          <w:b/>
          <w:u w:val="single"/>
        </w:rPr>
        <w:t>215826</w:t>
      </w:r>
    </w:p>
    <w:p>
      <w:r>
        <w:t xml:space="preserve">Eroi per fatalità, hanno messo a rischio o anche perso la propria vita per fermare una strage terroristica </w:t>
        <w:br/>
        <w:t>https://t.co/3qqJW6wHsl https://t.co/OITkEnSbbT</w:t>
      </w:r>
    </w:p>
    <w:p>
      <w:r>
        <w:rPr>
          <w:b/>
          <w:u w:val="single"/>
        </w:rPr>
        <w:t>215827</w:t>
      </w:r>
    </w:p>
    <w:p>
      <w:r>
        <w:t>@duppli Ed è andato a Milano per un motivo ben preciso, fin dagli anni Novanta è un centro logistico importante per il terrorismo.</w:t>
      </w:r>
    </w:p>
    <w:p>
      <w:r>
        <w:rPr>
          <w:b/>
          <w:u w:val="single"/>
        </w:rPr>
        <w:t>215828</w:t>
      </w:r>
    </w:p>
    <w:p>
      <w:r>
        <w:t>Nessuno ci parli più di accoglienza o cazzate varie. L'Italia pullula di potenziali terroristi. Basta!</w:t>
      </w:r>
    </w:p>
    <w:p>
      <w:r>
        <w:rPr>
          <w:b/>
          <w:u w:val="single"/>
        </w:rPr>
        <w:t>215829</w:t>
      </w:r>
    </w:p>
    <w:p>
      <w:r>
        <w:t>a fammoc a chitemmuort !! muori tu e tutti i #terroristi #islamici https://t.co/uotrKBX7ev</w:t>
      </w:r>
    </w:p>
    <w:p>
      <w:r>
        <w:rPr>
          <w:b/>
          <w:u w:val="single"/>
        </w:rPr>
        <w:t>215830</w:t>
      </w:r>
    </w:p>
    <w:p>
      <w:r>
        <w:t>Ma quindi solo io sono preoccupato che il terrorista stava in Italia?</w:t>
      </w:r>
    </w:p>
    <w:p>
      <w:r>
        <w:rPr>
          <w:b/>
          <w:u w:val="single"/>
        </w:rPr>
        <w:t>215831</w:t>
      </w:r>
    </w:p>
    <w:p>
      <w:r>
        <w:t>Vorrei dire al #TG4, che definisce "eroi" i poliziotti che hanno ucciso il terrorista di #Berlino, che hanno solo fatto il loro dovere.</w:t>
      </w:r>
    </w:p>
    <w:p>
      <w:r>
        <w:rPr>
          <w:b/>
          <w:u w:val="single"/>
        </w:rPr>
        <w:t>215832</w:t>
      </w:r>
    </w:p>
    <w:p>
      <w:r>
        <w:t>Che fregatura #Alfano dopo l'uccisione del terrorista a Milano  non ha potuto dare la notizia e prendersi i meriti come ha sempre fatto https://t.co/uqsdwyr2Zc</w:t>
      </w:r>
    </w:p>
    <w:p>
      <w:r>
        <w:rPr>
          <w:b/>
          <w:u w:val="single"/>
        </w:rPr>
        <w:t>215833</w:t>
      </w:r>
    </w:p>
    <w:p>
      <w:r>
        <w:t>@PatriziaRametta che l'Italia venga usata come base sicura del terrorismo....sembra che sia realtà</w:t>
      </w:r>
    </w:p>
    <w:p>
      <w:r>
        <w:rPr>
          <w:b/>
          <w:u w:val="single"/>
        </w:rPr>
        <w:t>215834</w:t>
      </w:r>
    </w:p>
    <w:p>
      <w:r>
        <w:t>mò hanno diffuso pure la foto del poliziotto che ha fermato il terrorista #berlinattacks #Milano #Polizia https://t.co/QGh5I7l0yf</w:t>
      </w:r>
    </w:p>
    <w:p>
      <w:r>
        <w:rPr>
          <w:b/>
          <w:u w:val="single"/>
        </w:rPr>
        <w:t>215835</w:t>
      </w:r>
    </w:p>
    <w:p>
      <w:r>
        <w:t>Oh guarda caso il terrorista di Berlino era in Italia......</w:t>
      </w:r>
    </w:p>
    <w:p>
      <w:r>
        <w:rPr>
          <w:b/>
          <w:u w:val="single"/>
        </w:rPr>
        <w:t>215836</w:t>
      </w:r>
    </w:p>
    <w:p>
      <w:r>
        <w:t>@AnnaLeonardi1 Grillo come suo gemello Salvini in Italia viavai di terroristi se qualcuno aveva un piccolo dubbio di alleanza oggi è palese</w:t>
      </w:r>
    </w:p>
    <w:p>
      <w:r>
        <w:rPr>
          <w:b/>
          <w:u w:val="single"/>
        </w:rPr>
        <w:t>215837</w:t>
      </w:r>
    </w:p>
    <w:p>
      <w:r>
        <w:t>Studentessa cinese morta a Roma, fermato un terzo rom https://t.co/HqbwfDll12 https://t.co/b57PG9zExB</w:t>
      </w:r>
    </w:p>
    <w:p>
      <w:r>
        <w:rPr>
          <w:b/>
          <w:u w:val="single"/>
        </w:rPr>
        <w:t>215838</w:t>
      </w:r>
    </w:p>
    <w:p>
      <w:r>
        <w:t>#politica #genova - Bagnasco sul terrorismo: " Non cedere alla paura. Spegnere la vita quotidiana non è la risp... https://t.co/jKVFvYs036</w:t>
      </w:r>
    </w:p>
    <w:p>
      <w:r>
        <w:rPr>
          <w:b/>
          <w:u w:val="single"/>
        </w:rPr>
        <w:t>215839</w:t>
      </w:r>
    </w:p>
    <w:p>
      <w:r>
        <w:t>Dunque siam stati bravi poiche' abbiamo ucciso il terrorista tunisino. Ma il fatto che circolasse liberamente in Italia? #berlinattacks</w:t>
      </w:r>
    </w:p>
    <w:p>
      <w:r>
        <w:rPr>
          <w:b/>
          <w:u w:val="single"/>
        </w:rPr>
        <w:t>215840</w:t>
      </w:r>
    </w:p>
    <w:p>
      <w:r>
        <w:t>@incorreggibile sempre detto, dopo breve infatuazione, che il @Mov5Stelle era pro immigrazione selvaggia</w:t>
      </w:r>
    </w:p>
    <w:p>
      <w:r>
        <w:rPr>
          <w:b/>
          <w:u w:val="single"/>
        </w:rPr>
        <w:t>215841</w:t>
      </w:r>
    </w:p>
    <w:p>
      <w:r>
        <w:t xml:space="preserve">@valeriafedeli </w:t>
        <w:br/>
        <w:t>ma se lavete fatto passare voi il terrorista</w:t>
        <w:br/>
        <w:t>la colpa e del pd e alfano</w:t>
        <w:br/>
        <w:t>ci fatte i soldi con le coperative rosse</w:t>
      </w:r>
    </w:p>
    <w:p>
      <w:r>
        <w:rPr>
          <w:b/>
          <w:u w:val="single"/>
        </w:rPr>
        <w:t>215842</w:t>
      </w:r>
    </w:p>
    <w:p>
      <w:r>
        <w:t>E qui non possiamo dire che temiamo gli islamici, sennò siamo "razzisti"... 😠 https://t.co/78SLRm2wlL https://t.co/6q7YzsbFLm</w:t>
      </w:r>
    </w:p>
    <w:p>
      <w:r>
        <w:rPr>
          <w:b/>
          <w:u w:val="single"/>
        </w:rPr>
        <w:t>215843</w:t>
      </w:r>
    </w:p>
    <w:p>
      <w:r>
        <w:t>il discorso è semplice: l'islam messo fuori legge, e gli islamici a casa loro. E' una religione incivile e violenta, non ci sono difese https://t.co/nXolDzjwU8</w:t>
      </w:r>
    </w:p>
    <w:p>
      <w:r>
        <w:rPr>
          <w:b/>
          <w:u w:val="single"/>
        </w:rPr>
        <w:t>215844</w:t>
      </w:r>
    </w:p>
    <w:p>
      <w:r>
        <w:t>"Parliamo tanto di legalità, ma è proprio l’illegalità del sistema che porta alla diffusione della peste terrorista." https://t.co/6VAnd2Vg9O</w:t>
      </w:r>
    </w:p>
    <w:p>
      <w:r>
        <w:rPr>
          <w:b/>
          <w:u w:val="single"/>
        </w:rPr>
        <w:t>215845</w:t>
      </w:r>
    </w:p>
    <w:p>
      <w:r>
        <w:t>Vittorio Ferraresi - I giovani italiani costretti ad immigrare, anche co... https://t.co/dl1HJhG7k4 via @YouTube</w:t>
      </w:r>
    </w:p>
    <w:p>
      <w:r>
        <w:rPr>
          <w:b/>
          <w:u w:val="single"/>
        </w:rPr>
        <w:t>215846</w:t>
      </w:r>
    </w:p>
    <w:p>
      <w:r>
        <w:t>PARADOSSO :</w:t>
        <w:br/>
        <w:t>Dopo aver diffuso nomi e fotografie degli agenti aggrediti dal terrorista , ora sono iniziati... https://t.co/759J1Ey0d4</w:t>
      </w:r>
    </w:p>
    <w:p>
      <w:r>
        <w:rPr>
          <w:b/>
          <w:u w:val="single"/>
        </w:rPr>
        <w:t>215847</w:t>
      </w:r>
    </w:p>
    <w:p>
      <w:r>
        <w:t xml:space="preserve">@bussolarai @Vpeluffo @arrigoni_paolo @ggramaglia @RaiNews </w:t>
        <w:br/>
        <w:t>per farsi prendere in italia non poteva che essere un fesso il terrorista</w:t>
      </w:r>
    </w:p>
    <w:p>
      <w:r>
        <w:rPr>
          <w:b/>
          <w:u w:val="single"/>
        </w:rPr>
        <w:t>215848</w:t>
      </w:r>
    </w:p>
    <w:p>
      <w:r>
        <w:t>Il poliziotto che ha ucciso il terrorista di Berlino a Milano , dovrà risarcire la famiglia della vittima ? No... https://t.co/qB6B5w3OFF</w:t>
      </w:r>
    </w:p>
    <w:p>
      <w:r>
        <w:rPr>
          <w:b/>
          <w:u w:val="single"/>
        </w:rPr>
        <w:t>215849</w:t>
      </w:r>
    </w:p>
    <w:p>
      <w:r>
        <w:t>Il terrorista di Berlino ucciso a Milano, era arrivato in treno da Torino https://t.co/a7FSDGkSB5</w:t>
      </w:r>
    </w:p>
    <w:p>
      <w:r>
        <w:rPr>
          <w:b/>
          <w:u w:val="single"/>
        </w:rPr>
        <w:t>215850</w:t>
      </w:r>
    </w:p>
    <w:p>
      <w:r>
        <w:t>@fcapoani un po' l'ho pensato anche io, anche se un terrorista</w:t>
      </w:r>
    </w:p>
    <w:p>
      <w:r>
        <w:rPr>
          <w:b/>
          <w:u w:val="single"/>
        </w:rPr>
        <w:t>215851</w:t>
      </w:r>
    </w:p>
    <w:p>
      <w:r>
        <w:t>Io e i terroristi facciamo le stesse tratte (#Parigi - #Torino - #Milano - #Sestosangiovanni  ) ma io prendo #Blablacar, loro no. Tiè</w:t>
      </w:r>
    </w:p>
    <w:p>
      <w:r>
        <w:rPr>
          <w:b/>
          <w:u w:val="single"/>
        </w:rPr>
        <w:t>215852</w:t>
      </w:r>
    </w:p>
    <w:p>
      <w:r>
        <w:t>tutti si svegliano .scoprono..gli italiani non vogliono immigrazione e terrorismo</w:t>
      </w:r>
    </w:p>
    <w:p>
      <w:r>
        <w:rPr>
          <w:b/>
          <w:u w:val="single"/>
        </w:rPr>
        <w:t>215853</w:t>
      </w:r>
    </w:p>
    <w:p>
      <w:r>
        <w:t>Sent'Egidio: un pranzo di Natale anche per i migranti di Ventimiglia https://t.co/SLT57DAc9L</w:t>
      </w:r>
    </w:p>
    <w:p>
      <w:r>
        <w:rPr>
          <w:b/>
          <w:u w:val="single"/>
        </w:rPr>
        <w:t>215854</w:t>
      </w:r>
    </w:p>
    <w:p>
      <w:r>
        <w:t>Sicurezza, i writer di Milano decorano le barriere anticamion... #news #Milano https://t.co/hPV6b6wCbu</w:t>
      </w:r>
    </w:p>
    <w:p>
      <w:r>
        <w:rPr>
          <w:b/>
          <w:u w:val="single"/>
        </w:rPr>
        <w:t>215855</w:t>
      </w:r>
    </w:p>
    <w:p>
      <w:r>
        <w:t>#profughi perché  non possiamo avere Asia Bibi qui in Italia?</w:t>
      </w:r>
    </w:p>
    <w:p>
      <w:r>
        <w:rPr>
          <w:b/>
          <w:u w:val="single"/>
        </w:rPr>
        <w:t>215856</w:t>
      </w:r>
    </w:p>
    <w:p>
      <w:r>
        <w:t>La nostra polizia ha ucciso il terrorista islamico autore della strage di Berlino .  A chi andranno i 100mila euro di taglia della Merkel .</w:t>
      </w:r>
    </w:p>
    <w:p>
      <w:r>
        <w:rPr>
          <w:b/>
          <w:u w:val="single"/>
        </w:rPr>
        <w:t>215857</w:t>
      </w:r>
    </w:p>
    <w:p>
      <w:r>
        <w:t>Un terrorista pedinato https://t.co/JEjhv5dPBJ</w:t>
      </w:r>
    </w:p>
    <w:p>
      <w:r>
        <w:rPr>
          <w:b/>
          <w:u w:val="single"/>
        </w:rPr>
        <w:t>215858</w:t>
      </w:r>
    </w:p>
    <w:p>
      <w:r>
        <w:t>Roma, allarme terrorismo: cosa sta succedendo – Vi Avviso https://t.co/fNpKuLJekx</w:t>
      </w:r>
    </w:p>
    <w:p>
      <w:r>
        <w:rPr>
          <w:b/>
          <w:u w:val="single"/>
        </w:rPr>
        <w:t>215859</w:t>
      </w:r>
    </w:p>
    <w:p>
      <w:r>
        <w:t>@ediononsono @Lady_ofShalott_ @fabry69 senza quei poliziotti il terrorista era ancora in giro. Non mi interessa di che partito erano</w:t>
      </w:r>
    </w:p>
    <w:p>
      <w:r>
        <w:rPr>
          <w:b/>
          <w:u w:val="single"/>
        </w:rPr>
        <w:t>215860</w:t>
      </w:r>
    </w:p>
    <w:p>
      <w:r>
        <w:t>@COISPpolizia @ilgiornale quest sicuramente ex centri sociali dimostra quanto vale poco la vita di un innocente,meno di un assasino,islamico</w:t>
      </w:r>
    </w:p>
    <w:p>
      <w:r>
        <w:rPr>
          <w:b/>
          <w:u w:val="single"/>
        </w:rPr>
        <w:t>215861</w:t>
      </w:r>
    </w:p>
    <w:p>
      <w:r>
        <w:t>update della giornata: i testimoni di geova sono ebrei, ma ogni tanto anche musulmani</w:t>
      </w:r>
    </w:p>
    <w:p>
      <w:r>
        <w:rPr>
          <w:b/>
          <w:u w:val="single"/>
        </w:rPr>
        <w:t>215862</w:t>
      </w:r>
    </w:p>
    <w:p>
      <w:r>
        <w:t>@ultimenotizie non sono eroi manco sapevano che era un terrorista! X loro era un delinquente come tutti. Però non è giusto attaccarli.</w:t>
      </w:r>
    </w:p>
    <w:p>
      <w:r>
        <w:rPr>
          <w:b/>
          <w:u w:val="single"/>
        </w:rPr>
        <w:t>215863</w:t>
      </w:r>
    </w:p>
    <w:p>
      <w:r>
        <w:t>Ecco perché anche i musulmani celebrano Gesù - TPI via @tpi</w:t>
      </w:r>
    </w:p>
    <w:p>
      <w:r>
        <w:rPr>
          <w:b/>
          <w:u w:val="single"/>
        </w:rPr>
        <w:t>215864</w:t>
      </w:r>
    </w:p>
    <w:p>
      <w:r>
        <w:t>Milano, alla tavola di #Natale con @santegidionews anziani, bambini, senza dimora, rom, famiglie da ogni paese https://t.co/HLBYCj6gcA</w:t>
      </w:r>
    </w:p>
    <w:p>
      <w:r>
        <w:rPr>
          <w:b/>
          <w:u w:val="single"/>
        </w:rPr>
        <w:t>215865</w:t>
      </w:r>
    </w:p>
    <w:p>
      <w:r>
        <w:t>Bari, agenti della Municipale gli salvano la vita: cittadino rom consegna icona a Marzulli - https://t.co/Kq0AvYQfJt</w:t>
      </w:r>
    </w:p>
    <w:p>
      <w:r>
        <w:rPr>
          <w:b/>
          <w:u w:val="single"/>
        </w:rPr>
        <w:t>215866</w:t>
      </w:r>
    </w:p>
    <w:p>
      <w:r>
        <w:t>@2016Laurabanca @ElleryQueen64 Ah ecco! non lo sapevo. Tutto quadra. Quelli che si agli immigrati purchè lontani da lui.</w:t>
      </w:r>
    </w:p>
    <w:p>
      <w:r>
        <w:rPr>
          <w:b/>
          <w:u w:val="single"/>
        </w:rPr>
        <w:t>215867</w:t>
      </w:r>
    </w:p>
    <w:p>
      <w:r>
        <w:t>Intervista choc a imam: “Roma è già musulmana. L’Islam moderato non esiste”. Video | ilgiornale.it https://t.co/ruHrFCIOCo</w:t>
      </w:r>
    </w:p>
    <w:p>
      <w:r>
        <w:rPr>
          <w:b/>
          <w:u w:val="single"/>
        </w:rPr>
        <w:t>215868</w:t>
      </w:r>
    </w:p>
    <w:p>
      <w:r>
        <w:t>L’Inghilterra avverte l’Italia: “Centinaia di terroristi Isis stanno... https://t.co/66tXQs31Lb</w:t>
      </w:r>
    </w:p>
    <w:p>
      <w:r>
        <w:rPr>
          <w:b/>
          <w:u w:val="single"/>
        </w:rPr>
        <w:t>215869</w:t>
      </w:r>
    </w:p>
    <w:p>
      <w:r>
        <w:t>I numeri del Libano sono spaventosi. 1 migrante ogni 5 abitanti. Altroché l'invasione dell'Italia. https://t.co/RxL50sbf3t</w:t>
      </w:r>
    </w:p>
    <w:p>
      <w:r>
        <w:rPr>
          <w:b/>
          <w:u w:val="single"/>
        </w:rPr>
        <w:t>215870</w:t>
      </w:r>
    </w:p>
    <w:p>
      <w:r>
        <w:t>Milano: ragazza sequestrata e stuprata tutta la notte da un immigrato ai... https://t.co/gZPZg88UTy</w:t>
      </w:r>
    </w:p>
    <w:p>
      <w:r>
        <w:rPr>
          <w:b/>
          <w:u w:val="single"/>
        </w:rPr>
        <w:t>215871</w:t>
      </w:r>
    </w:p>
    <w:p>
      <w:r>
        <w:t>#Politica</w:t>
        <w:br/>
        <w:t>Le legittime schiave del sesso bambine dei musulmani. E l'Italia tace e acconsente</w:t>
        <w:br/>
        <w:t xml:space="preserve">di @barbarapavarot2 </w:t>
        <w:br/>
        <w:t>https://t.co/mvfGMmCm4T</w:t>
      </w:r>
    </w:p>
    <w:p>
      <w:r>
        <w:rPr>
          <w:b/>
          <w:u w:val="single"/>
        </w:rPr>
        <w:t>215872</w:t>
      </w:r>
    </w:p>
    <w:p>
      <w:r>
        <w:t>@FCoglioni @erpedrini sti comunisti zecche perché non emigrano in Algeria Arabia ecc. visto che si trovano bene con i loro fratelli islamici</w:t>
      </w:r>
    </w:p>
    <w:p>
      <w:r>
        <w:rPr>
          <w:b/>
          <w:u w:val="single"/>
        </w:rPr>
        <w:t>215873</w:t>
      </w:r>
    </w:p>
    <w:p>
      <w:r>
        <w:t>Aversa – Rapina in casa: ferito alla gola un ex consigliere, arrestata una rom 22enne - LineaPress.it https://t.co/cTf2cff3Vv</w:t>
      </w:r>
    </w:p>
    <w:p>
      <w:r>
        <w:rPr>
          <w:b/>
          <w:u w:val="single"/>
        </w:rPr>
        <w:t>215874</w:t>
      </w:r>
    </w:p>
    <w:p>
      <w:r>
        <w:t>Achille Lauro, fu vera crisi Italia-Usa sul nodo del terrorismo palestinese https://t.co/31jnTsntSR https://t.co/rsMPupeRHa</w:t>
      </w:r>
    </w:p>
    <w:p>
      <w:r>
        <w:rPr>
          <w:b/>
          <w:u w:val="single"/>
        </w:rPr>
        <w:t>215875</w:t>
      </w:r>
    </w:p>
    <w:p>
      <w:r>
        <w:t>Il recente passato riscritto dal Ministero della #Verità delle #democrazie occidentali</w:t>
        <w:br/>
        <w:br/>
        <w:t>#NoNATO #NATO #terrorismo... https://t.co/5qmQm1tgzG</w:t>
      </w:r>
    </w:p>
    <w:p>
      <w:r>
        <w:rPr>
          <w:b/>
          <w:u w:val="single"/>
        </w:rPr>
        <w:t>215876</w:t>
      </w:r>
    </w:p>
    <w:p>
      <w:r>
        <w:t>Allarme terrorismo, 100 profughi  al giorno lasciano Milano https://t.co/8lVmxPxwYG https://t.co/WIpaqAiNA9</w:t>
      </w:r>
    </w:p>
    <w:p>
      <w:r>
        <w:rPr>
          <w:b/>
          <w:u w:val="single"/>
        </w:rPr>
        <w:t>215877</w:t>
      </w:r>
    </w:p>
    <w:p>
      <w:r>
        <w:t>Inclusione dei rom, nel Municipio XI regna lo scetticismo. Garipoli: “Le case prima agli italiani”... #news #Roma https://t.co/1hrcYLSnX5</w:t>
      </w:r>
    </w:p>
    <w:p>
      <w:r>
        <w:rPr>
          <w:b/>
          <w:u w:val="single"/>
        </w:rPr>
        <w:t>215878</w:t>
      </w:r>
    </w:p>
    <w:p>
      <w:r>
        <w:t>@quotidianonet @qn_carlino vanno trattati alla stregua dei terroristi.</w:t>
      </w:r>
    </w:p>
    <w:p>
      <w:r>
        <w:rPr>
          <w:b/>
          <w:u w:val="single"/>
        </w:rPr>
        <w:t>215879</w:t>
      </w:r>
    </w:p>
    <w:p>
      <w:r>
        <w:t>Il Cantico di #Natale interpretato in un'esibizione teatrale dsi migranti della Casa Emmaus di #Iglesias https://t.co/KtUqkCYhG7</w:t>
      </w:r>
    </w:p>
    <w:p>
      <w:r>
        <w:rPr>
          <w:b/>
          <w:u w:val="single"/>
        </w:rPr>
        <w:t>215880</w:t>
      </w:r>
    </w:p>
    <w:p>
      <w:r>
        <w:t>Morte della giovane Fabrizia nella strage di Berlino, De Mucci (FI BAT): “l’ennesima vittima del terrorismo,... https://t.co/1PXsVGzIsh</w:t>
      </w:r>
    </w:p>
    <w:p>
      <w:r>
        <w:rPr>
          <w:b/>
          <w:u w:val="single"/>
        </w:rPr>
        <w:t>215881</w:t>
      </w:r>
    </w:p>
    <w:p>
      <w:r>
        <w:t>@Circonflexe3's account is temporarily unavailable because it violates the Twitter Media Policy. Learn more.</w:t>
      </w:r>
    </w:p>
    <w:p>
      <w:r>
        <w:rPr>
          <w:b/>
          <w:u w:val="single"/>
        </w:rPr>
        <w:t>215882</w:t>
      </w:r>
    </w:p>
    <w:p>
      <w:r>
        <w:t>Migranti profughi richiedenti asilo Tutti clandestini, per agitare le folle... https://t.co/pfI7QV8WKi</w:t>
      </w:r>
    </w:p>
    <w:p>
      <w:r>
        <w:rPr>
          <w:b/>
          <w:u w:val="single"/>
        </w:rPr>
        <w:t>215883</w:t>
      </w:r>
    </w:p>
    <w:p>
      <w:r>
        <w:t>Ripropongo il mio articolo sulla provenienza della #meningite #immigrati https://t.co/aeDfFe2i3q</w:t>
      </w:r>
    </w:p>
    <w:p>
      <w:r>
        <w:rPr>
          <w:b/>
          <w:u w:val="single"/>
        </w:rPr>
        <w:t>215884</w:t>
      </w:r>
    </w:p>
    <w:p>
      <w:r>
        <w:t>Vi comprendiamo #USA,anche in #Italia, per decenni, una potenza straniera interferi' in campagna elettorale, VOI!</w:t>
      </w:r>
    </w:p>
    <w:p>
      <w:r>
        <w:rPr>
          <w:b/>
          <w:u w:val="single"/>
        </w:rPr>
        <w:t>215885</w:t>
      </w:r>
    </w:p>
    <w:p>
      <w:r>
        <w:t>#EleLombardia: Anche per Debora Serracchiani i rimpatri di cittadini stranieri … https://t.co/QNwvRq0GYs, see more https://t.co/qjC93mMXro</w:t>
      </w:r>
    </w:p>
    <w:p>
      <w:r>
        <w:rPr>
          <w:b/>
          <w:u w:val="single"/>
        </w:rPr>
        <w:t>215886</w:t>
      </w:r>
    </w:p>
    <w:p>
      <w:r>
        <w:t>L'allarme del procuratore antiterrorismo: L'Italia è sovraesposta https://t.co/BlrtfRrca4 https://t.co/jkhhLS6Q7F</w:t>
      </w:r>
    </w:p>
    <w:p>
      <w:r>
        <w:rPr>
          <w:b/>
          <w:u w:val="single"/>
        </w:rPr>
        <w:t>215887</w:t>
      </w:r>
    </w:p>
    <w:p>
      <w:r>
        <w:t>Visto che difendete tanto la #Raggi, hai qualcosa da dire anche sulle case da dare ai rom dopo che ha stanziato 12ml in più per i campi? https://t.co/LuuOq5gu74</w:t>
      </w:r>
    </w:p>
    <w:p>
      <w:r>
        <w:rPr>
          <w:b/>
          <w:u w:val="single"/>
        </w:rPr>
        <w:t>215888</w:t>
      </w:r>
    </w:p>
    <w:p>
      <w:r>
        <w:t>I fiancheggiatore dei terroristi in Siria a Milano.... https://t.co/l4cbKfVE8l</w:t>
      </w:r>
    </w:p>
    <w:p>
      <w:r>
        <w:rPr>
          <w:b/>
          <w:u w:val="single"/>
        </w:rPr>
        <w:t>215889</w:t>
      </w:r>
    </w:p>
    <w:p>
      <w:r>
        <w:t>#Lintervista ad Assad &amp;amp;quot;La guerra finirà quando elimineremo tutti i terroristi dalla Siria&amp;amp;quot; ... https://t.co/B1wNmFlKGI</w:t>
      </w:r>
    </w:p>
    <w:p>
      <w:r>
        <w:rPr>
          <w:b/>
          <w:u w:val="single"/>
        </w:rPr>
        <w:t>215890</w:t>
      </w:r>
    </w:p>
    <w:p>
      <w:r>
        <w:t>Armi di Paesi della NATO, soprattutto AMERIKANE, trovate ad Aleppo Est. Chi finanzia i mostri terroristi? #NoNATO #BASTAnato #sovranità https://t.co/hDNg06vQNA</w:t>
      </w:r>
    </w:p>
    <w:p>
      <w:r>
        <w:rPr>
          <w:b/>
          <w:u w:val="single"/>
        </w:rPr>
        <w:t>215891</w:t>
      </w:r>
    </w:p>
    <w:p>
      <w:r>
        <w:t>Siria, Assad: "La guerra finirà quando elimineremo tutti i terroristi" [Mediaset]</w:t>
        <w:br/>
        <w:t>https://t.co/xeIyaTSr06</w:t>
      </w:r>
    </w:p>
    <w:p>
      <w:r>
        <w:rPr>
          <w:b/>
          <w:u w:val="single"/>
        </w:rPr>
        <w:t>215892</w:t>
      </w:r>
    </w:p>
    <w:p>
      <w:r>
        <w:t>VIDEO: Ora il prete che aveva fatto il presepe islamico, attacca gli italiani: “Gli italiani sono tutti…” ///SEI TU UNA MERDA FANCAZZISTA</w:t>
      </w:r>
    </w:p>
    <w:p>
      <w:r>
        <w:rPr>
          <w:b/>
          <w:u w:val="single"/>
        </w:rPr>
        <w:t>215893</w:t>
      </w:r>
    </w:p>
    <w:p>
      <w:r>
        <w:t>#dallavostraparte Ha fatto bene il ristoratore dare cena a soli italiani, sono i più bisognosi rispetto ai migranti che il Gov.PD da tutto.</w:t>
      </w:r>
    </w:p>
    <w:p>
      <w:r>
        <w:rPr>
          <w:b/>
          <w:u w:val="single"/>
        </w:rPr>
        <w:t>215894</w:t>
      </w:r>
    </w:p>
    <w:p>
      <w:r>
        <w:t>Roma, madre e figlia aggredite in centro: immigrato pakistano  le palpeggia e le insegue https://t.co/Ni5N7NGbj2 @ilmessaggeroit</w:t>
      </w:r>
    </w:p>
    <w:p>
      <w:r>
        <w:rPr>
          <w:b/>
          <w:u w:val="single"/>
        </w:rPr>
        <w:t>215895</w:t>
      </w:r>
    </w:p>
    <w:p>
      <w:r>
        <w:t>@Topking581 Mi auguro con tutto il cuore che così non sia.Siamo un paese già in sofferenza.Ci manca solo il terrorismo😳</w:t>
      </w:r>
    </w:p>
    <w:p>
      <w:r>
        <w:rPr>
          <w:b/>
          <w:u w:val="single"/>
        </w:rPr>
        <w:t>215896</w:t>
      </w:r>
    </w:p>
    <w:p>
      <w:r>
        <w:t>Capodanno a Milano, festa blindata con metal detector e smartphone antiterrorismo https://t.co/De0INHu08x via @repubblicait</w:t>
      </w:r>
    </w:p>
    <w:p>
      <w:r>
        <w:rPr>
          <w:b/>
          <w:u w:val="single"/>
        </w:rPr>
        <w:t>215897</w:t>
      </w:r>
    </w:p>
    <w:p>
      <w:r>
        <w:t>Milano, decine di immigrati occupano uno stabile. E il parroco li denuncia https://t.co/7M3OS197Qh https://t.co/nChYlplO3X</w:t>
      </w:r>
    </w:p>
    <w:p>
      <w:r>
        <w:rPr>
          <w:b/>
          <w:u w:val="single"/>
        </w:rPr>
        <w:t>215898</w:t>
      </w:r>
    </w:p>
    <w:p>
      <w:r>
        <w:t>Capodanno, rischio terrorismo, Minniti: "Guardia altissima". A Roma cecchini, fioriere antisfondamento e pattuglie… https://t.co/IJoopcAVM7</w:t>
      </w:r>
    </w:p>
    <w:p>
      <w:r>
        <w:rPr>
          <w:b/>
          <w:u w:val="single"/>
        </w:rPr>
        <w:t>215899</w:t>
      </w:r>
    </w:p>
    <w:p>
      <w:r>
        <w:t xml:space="preserve">Capodanno a #Roma boom di #italiani Pieno di #turisti nonostante crisi terrorismo https://t.co/7Yc2SG886c </w:t>
        <w:br/>
        <w:t>@federalberghi @fiepet_official</w:t>
      </w:r>
    </w:p>
    <w:p>
      <w:r>
        <w:rPr>
          <w:b/>
          <w:u w:val="single"/>
        </w:rPr>
        <w:t>215900</w:t>
      </w:r>
    </w:p>
    <w:p>
      <w:r>
        <w:t>Capodanno, piani anti-terrorismo a Roma e Milano. Minniti: "Guardia altissima" - Il Fatto… https://t.co/AppiYWiAYC</w:t>
      </w:r>
    </w:p>
    <w:p>
      <w:r>
        <w:rPr>
          <w:b/>
          <w:u w:val="single"/>
        </w:rPr>
        <w:t>215901</w:t>
      </w:r>
    </w:p>
    <w:p>
      <w:r>
        <w:t>Bene le misure di prevenzione x il rischio #terrorismo decise per #Capodanno nelle grandi città ma personalmente non le pubblicizzerei</w:t>
      </w:r>
    </w:p>
    <w:p>
      <w:r>
        <w:rPr>
          <w:b/>
          <w:u w:val="single"/>
        </w:rPr>
        <w:t>215902</w:t>
      </w:r>
    </w:p>
    <w:p>
      <w:r>
        <w:t>Capodanno, allerta terrorismo in tutta Italia. A Roma cecchini e pattuglie sul Tevere.… https://t.co/M2o9yMXhsx https://t.co/ENOIEEn8CJ</w:t>
      </w:r>
    </w:p>
    <w:p>
      <w:r>
        <w:rPr>
          <w:b/>
          <w:u w:val="single"/>
        </w:rPr>
        <w:t>215903</w:t>
      </w:r>
    </w:p>
    <w:p>
      <w:r>
        <w:t>Ancora allarmi bomba in tutta Italia: ormai è psicosi terrorismo https://t.co/x1VdocCFBQ</w:t>
      </w:r>
    </w:p>
    <w:p>
      <w:r>
        <w:rPr>
          <w:b/>
          <w:u w:val="single"/>
        </w:rPr>
        <w:t>215904</w:t>
      </w:r>
    </w:p>
    <w:p>
      <w:r>
        <w:t>Ma secondo voi se al posto dell'italia ci fossero F GB USA,dalla libia arriverebbero tanti migranti? Su dai datevi una mossa @robertapinotti</w:t>
      </w:r>
    </w:p>
    <w:p>
      <w:r>
        <w:rPr>
          <w:b/>
          <w:u w:val="single"/>
        </w:rPr>
        <w:t>215905</w:t>
      </w:r>
    </w:p>
    <w:p>
      <w:r>
        <w:t>Imam islamico shock: “Fare gli auguri è un grave peccato. Peggio... https://t.co/Akba6LNWdL</w:t>
      </w:r>
    </w:p>
    <w:p>
      <w:r>
        <w:rPr>
          <w:b/>
          <w:u w:val="single"/>
        </w:rPr>
        <w:t>215906</w:t>
      </w:r>
    </w:p>
    <w:p>
      <w:r>
        <w:t>@Nanoalto @FedeAngeli infatti finché ci hanno guadagnato con i campi #rom tutto era ok con #Alemanno #Ipocriti</w:t>
      </w:r>
    </w:p>
    <w:p>
      <w:r>
        <w:rPr>
          <w:b/>
          <w:u w:val="single"/>
        </w:rPr>
        <w:t>215907</w:t>
      </w:r>
    </w:p>
    <w:p>
      <w:r>
        <w:t>Tutti i muslims presenti in Europa rappresentano un pericolo mortale latente. L'islam è incompatibile con i valori occidentali.</w:t>
      </w:r>
    </w:p>
    <w:p>
      <w:r>
        <w:rPr>
          <w:b/>
          <w:u w:val="single"/>
        </w:rPr>
        <w:t>215908</w:t>
      </w:r>
    </w:p>
    <w:p>
      <w:r>
        <w:t>#Repubblica: "Roma, a San Pietro carabinieri pagano l'albergo a una profuga e alla sua bambina https://t.co/SplEWCHCl5"</w:t>
      </w:r>
    </w:p>
    <w:p>
      <w:r>
        <w:rPr>
          <w:b/>
          <w:u w:val="single"/>
        </w:rPr>
        <w:t>215909</w:t>
      </w:r>
    </w:p>
    <w:p>
      <w:r>
        <w:t>Stretta sul terrorismo: maggiori controlli e allontanamento degli irregolari  https://t.co/GMWGKSAL6k via @il_centro</w:t>
      </w:r>
    </w:p>
    <w:p>
      <w:r>
        <w:rPr>
          <w:b/>
          <w:u w:val="single"/>
        </w:rPr>
        <w:t>215910</w:t>
      </w:r>
    </w:p>
    <w:p>
      <w:r>
        <w:t>Tanta nostra stampa ha ignorato che gran parte dei #ribelli #siriani non erano civili inermi, ma #terroristi https://t.co/IkDaRz6KXL</w:t>
      </w:r>
    </w:p>
    <w:p>
      <w:r>
        <w:rPr>
          <w:b/>
          <w:u w:val="single"/>
        </w:rPr>
        <w:t>215911</w:t>
      </w:r>
    </w:p>
    <w:p>
      <w:r>
        <w:t xml:space="preserve">#Milano: Misure di sicurezza 2.0:     smartphone  </w:t>
        <w:br/>
        <w:t>antiterrorismo e    «live» in questura       https://t.co/uOPzDetxOF</w:t>
      </w:r>
    </w:p>
    <w:p>
      <w:r>
        <w:rPr>
          <w:b/>
          <w:u w:val="single"/>
        </w:rPr>
        <w:t>215912</w:t>
      </w:r>
    </w:p>
    <w:p>
      <w:r>
        <w:t>#Mattarella su #lavoro #sicurezza #accoglienza #terrorismo e contro odio anche verbale #internet evoluzione democratica da difendere</w:t>
      </w:r>
    </w:p>
    <w:p>
      <w:r>
        <w:rPr>
          <w:b/>
          <w:u w:val="single"/>
        </w:rPr>
        <w:t>215913</w:t>
      </w:r>
    </w:p>
    <w:p>
      <w:r>
        <w:t>Già 373 terroristi islamici sono in Italia: mangiano, bevono e dormono a... https://t.co/Oj9CwI0Pmt</w:t>
      </w:r>
    </w:p>
    <w:p>
      <w:r>
        <w:rPr>
          <w:b/>
          <w:u w:val="single"/>
        </w:rPr>
        <w:t>215914</w:t>
      </w:r>
    </w:p>
    <w:p>
      <w:r>
        <w:t>Ecco la rivendicazione. isis..al quaeda come si vuole ...sono estremisti musulmani.</w:t>
        <w:br/>
        <w:t>In italia 1 milione di islamici..</w:t>
        <w:br/>
        <w:t>quanti estremisti? https://t.co/Y2ZzT9RvY1</w:t>
      </w:r>
    </w:p>
    <w:p>
      <w:r>
        <w:rPr>
          <w:b/>
          <w:u w:val="single"/>
        </w:rPr>
        <w:t>215915</w:t>
      </w:r>
    </w:p>
    <w:p>
      <w:r>
        <w:t>Ancora una volta,anche a capodanno! Fate l'opposto di ciò che vuole lo Stato islamico! #isisfuckyou</w:t>
      </w:r>
    </w:p>
    <w:p>
      <w:r>
        <w:rPr>
          <w:b/>
          <w:u w:val="single"/>
        </w:rPr>
        <w:t>215916</w:t>
      </w:r>
    </w:p>
    <w:p>
      <w:r>
        <w:t>@biasarasini sono persone di vari paesi europei,varie religioni e dunque anche musulmani.Isis contro ogni essere umano che vuole la libertà'</w:t>
      </w:r>
    </w:p>
    <w:p>
      <w:r>
        <w:rPr>
          <w:b/>
          <w:u w:val="single"/>
        </w:rPr>
        <w:t>215917</w:t>
      </w:r>
    </w:p>
    <w:p>
      <w:r>
        <w:t>Attentatore #Istanbul #Reina</w:t>
        <w:br/>
        <w:t>#CercateliQui</w:t>
        <w:br/>
        <w:t>Come sempre #Italia rifugio sicuro per terroristi!</w:t>
        <w:br/>
        <w:t>#accoglienza #buonisti #malaGiustizia</w:t>
      </w:r>
    </w:p>
    <w:p>
      <w:r>
        <w:rPr>
          <w:b/>
          <w:u w:val="single"/>
        </w:rPr>
        <w:t>215918</w:t>
      </w:r>
    </w:p>
    <w:p>
      <w:r>
        <w:t>Roma, a San Pietro carabinieri pagano l'albergo a una profuga e alla sua... https://t.co/5EZ4cAqeLX by #repubblicait via @c0nvey</w:t>
      </w:r>
    </w:p>
    <w:p>
      <w:r>
        <w:rPr>
          <w:b/>
          <w:u w:val="single"/>
        </w:rPr>
        <w:t>215919</w:t>
      </w:r>
    </w:p>
    <w:p>
      <w:r>
        <w:t>@gasparripdl il problema andrebbe risolto con l'espulsione di tutti gli islamici .Dai buonisti di sinistra sarebbe vista come deportazione</w:t>
      </w:r>
    </w:p>
    <w:p>
      <w:r>
        <w:rPr>
          <w:b/>
          <w:u w:val="single"/>
        </w:rPr>
        <w:t>215920</w:t>
      </w:r>
    </w:p>
    <w:p>
      <w:r>
        <w:t>@giannipinoli @Keynesblog È attacco a stile di vita. Il terrorismo politico in Turchia colpisce polizia e militari</w:t>
      </w:r>
    </w:p>
    <w:p>
      <w:r>
        <w:rPr>
          <w:b/>
          <w:u w:val="single"/>
        </w:rPr>
        <w:t>215921</w:t>
      </w:r>
    </w:p>
    <w:p>
      <w:r>
        <w:t>Il #terrorismo trova sempre modo di essere infame anche a inizio anno... spiace per #instabul #rip! #PrayersforIstanbul #paceintutteleterre</w:t>
      </w:r>
    </w:p>
    <w:p>
      <w:r>
        <w:rPr>
          <w:b/>
          <w:u w:val="single"/>
        </w:rPr>
        <w:t>215922</w:t>
      </w:r>
    </w:p>
    <w:p>
      <w:r>
        <w:t>"Gli uomini avrebbero avuto un aspetto straniero"... https://t.co/NYpoEkWJRm</w:t>
      </w:r>
    </w:p>
    <w:p>
      <w:r>
        <w:rPr>
          <w:b/>
          <w:u w:val="single"/>
        </w:rPr>
        <w:t>215923</w:t>
      </w:r>
    </w:p>
    <w:p>
      <w:r>
        <w:t># dipende  solo da voi . Quanti siete  . Non importa  . Ne bastano pochi. # buon  anno a tutti  i buoni e i cattivi  . Escluso  i terroris</w:t>
      </w:r>
    </w:p>
    <w:p>
      <w:r>
        <w:rPr>
          <w:b/>
          <w:u w:val="single"/>
        </w:rPr>
        <w:t>215924</w:t>
      </w:r>
    </w:p>
    <w:p>
      <w:r>
        <w:t>L’anno 2016 si chiude con tutti gli avvenimenti luttuosi che lo hanno contraddistinto: terremoti, terrorismo,... https://t.co/JDGhuRQeot</w:t>
      </w:r>
    </w:p>
    <w:p>
      <w:r>
        <w:rPr>
          <w:b/>
          <w:u w:val="single"/>
        </w:rPr>
        <w:t>215925</w:t>
      </w:r>
    </w:p>
    <w:p>
      <w:r>
        <w:t>Allarme terrorismo: mille fantasmi a  Milano, senza vera identificazione https://t.co/ulJgXxjcNB via @labissa2</w:t>
      </w:r>
    </w:p>
    <w:p>
      <w:r>
        <w:rPr>
          <w:b/>
          <w:u w:val="single"/>
        </w:rPr>
        <w:t>215926</w:t>
      </w:r>
    </w:p>
    <w:p>
      <w:r>
        <w:t>È terrorismo anche questo, per mettere in uno stato di soggezione le persone e renderle innocue, mentre qualcuno... https://t.co/GFAvh0QLe5</w:t>
      </w:r>
    </w:p>
    <w:p>
      <w:r>
        <w:rPr>
          <w:b/>
          <w:u w:val="single"/>
        </w:rPr>
        <w:t>215927</w:t>
      </w:r>
    </w:p>
    <w:p>
      <w:r>
        <w:t>@exsangueamaro73 @danilotumatis @poliziadistato un terrorista può essere anche islamico, comunista, antifascista..</w:t>
      </w:r>
    </w:p>
    <w:p>
      <w:r>
        <w:rPr>
          <w:b/>
          <w:u w:val="single"/>
        </w:rPr>
        <w:t>215928</w:t>
      </w:r>
    </w:p>
    <w:p>
      <w:r>
        <w:t>La nuova strategia della Raggi: imbonirsi Atac e chiudere i campi rom https://t.co/smgf2fStfI #Attualità #Politica #accordo https://t.co/y52iTm4ocW</w:t>
      </w:r>
    </w:p>
    <w:p>
      <w:r>
        <w:rPr>
          <w:b/>
          <w:u w:val="single"/>
        </w:rPr>
        <w:t>215929</w:t>
      </w:r>
    </w:p>
    <w:p>
      <w:r>
        <w:t>@LisadaCa ahahah ,io che mi scaldo ! Esponi soluzioni anziché critiche ,quelle son capaci tutti... @islamlie2 @lucabattanta @franco_sala</w:t>
      </w:r>
    </w:p>
    <w:p>
      <w:r>
        <w:rPr>
          <w:b/>
          <w:u w:val="single"/>
        </w:rPr>
        <w:t>215930</w:t>
      </w:r>
    </w:p>
    <w:p>
      <w:r>
        <w:t>@matteosalvinimi Ma se son pieni di musulmani che picchiano tutti in casa.!Voglio vedere quanti ne puniscono.!</w:t>
      </w:r>
    </w:p>
    <w:p>
      <w:r>
        <w:rPr>
          <w:b/>
          <w:u w:val="single"/>
        </w:rPr>
        <w:t>215931</w:t>
      </w:r>
    </w:p>
    <w:p>
      <w:r>
        <w:t>immigrati -  https://t.co/Phq2OPoB5E si spostano in tutto il mondo</w:t>
      </w:r>
    </w:p>
    <w:p>
      <w:r>
        <w:rPr>
          <w:b/>
          <w:u w:val="single"/>
        </w:rPr>
        <w:t>215932</w:t>
      </w:r>
    </w:p>
    <w:p>
      <w:r>
        <w:t>Muore una ragazza, rivolta nel centro accoglienza: i profughi bloccano 25 operatori (Corriere della Sera) https://t.co/9d99pkTZR4 https://t.co/MtjcDCyukz</w:t>
      </w:r>
    </w:p>
    <w:p>
      <w:r>
        <w:rPr>
          <w:b/>
          <w:u w:val="single"/>
        </w:rPr>
        <w:t>215933</w:t>
      </w:r>
    </w:p>
    <w:p>
      <w:r>
        <w:t>AUSTRALIA DA' LEZIONE DI CIVILTA' A TUTTO L'OCCIDENTE!!</w:t>
        <w:br/>
        <w:t>Ai musulmani che vogliono vivere secondo la legge della... https://t.co/87SCKOqqyW</w:t>
      </w:r>
    </w:p>
    <w:p>
      <w:r>
        <w:rPr>
          <w:b/>
          <w:u w:val="single"/>
        </w:rPr>
        <w:t>215934</w:t>
      </w:r>
    </w:p>
    <w:p>
      <w:r>
        <w:t>La furia violenta degli islamici arriva anche a Foggia. Un giovane clandestino africano è stato arrestato dai... https://t.co/ypraMukLOF</w:t>
      </w:r>
    </w:p>
    <w:p>
      <w:r>
        <w:rPr>
          <w:b/>
          <w:u w:val="single"/>
        </w:rPr>
        <w:t>215935</w:t>
      </w:r>
    </w:p>
    <w:p>
      <w:r>
        <w:t>Primi messaggi 2017 sulla pagina Facebook de La Stampa Alessandria? Sono di odio per bebè musulmani @StampaAlessandr https://t.co/tl4x7QOqGa</w:t>
      </w:r>
    </w:p>
    <w:p>
      <w:r>
        <w:rPr>
          <w:b/>
          <w:u w:val="single"/>
        </w:rPr>
        <w:t>215936</w:t>
      </w:r>
    </w:p>
    <w:p>
      <w:r>
        <w:t>Foggia, incendia il presepe: "L'ho fatto perché sono musulmano" - Tgcom24 https://t.co/xpCOD8xKH5</w:t>
      </w:r>
    </w:p>
    <w:p>
      <w:r>
        <w:rPr>
          <w:b/>
          <w:u w:val="single"/>
        </w:rPr>
        <w:t>215937</w:t>
      </w:r>
    </w:p>
    <w:p>
      <w:r>
        <w:t>@Radio1Rai da quale guerra scappano i migranti della Costa d' Avorio?</w:t>
        <w:br/>
        <w:t>Così difficile distinguere i  richiedenti asilo con diritti?</w:t>
      </w:r>
    </w:p>
    <w:p>
      <w:r>
        <w:rPr>
          <w:b/>
          <w:u w:val="single"/>
        </w:rPr>
        <w:t>215938</w:t>
      </w:r>
    </w:p>
    <w:p>
      <w:r>
        <w:t>Dal caos Rai dopo dimissioni Verdelli alla caccia al terrorista di Istanbul: - Istanbul, la caccia al terrorista… https://t.co/8OxeTH3jeA</w:t>
      </w:r>
    </w:p>
    <w:p>
      <w:r>
        <w:rPr>
          <w:b/>
          <w:u w:val="single"/>
        </w:rPr>
        <w:t>215939</w:t>
      </w:r>
    </w:p>
    <w:p>
      <w:r>
        <w:t xml:space="preserve">Grazie ai 20 milioni di italiani che hanno consegnato il paese alla peggio feccia del #populismo    #immigrazione. Non si lamentino </w:t>
        <w:br/>
        <w:t>🖒</w:t>
      </w:r>
    </w:p>
    <w:p>
      <w:r>
        <w:rPr>
          <w:b/>
          <w:u w:val="single"/>
        </w:rPr>
        <w:t>215940</w:t>
      </w:r>
    </w:p>
    <w:p>
      <w:r>
        <w:t>Immagini della Polizia di Stato in cui avviene la comparazione dei proiettili sparati dalla pistola del terrorista… https://t.co/NBYXMFp78W</w:t>
      </w:r>
    </w:p>
    <w:p>
      <w:r>
        <w:rPr>
          <w:b/>
          <w:u w:val="single"/>
        </w:rPr>
        <w:t>215941</w:t>
      </w:r>
    </w:p>
    <w:p>
      <w:r>
        <w:t>Anteprima della newsletter di domani! Si parla di #2017 #welfare #tso #immigrazione #Legalizziamo! Iscriviti ora: https://t.co/lgHsAb9sTY https://t.co/2wrP4czumT</w:t>
      </w:r>
    </w:p>
    <w:p>
      <w:r>
        <w:rPr>
          <w:b/>
          <w:u w:val="single"/>
        </w:rPr>
        <w:t>215942</w:t>
      </w:r>
    </w:p>
    <w:p>
      <w:r>
        <w:t>Parole chiare, per una lotta senza quartiere alla barbarie terrorista e ad ogni violenza. Nel mondo islamico può... https://t.co/yTtUQc0i5t</w:t>
      </w:r>
    </w:p>
    <w:p>
      <w:r>
        <w:rPr>
          <w:b/>
          <w:u w:val="single"/>
        </w:rPr>
        <w:t>215943</w:t>
      </w:r>
    </w:p>
    <w:p>
      <w:r>
        <w:t>Il vostro bisogno di deridere Sumaya Abdel Qader perché porta il velo, perché musulmana, chiarisce quanto siate razzisti.</w:t>
        <w:br/>
        <w:br/>
        <w:t>#ottoemezzo</w:t>
      </w:r>
    </w:p>
    <w:p>
      <w:r>
        <w:rPr>
          <w:b/>
          <w:u w:val="single"/>
        </w:rPr>
        <w:t>215944</w:t>
      </w:r>
    </w:p>
    <w:p>
      <w:r>
        <w:t>Solo in Italia i campi nomadi sono aree protette e nessuna autorità ci mette piede. Sti zozzoni malefici lo sanno tutti delle armi e furti.</w:t>
      </w:r>
    </w:p>
    <w:p>
      <w:r>
        <w:rPr>
          <w:b/>
          <w:u w:val="single"/>
        </w:rPr>
        <w:t>215945</w:t>
      </w:r>
    </w:p>
    <w:p>
      <w:r>
        <w:t>Propongono il garante dei diritti dei migranti.....va bene bella iniziativa da accompagnarsi al garante anti sprechi nei centri però</w:t>
      </w:r>
    </w:p>
    <w:p>
      <w:r>
        <w:rPr>
          <w:b/>
          <w:u w:val="single"/>
        </w:rPr>
        <w:t>215946</w:t>
      </w:r>
    </w:p>
    <w:p>
      <w:r>
        <w:t>Si parla ultimamente di quanto ci costano i 180.000 migrante del 2016 e qualcuno stima in 1 miliardi di euro i... https://t.co/1MfcQbQD0l</w:t>
      </w:r>
    </w:p>
    <w:p>
      <w:r>
        <w:rPr>
          <w:b/>
          <w:u w:val="single"/>
        </w:rPr>
        <w:t>215947</w:t>
      </w:r>
    </w:p>
    <w:p>
      <w:r>
        <w:t>Dunque in Viale Ungheria tutto bene. #misteriudinesi di certo non solo per la presenza dei #profughinonconvenzionali</w:t>
      </w:r>
    </w:p>
    <w:p>
      <w:r>
        <w:rPr>
          <w:b/>
          <w:u w:val="single"/>
        </w:rPr>
        <w:t>215948</w:t>
      </w:r>
    </w:p>
    <w:p>
      <w:r>
        <w:t>finalmente ! non serve alleanza ma unione d'intenti per salvare l'italia dall'islam e PD è una speranza per tutti bravi salvini e grillo !! https://t.co/OBPJpBkMRm</w:t>
      </w:r>
    </w:p>
    <w:p>
      <w:r>
        <w:rPr>
          <w:b/>
          <w:u w:val="single"/>
        </w:rPr>
        <w:t>215949</w:t>
      </w:r>
    </w:p>
    <w:p>
      <w:r>
        <w:t>Immigrati: Salvini, genio Gentilini si accorge ora che terroristi sono anche in carcere?</w:t>
        <w:br/>
        <w:br/>
        <w:t>ROMA, 5 gen "Quel genio... https://t.co/S187bnF3uH</w:t>
      </w:r>
    </w:p>
    <w:p>
      <w:r>
        <w:rPr>
          <w:b/>
          <w:u w:val="single"/>
        </w:rPr>
        <w:t>215950</w:t>
      </w:r>
    </w:p>
    <w:p>
      <w:r>
        <w:t>Ventimiglia: migrante muore dopo esser stato investito, Galluccio (FdI-An) "Dobbiamo aspettare altri morti o ch... https://t.co/nMabHalHdD</w:t>
      </w:r>
    </w:p>
    <w:p>
      <w:r>
        <w:rPr>
          <w:b/>
          <w:u w:val="single"/>
        </w:rPr>
        <w:t>215951</w:t>
      </w:r>
    </w:p>
    <w:p>
      <w:r>
        <w:t>Il controllore della metro che insulta pesantemente un immigrato perchè non è munito di biglietto.E se non fosse... https://t.co/A0tBrbGgRU</w:t>
      </w:r>
    </w:p>
    <w:p>
      <w:r>
        <w:rPr>
          <w:b/>
          <w:u w:val="single"/>
        </w:rPr>
        <w:t>215952</w:t>
      </w:r>
    </w:p>
    <w:p>
      <w:r>
        <w:t>Il blog di Grillo detta la linea sui migranti: “Via tutti gli irregolari. No ai Cie in ogni regione” https://t.co/rHRiSum6YJ</w:t>
      </w:r>
    </w:p>
    <w:p>
      <w:r>
        <w:rPr>
          <w:b/>
          <w:u w:val="single"/>
        </w:rPr>
        <w:t>215953</w:t>
      </w:r>
    </w:p>
    <w:p>
      <w:r>
        <w:t>Milano. Le barriere antiterrorismo diventano opere d'arte. Visto che bisogna conviverci, almeno le rendono gradevoli</w:t>
      </w:r>
    </w:p>
    <w:p>
      <w:r>
        <w:rPr>
          <w:b/>
          <w:u w:val="single"/>
        </w:rPr>
        <w:t>215954</w:t>
      </w:r>
    </w:p>
    <w:p>
      <w:r>
        <w:t>Però pagano Wi-Fi a migranti con tanto di telefonino https://t.co/4ZanIwUgjS</w:t>
      </w:r>
    </w:p>
    <w:p>
      <w:r>
        <w:rPr>
          <w:b/>
          <w:u w:val="single"/>
        </w:rPr>
        <w:t>215955</w:t>
      </w:r>
    </w:p>
    <w:p>
      <w:r>
        <w:t>TURCHIA FRONTE DI GUERRA, ATTENTATI A RAFFICA</w:t>
        <w:br/>
        <w:t>Attacco a Smirne: 2 vittime e 2 terroristi uccisi. Dopo Isis,... https://t.co/KQgu4FqJby</w:t>
      </w:r>
    </w:p>
    <w:p>
      <w:r>
        <w:rPr>
          <w:b/>
          <w:u w:val="single"/>
        </w:rPr>
        <w:t>215956</w:t>
      </w:r>
    </w:p>
    <w:p>
      <w:r>
        <w:t>@RobertoMaroni_ come quella sui rom??</w:t>
        <w:br/>
        <w:t>Lascia perdere e fammi fare a me! Ti porto i risultati</w:t>
      </w:r>
    </w:p>
    <w:p>
      <w:r>
        <w:rPr>
          <w:b/>
          <w:u w:val="single"/>
        </w:rPr>
        <w:t>215957</w:t>
      </w:r>
    </w:p>
    <w:p>
      <w:r>
        <w:t>Sardegna, i migranti prendono per il culo l'Italia: sono tutti algerini del 1985 di nome Mohammed | Riscatto... https://t.co/nTySlyyRT9</w:t>
      </w:r>
    </w:p>
    <w:p>
      <w:r>
        <w:rPr>
          <w:b/>
          <w:u w:val="single"/>
        </w:rPr>
        <w:t>215958</w:t>
      </w:r>
    </w:p>
    <w:p>
      <w:r>
        <w:t>@GagliardoneS @Fuoridalleuro e sempre ringraziamo quel papa musulmano e quella sinistra contraria all' italia per l' invasione legalizzata</w:t>
      </w:r>
    </w:p>
    <w:p>
      <w:r>
        <w:rPr>
          <w:b/>
          <w:u w:val="single"/>
        </w:rPr>
        <w:t>215959</w:t>
      </w:r>
    </w:p>
    <w:p>
      <w:r>
        <w:t>IL PRAGMATISMO DELLA GENTE SERIA;</w:t>
        <w:br/>
        <w:t xml:space="preserve">I Cittadini possono sparare ai terroristi. </w:t>
        <w:br/>
        <w:t>Praga prepara legge COSTITUZIONALE anti-jihad.</w:t>
      </w:r>
    </w:p>
    <w:p>
      <w:r>
        <w:rPr>
          <w:b/>
          <w:u w:val="single"/>
        </w:rPr>
        <w:t>215960</w:t>
      </w:r>
    </w:p>
    <w:p>
      <w:r>
        <w:t>@gianni2000 al momento non si sa ancora se trattasi di terrorismo o fenomeno locale #FortLauderdale 5 morti 13 feriti</w:t>
      </w:r>
    </w:p>
    <w:p>
      <w:r>
        <w:rPr>
          <w:b/>
          <w:u w:val="single"/>
        </w:rPr>
        <w:t>215961</w:t>
      </w:r>
    </w:p>
    <w:p>
      <w:r>
        <w:t>La via italiana alla lotta al terrorismo di matrice islamica https://t.co/qb6Rkqk9jS</w:t>
      </w:r>
    </w:p>
    <w:p>
      <w:r>
        <w:rPr>
          <w:b/>
          <w:u w:val="single"/>
        </w:rPr>
        <w:t>215962</w:t>
      </w:r>
    </w:p>
    <w:p>
      <w:r>
        <w:t>@Euroscettici potrebbero mettere gli italiani e dare 2.50 eur al giorno e 35 all albergatore proprio come i migranti non siamo tutti uguali?</w:t>
      </w:r>
    </w:p>
    <w:p>
      <w:r>
        <w:rPr>
          <w:b/>
          <w:u w:val="single"/>
        </w:rPr>
        <w:t>215963</w:t>
      </w:r>
    </w:p>
    <w:p>
      <w:r>
        <w:t>Gasparri: «Troppi gli arrivi di immigrati in Italia: ora subito le... https://t.co/o4l81r9sMO</w:t>
      </w:r>
    </w:p>
    <w:p>
      <w:r>
        <w:rPr>
          <w:b/>
          <w:u w:val="single"/>
        </w:rPr>
        <w:t>215964</w:t>
      </w:r>
    </w:p>
    <w:p>
      <w:r>
        <w:t>Gabrielli, ospite della Befana SAP, all'Ansa: "Non sottovalutiamo il terrorismo..."</w:t>
        <w:br/>
        <w:t>Il Prefetto Gabrielli, ospite... https://t.co/33YNTZZ42i</w:t>
      </w:r>
    </w:p>
    <w:p>
      <w:r>
        <w:rPr>
          <w:b/>
          <w:u w:val="single"/>
        </w:rPr>
        <w:t>215965</w:t>
      </w:r>
    </w:p>
    <w:p>
      <w:r>
        <w:t>Gabrielli, capo della polizia: #Isis colpirà anche in Italia #terrorismo - The Medi Telegraph https://t.co/GPzUrmlFJI</w:t>
      </w:r>
    </w:p>
    <w:p>
      <w:r>
        <w:rPr>
          <w:b/>
          <w:u w:val="single"/>
        </w:rPr>
        <w:t>215966</w:t>
      </w:r>
    </w:p>
    <w:p>
      <w:r>
        <w:t>@FabriBracco64 @TizianaGl60 l'immigrazione inizio' tanti anni fa con Albanesi e Romeni,tra i quali c'era anche la tua CONSORTE .Studia Capra https://t.co/9BYnPjLEFJ</w:t>
      </w:r>
    </w:p>
    <w:p>
      <w:r>
        <w:rPr>
          <w:b/>
          <w:u w:val="single"/>
        </w:rPr>
        <w:t>215967</w:t>
      </w:r>
    </w:p>
    <w:p>
      <w:r>
        <w:t>@islamlie2 ...e niente mi toglie dalla testa che i servizi americani (e nn) seguono questa gente e sanno cosa stanno per fare, e chissà xché</w:t>
      </w:r>
    </w:p>
    <w:p>
      <w:r>
        <w:rPr>
          <w:b/>
          <w:u w:val="single"/>
        </w:rPr>
        <w:t>215968</w:t>
      </w:r>
    </w:p>
    <w:p>
      <w:r>
        <w:t>In Italia 181mila nuovi migranti nel 2016 (+20%). Gli italiani e la sfida dell'accoglienza. Oggi torna #Lintervista, alle 11:30 su @SkyTG24 https://t.co/Y2V9A5Fbib</w:t>
      </w:r>
    </w:p>
    <w:p>
      <w:r>
        <w:rPr>
          <w:b/>
          <w:u w:val="single"/>
        </w:rPr>
        <w:t>215969</w:t>
      </w:r>
    </w:p>
    <w:p>
      <w:r>
        <w:t>Contro il terrorismo suicida c'è, alle volte, poco da fare. Contro chi lo rivendica, tutto #Hamas</w:t>
      </w:r>
    </w:p>
    <w:p>
      <w:r>
        <w:rPr>
          <w:b/>
          <w:u w:val="single"/>
        </w:rPr>
        <w:t>215970</w:t>
      </w:r>
    </w:p>
    <w:p>
      <w:r>
        <w:t>Arcivescovo di Palermo choc: “Le stragi islamiche? Colpa nostra. Dobbiamo cambiare stile di vita” https://t.co/c60Zm1VUGg</w:t>
      </w:r>
    </w:p>
    <w:p>
      <w:r>
        <w:rPr>
          <w:b/>
          <w:u w:val="single"/>
        </w:rPr>
        <w:t>215971</w:t>
      </w:r>
    </w:p>
    <w:p>
      <w:r>
        <w:t>Se tutti i migranti e i rom tornassero a casa propria</w:t>
      </w:r>
    </w:p>
    <w:p>
      <w:r>
        <w:rPr>
          <w:b/>
          <w:u w:val="single"/>
        </w:rPr>
        <w:t>215972</w:t>
      </w:r>
    </w:p>
    <w:p>
      <w:r>
        <w:t>Italiano lasciato morire di freddo, finti profughi in hotel. Forza... https://t.co/sagvyR6mJh</w:t>
      </w:r>
    </w:p>
    <w:p>
      <w:r>
        <w:rPr>
          <w:b/>
          <w:u w:val="single"/>
        </w:rPr>
        <w:t>215973</w:t>
      </w:r>
    </w:p>
    <w:p>
      <w:r>
        <w:t>@dottorbarbieri @borghi_claudio E occhio che molti furbacchioni, trasformano in profughi anche coloro che ottengono protezione sussidiaria..</w:t>
      </w:r>
    </w:p>
    <w:p>
      <w:r>
        <w:rPr>
          <w:b/>
          <w:u w:val="single"/>
        </w:rPr>
        <w:t>215974</w:t>
      </w:r>
    </w:p>
    <w:p>
      <w:r>
        <w:t>Roma, l'ex stabilimento Mira Lanza diventa un #museo di #streetart gestito da rom | @repubblicait  https://t.co/Ie3q3Hts6R</w:t>
      </w:r>
    </w:p>
    <w:p>
      <w:r>
        <w:rPr>
          <w:b/>
          <w:u w:val="single"/>
        </w:rPr>
        <w:t>215975</w:t>
      </w:r>
    </w:p>
    <w:p>
      <w:r>
        <w:t>Purtroppo è così.</w:t>
        <w:br/>
        <w:t>Inutile nasconderlo.</w:t>
        <w:br/>
        <w:t>Bisogna tutelare veri profughi intensificando controlli. https://t.co/XUxm4J8ByQ</w:t>
      </w:r>
    </w:p>
    <w:p>
      <w:r>
        <w:rPr>
          <w:b/>
          <w:u w:val="single"/>
        </w:rPr>
        <w:t>215976</w:t>
      </w:r>
    </w:p>
    <w:p>
      <w:r>
        <w:t>La seconda lettera di Bokwango sulla questione immigrati africani in Italia - JulieNews - 1 https://t.co/otybW5QI0t via .@julieitalia</w:t>
      </w:r>
    </w:p>
    <w:p>
      <w:r>
        <w:rPr>
          <w:b/>
          <w:u w:val="single"/>
        </w:rPr>
        <w:t>215977</w:t>
      </w:r>
    </w:p>
    <w:p>
      <w:r>
        <w:t>Roma. Operazione black Flag contro il terrorismo https://t.co/WIEQxp9WHa Dazebao</w:t>
      </w:r>
    </w:p>
    <w:p>
      <w:r>
        <w:rPr>
          <w:b/>
          <w:u w:val="single"/>
        </w:rPr>
        <w:t>215978</w:t>
      </w:r>
    </w:p>
    <w:p>
      <w:r>
        <w:t>Quale pezzo migliore in questa giornata giornata emiliana dove TUTTI i grandi esperti di profughi sono diventati... https://t.co/cRVx6ACnan</w:t>
      </w:r>
    </w:p>
    <w:p>
      <w:r>
        <w:rPr>
          <w:b/>
          <w:u w:val="single"/>
        </w:rPr>
        <w:t>215979</w:t>
      </w:r>
    </w:p>
    <w:p>
      <w:r>
        <w:t>Uffa con queste indagini "monche" sui terroristi che fanno proselitismo in carcere;  il campo di applicazione del 41 bis anche a loro.</w:t>
      </w:r>
    </w:p>
    <w:p>
      <w:r>
        <w:rPr>
          <w:b/>
          <w:u w:val="single"/>
        </w:rPr>
        <w:t>215980</w:t>
      </w:r>
    </w:p>
    <w:p>
      <w:r>
        <w:t>Ma quale coprifuoco? I compagni di #Syriza dicono che la #nave è stata utilizzata per non lasciare i #migranti al freddo nelle tende! https://t.co/nETVhiz2BL</w:t>
      </w:r>
    </w:p>
    <w:p>
      <w:r>
        <w:rPr>
          <w:b/>
          <w:u w:val="single"/>
        </w:rPr>
        <w:t>215981</w:t>
      </w:r>
    </w:p>
    <w:p>
      <w:r>
        <w:t>Praga: Conferenza “It is not too late” per l’inclusione a scuola dei bambini rom https://t.co/BM1efLUiJE</w:t>
      </w:r>
    </w:p>
    <w:p>
      <w:r>
        <w:rPr>
          <w:b/>
          <w:u w:val="single"/>
        </w:rPr>
        <w:t>215982</w:t>
      </w:r>
    </w:p>
    <w:p>
      <w:r>
        <w:t>Controlli campo nomadi via Germagnano Torino, il lavoro della Polizia di Stato https://t.co/zejzzTL12H https://t.co/9uO3l6hbEe</w:t>
      </w:r>
    </w:p>
    <w:p>
      <w:r>
        <w:rPr>
          <w:b/>
          <w:u w:val="single"/>
        </w:rPr>
        <w:t>215983</w:t>
      </w:r>
    </w:p>
    <w:p>
      <w:r>
        <w:t>Quando vedremo lo stessa tema portato in piazza con la stessa forza e determinazione? Mai credo. #stopislam #clandestini #accoglienza https://t.co/g0VPHKPgnU</w:t>
      </w:r>
    </w:p>
    <w:p>
      <w:r>
        <w:rPr>
          <w:b/>
          <w:u w:val="single"/>
        </w:rPr>
        <w:t>215984</w:t>
      </w:r>
    </w:p>
    <w:p>
      <w:r>
        <w:t>Intervista a Matteo Renzi: "L'Italia, il governo, il Pd, la sinistra e gli immigrati che devono aumentare per forza  https://t.co/VzHzPX7R3k</w:t>
      </w:r>
    </w:p>
    <w:p>
      <w:r>
        <w:rPr>
          <w:b/>
          <w:u w:val="single"/>
        </w:rPr>
        <w:t>215985</w:t>
      </w:r>
    </w:p>
    <w:p>
      <w:r>
        <w:t>@matteosalvinimi scusami Salvini,puoi dare tu la definizione di un partito che dice di scaricare gli immigrati insieme alla noccioline?</w:t>
      </w:r>
    </w:p>
    <w:p>
      <w:r>
        <w:rPr>
          <w:b/>
          <w:u w:val="single"/>
        </w:rPr>
        <w:t>215986</w:t>
      </w:r>
    </w:p>
    <w:p>
      <w:r>
        <w:t>I vescovi di Francia e Germania: “Ogni bambino (anche migrante) ha diritto di vivere e giocare” - https://t.co/vuS5Vespob #GoogleAlerts</w:t>
      </w:r>
    </w:p>
    <w:p>
      <w:r>
        <w:rPr>
          <w:b/>
          <w:u w:val="single"/>
        </w:rPr>
        <w:t>215987</w:t>
      </w:r>
    </w:p>
    <w:p>
      <w:r>
        <w:t>Il piccolo Aylan e il piccolo Mohammed icone dell'ottusità globale. Un pensiero a tutti i #migranti nella giornata a loro dedicata</w:t>
      </w:r>
    </w:p>
    <w:p>
      <w:r>
        <w:rPr>
          <w:b/>
          <w:u w:val="single"/>
        </w:rPr>
        <w:t>215988</w:t>
      </w:r>
    </w:p>
    <w:p>
      <w:r>
        <w:t>creata da studenti universitari Qibad,una pagina Fb che ha il proposito di superare l'estremismo islamico conl'arte  https://t.co/P482lmjTkC</w:t>
      </w:r>
    </w:p>
    <w:p>
      <w:r>
        <w:rPr>
          <w:b/>
          <w:u w:val="single"/>
        </w:rPr>
        <w:t>215989</w:t>
      </w:r>
    </w:p>
    <w:p>
      <w:r>
        <w:t>Troppi stranieri in classe, la scuola mette le quote per italiani https://t.co/WnguqroMCn https://t.co/UL2ATFRiuC</w:t>
      </w:r>
    </w:p>
    <w:p>
      <w:r>
        <w:rPr>
          <w:b/>
          <w:u w:val="single"/>
        </w:rPr>
        <w:t>215990</w:t>
      </w:r>
    </w:p>
    <w:p>
      <w:r>
        <w:t>Circa 300 migranti sono arrivati questa mattina al porto di Messina a bordo della nave Aquarius di Sos Mediterranee . Nella nave 2 salme..</w:t>
      </w:r>
    </w:p>
    <w:p>
      <w:r>
        <w:rPr>
          <w:b/>
          <w:u w:val="single"/>
        </w:rPr>
        <w:t>215991</w:t>
      </w:r>
    </w:p>
    <w:p>
      <w:r>
        <w:t>Anche io.</w:t>
        <w:br/>
        <w:t>E pure per i vili terroristi e i loro collaboratori a qualsiasi livello. https://t.co/PS9A4Hla4t</w:t>
      </w:r>
    </w:p>
    <w:p>
      <w:r>
        <w:rPr>
          <w:b/>
          <w:u w:val="single"/>
        </w:rPr>
        <w:t>215992</w:t>
      </w:r>
    </w:p>
    <w:p>
      <w:r>
        <w:t>Provvedimento nuovi sull'immigrazione: mah aspettiamo e vediamo ma sulla difesa della nostra identità e tradizione il governo cosa dice?</w:t>
      </w:r>
    </w:p>
    <w:p>
      <w:r>
        <w:rPr>
          <w:b/>
          <w:u w:val="single"/>
        </w:rPr>
        <w:t>215993</w:t>
      </w:r>
    </w:p>
    <w:p>
      <w:r>
        <w:t>Roma: un turista giapponese viene accerchiato da 5 rom, tre di loro... https://t.co/437UtyR4Nq</w:t>
      </w:r>
    </w:p>
    <w:p>
      <w:r>
        <w:rPr>
          <w:b/>
          <w:u w:val="single"/>
        </w:rPr>
        <w:t>215994</w:t>
      </w:r>
    </w:p>
    <w:p>
      <w:r>
        <w:t>#ilFatto: "Turchia, arrestato il killer della strage di Capodanno a Istanbul. Fermati altri 4 stranieri https://t.co/zSu4flJFRk"</w:t>
      </w:r>
    </w:p>
    <w:p>
      <w:r>
        <w:rPr>
          <w:b/>
          <w:u w:val="single"/>
        </w:rPr>
        <w:t>215995</w:t>
      </w:r>
    </w:p>
    <w:p>
      <w:r>
        <w:t>Smettere di dare soldi per immigrati. Chi vuole li ospita gratis. Vediamo quanti buonisti ci sono??!! https://t.co/8IOmsATUge</w:t>
      </w:r>
    </w:p>
    <w:p>
      <w:r>
        <w:rPr>
          <w:b/>
          <w:u w:val="single"/>
        </w:rPr>
        <w:t>215996</w:t>
      </w:r>
    </w:p>
    <w:p>
      <w:r>
        <w:t>Qui Radio Londra: Milano, riconosciuto aguzzino del campo profughi in Libia. Boccassini: «Orrore mai visto» - Il M… https://t.co/lBvVxs3blQ</w:t>
      </w:r>
    </w:p>
    <w:p>
      <w:r>
        <w:rPr>
          <w:b/>
          <w:u w:val="single"/>
        </w:rPr>
        <w:t>215997</w:t>
      </w:r>
    </w:p>
    <w:p>
      <w:r>
        <w:t>Mai visto orrore simile. #Boccassini</w:t>
        <w:br/>
        <w:t>#Milano</w:t>
        <w:br/>
        <w:t>Arrestato somalo colpevole di omicidi e stupri in #campoprofughi #Libia</w:t>
        <w:br/>
        <w:t>https://t.co/9QsqDHht96</w:t>
      </w:r>
    </w:p>
    <w:p>
      <w:r>
        <w:rPr>
          <w:b/>
          <w:u w:val="single"/>
        </w:rPr>
        <w:t>215998</w:t>
      </w:r>
    </w:p>
    <w:p>
      <w:r>
        <w:t>L'Italia è l'unico paese dove gli immigrati lavorano più dei locali. Il tasso di occupazione è maggiore del 2% #matrix</w:t>
      </w:r>
    </w:p>
    <w:p>
      <w:r>
        <w:rPr>
          <w:b/>
          <w:u w:val="single"/>
        </w:rPr>
        <w:t>215999</w:t>
      </w:r>
    </w:p>
    <w:p>
      <w:r>
        <w:t>@RogerHalsted's account is temporarily unavailable because it violates the Twitter Media Policy. Learn more.</w:t>
      </w:r>
    </w:p>
    <w:p>
      <w:r>
        <w:rPr>
          <w:b/>
          <w:u w:val="single"/>
        </w:rPr>
        <w:t>216000</w:t>
      </w:r>
    </w:p>
    <w:p>
      <w:r>
        <w:t>Omicidi e stupri nel campo profughi</w:t>
        <w:br/>
        <w:t>in Libia. Boccassini: “Mai visto un orrore simile”</w:t>
        <w:br/>
        <w:t>https://t.co/ZKc2skYnir via @fattoquotidiano</w:t>
      </w:r>
    </w:p>
    <w:p>
      <w:r>
        <w:rPr>
          <w:b/>
          <w:u w:val="single"/>
        </w:rPr>
        <w:t>216001</w:t>
      </w:r>
    </w:p>
    <w:p>
      <w:r>
        <w:t>TRAGEDIA IN CARCERE - Si toglie la vita il nomade Carlo Helt ------&amp;gt; https://t.co/xrCVjLptzy</w:t>
      </w:r>
    </w:p>
    <w:p>
      <w:r>
        <w:rPr>
          <w:b/>
          <w:u w:val="single"/>
        </w:rPr>
        <w:t>216002</w:t>
      </w:r>
    </w:p>
    <w:p>
      <w:r>
        <w:t>@matteosalvinimi magari il governo può sia i terremotati che i migranti, essendo tutti esseri umani.</w:t>
      </w:r>
    </w:p>
    <w:p>
      <w:r>
        <w:rPr>
          <w:b/>
          <w:u w:val="single"/>
        </w:rPr>
        <w:t>216003</w:t>
      </w:r>
    </w:p>
    <w:p>
      <w:r>
        <w:t>Sgravi fiscali per tutti i rom, l’ultima idea di Raggi. FdI: “Italiani discriminati, sono… https://t.co/ifd6DBAhTW https://t.co/rrLvuytpp4</w:t>
      </w:r>
    </w:p>
    <w:p>
      <w:r>
        <w:rPr>
          <w:b/>
          <w:u w:val="single"/>
        </w:rPr>
        <w:t>216004</w:t>
      </w:r>
    </w:p>
    <w:p>
      <w:r>
        <w:t>@umanistranieri @ItalianPolitics Nello scontro grave nell'establishment non si può escludere. Anche se non semplice. Forse accadrà l'opposto</w:t>
      </w:r>
    </w:p>
    <w:p>
      <w:r>
        <w:rPr>
          <w:b/>
          <w:u w:val="single"/>
        </w:rPr>
        <w:t>216005</w:t>
      </w:r>
    </w:p>
    <w:p>
      <w:r>
        <w:t>@PCheio  conta molto chi ci vive nelle città...l'immigrazione è un problema x tutti! Ma servono iniziative non comunicati</w:t>
      </w:r>
    </w:p>
    <w:p>
      <w:r>
        <w:rPr>
          <w:b/>
          <w:u w:val="single"/>
        </w:rPr>
        <w:t>216006</w:t>
      </w:r>
    </w:p>
    <w:p>
      <w:r>
        <w:t>'Torturatore' di migranti in Libia arrestato a Milano - Lombardia - ANSA.it https://t.co/vQMsBZwRBB</w:t>
      </w:r>
    </w:p>
    <w:p>
      <w:r>
        <w:rPr>
          <w:b/>
          <w:u w:val="single"/>
        </w:rPr>
        <w:t>216007</w:t>
      </w:r>
    </w:p>
    <w:p>
      <w:r>
        <w:t>#Napoli Aggiornamenti sul previsto sgombero di 1500 persone dal campo rom di via della Brecce https://t.co/Z8V6KnLmzq https://t.co/ll7MIpSrGS</w:t>
      </w:r>
    </w:p>
    <w:p>
      <w:r>
        <w:rPr>
          <w:b/>
          <w:u w:val="single"/>
        </w:rPr>
        <w:t>216008</w:t>
      </w:r>
    </w:p>
    <w:p>
      <w:r>
        <w:t>Sgravi fiscali per tutti i rom, l’ultima idea di Raggi. FdI: “Italiani... https://t.co/fMMrMLrGvp</w:t>
      </w:r>
    </w:p>
    <w:p>
      <w:r>
        <w:rPr>
          <w:b/>
          <w:u w:val="single"/>
        </w:rPr>
        <w:t>216009</w:t>
      </w:r>
    </w:p>
    <w:p>
      <w:r>
        <w:t>Mestre, la scuola con tutti alunni stranieri https://t.co/9gPcZiNtLM</w:t>
      </w:r>
    </w:p>
    <w:p>
      <w:r>
        <w:rPr>
          <w:b/>
          <w:u w:val="single"/>
        </w:rPr>
        <w:t>216010</w:t>
      </w:r>
    </w:p>
    <w:p>
      <w:r>
        <w:t>Roma, la Prefettura "toglie" i migranti alla Croce Rossa - https://t.co/eA8JBpb6YF https://t.co/Q968hLPnic</w:t>
      </w:r>
    </w:p>
    <w:p>
      <w:r>
        <w:rPr>
          <w:b/>
          <w:u w:val="single"/>
        </w:rPr>
        <w:t>216011</w:t>
      </w:r>
    </w:p>
    <w:p>
      <w:r>
        <w:t>Curioso anche il fatto che fosse figlio di immigrati. https://t.co/iWf5x1Xwme</w:t>
      </w:r>
    </w:p>
    <w:p>
      <w:r>
        <w:rPr>
          <w:b/>
          <w:u w:val="single"/>
        </w:rPr>
        <w:t>216012</w:t>
      </w:r>
    </w:p>
    <w:p>
      <w:r>
        <w:t>Torture su profughi, l'arrestato a Milano respinge le accuse: "Anch'io sono una vittima" https://t.co/vC3ToPLYlO</w:t>
      </w:r>
    </w:p>
    <w:p>
      <w:r>
        <w:rPr>
          <w:b/>
          <w:u w:val="single"/>
        </w:rPr>
        <w:t>216013</w:t>
      </w:r>
    </w:p>
    <w:p>
      <w:r>
        <w:t>@NiMartina ma te le ricordi le foto della piddina con gli immigrati che facevano finta di spalare le macerie?</w:t>
      </w:r>
    </w:p>
    <w:p>
      <w:r>
        <w:rPr>
          <w:b/>
          <w:u w:val="single"/>
        </w:rPr>
        <w:t>216014</w:t>
      </w:r>
    </w:p>
    <w:p>
      <w:r>
        <w:t>Palermo: con maschera e valigetta alla fermata del tram, scatta allarme terrorismo https://t.co/zMXAyzjWaA via @repubblicait</w:t>
      </w:r>
    </w:p>
    <w:p>
      <w:r>
        <w:rPr>
          <w:b/>
          <w:u w:val="single"/>
        </w:rPr>
        <w:t>216015</w:t>
      </w:r>
    </w:p>
    <w:p>
      <w:r>
        <w:t>@tagadala7 e bravo Mineo: perchè la casa ai rom si e agli italiani no? dai anche la risposta per favore, perchè no agli italiani?</w:t>
      </w:r>
    </w:p>
    <w:p>
      <w:r>
        <w:rPr>
          <w:b/>
          <w:u w:val="single"/>
        </w:rPr>
        <w:t>216016</w:t>
      </w:r>
    </w:p>
    <w:p>
      <w:r>
        <w:t>Si ripeterà x ogni musulmano? Tutto dipende da loro https://t.co/nAmJnVbCYY</w:t>
      </w:r>
    </w:p>
    <w:p>
      <w:r>
        <w:rPr>
          <w:b/>
          <w:u w:val="single"/>
        </w:rPr>
        <w:t>216017</w:t>
      </w:r>
    </w:p>
    <w:p>
      <w:r>
        <w:t>@SkyTG24 due anni fa eravamo tutti con loro contro i terroristi.  Hanno fatto oggi ciò  per cui sono stati colpiti, ora Nn va più bene?</w:t>
      </w:r>
    </w:p>
    <w:p>
      <w:r>
        <w:rPr>
          <w:b/>
          <w:u w:val="single"/>
        </w:rPr>
        <w:t>216018</w:t>
      </w:r>
    </w:p>
    <w:p>
      <w:r>
        <w:t>Entro il 31 Gennaio sarà pronto il piano del Comune per sgomberare il campo più grande della città e dare le CASE ai #rom</w:t>
        <w:br/>
        <w:t>Contenti romani..?</w:t>
      </w:r>
    </w:p>
    <w:p>
      <w:r>
        <w:rPr>
          <w:b/>
          <w:u w:val="single"/>
        </w:rPr>
        <w:t>216019</w:t>
      </w:r>
    </w:p>
    <w:p>
      <w:r>
        <w:t>"Batteremo Isis e terrorismo Via dalla faccia della terra" - IlGiornale.it https://t.co/ARxoxlnbI2</w:t>
      </w:r>
    </w:p>
    <w:p>
      <w:r>
        <w:rPr>
          <w:b/>
          <w:u w:val="single"/>
        </w:rPr>
        <w:t>216020</w:t>
      </w:r>
    </w:p>
    <w:p>
      <w:r>
        <w:t>@LaZiaSere_91 Ma soprattutto quando a non apprezzare la satira su di sé erano gli islamici. Lì eravamo tutti un profluvio di ironia.</w:t>
      </w:r>
    </w:p>
    <w:p>
      <w:r>
        <w:rPr>
          <w:b/>
          <w:u w:val="single"/>
        </w:rPr>
        <w:t>216021</w:t>
      </w:r>
    </w:p>
    <w:p>
      <w:r>
        <w:t>Torino, due adolescenti rom fuggono a velocità folle in auto dopo un furto e si cappottano https://t.co/H4Sovka37Q… https://t.co/I1ffqJD2xs</w:t>
      </w:r>
    </w:p>
    <w:p>
      <w:r>
        <w:rPr>
          <w:b/>
          <w:u w:val="single"/>
        </w:rPr>
        <w:t>216022</w:t>
      </w:r>
    </w:p>
    <w:p>
      <w:r>
        <w:t>#charliehebdo dopo la vignetta su Amatrice,ora quella su Rigopiano: entrambe non hanno nulla di satirico. È merda. Giustifico gli islamisti</w:t>
      </w:r>
    </w:p>
    <w:p>
      <w:r>
        <w:rPr>
          <w:b/>
          <w:u w:val="single"/>
        </w:rPr>
        <w:t>216023</w:t>
      </w:r>
    </w:p>
    <w:p>
      <w:r>
        <w:t>@TgLa7 @lucianoghelfi Alcune volte viene da pensare che gli islamici non hanno proprio tutti i torti.</w:t>
      </w:r>
    </w:p>
    <w:p>
      <w:r>
        <w:rPr>
          <w:b/>
          <w:u w:val="single"/>
        </w:rPr>
        <w:t>216024</w:t>
      </w:r>
    </w:p>
    <w:p>
      <w:r>
        <w:t>Uccise immigrato: 4 anni e permesso di lavorare, alla vittima 5 mila euro https://t.co/4ihyg5HXx1 https://t.co/PmIpsTlXdu</w:t>
      </w:r>
    </w:p>
    <w:p>
      <w:r>
        <w:rPr>
          <w:b/>
          <w:u w:val="single"/>
        </w:rPr>
        <w:t>216025</w:t>
      </w:r>
    </w:p>
    <w:p>
      <w:r>
        <w:t>gli stessi che "je suis Charlie" qualche tempo fa, ora affermano che i terroristi hanno fatto bene. Mi fate immensamente schifo!</w:t>
      </w:r>
    </w:p>
    <w:p>
      <w:r>
        <w:rPr>
          <w:b/>
          <w:u w:val="single"/>
        </w:rPr>
        <w:t>216026</w:t>
      </w:r>
    </w:p>
    <w:p>
      <w:r>
        <w:t>Barry e Suleyman:  2 migranti africani di Settimo Torinese tra i soccorritori @LaStampa https://t.co/C64otLyugX</w:t>
      </w:r>
    </w:p>
    <w:p>
      <w:r>
        <w:rPr>
          <w:b/>
          <w:u w:val="single"/>
        </w:rPr>
        <w:t>216027</w:t>
      </w:r>
    </w:p>
    <w:p>
      <w:r>
        <w:t>@julietphangirl @LucioMalan i tuoi amici musulmani vendono le bambine come schiave del sesso... e ti osi parlare... vai la a fare le marce</w:t>
      </w:r>
    </w:p>
    <w:p>
      <w:r>
        <w:rPr>
          <w:b/>
          <w:u w:val="single"/>
        </w:rPr>
        <w:t>216028</w:t>
      </w:r>
    </w:p>
    <w:p>
      <w:r>
        <w:t>Emergenza neve centro Italia: attivisti e migranti di Labàs in aiuto sui Monti Sibiliini https://t.co/WwuwLrB2Di via @bolognatoday https://t.co/zDtjNdW4I5</w:t>
      </w:r>
    </w:p>
    <w:p>
      <w:r>
        <w:rPr>
          <w:b/>
          <w:u w:val="single"/>
        </w:rPr>
        <w:t>216029</w:t>
      </w:r>
    </w:p>
    <w:p>
      <w:r>
        <w:t>Il Messaggero:  Roma, maxi-rissa al campo rom durante il censimento del Comune. Raggi: torna legalità, se ne facci… https://t.co/k2hckz70lf</w:t>
      </w:r>
    </w:p>
    <w:p>
      <w:r>
        <w:rPr>
          <w:b/>
          <w:u w:val="single"/>
        </w:rPr>
        <w:t>216030</w:t>
      </w:r>
    </w:p>
    <w:p>
      <w:r>
        <w:t>Giornata della Memoria: Isernia ricorda lo sterminio nazista di rom e sinti... #news #GiornataMondiale https://t.co/lrS1w2MpSj</w:t>
      </w:r>
    </w:p>
    <w:p>
      <w:r>
        <w:rPr>
          <w:b/>
          <w:u w:val="single"/>
        </w:rPr>
        <w:t>216031</w:t>
      </w:r>
    </w:p>
    <w:p>
      <w:r>
        <w:t>#News Via di Salone, maxirissa nel campo nomadi durante il censimento - Corriere della Sera https://t.co/rheIX4bTuO to keep updated , rima…</w:t>
      </w:r>
    </w:p>
    <w:p>
      <w:r>
        <w:rPr>
          <w:b/>
          <w:u w:val="single"/>
        </w:rPr>
        <w:t>216032</w:t>
      </w:r>
    </w:p>
    <w:p>
      <w:r>
        <w:t>Roma, maxi rissa nel campo nomadi di via di Salone https://t.co/j4aRIWuSgN</w:t>
      </w:r>
    </w:p>
    <w:p>
      <w:r>
        <w:rPr>
          <w:b/>
          <w:u w:val="single"/>
        </w:rPr>
        <w:t>216033</w:t>
      </w:r>
    </w:p>
    <w:p>
      <w:r>
        <w:t>non sono un terrorista....</w:t>
        <w:br/>
        <w:t>sto cercando ....la via....</w:t>
        <w:br/>
        <w:t>per vivere bene....tutti....</w:t>
      </w:r>
    </w:p>
    <w:p>
      <w:r>
        <w:rPr>
          <w:b/>
          <w:u w:val="single"/>
        </w:rPr>
        <w:t>216034</w:t>
      </w:r>
    </w:p>
    <w:p>
      <w:r>
        <w:t>"Sindaco sia coraggioso, cancelli l'architettura della paura" #genova #terrorismo https://t.co/48fkfzdCfX via @repubblicait</w:t>
      </w:r>
    </w:p>
    <w:p>
      <w:r>
        <w:rPr>
          <w:b/>
          <w:u w:val="single"/>
        </w:rPr>
        <w:t>216035</w:t>
      </w:r>
    </w:p>
    <w:p>
      <w:r>
        <w:t>Quelli che davanti alle stragi terroristiche "condanniamo la violenza in ogni sua forma"</w:t>
        <w:br/>
        <w:t>A posto.</w:t>
        <w:br/>
        <w:t>#jesuisCharlie https://t.co/nybASs9Hda</w:t>
      </w:r>
    </w:p>
    <w:p>
      <w:r>
        <w:rPr>
          <w:b/>
          <w:u w:val="single"/>
        </w:rPr>
        <w:t>216036</w:t>
      </w:r>
    </w:p>
    <w:p>
      <w:r>
        <w:t>#buonascuola #violenzadonne #immigrazione #GiulioRegeni anche stasera grazie #presadiretta raro esempio di Giornalismo in questo paese</w:t>
      </w:r>
    </w:p>
    <w:p>
      <w:r>
        <w:rPr>
          <w:b/>
          <w:u w:val="single"/>
        </w:rPr>
        <w:t>216037</w:t>
      </w:r>
    </w:p>
    <w:p>
      <w:r>
        <w:t>@VincenzaGritta @luisarizzitelli @ory_81 @corpodelledonne @MLLSabbadini a me terrorizza trump!evitiamo emuli in Italia!</w:t>
      </w:r>
    </w:p>
    <w:p>
      <w:r>
        <w:rPr>
          <w:b/>
          <w:u w:val="single"/>
        </w:rPr>
        <w:t>216038</w:t>
      </w:r>
    </w:p>
    <w:p>
      <w:r>
        <w:t>Il Giornale: Il funerale del terrorista a spese del Comune Il sindaco: non pagherò https://t.co/ZNzIB6yj9u #milano</w:t>
      </w:r>
    </w:p>
    <w:p>
      <w:r>
        <w:rPr>
          <w:b/>
          <w:u w:val="single"/>
        </w:rPr>
        <w:t>216039</w:t>
      </w:r>
    </w:p>
    <w:p>
      <w:r>
        <w:t>Roma, maxi rissa nel campo rom durante il censimento del Comune (CiociariaReport24) https://t.co/RlEXgcWlDo https://t.co/6x6HUKI773</w:t>
      </w:r>
    </w:p>
    <w:p>
      <w:r>
        <w:rPr>
          <w:b/>
          <w:u w:val="single"/>
        </w:rPr>
        <w:t>216040</w:t>
      </w:r>
    </w:p>
    <w:p>
      <w:r>
        <w:t>Le condizioni di vita in un campo migranti in Serbia aka gli standard europei https://t.co/ETI8C9GnyP</w:t>
      </w:r>
    </w:p>
    <w:p>
      <w:r>
        <w:rPr>
          <w:b/>
          <w:u w:val="single"/>
        </w:rPr>
        <w:t>216041</w:t>
      </w:r>
    </w:p>
    <w:p>
      <w:r>
        <w:t>Marina militare in pattugliamento continuo per salvare migranti salvare tutti è impossibile gli Italiani siarrangino https://t.co/nPtAcdYnTW</w:t>
      </w:r>
    </w:p>
    <w:p>
      <w:r>
        <w:rPr>
          <w:b/>
          <w:u w:val="single"/>
        </w:rPr>
        <w:t>216042</w:t>
      </w:r>
    </w:p>
    <w:p>
      <w:r>
        <w:t>Comincia proprio bene l'anno...stranieri che si accoltellano in piazza...bella merda proprio... https://t.co/XYpoR39Xyy</w:t>
      </w:r>
    </w:p>
    <w:p>
      <w:r>
        <w:rPr>
          <w:b/>
          <w:u w:val="single"/>
        </w:rPr>
        <w:t>216043</w:t>
      </w:r>
    </w:p>
    <w:p>
      <w:r>
        <w:t>Ai nuovi CIE preferiamo la piazza.Domani a Roma presidio di protesta contro il “pacchetto Minniti” sull’immigrazione https://t.co/3XtzHC9Gcu</w:t>
      </w:r>
    </w:p>
    <w:p>
      <w:r>
        <w:rPr>
          <w:b/>
          <w:u w:val="single"/>
        </w:rPr>
        <w:t>216044</w:t>
      </w:r>
    </w:p>
    <w:p>
      <w:r>
        <w:t>Questo vedevano gli abitanti di Roma quando aprivano gli occhi. Adesso solo immondizia, immigrati , caos e tasse https://t.co/0gLtF9DNeT</w:t>
      </w:r>
    </w:p>
    <w:p>
      <w:r>
        <w:rPr>
          <w:b/>
          <w:u w:val="single"/>
        </w:rPr>
        <w:t>216045</w:t>
      </w:r>
    </w:p>
    <w:p>
      <w:r>
        <w:t>#dimartedi Stasera indlttrinamento pro Europa.Alla bisogna sono benvenuti anche gli stranieri.Bravo #Floris,vai a cager</w:t>
      </w:r>
    </w:p>
    <w:p>
      <w:r>
        <w:rPr>
          <w:b/>
          <w:u w:val="single"/>
        </w:rPr>
        <w:t>216046</w:t>
      </w:r>
    </w:p>
    <w:p>
      <w:r>
        <w:t>#Milano Donna rom incinta perde il figlio e accusa la polizia di averla manganellata: condannata https://t.co/rlhtDpG1Cu https://t.co/SpyUYlQRqp</w:t>
      </w:r>
    </w:p>
    <w:p>
      <w:r>
        <w:rPr>
          <w:b/>
          <w:u w:val="single"/>
        </w:rPr>
        <w:t>216047</w:t>
      </w:r>
    </w:p>
    <w:p>
      <w:r>
        <w:t>Italia allo sbando, #rom chiedono il pizzo a clochard a Linate, ma sono #risorse https://t.co/VAzDXLV1lX via @ilGiornale @Nocentrisociali</w:t>
      </w:r>
    </w:p>
    <w:p>
      <w:r>
        <w:rPr>
          <w:b/>
          <w:u w:val="single"/>
        </w:rPr>
        <w:t>216048</w:t>
      </w:r>
    </w:p>
    <w:p>
      <w:r>
        <w:t>@repubblicait Gli attori e attrici famosi sono,quasi,tutti politicamente corretti.</w:t>
        <w:br/>
        <w:t>Ambientalisti,pro migranti o clandestini.</w:t>
        <w:br/>
        <w:t>Next time si...</w:t>
      </w:r>
    </w:p>
    <w:p>
      <w:r>
        <w:rPr>
          <w:b/>
          <w:u w:val="single"/>
        </w:rPr>
        <w:t>216049</w:t>
      </w:r>
    </w:p>
    <w:p>
      <w:r>
        <w:t>Roma, colpisce una pecora con il pallone: bambino rom accecato da un pastore https://t.co/KsSAS3fUx9 @ilmessaggeroit HA DIFESO I SUOI AVERI!</w:t>
      </w:r>
    </w:p>
    <w:p>
      <w:r>
        <w:rPr>
          <w:b/>
          <w:u w:val="single"/>
        </w:rPr>
        <w:t>216050</w:t>
      </w:r>
    </w:p>
    <w:p>
      <w:r>
        <w:t>@fattoquotidiano facciamo tutti come trump niente di straniero a meno che non si alza il prezzo niente turisti americani e aziende americane</w:t>
      </w:r>
    </w:p>
    <w:p>
      <w:r>
        <w:rPr>
          <w:b/>
          <w:u w:val="single"/>
        </w:rPr>
        <w:t>216051</w:t>
      </w:r>
    </w:p>
    <w:p>
      <w:r>
        <w:t>Roma, colpisce una pecora con il pallone: bambino rom di 8 anni accecato con una canna di bambù  da un pastore #Itaglia</w:t>
      </w:r>
    </w:p>
    <w:p>
      <w:r>
        <w:rPr>
          <w:b/>
          <w:u w:val="single"/>
        </w:rPr>
        <w:t>216052</w:t>
      </w:r>
    </w:p>
    <w:p>
      <w:r>
        <w:t>Roma, colpisce una pecora con il pallone: bambino rom accecato da un pastore https://t.co/l4CJ9w2bOX @ilmessaggeroit</w:t>
      </w:r>
    </w:p>
    <w:p>
      <w:r>
        <w:rPr>
          <w:b/>
          <w:u w:val="single"/>
        </w:rPr>
        <w:t>216053</w:t>
      </w:r>
    </w:p>
    <w:p>
      <w:r>
        <w:t>#dallavostraparte l'Italia  è avvelenata da individui,bande straniere per delinquere, se non cambiamo chi ci governa,sarà sempre peggio.</w:t>
      </w:r>
    </w:p>
    <w:p>
      <w:r>
        <w:rPr>
          <w:b/>
          <w:u w:val="single"/>
        </w:rPr>
        <w:t>216054</w:t>
      </w:r>
    </w:p>
    <w:p>
      <w:r>
        <w:t>Roma, rapina al campo rom La Barbuta: tre arresti. L'ombra del racket https://t.co/g1q2Rh5KiR #italia https://t.co/ZVov4unNyL</w:t>
      </w:r>
    </w:p>
    <w:p>
      <w:r>
        <w:rPr>
          <w:b/>
          <w:u w:val="single"/>
        </w:rPr>
        <w:t>216055</w:t>
      </w:r>
    </w:p>
    <w:p>
      <w:r>
        <w:t>@rotanicolas Non lo so. Il fatto che sia straniero non fornisce, da solo, alcuna indicazione su quanto accaduto....</w:t>
      </w:r>
    </w:p>
    <w:p>
      <w:r>
        <w:rPr>
          <w:b/>
          <w:u w:val="single"/>
        </w:rPr>
        <w:t>216056</w:t>
      </w:r>
    </w:p>
    <w:p>
      <w:r>
        <w:t>@Piovegovernolad SUBITO LE CHIAVI DELL'ITALIA X TRUMP!!in 48ore risolverebbe tutti i nostri problemi. immigrati,rom,magistratura,politicanti</w:t>
      </w:r>
    </w:p>
    <w:p>
      <w:r>
        <w:rPr>
          <w:b/>
          <w:u w:val="single"/>
        </w:rPr>
        <w:t>216057</w:t>
      </w:r>
    </w:p>
    <w:p>
      <w:r>
        <w:t>#dallavostraparte mattarella,ma non ti vergogni come avete distrutto Italia con questi rom?Essendo presidente,Italia che futuro avrà?</w:t>
      </w:r>
    </w:p>
    <w:p>
      <w:r>
        <w:rPr>
          <w:b/>
          <w:u w:val="single"/>
        </w:rPr>
        <w:t>216058</w:t>
      </w:r>
    </w:p>
    <w:p>
      <w:r>
        <w:t>#dallavostraparte con tutti i soldi elargiti ai rom,vedere il degrado nel quali si crogiolano,non meritano di rimanere in un paese civile!</w:t>
      </w:r>
    </w:p>
    <w:p>
      <w:r>
        <w:rPr>
          <w:b/>
          <w:u w:val="single"/>
        </w:rPr>
        <w:t>216059</w:t>
      </w:r>
    </w:p>
    <w:p>
      <w:r>
        <w:t>su rai due 😱 emma bonino😱 i migranti fanno lavori che gli italiani non vogliono fare😱</w:t>
      </w:r>
    </w:p>
    <w:p>
      <w:r>
        <w:rPr>
          <w:b/>
          <w:u w:val="single"/>
        </w:rPr>
        <w:t>216060</w:t>
      </w:r>
    </w:p>
    <w:p>
      <w:r>
        <w:t>Per favore vorrei dire cella rom di mera che ride  mentre i rubano che anche noi ridere mo cado ivan tuonato ci fanno dietro e su cederà</w:t>
      </w:r>
    </w:p>
    <w:p>
      <w:r>
        <w:rPr>
          <w:b/>
          <w:u w:val="single"/>
        </w:rPr>
        <w:t>216061</w:t>
      </w:r>
    </w:p>
    <w:p>
      <w:r>
        <w:t>Roma, rapina al campo rom La Barbuta: tre arresti. L'ombra del racket https://t.co/FRIo1DO91Z</w:t>
      </w:r>
    </w:p>
    <w:p>
      <w:r>
        <w:rPr>
          <w:b/>
          <w:u w:val="single"/>
        </w:rPr>
        <w:t>216062</w:t>
      </w:r>
    </w:p>
    <w:p>
      <w:r>
        <w:t>L'Olocausto è stata l'eliminazione programmata di determinate categorie (ebrei, rom, sinti, gay) che portò alla morte 15.000.000 di persone</w:t>
      </w:r>
    </w:p>
    <w:p>
      <w:r>
        <w:rPr>
          <w:b/>
          <w:u w:val="single"/>
        </w:rPr>
        <w:t>216063</w:t>
      </w:r>
    </w:p>
    <w:p>
      <w:r>
        <w:t>Roma, nomade tenta di investire gli agenti, loro sparano all'auto: far west al campo... https://t.co/SueKdwIOKa https://t.co/9WECLJgh9S</w:t>
      </w:r>
    </w:p>
    <w:p>
      <w:r>
        <w:rPr>
          <w:b/>
          <w:u w:val="single"/>
        </w:rPr>
        <w:t>216064</w:t>
      </w:r>
    </w:p>
    <w:p>
      <w:r>
        <w:t>#Roma nomade per sfuggire a controlli tenta di investire agenti #Roma, #nomade #per #sfuggire #a #controlli ... https://t.co/Rlb16oA7Ow</w:t>
      </w:r>
    </w:p>
    <w:p>
      <w:r>
        <w:rPr>
          <w:b/>
          <w:u w:val="single"/>
        </w:rPr>
        <w:t>216065</w:t>
      </w:r>
    </w:p>
    <w:p>
      <w:r>
        <w:t>Roma, nomade tenta di investire gli agenti, loro sparano all'auto: far west al campo rom di Salone https://t.co/ALgceTTA3R</w:t>
      </w:r>
    </w:p>
    <w:p>
      <w:r>
        <w:rPr>
          <w:b/>
          <w:u w:val="single"/>
        </w:rPr>
        <w:t>216066</w:t>
      </w:r>
    </w:p>
    <w:p>
      <w:r>
        <w:t>@glukauff guarda che Trump spaccia il muro come soluzione contro illegal immigrants. E gli overstayers sono anche loro illegal immigrants</w:t>
      </w:r>
    </w:p>
    <w:p>
      <w:r>
        <w:rPr>
          <w:b/>
          <w:u w:val="single"/>
        </w:rPr>
        <w:t>216067</w:t>
      </w:r>
    </w:p>
    <w:p>
      <w:r>
        <w:t>Ve lo dico adesso. Meglio morta che califfata. #islam #musulmani https://t.co/hcbpOCM83g</w:t>
      </w:r>
    </w:p>
    <w:p>
      <w:r>
        <w:rPr>
          <w:b/>
          <w:u w:val="single"/>
        </w:rPr>
        <w:t>216068</w:t>
      </w:r>
    </w:p>
    <w:p>
      <w:r>
        <w:t>#Roma, arrestato rapinatore #nomade #latitante dal 2015</w:t>
        <w:br/>
        <w:t>https://t.co/RcIm8RLJBv https://t.co/AyJ9k0hX6H</w:t>
      </w:r>
    </w:p>
    <w:p>
      <w:r>
        <w:rPr>
          <w:b/>
          <w:u w:val="single"/>
        </w:rPr>
        <w:t>216069</w:t>
      </w:r>
    </w:p>
    <w:p>
      <w:r>
        <w:t>Giorno della Memoria, a Milano i rom ricordano il “porrajmos”, il loro genocidio https://t.co/GG9bASdCBa</w:t>
      </w:r>
    </w:p>
    <w:p>
      <w:r>
        <w:rPr>
          <w:b/>
          <w:u w:val="single"/>
        </w:rPr>
        <w:t>216070</w:t>
      </w:r>
    </w:p>
    <w:p>
      <w:r>
        <w:t>Il punto è: perchè c'è un "docente" islamico alla Cattolica???</w:t>
        <w:br/>
        <w:br/>
        <w:t>Perchè c'è un fottuto comunista a capo della Chiesa???</w:t>
        <w:br/>
        <w:br/>
        <w:t>In mano a chi siamo? https://t.co/onkYOogaI6</w:t>
      </w:r>
    </w:p>
    <w:p>
      <w:r>
        <w:rPr>
          <w:b/>
          <w:u w:val="single"/>
        </w:rPr>
        <w:t>216071</w:t>
      </w:r>
    </w:p>
    <w:p>
      <w:r>
        <w:t>Trump d’acciaio, mazzata agli islamici Usa “blindati” (e novità anche... https://t.co/vWNnNUjBxT</w:t>
      </w:r>
    </w:p>
    <w:p>
      <w:r>
        <w:rPr>
          <w:b/>
          <w:u w:val="single"/>
        </w:rPr>
        <w:t>216072</w:t>
      </w:r>
    </w:p>
    <w:p>
      <w:r>
        <w:t>Ecco come i musulmani vogliono trasformare l'italia e l'Europa..grazie al PD..ma non ci riusciranno!#MovimentOnesti #NonRubo #IOHoVotatoNO https://t.co/nMBTeh4ioK</w:t>
      </w:r>
    </w:p>
    <w:p>
      <w:r>
        <w:rPr>
          <w:b/>
          <w:u w:val="single"/>
        </w:rPr>
        <w:t>216073</w:t>
      </w:r>
    </w:p>
    <w:p>
      <w:r>
        <w:t>Il banco di prova della #democrazia sta nell'indifferenza o partecipazione dei cittadini. La storia si ripete #immigrationban #Trump</w:t>
      </w:r>
    </w:p>
    <w:p>
      <w:r>
        <w:rPr>
          <w:b/>
          <w:u w:val="single"/>
        </w:rPr>
        <w:t>216074</w:t>
      </w:r>
    </w:p>
    <w:p>
      <w:r>
        <w:t>@erreelleci @alanfriedmanit la soluzione era farli diventare amici...così non sono più terroristi...basta fare quello che vogliono loro....</w:t>
      </w:r>
    </w:p>
    <w:p>
      <w:r>
        <w:rPr>
          <w:b/>
          <w:u w:val="single"/>
        </w:rPr>
        <w:t>216075</w:t>
      </w:r>
    </w:p>
    <w:p>
      <w:r>
        <w:t>@PaoloGentiloni gli #islamici  discriminano ed uccidono i cristiani basta islamici in Italia pensate agli italiani in povertà, bene #Trump</w:t>
      </w:r>
    </w:p>
    <w:p>
      <w:r>
        <w:rPr>
          <w:b/>
          <w:u w:val="single"/>
        </w:rPr>
        <w:t>216076</w:t>
      </w:r>
    </w:p>
    <w:p>
      <w:r>
        <w:t>Pkè x #GiornoDellaMemoria ho scelto Memoriale ai Sinti? Pkè ideato da 1 ebreo, pkè considero gli ebrei nomadi nell'animo anche se stanziali</w:t>
      </w:r>
    </w:p>
    <w:p>
      <w:r>
        <w:rPr>
          <w:b/>
          <w:u w:val="single"/>
        </w:rPr>
        <w:t>216077</w:t>
      </w:r>
    </w:p>
    <w:p>
      <w:r>
        <w:t>PPN Alitalia, Dopo le restrizioni di Trump contro il terrorismo problemi anche in Italia? https://t.co/bx8lSlCPax</w:t>
      </w:r>
    </w:p>
    <w:p>
      <w:r>
        <w:rPr>
          <w:b/>
          <w:u w:val="single"/>
        </w:rPr>
        <w:t>216078</w:t>
      </w:r>
    </w:p>
    <w:p>
      <w:r>
        <w:t>@GeopoliticalCen Vabbé se prendiamo ad esempio l'immigration iraniana namo bene.</w:t>
      </w:r>
    </w:p>
    <w:p>
      <w:r>
        <w:rPr>
          <w:b/>
          <w:u w:val="single"/>
        </w:rPr>
        <w:t>216079</w:t>
      </w:r>
    </w:p>
    <w:p>
      <w:r>
        <w:t>#esteri All’aeroporto JFK fra chi protesta contro il bando di Trump: “Siamo tutti immigrati”  https://t.co/jYHkDYqzWu https://t.co/k28EZGVgA5</w:t>
      </w:r>
    </w:p>
    <w:p>
      <w:r>
        <w:rPr>
          <w:b/>
          <w:u w:val="single"/>
        </w:rPr>
        <w:t>216080</w:t>
      </w:r>
    </w:p>
    <w:p>
      <w:r>
        <w:t>Ma la famosa promessa di chiudere i campi nomadi a #Roma??? Solite chiacchiere, noi vogliamo i fatti cara sindaca @virginiaraggi #Raggi</w:t>
      </w:r>
    </w:p>
    <w:p>
      <w:r>
        <w:rPr>
          <w:b/>
          <w:u w:val="single"/>
        </w:rPr>
        <w:t>216081</w:t>
      </w:r>
    </w:p>
    <w:p>
      <w:r>
        <w:t>#migranti: 64, 5 mld di rimesse dal 2005 al 2015, -28,98% dal 2011.L'Italia è la terza in Ue, dopo Francia e Spagna</w:t>
      </w:r>
    </w:p>
    <w:p>
      <w:r>
        <w:rPr>
          <w:b/>
          <w:u w:val="single"/>
        </w:rPr>
        <w:t>216082</w:t>
      </w:r>
    </w:p>
    <w:p>
      <w:r>
        <w:t>La "superiorità" della "cultura" occidentale: Canada, attacco terroristico contro moschea: 6 morti e 8 feriti https://t.co/90feut1tuI</w:t>
      </w:r>
    </w:p>
    <w:p>
      <w:r>
        <w:rPr>
          <w:b/>
          <w:u w:val="single"/>
        </w:rPr>
        <w:t>216083</w:t>
      </w:r>
    </w:p>
    <w:p>
      <w:r>
        <w:t>@ArsenaleKappa Così come dopo ogni eccidio islamico in Europa funzionavano bene quelle di Obama.</w:t>
        <w:br/>
        <w:t>Altra faccia della stessa medaglia.....</w:t>
      </w:r>
    </w:p>
    <w:p>
      <w:r>
        <w:rPr>
          <w:b/>
          <w:u w:val="single"/>
        </w:rPr>
        <w:t>216084</w:t>
      </w:r>
    </w:p>
    <w:p>
      <w:r>
        <w:t>Non bastano i nostri falsi invalidi! Manteniamo anche falsi  invalidi stranieri! https://t.co/WZGgbTP1FR</w:t>
      </w:r>
    </w:p>
    <w:p>
      <w:r>
        <w:rPr>
          <w:b/>
          <w:u w:val="single"/>
        </w:rPr>
        <w:t>216085</w:t>
      </w:r>
    </w:p>
    <w:p>
      <w:r>
        <w:t>Attentato Quebec, Gentiloni: “Governo vicino alla comunità musulmana, spesso vittima di terrorismo” https://t.co/VbQWU9cgIA</w:t>
      </w:r>
    </w:p>
    <w:p>
      <w:r>
        <w:rPr>
          <w:b/>
          <w:u w:val="single"/>
        </w:rPr>
        <w:t>216086</w:t>
      </w:r>
    </w:p>
    <w:p>
      <w:r>
        <w:t>i telegiornali esultano alla proposta di "estendere corridoi umanitari all'intero corno d'africa"... #accoglienza #stopinvasione #migranti</w:t>
      </w:r>
    </w:p>
    <w:p>
      <w:r>
        <w:rPr>
          <w:b/>
          <w:u w:val="single"/>
        </w:rPr>
        <w:t>216087</w:t>
      </w:r>
    </w:p>
    <w:p>
      <w:r>
        <w:t>Zuckerberg e i big della Silicon Valley contro il ban di Trump: «tra noi rifugiati e immigrati» #startup #bandi https://t.co/FYlKz7RogV</w:t>
      </w:r>
    </w:p>
    <w:p>
      <w:r>
        <w:rPr>
          <w:b/>
          <w:u w:val="single"/>
        </w:rPr>
        <w:t>216088</w:t>
      </w:r>
    </w:p>
    <w:p>
      <w:r>
        <w:t>Gentiloni: la maggior parte degli islamici rifiuta il terrorismo, sono vittime https://t.co/2eo5VQmlEL il silenzio dopo gli attentati?</w:t>
      </w:r>
    </w:p>
    <w:p>
      <w:r>
        <w:rPr>
          <w:b/>
          <w:u w:val="single"/>
        </w:rPr>
        <w:t>216089</w:t>
      </w:r>
    </w:p>
    <w:p>
      <w:r>
        <w:t>Attacco alla moschea di Quebec City, presi i due terroristi: uno è arabo https://t.co/WvBnP2AW7c https://t.co/WaW4FjWRby</w:t>
      </w:r>
    </w:p>
    <w:p>
      <w:r>
        <w:rPr>
          <w:b/>
          <w:u w:val="single"/>
        </w:rPr>
        <w:t>216090</w:t>
      </w:r>
    </w:p>
    <w:p>
      <w:r>
        <w:t>@ilpopulista_it dopo centinaia di attentati alla cristianità da.parte dei musulmani,l'attentato in Canada smuove tutti gli ipocriti</w:t>
      </w:r>
    </w:p>
    <w:p>
      <w:r>
        <w:rPr>
          <w:b/>
          <w:u w:val="single"/>
        </w:rPr>
        <w:t>216091</w:t>
      </w:r>
    </w:p>
    <w:p>
      <w:r>
        <w:t>Sarebbe diventato il presidente più amato di tutti i tempi se invece dei musulmani avesse messo al bando i risvoltini ai jeans #muslimban</w:t>
      </w:r>
    </w:p>
    <w:p>
      <w:r>
        <w:rPr>
          <w:b/>
          <w:u w:val="single"/>
        </w:rPr>
        <w:t>216092</w:t>
      </w:r>
    </w:p>
    <w:p>
      <w:r>
        <w:t>Chi diceva che non tutti gli islamici sono terroristi ma tutti i terroristi sono islamici? https://t.co/yKIIb4ZrDG</w:t>
      </w:r>
    </w:p>
    <w:p>
      <w:r>
        <w:rPr>
          <w:b/>
          <w:u w:val="single"/>
        </w:rPr>
        <w:t>216093</w:t>
      </w:r>
    </w:p>
    <w:p>
      <w:r>
        <w:t>@Spiattalo No, anzi: è necessario. Anche Trudeau lo ha definito inequivocabilmente un atto di terrorismo.</w:t>
      </w:r>
    </w:p>
    <w:p>
      <w:r>
        <w:rPr>
          <w:b/>
          <w:u w:val="single"/>
        </w:rPr>
        <w:t>216094</w:t>
      </w:r>
    </w:p>
    <w:p>
      <w:r>
        <w:t>#QuintaColonnasei questo Paese  clandestini,rom alzano la voce,pretendono tutto,perché  la politica glielo consente.Alziamo la voce noi...</w:t>
      </w:r>
    </w:p>
    <w:p>
      <w:r>
        <w:rPr>
          <w:b/>
          <w:u w:val="single"/>
        </w:rPr>
        <w:t>216095</w:t>
      </w:r>
    </w:p>
    <w:p>
      <w:r>
        <w:t>"Dacci i soldi, lurido italiano": due immigrati accoltellano un uomo a Roma https://t.co/JHWkoGeyen</w:t>
      </w:r>
    </w:p>
    <w:p>
      <w:r>
        <w:rPr>
          <w:b/>
          <w:u w:val="single"/>
        </w:rPr>
        <w:t>216096</w:t>
      </w:r>
    </w:p>
    <w:p>
      <w:r>
        <w:t>Decide di portare i profughi nel suo comune, viene sommerso di insulti. Sindaco: “Denuncio tutti” – Last-Webs https://t.co/V2KACep7IN</w:t>
      </w:r>
    </w:p>
    <w:p>
      <w:r>
        <w:rPr>
          <w:b/>
          <w:u w:val="single"/>
        </w:rPr>
        <w:t>216097</w:t>
      </w:r>
    </w:p>
    <w:p>
      <w:r>
        <w:t>La Ue a #Trump: "Noi non discriminiamo gli stranieri". Abbiamo già così tanto da fare con gli Europei.</w:t>
      </w:r>
    </w:p>
    <w:p>
      <w:r>
        <w:rPr>
          <w:b/>
          <w:u w:val="single"/>
        </w:rPr>
        <w:t>216098</w:t>
      </w:r>
    </w:p>
    <w:p>
      <w:r>
        <w:t>Rischiando di essere presa per pazza che non sa di cosa parla#Trump dopo i musulmani e i gay.quelli di colore?#benvenutoHitler?#preoccupante</w:t>
      </w:r>
    </w:p>
    <w:p>
      <w:r>
        <w:rPr>
          <w:b/>
          <w:u w:val="single"/>
        </w:rPr>
        <w:t>216099</w:t>
      </w:r>
    </w:p>
    <w:p>
      <w:r>
        <w:t>Zingari..i soliti "MERDOSI"..#cacciamolivia</w:t>
        <w:br/>
        <w:t>Roma, i rom aggrediscono un 81enne per rapinarlo. Bloccati dai cittadini https://t.co/j6LYylIkhe</w:t>
      </w:r>
    </w:p>
    <w:p>
      <w:r>
        <w:rPr>
          <w:b/>
          <w:u w:val="single"/>
        </w:rPr>
        <w:t>216100</w:t>
      </w:r>
    </w:p>
    <w:p>
      <w:r>
        <w:t>@angelociani2  Ogni musulmano considera la donna un essere inferiore. Sono proni alla volontà dell'Imam che notoriamente è esaltazione.Ecc.😑</w:t>
      </w:r>
    </w:p>
    <w:p>
      <w:r>
        <w:rPr>
          <w:b/>
          <w:u w:val="single"/>
        </w:rPr>
        <w:t>216101</w:t>
      </w:r>
    </w:p>
    <w:p>
      <w:r>
        <w:t>@Piovegovernolad Fossi straniera verrei anch'io in Italia. Si vive gratis. Io devo sopravvivere con l'aiuto dei miei.</w:t>
      </w:r>
    </w:p>
    <w:p>
      <w:r>
        <w:rPr>
          <w:b/>
          <w:u w:val="single"/>
        </w:rPr>
        <w:t>216102</w:t>
      </w:r>
    </w:p>
    <w:p>
      <w:r>
        <w:t>In pratica è sempre colpa dei neri/musulmani anche quando vengono uccisi. Perfetto. https://t.co/WlzoEj7w4b</w:t>
      </w:r>
    </w:p>
    <w:p>
      <w:r>
        <w:rPr>
          <w:b/>
          <w:u w:val="single"/>
        </w:rPr>
        <w:t>216103</w:t>
      </w:r>
    </w:p>
    <w:p>
      <w:r>
        <w:t>L'unico modo per ridare sicurezza all'Occidente è espellere i mussulmani. L'islam è assolutamente incompatibile con il ns sistema di vita.</w:t>
      </w:r>
    </w:p>
    <w:p>
      <w:r>
        <w:rPr>
          <w:b/>
          <w:u w:val="single"/>
        </w:rPr>
        <w:t>216104</w:t>
      </w:r>
    </w:p>
    <w:p>
      <w:r>
        <w:t>@economicamente INAIL persecutorio e rom in libertà! Ma in che paese viviamo! Anche da morti l’INAL persegui (cont) https://t.co/RUVE8rNYlV</w:t>
      </w:r>
    </w:p>
    <w:p>
      <w:r>
        <w:rPr>
          <w:b/>
          <w:u w:val="single"/>
        </w:rPr>
        <w:t>216105</w:t>
      </w:r>
    </w:p>
    <w:p>
      <w:r>
        <w:t>@virginiaraggi Poi liberiamola dagli accattoni, dai rom, dai barboni e da tutti quelli che la deturpano. Facciamola tormare Caput mundi</w:t>
      </w:r>
    </w:p>
    <w:p>
      <w:r>
        <w:rPr>
          <w:b/>
          <w:u w:val="single"/>
        </w:rPr>
        <w:t>216106</w:t>
      </w:r>
    </w:p>
    <w:p>
      <w:r>
        <w:t>Trump licenzia il ministro della Giustizia: non voleva difendere il bando anti-islamici (Il Messaggero) https://t.co/suLDlrUXWi https://t.co/pOFBadkXFW</w:t>
      </w:r>
    </w:p>
    <w:p>
      <w:r>
        <w:rPr>
          <w:b/>
          <w:u w:val="single"/>
        </w:rPr>
        <w:t>216107</w:t>
      </w:r>
    </w:p>
    <w:p>
      <w:r>
        <w:t>Se si abbassa il prezzo della manodopera non è colpa degli imprenditori che sfruttano i migranti ma è colpa di costoro #coerenza #agorarai</w:t>
      </w:r>
    </w:p>
    <w:p>
      <w:r>
        <w:rPr>
          <w:b/>
          <w:u w:val="single"/>
        </w:rPr>
        <w:t>216108</w:t>
      </w:r>
    </w:p>
    <w:p>
      <w:r>
        <w:t>Roma, rapina e aggredisce una prostituta: arrestato nomade https://t.co/zkoIqTQmn7</w:t>
      </w:r>
    </w:p>
    <w:p>
      <w:r>
        <w:rPr>
          <w:b/>
          <w:u w:val="single"/>
        </w:rPr>
        <w:t>216109</w:t>
      </w:r>
    </w:p>
    <w:p>
      <w:r>
        <w:t>Se la storia dell'umanità fosse 1 Km. non saremmo piú  (tutti) nomadi da 23 cm. #DarwinDay Accademia di Brera 6 - 11 febbraio.</w:t>
      </w:r>
    </w:p>
    <w:p>
      <w:r>
        <w:rPr>
          <w:b/>
          <w:u w:val="single"/>
        </w:rPr>
        <w:t>216110</w:t>
      </w:r>
    </w:p>
    <w:p>
      <w:r>
        <w:t>Intervista a un liberale musulmano https://t.co/XWmPGjwUbH via @wordpressdotcom Grazie a Michele Radaelli :)</w:t>
      </w:r>
    </w:p>
    <w:p>
      <w:r>
        <w:rPr>
          <w:b/>
          <w:u w:val="single"/>
        </w:rPr>
        <w:t>216111</w:t>
      </w:r>
    </w:p>
    <w:p>
      <w:r>
        <w:t>Il messaggero oggi ha scoperto l'acqua calda #Svuotacantine #rom  https://t.co/9gearDUqYI</w:t>
      </w:r>
    </w:p>
    <w:p>
      <w:r>
        <w:rPr>
          <w:b/>
          <w:u w:val="single"/>
        </w:rPr>
        <w:t>216112</w:t>
      </w:r>
    </w:p>
    <w:p>
      <w:r>
        <w:t>In Kenia oltre ai resort di lusso ci sono musulmani</w:t>
        <w:br/>
        <w:t>Presto si imporranno anche da noi</w:t>
        <w:br/>
        <w:t>https://t.co/oFXedFVmTD</w:t>
      </w:r>
    </w:p>
    <w:p>
      <w:r>
        <w:rPr>
          <w:b/>
          <w:u w:val="single"/>
        </w:rPr>
        <w:t>216113</w:t>
      </w:r>
    </w:p>
    <w:p>
      <w:r>
        <w:t>#agorarai @PaoloGentiloni  Sull'immigrazione l'Italia si è infilata in un vicolo cieco,  invitare in rai soliti volti noti ma vuoti di idee.</w:t>
      </w:r>
    </w:p>
    <w:p>
      <w:r>
        <w:rPr>
          <w:b/>
          <w:u w:val="single"/>
        </w:rPr>
        <w:t>216114</w:t>
      </w:r>
    </w:p>
    <w:p>
      <w:r>
        <w:t>@LorisDeFilippi @Yi_Benevolence ripeto ancora veri profughi non hanno risorse per il viaggio, da noi arriva là classe media</w:t>
      </w:r>
    </w:p>
    <w:p>
      <w:r>
        <w:rPr>
          <w:b/>
          <w:u w:val="single"/>
        </w:rPr>
        <w:t>216115</w:t>
      </w:r>
    </w:p>
    <w:p>
      <w:r>
        <w:t>La Notizia - Centri di accoglienza migranti e di sprechi infiniti. Zero controlli e soldi dati alla… https://t.co/BGzdS4t70p @LaNotiziaTweet</w:t>
      </w:r>
    </w:p>
    <w:p>
      <w:r>
        <w:rPr>
          <w:b/>
          <w:u w:val="single"/>
        </w:rPr>
        <w:t>216116</w:t>
      </w:r>
    </w:p>
    <w:p>
      <w:r>
        <w:t>La Polizia di #Terracina ha controllato il quartiere denominato “Capanne”, luogo di aggregazione di stranieri https://t.co/E3109k62sT</w:t>
      </w:r>
    </w:p>
    <w:p>
      <w:r>
        <w:rPr>
          <w:b/>
          <w:u w:val="single"/>
        </w:rPr>
        <w:t>216117</w:t>
      </w:r>
    </w:p>
    <w:p>
      <w:r>
        <w:t>#dallavostraparte come i rapinatori seriali #rom che hanno "provocato" la morte della cinese! Ai domiciliari nel #campoRom! Rieducazione #PD</w:t>
      </w:r>
    </w:p>
    <w:p>
      <w:r>
        <w:rPr>
          <w:b/>
          <w:u w:val="single"/>
        </w:rPr>
        <w:t>216118</w:t>
      </w:r>
    </w:p>
    <w:p>
      <w:r>
        <w:t>Caos per o sgombero dei migranti in via Fortezza https://t.co/9I4mWHoVzz #Milano #GoodMorningMilano</w:t>
      </w:r>
    </w:p>
    <w:p>
      <w:r>
        <w:rPr>
          <w:b/>
          <w:u w:val="single"/>
        </w:rPr>
        <w:t>216119</w:t>
      </w:r>
    </w:p>
    <w:p>
      <w:r>
        <w:t>Firmato il patto fra Libia e Italia: “Fermeremo i flussi dei migranti”  https://t.co/vvQTPm7ssR https://t.co/vr3QmpYwu7</w:t>
      </w:r>
    </w:p>
    <w:p>
      <w:r>
        <w:rPr>
          <w:b/>
          <w:u w:val="single"/>
        </w:rPr>
        <w:t>216120</w:t>
      </w:r>
    </w:p>
    <w:p>
      <w:r>
        <w:t>In romania 200mila in piazza x protestar contro corruzione..In Italia 4 gov non eletti, disoccupazione, immigrazione e tasse al max, nulla 😈</w:t>
      </w:r>
    </w:p>
    <w:p>
      <w:r>
        <w:rPr>
          <w:b/>
          <w:u w:val="single"/>
        </w:rPr>
        <w:t>216121</w:t>
      </w:r>
    </w:p>
    <w:p>
      <w:r>
        <w:t>anche stavolta niente a che fare con l'islam, non è evidente? :D https://t.co/GiLzZIgj63</w:t>
      </w:r>
    </w:p>
    <w:p>
      <w:r>
        <w:rPr>
          <w:b/>
          <w:u w:val="single"/>
        </w:rPr>
        <w:t>216122</w:t>
      </w:r>
    </w:p>
    <w:p>
      <w:r>
        <w:t>L’accordo fra Italia e Libia sui migranti https://t.co/yfJBXqbpWP</w:t>
      </w:r>
    </w:p>
    <w:p>
      <w:r>
        <w:rPr>
          <w:b/>
          <w:u w:val="single"/>
        </w:rPr>
        <w:t>216123</w:t>
      </w:r>
    </w:p>
    <w:p>
      <w:r>
        <w:t>@GiorgiaMeloni L'UE e i migranti  c'erano anche quando eri tu al governo. Cosa e' cambiato ?</w:t>
      </w:r>
    </w:p>
    <w:p>
      <w:r>
        <w:rPr>
          <w:b/>
          <w:u w:val="single"/>
        </w:rPr>
        <w:t>216124</w:t>
      </w:r>
    </w:p>
    <w:p>
      <w:r>
        <w:t>Accordo Italia-Libia sui migranti, i punti salienti: Da controllo confini a finanziamento centri accoglienza libici https://t.co/K6spWjyKo7</w:t>
      </w:r>
    </w:p>
    <w:p>
      <w:r>
        <w:rPr>
          <w:b/>
          <w:u w:val="single"/>
        </w:rPr>
        <w:t>216125</w:t>
      </w:r>
    </w:p>
    <w:p>
      <w:r>
        <w:t>Si dava da fare...</w:t>
        <w:br/>
        <w:t>#migranti #ItaliaLibia https://t.co/OvBZ0mu0Ip</w:t>
      </w:r>
    </w:p>
    <w:p>
      <w:r>
        <w:rPr>
          <w:b/>
          <w:u w:val="single"/>
        </w:rPr>
        <w:t>216126</w:t>
      </w:r>
    </w:p>
    <w:p>
      <w:r>
        <w:t>#Niger Il risultato degli accordi anti-migranti: aumentati i prezzi dei viaggi della speranza https://t.co/vE1yL59ZZm</w:t>
      </w:r>
    </w:p>
    <w:p>
      <w:r>
        <w:rPr>
          <w:b/>
          <w:u w:val="single"/>
        </w:rPr>
        <w:t>216127</w:t>
      </w:r>
    </w:p>
    <w:p>
      <w:r>
        <w:t>Devo ancora sentire la buonista ke da del razzista o fascista al poliziotto francese ke ha sparato al terrorista</w:t>
        <w:br/>
        <w:t>Poverino il terrorista caro</w:t>
      </w:r>
    </w:p>
    <w:p>
      <w:r>
        <w:rPr>
          <w:b/>
          <w:u w:val="single"/>
        </w:rPr>
        <w:t>216128</w:t>
      </w:r>
    </w:p>
    <w:p>
      <w:r>
        <w:t>Un colpo agli immigrati, una mano alle banche. Trump dà la prima pugnalata alla Dodd-Frank -  https://t.co/FZ2if1vkjQ https://t.co/zRHK9yaB3K</w:t>
      </w:r>
    </w:p>
    <w:p>
      <w:r>
        <w:rPr>
          <w:b/>
          <w:u w:val="single"/>
        </w:rPr>
        <w:t>216129</w:t>
      </w:r>
    </w:p>
    <w:p>
      <w:r>
        <w:t>@DavidSassoli Israele sta facendo di tutto,x cacciare più' musulmani possibili dal nord Africa.vere minacce x loro,soldi e pirla come questo</w:t>
      </w:r>
    </w:p>
    <w:p>
      <w:r>
        <w:rPr>
          <w:b/>
          <w:u w:val="single"/>
        </w:rPr>
        <w:t>216130</w:t>
      </w:r>
    </w:p>
    <w:p>
      <w:r>
        <w:t>Giudice blocca ordine su immigrazione di Trump in tutti gli Usa. La Casa Bianca: vergognoso https://t.co/8laIDLVUnd</w:t>
      </w:r>
    </w:p>
    <w:p>
      <w:r>
        <w:rPr>
          <w:b/>
          <w:u w:val="single"/>
        </w:rPr>
        <w:t>216131</w:t>
      </w:r>
    </w:p>
    <w:p>
      <w:r>
        <w:t>#Napoli Continua la repressione poliziesca e della Giunta comunale in vista dello sgombero del campo rom di via Brecce a Gianturco https://t.co/CwVRPNIEPu</w:t>
      </w:r>
    </w:p>
    <w:p>
      <w:r>
        <w:rPr>
          <w:b/>
          <w:u w:val="single"/>
        </w:rPr>
        <w:t>216132</w:t>
      </w:r>
    </w:p>
    <w:p>
      <w:r>
        <w:t>Via Andrea Doria, nuovo blitz dei vigili al mercatino abusivo dei rom – FOTO... #news #Roma https://t.co/XJskFRBrJT</w:t>
      </w:r>
    </w:p>
    <w:p>
      <w:r>
        <w:rPr>
          <w:b/>
          <w:u w:val="single"/>
        </w:rPr>
        <w:t>216133</w:t>
      </w:r>
    </w:p>
    <w:p>
      <w:r>
        <w:t>@cuorenero75 @enzosartorello @sfloriana mediocri ? Complici !! Si puo' votare la disfatta dell'Italia ? Li votano i rom e gli araboafricani</w:t>
      </w:r>
    </w:p>
    <w:p>
      <w:r>
        <w:rPr>
          <w:b/>
          <w:u w:val="single"/>
        </w:rPr>
        <w:t>216134</w:t>
      </w:r>
    </w:p>
    <w:p>
      <w:r>
        <w:t>Il poliziotto che uccise il terrorista Amri trasferito in una località segreta, @Corriere https://t.co/62zNisHd3Y</w:t>
      </w:r>
    </w:p>
    <w:p>
      <w:r>
        <w:rPr>
          <w:b/>
          <w:u w:val="single"/>
        </w:rPr>
        <w:t>216135</w:t>
      </w:r>
    </w:p>
    <w:p>
      <w:r>
        <w:t>@ClaudioDeglinn2 Cessava l'invasione di migranti illuso prima devi pagare la Libia o fare grandi lavori a gratis poi forse bloccano qualcosa</w:t>
      </w:r>
    </w:p>
    <w:p>
      <w:r>
        <w:rPr>
          <w:b/>
          <w:u w:val="single"/>
        </w:rPr>
        <w:t>216136</w:t>
      </w:r>
    </w:p>
    <w:p>
      <w:r>
        <w:t>Retweeted Unione Induista IT (@induismoItalia):</w:t>
        <w:br/>
        <w:br/>
        <w:t>A #scuola di #integrazione: #induisti, #musulmani e #buddhisti... https://t.co/CjTHrCqqQM</w:t>
      </w:r>
    </w:p>
    <w:p>
      <w:r>
        <w:rPr>
          <w:b/>
          <w:u w:val="single"/>
        </w:rPr>
        <w:t>216137</w:t>
      </w:r>
    </w:p>
    <w:p>
      <w:r>
        <w:t>@CrozzaTweet @CROZZAREAL DONA UN CAZZO ALLA #LOBBYDEICAMPER dato che vibra naturalmente, e un maiale agli islamici !!!Vedrai che piacciono !</w:t>
      </w:r>
    </w:p>
    <w:p>
      <w:r>
        <w:rPr>
          <w:b/>
          <w:u w:val="single"/>
        </w:rPr>
        <w:t>216138</w:t>
      </w:r>
    </w:p>
    <w:p>
      <w:r>
        <w:t>#agorarai parlano ancora di cazzate, dei clandestini tra cui ci sono solo il 10% di migranti x guerra. Gli altri sono voti x il PD.</w:t>
      </w:r>
    </w:p>
    <w:p>
      <w:r>
        <w:rPr>
          <w:b/>
          <w:u w:val="single"/>
        </w:rPr>
        <w:t>216139</w:t>
      </w:r>
    </w:p>
    <w:p>
      <w:r>
        <w:t>@Adnkronos ci lamentiamo tutti ma in fondo sappiamo bene che per risolvere la questione immigrazione illegale ci vorrebbe un Salvini...</w:t>
      </w:r>
    </w:p>
    <w:p>
      <w:r>
        <w:rPr>
          <w:b/>
          <w:u w:val="single"/>
        </w:rPr>
        <w:t>216140</w:t>
      </w:r>
    </w:p>
    <w:p>
      <w:r>
        <w:t>Anche i big di #SiliconValley schierati con i girotondini contro #Trump. #Bando contro gli #immigrati "danoso"</w:t>
        <w:br/>
        <w:t>https://t.co/GctBHv2y0T</w:t>
      </w:r>
    </w:p>
    <w:p>
      <w:r>
        <w:rPr>
          <w:b/>
          <w:u w:val="single"/>
        </w:rPr>
        <w:t>216141</w:t>
      </w:r>
    </w:p>
    <w:p>
      <w:r>
        <w:t>@Euroscettici ma il prezzo di assumere immigrati a costi inferiori secondo quanto hai detto è la guerra, e la guerra costa</w:t>
      </w:r>
    </w:p>
    <w:p>
      <w:r>
        <w:rPr>
          <w:b/>
          <w:u w:val="single"/>
        </w:rPr>
        <w:t>216142</w:t>
      </w:r>
    </w:p>
    <w:p>
      <w:r>
        <w:t>Strano !!!!!Non fanno tutto per amore degli immigrati? ???che schifo! https://t.co/w4hTx0rau2</w:t>
      </w:r>
    </w:p>
    <w:p>
      <w:r>
        <w:rPr>
          <w:b/>
          <w:u w:val="single"/>
        </w:rPr>
        <w:t>216143</w:t>
      </w:r>
    </w:p>
    <w:p>
      <w:r>
        <w:t>migrazione e nomadismo sono l'origine culturale di tutto lo scibile https://t.co/3okCNoqw4j</w:t>
      </w:r>
    </w:p>
    <w:p>
      <w:r>
        <w:rPr>
          <w:b/>
          <w:u w:val="single"/>
        </w:rPr>
        <w:t>216144</w:t>
      </w:r>
    </w:p>
    <w:p>
      <w:r>
        <w:t>Per i sinistri i rom sono al di sopra della legge. Se d3vono rispettare la legge allora sono dei perseguitati https://t.co/BqpjWkldKg</w:t>
      </w:r>
    </w:p>
    <w:p>
      <w:r>
        <w:rPr>
          <w:b/>
          <w:u w:val="single"/>
        </w:rPr>
        <w:t>216145</w:t>
      </w:r>
    </w:p>
    <w:p>
      <w:r>
        <w:t>Boldrini crea una commissione per difendere rom e musulmani https://t.co/vwLaWyBiN2 #ITALIA #POLITICA</w:t>
      </w:r>
    </w:p>
    <w:p>
      <w:r>
        <w:rPr>
          <w:b/>
          <w:u w:val="single"/>
        </w:rPr>
        <w:t>216146</w:t>
      </w:r>
    </w:p>
    <w:p>
      <w:r>
        <w:t>Ottimo @elibal11 @stefaniaconti @LaStampa La cosa assurda è che i musulmani rischino la vita per apostasia. Poi parlano di libero arbitrio!</w:t>
      </w:r>
    </w:p>
    <w:p>
      <w:r>
        <w:rPr>
          <w:b/>
          <w:u w:val="single"/>
        </w:rPr>
        <w:t>216147</w:t>
      </w:r>
    </w:p>
    <w:p>
      <w:r>
        <w:t>I traffici di organi seguono le rotte dei migranti. Summit @CasinaPioIV in Vaticano con medici giuristi politici da tutto il mondo https://t.co/W2bvMlCtYW</w:t>
      </w:r>
    </w:p>
    <w:p>
      <w:r>
        <w:rPr>
          <w:b/>
          <w:u w:val="single"/>
        </w:rPr>
        <w:t>216148</w:t>
      </w:r>
    </w:p>
    <w:p>
      <w:r>
        <w:t>Spartivano con i rom il bottino dei furti in stazione: due poliziotti condannati a 7 anni https://t.co/xwmnwgP8GO</w:t>
      </w:r>
    </w:p>
    <w:p>
      <w:r>
        <w:rPr>
          <w:b/>
          <w:u w:val="single"/>
        </w:rPr>
        <w:t>216149</w:t>
      </w:r>
    </w:p>
    <w:p>
      <w:r>
        <w:t>#sanremo2017</w:t>
        <w:br/>
        <w:t>L'italia non si smentisce mai amante degli stranieri</w:t>
      </w:r>
    </w:p>
    <w:p>
      <w:r>
        <w:rPr>
          <w:b/>
          <w:u w:val="single"/>
        </w:rPr>
        <w:t>216150</w:t>
      </w:r>
    </w:p>
    <w:p>
      <w:r>
        <w:t>In nome di #Dio, clemente e misericordioso 08,di Radio Voce della Speranza #islam #imam https://t.co/jn8Mjc8nJY via @giovannisarubbi</w:t>
      </w:r>
    </w:p>
    <w:p>
      <w:r>
        <w:rPr>
          <w:b/>
          <w:u w:val="single"/>
        </w:rPr>
        <w:t>216151</w:t>
      </w:r>
    </w:p>
    <w:p>
      <w:r>
        <w:t>|| NeWs.FlasH ||</w:t>
        <w:br/>
        <w:t>Euronews RSS - Italia e Tunisia firmano serie d'accordi di collaborazione e misure sull'immigrazi… https://t.co/chs7aQW50a</w:t>
      </w:r>
    </w:p>
    <w:p>
      <w:r>
        <w:rPr>
          <w:b/>
          <w:u w:val="single"/>
        </w:rPr>
        <w:t>216152</w:t>
      </w:r>
    </w:p>
    <w:p>
      <w:r>
        <w:t>I nuovi terroristi,profanatori,contatori di teste ascoltanti al festival scempio  all'arte e sport https://t.co/EYxyB99CjO via @repubblicait</w:t>
      </w:r>
    </w:p>
    <w:p>
      <w:r>
        <w:rPr>
          <w:b/>
          <w:u w:val="single"/>
        </w:rPr>
        <w:t>216153</w:t>
      </w:r>
    </w:p>
    <w:p>
      <w:r>
        <w:t>Nn hai capito nulla :,  da noi la pedofilia è reato da loro è  legittimata da cultura islamica https://t.co/jzD66rHL9t</w:t>
      </w:r>
    </w:p>
    <w:p>
      <w:r>
        <w:rPr>
          <w:b/>
          <w:u w:val="single"/>
        </w:rPr>
        <w:t>216154</w:t>
      </w:r>
    </w:p>
    <w:p>
      <w:r>
        <w:t>Taglieggiavano i rom alla stazione di Milano: 7 anni a due agenti https://t.co/eBQngaO6V9</w:t>
      </w:r>
    </w:p>
    <w:p>
      <w:r>
        <w:rPr>
          <w:b/>
          <w:u w:val="single"/>
        </w:rPr>
        <w:t>216155</w:t>
      </w:r>
    </w:p>
    <w:p>
      <w:r>
        <w:t>La @RegioneER finanzia 7 progetti per superare i #campi #nomadi, ci sono anche quelli di #Faenza e #Rimini</w:t>
        <w:br/>
        <w:t>https://t.co/ZMO7tWGRdA https://t.co/qoM9q11O0H</w:t>
      </w:r>
    </w:p>
    <w:p>
      <w:r>
        <w:rPr>
          <w:b/>
          <w:u w:val="single"/>
        </w:rPr>
        <w:t>216156</w:t>
      </w:r>
    </w:p>
    <w:p>
      <w:r>
        <w:t>Mafia Capitale, appalti per i campi rom: chiesto processo per 17 persone https://t.co/CIiFCUVgQB @ilmessaggeroit</w:t>
      </w:r>
    </w:p>
    <w:p>
      <w:r>
        <w:rPr>
          <w:b/>
          <w:u w:val="single"/>
        </w:rPr>
        <w:t>216157</w:t>
      </w:r>
    </w:p>
    <w:p>
      <w:r>
        <w:t>NATO costruisce "baluardo" antiterrorismo in Italia https://t.co/mhKsu9DCfT</w:t>
      </w:r>
    </w:p>
    <w:p>
      <w:r>
        <w:rPr>
          <w:b/>
          <w:u w:val="single"/>
        </w:rPr>
        <w:t>216158</w:t>
      </w:r>
    </w:p>
    <w:p>
      <w:r>
        <w:t>Quanto godo al fatto che abbiano negato a Trump il permesso per quella legge che escludeva 7 paesi islamici</w:t>
      </w:r>
    </w:p>
    <w:p>
      <w:r>
        <w:rPr>
          <w:b/>
          <w:u w:val="single"/>
        </w:rPr>
        <w:t>216159</w:t>
      </w:r>
    </w:p>
    <w:p>
      <w:r>
        <w:t>"ACHTUNG profughi a Finale" l'attacco del PD finalese ai grillini: "Volete fare opposizione? fatela, ma non sul... https://t.co/3IrjkamvzK</w:t>
      </w:r>
    </w:p>
    <w:p>
      <w:r>
        <w:rPr>
          <w:b/>
          <w:u w:val="single"/>
        </w:rPr>
        <w:t>216160</w:t>
      </w:r>
    </w:p>
    <w:p>
      <w:r>
        <w:t>@LelloEsposito5  ma poi inviteranno al torneo di golf anche i terremotati? e agli immigrati sarà dato un bonus x fornitur dell'attrezzatura?</w:t>
      </w:r>
    </w:p>
    <w:p>
      <w:r>
        <w:rPr>
          <w:b/>
          <w:u w:val="single"/>
        </w:rPr>
        <w:t>216161</w:t>
      </w:r>
    </w:p>
    <w:p>
      <w:r>
        <w:t>Francia, quattro arresti per terrorismo: progettavano attentato suicida a Parigi - Il Fatto Quotidiano https://t.co/HXbrSkETb8</w:t>
      </w:r>
    </w:p>
    <w:p>
      <w:r>
        <w:rPr>
          <w:b/>
          <w:u w:val="single"/>
        </w:rPr>
        <w:t>216162</w:t>
      </w:r>
    </w:p>
    <w:p>
      <w:r>
        <w:t>Se lontanamente foste critici con i precetti  dell'islam estremista,quanto lo siete con la Chiesa,avreste un po' di credibilità.</w:t>
      </w:r>
    </w:p>
    <w:p>
      <w:r>
        <w:rPr>
          <w:b/>
          <w:u w:val="single"/>
        </w:rPr>
        <w:t>216163</w:t>
      </w:r>
    </w:p>
    <w:p>
      <w:r>
        <w:t>Giornata di scambio, #integrazione e conoscenza dell'altro tra #immigrati e ragazzi scuole superiori di #Sassari.</w:t>
        <w:br/>
        <w:t>#scuola #studenti https://t.co/y0OFTEGDKT</w:t>
      </w:r>
    </w:p>
    <w:p>
      <w:r>
        <w:rPr>
          <w:b/>
          <w:u w:val="single"/>
        </w:rPr>
        <w:t>216164</w:t>
      </w:r>
    </w:p>
    <w:p>
      <w:r>
        <w:t>Ai #profughi il #lavoro fa bene . Parla il prof. Giordano. Intervista domani su #gdsinedicola</w:t>
      </w:r>
    </w:p>
    <w:p>
      <w:r>
        <w:rPr>
          <w:b/>
          <w:u w:val="single"/>
        </w:rPr>
        <w:t>216165</w:t>
      </w:r>
    </w:p>
    <w:p>
      <w:r>
        <w:t xml:space="preserve">Co-mai:bene accordo Italia-Tunisia a favore del dialogo e contro ilterrorismo.@PaoloGentiloni @angealfa @sandrogozi </w:t>
        <w:br/>
        <w:t>https://t.co/wb4ODFoB8X</w:t>
      </w:r>
    </w:p>
    <w:p>
      <w:r>
        <w:rPr>
          <w:b/>
          <w:u w:val="single"/>
        </w:rPr>
        <w:t>216166</w:t>
      </w:r>
    </w:p>
    <w:p>
      <w:r>
        <w:t>Qui Radio Londra: Trump potrebbe firmare un nuovo ordine esecutivo sull'immigrazione per scavalcare lo stop della … https://t.co/Q1N32Ff20w</w:t>
      </w:r>
    </w:p>
    <w:p>
      <w:r>
        <w:rPr>
          <w:b/>
          <w:u w:val="single"/>
        </w:rPr>
        <w:t>216167</w:t>
      </w:r>
    </w:p>
    <w:p>
      <w:r>
        <w:t>https://t.co/iFxR22Foan💥BoldrinA questo è ciò che corano le tue "RISORSE " di merda oltre a uno stile di vita che ci stimola solo la PIPI'💣💥</w:t>
      </w:r>
    </w:p>
    <w:p>
      <w:r>
        <w:rPr>
          <w:b/>
          <w:u w:val="single"/>
        </w:rPr>
        <w:t>216168</w:t>
      </w:r>
    </w:p>
    <w:p>
      <w:r>
        <w:t>I terroristi sono i più cialtroni di tutti !</w:t>
      </w:r>
    </w:p>
    <w:p>
      <w:r>
        <w:rPr>
          <w:b/>
          <w:u w:val="single"/>
        </w:rPr>
        <w:t>216169</w:t>
      </w:r>
    </w:p>
    <w:p>
      <w:r>
        <w:t>CdT:</w:t>
        <w:br/>
        <w:t>«BERNA - Il Canton Ticino distanzia nettamente tutti gli altri 25 nell'accordare permessi B a stranieri di... https://t.co/B71RRVVDYC</w:t>
      </w:r>
    </w:p>
    <w:p>
      <w:r>
        <w:rPr>
          <w:b/>
          <w:u w:val="single"/>
        </w:rPr>
        <w:t>216170</w:t>
      </w:r>
    </w:p>
    <w:p>
      <w:r>
        <w:t>Chiediamo al Comune di Torino un'operazione immediata di rimpatrio per tutti gli abitanti del campo rom di Via... https://t.co/d3n16WtKJu</w:t>
      </w:r>
    </w:p>
    <w:p>
      <w:r>
        <w:rPr>
          <w:b/>
          <w:u w:val="single"/>
        </w:rPr>
        <w:t>216171</w:t>
      </w:r>
    </w:p>
    <w:p>
      <w:r>
        <w:t>#Roma sempre più baby ladri  rom: la fuga  dai centri per minori  https://t.co/YtOYTZSdeC cultura millenaria non imputabile</w:t>
      </w:r>
    </w:p>
    <w:p>
      <w:r>
        <w:rPr>
          <w:b/>
          <w:u w:val="single"/>
        </w:rPr>
        <w:t>216172</w:t>
      </w:r>
    </w:p>
    <w:p>
      <w:r>
        <w:t>Baby gang rom all’assalto della metro A... Integrazione https://t.co/mSXuBXyiTw</w:t>
      </w:r>
    </w:p>
    <w:p>
      <w:r>
        <w:rPr>
          <w:b/>
          <w:u w:val="single"/>
        </w:rPr>
        <w:t>216173</w:t>
      </w:r>
    </w:p>
    <w:p>
      <w:r>
        <w:t>Mahershala Ali, musulmano afroamericano alla notte degli #Oscar2017 https://t.co/3ySj0jGxHx @ariannafinos @alelavitali @luckyred #moonlight</w:t>
      </w:r>
    </w:p>
    <w:p>
      <w:r>
        <w:rPr>
          <w:b/>
          <w:u w:val="single"/>
        </w:rPr>
        <w:t>216174</w:t>
      </w:r>
    </w:p>
    <w:p>
      <w:r>
        <w:t>repubblicait: Mahershala Ali, un musulmano afroamericano alla notte degli Oscar https://t.co/sR9HIsZiPV</w:t>
      </w:r>
    </w:p>
    <w:p>
      <w:r>
        <w:rPr>
          <w:b/>
          <w:u w:val="single"/>
        </w:rPr>
        <w:t>216175</w:t>
      </w:r>
    </w:p>
    <w:p>
      <w:r>
        <w:t>La politica filo musulmana di Obama ha portato solo squilibrio,ora lui e sua famiglia sono con loro culi neri a fare la bella vita</w:t>
      </w:r>
    </w:p>
    <w:p>
      <w:r>
        <w:rPr>
          <w:b/>
          <w:u w:val="single"/>
        </w:rPr>
        <w:t>216176</w:t>
      </w:r>
    </w:p>
    <w:p>
      <w:r>
        <w:t>Infatti Pavlovic, i rom criminali li tratteremo cm gli altri it., li manderemo in galera e gli toglieremo tutto,aspetti... #dallavostraparte</w:t>
      </w:r>
    </w:p>
    <w:p>
      <w:r>
        <w:rPr>
          <w:b/>
          <w:u w:val="single"/>
        </w:rPr>
        <w:t>216177</w:t>
      </w:r>
    </w:p>
    <w:p>
      <w:r>
        <w:t>#dallavostraparte sogno un Governo che non spenda più un euro per i rom o per tutti i fancazzisti, tanto amati dai sinistroidi</w:t>
      </w:r>
    </w:p>
    <w:p>
      <w:r>
        <w:rPr>
          <w:b/>
          <w:u w:val="single"/>
        </w:rPr>
        <w:t>216178</w:t>
      </w:r>
    </w:p>
    <w:p>
      <w:r>
        <w:t>Se potessimo cacciare tutti i parassiti dall'Italia, dai rom ai colletti bianchi, resteremmo in pochi #dallavostraparte</w:t>
      </w:r>
    </w:p>
    <w:p>
      <w:r>
        <w:rPr>
          <w:b/>
          <w:u w:val="single"/>
        </w:rPr>
        <w:t>216179</w:t>
      </w:r>
    </w:p>
    <w:p>
      <w:r>
        <w:t>@zitoluisa2000 @andrea_gazza Ma tra i vetri disegnati e i campi rom sul ciglio della ferrovia spero  decidano a dargli il decoro che merita</w:t>
      </w:r>
    </w:p>
    <w:p>
      <w:r>
        <w:rPr>
          <w:b/>
          <w:u w:val="single"/>
        </w:rPr>
        <w:t>216180</w:t>
      </w:r>
    </w:p>
    <w:p>
      <w:r>
        <w:t>Uomo della ‘ndrangheta amico di Alfano ha creato un impero con i centri profughi | VoxNews https://t.co/yf06rKHTTb</w:t>
      </w:r>
    </w:p>
    <w:p>
      <w:r>
        <w:rPr>
          <w:b/>
          <w:u w:val="single"/>
        </w:rPr>
        <w:t>216181</w:t>
      </w:r>
    </w:p>
    <w:p>
      <w:r>
        <w:t>Meglio morto che islamico... https://t.co/WOgGMW9jWg</w:t>
      </w:r>
    </w:p>
    <w:p>
      <w:r>
        <w:rPr>
          <w:b/>
          <w:u w:val="single"/>
        </w:rPr>
        <w:t>216182</w:t>
      </w:r>
    </w:p>
    <w:p>
      <w:r>
        <w:t>Foggia. Ghetto, dopo l'ordinanza i bimbi rom non vanno più a scuola https://t.co/FyqJKLVAT1</w:t>
      </w:r>
    </w:p>
    <w:p>
      <w:r>
        <w:rPr>
          <w:b/>
          <w:u w:val="single"/>
        </w:rPr>
        <w:t>216183</w:t>
      </w:r>
    </w:p>
    <w:p>
      <w:r>
        <w:t>@MauroLumini Abbiamo di tutto di + anche finti mussulmani che fanno le vittime uhhhhhhhh,finti terroristi.......una fiction.........</w:t>
      </w:r>
    </w:p>
    <w:p>
      <w:r>
        <w:rPr>
          <w:b/>
          <w:u w:val="single"/>
        </w:rPr>
        <w:t>216184</w:t>
      </w:r>
    </w:p>
    <w:p>
      <w:r>
        <w:t>L’agricoltura lombarda cresce soprattutto grazie ai giovani e agli stranieri https://t.co/B7s2Odar9M</w:t>
      </w:r>
    </w:p>
    <w:p>
      <w:r>
        <w:rPr>
          <w:b/>
          <w:u w:val="single"/>
        </w:rPr>
        <w:t>216185</w:t>
      </w:r>
    </w:p>
    <w:p>
      <w:r>
        <w:t>#Nigeria: che fine ha fatto Buhari? Cristiani e musulmani intanto pregano assieme https://t.co/k4JgUIGMcq</w:t>
      </w:r>
    </w:p>
    <w:p>
      <w:r>
        <w:rPr>
          <w:b/>
          <w:u w:val="single"/>
        </w:rPr>
        <w:t>216186</w:t>
      </w:r>
    </w:p>
    <w:p>
      <w:r>
        <w:t>Luciano Arciuolo dirigente PD propone di ripopolare le nostre scuole con i "profughi": ormai pensano solo alla nostra sosituzione</w:t>
      </w:r>
    </w:p>
    <w:p>
      <w:r>
        <w:rPr>
          <w:b/>
          <w:u w:val="single"/>
        </w:rPr>
        <w:t>216187</w:t>
      </w:r>
    </w:p>
    <w:p>
      <w:r>
        <w:t>@LaGabbiaTw @Nicole_Di_Ilio l'Italia è fallita sn rimasti solo i ladri MALEDETTI governanti, clandestini e rom i giovani stanno espatriando</w:t>
      </w:r>
    </w:p>
    <w:p>
      <w:r>
        <w:rPr>
          <w:b/>
          <w:u w:val="single"/>
        </w:rPr>
        <w:t>216188</w:t>
      </w:r>
    </w:p>
    <w:p>
      <w:r>
        <w:t>Dopo la vittoria della Brexit, in Gran Bretagna gli episodi di violenza contro gli stranieri sono aumentati del 50% https://t.co/4Xly3gYfmg</w:t>
      </w:r>
    </w:p>
    <w:p>
      <w:r>
        <w:rPr>
          <w:b/>
          <w:u w:val="single"/>
        </w:rPr>
        <w:t>216189</w:t>
      </w:r>
    </w:p>
    <w:p>
      <w:r>
        <w:t>@matteosalvinimi posso sempre abbronzarmi o temi che diventa troppo simile ai migranti e poi non mi fai entrare a Milano?</w:t>
      </w:r>
    </w:p>
    <w:p>
      <w:r>
        <w:rPr>
          <w:b/>
          <w:u w:val="single"/>
        </w:rPr>
        <w:t>216190</w:t>
      </w:r>
    </w:p>
    <w:p>
      <w:r>
        <w:t>Quindi le palme sono islamiche?</w:t>
        <w:br/>
        <w:t>Ma quanto sei idiota?!! https://t.co/KsdOPjhFVC</w:t>
      </w:r>
    </w:p>
    <w:p>
      <w:r>
        <w:rPr>
          <w:b/>
          <w:u w:val="single"/>
        </w:rPr>
        <w:t>216191</w:t>
      </w:r>
    </w:p>
    <w:p>
      <w:r>
        <w:t>BUFALA Russia: eunuco rom condannato alla castrazione chirurgica per aver stuprato una… https://t.co/70wFJGf6LI https://t.co/h6Or8ysDU0</w:t>
      </w:r>
    </w:p>
    <w:p>
      <w:r>
        <w:rPr>
          <w:b/>
          <w:u w:val="single"/>
        </w:rPr>
        <w:t>216192</w:t>
      </w:r>
    </w:p>
    <w:p>
      <w:r>
        <w:t>Bene operazione rom, adesso sgombrare campo e riqualificare riserva @ComunePalermo @LeolucaOrlando1 @MobilitaPA</w:t>
      </w:r>
    </w:p>
    <w:p>
      <w:r>
        <w:rPr>
          <w:b/>
          <w:u w:val="single"/>
        </w:rPr>
        <w:t>216193</w:t>
      </w:r>
    </w:p>
    <w:p>
      <w:r>
        <w:t>Le palme a Milano ?  E, i datteri, non vogliamo darli ai " nostri  profughi ?" Hanno bisogno di molte calorie..</w:t>
      </w:r>
    </w:p>
    <w:p>
      <w:r>
        <w:rPr>
          <w:b/>
          <w:u w:val="single"/>
        </w:rPr>
        <w:t>216194</w:t>
      </w:r>
    </w:p>
    <w:p>
      <w:r>
        <w:t>#Cos’è la storia della guardia nazionale per contrastare l’immigrazione negli Stati Uniti #Cos’è #la #storia ... https://t.co/jNdFgqm8Ov</w:t>
      </w:r>
    </w:p>
    <w:p>
      <w:r>
        <w:rPr>
          <w:b/>
          <w:u w:val="single"/>
        </w:rPr>
        <w:t>216195</w:t>
      </w:r>
    </w:p>
    <w:p>
      <w:r>
        <w:t>#Merkel: "L'#islam non è fonte di terrorismo. La #Ue deve accettare i rifugiati"...Infatti prima di fare stragi... https://t.co/qzAGhbtkYm</w:t>
      </w:r>
    </w:p>
    <w:p>
      <w:r>
        <w:rPr>
          <w:b/>
          <w:u w:val="single"/>
        </w:rPr>
        <w:t>216196</w:t>
      </w:r>
    </w:p>
    <w:p>
      <w:r>
        <w:t>Ergastolo al terrorista islamista ospite della RAI e di Gad Lerner https://t.co/wfJiraVMNG</w:t>
      </w:r>
    </w:p>
    <w:p>
      <w:r>
        <w:rPr>
          <w:b/>
          <w:u w:val="single"/>
        </w:rPr>
        <w:t>216197</w:t>
      </w:r>
    </w:p>
    <w:p>
      <w:r>
        <w:t>@CaroneTweet Guccini diceva  giovani e belli Se proprio ti servono ,tutti quelli che faticano lottano e con dignità nn si buttan vs migranti</w:t>
      </w:r>
    </w:p>
    <w:p>
      <w:r>
        <w:rPr>
          <w:b/>
          <w:u w:val="single"/>
        </w:rPr>
        <w:t>216198</w:t>
      </w:r>
    </w:p>
    <w:p>
      <w:r>
        <w:t>@ZoulND hanno strumentalizzato tutto, rendendo tutto pro o contro immigrazione. Che tristezza</w:t>
      </w:r>
    </w:p>
    <w:p>
      <w:r>
        <w:rPr>
          <w:b/>
          <w:u w:val="single"/>
        </w:rPr>
        <w:t>216199</w:t>
      </w:r>
    </w:p>
    <w:p>
      <w:r>
        <w:t>A MILANO SUCCEDE ANCHE QUESTO.....</w:t>
        <w:br/>
        <w:t xml:space="preserve">#Syria #RibelliModerati #ISIS #terrorismo #Milano </w:t>
        <w:br/>
        <w:br/>
        <w:t>NdA: Pensiamo che questo... https://t.co/qoWaODMVJj</w:t>
      </w:r>
    </w:p>
    <w:p>
      <w:r>
        <w:rPr>
          <w:b/>
          <w:u w:val="single"/>
        </w:rPr>
        <w:t>216200</w:t>
      </w:r>
    </w:p>
    <w:p>
      <w:r>
        <w:t>Blitz della polizia nel campo rom di Palermo, i ragazzini cantano Bello Figo VIDEO https://t.co/Cy0kLIkTKj</w:t>
      </w:r>
    </w:p>
    <w:p>
      <w:r>
        <w:rPr>
          <w:b/>
          <w:u w:val="single"/>
        </w:rPr>
        <w:t>216201</w:t>
      </w:r>
    </w:p>
    <w:p>
      <w:r>
        <w:t>@lamarypopp @LisadaCa @Snoopy16466 @Salvato18946554 @pa_tere a Milano Sala e Pisapippah eletti con voti islamici non occorre cittadinanza! https://t.co/yKQBHUw0RD</w:t>
      </w:r>
    </w:p>
    <w:p>
      <w:r>
        <w:rPr>
          <w:b/>
          <w:u w:val="single"/>
        </w:rPr>
        <w:t>216202</w:t>
      </w:r>
    </w:p>
    <w:p>
      <w:r>
        <w:t>@tantosec62 le ruspe per i campi rom,ma stanno ancora tutti lì</w:t>
      </w:r>
    </w:p>
    <w:p>
      <w:r>
        <w:rPr>
          <w:b/>
          <w:u w:val="single"/>
        </w:rPr>
        <w:t>216203</w:t>
      </w:r>
    </w:p>
    <w:p>
      <w:r>
        <w:t>Fanno quel che cazzo vogliono... Grazie alla nostra politica che pensa solo ai propri interessi... #immigrati #rom #Italia #politici https://t.co/LSnPUzBNgj</w:t>
      </w:r>
    </w:p>
    <w:p>
      <w:r>
        <w:rPr>
          <w:b/>
          <w:u w:val="single"/>
        </w:rPr>
        <w:t>216204</w:t>
      </w:r>
    </w:p>
    <w:p>
      <w:r>
        <w:t>Se l'icona antirazzista della sinistra francese è un fan dei terroristi https://t.co/6rwzTzXCXL #news</w:t>
      </w:r>
    </w:p>
    <w:p>
      <w:r>
        <w:rPr>
          <w:b/>
          <w:u w:val="single"/>
        </w:rPr>
        <w:t>216205</w:t>
      </w:r>
    </w:p>
    <w:p>
      <w:r>
        <w:t>#politicaestera I migranti mettono alla prova il modello Svezia https://t.co/3WdMjdfejU  https://t.co/ZEEb10HW2u https://t.co/qx4PQR8N1X</w:t>
      </w:r>
    </w:p>
    <w:p>
      <w:r>
        <w:rPr>
          <w:b/>
          <w:u w:val="single"/>
        </w:rPr>
        <w:t>216206</w:t>
      </w:r>
    </w:p>
    <w:p>
      <w:r>
        <w:t>Elba, i sindaci cacciano i rom “Via tutti i nomadi dall’isola” – news-italys https://t.co/BZVOW4ij4g https://t.co/9B7y7JhPzH</w:t>
      </w:r>
    </w:p>
    <w:p>
      <w:r>
        <w:rPr>
          <w:b/>
          <w:u w:val="single"/>
        </w:rPr>
        <w:t>216207</w:t>
      </w:r>
    </w:p>
    <w:p>
      <w:r>
        <w:t>#meningite centinaia di casi nei primi mesi del 2017 , molti casi di #morte..tranquilli tutto nella norma #immigrazione non incide su questo</w:t>
      </w:r>
    </w:p>
    <w:p>
      <w:r>
        <w:rPr>
          <w:b/>
          <w:u w:val="single"/>
        </w:rPr>
        <w:t>216208</w:t>
      </w:r>
    </w:p>
    <w:p>
      <w:r>
        <w:t>Papa accogliere 3% cacciare cacciare clandestini islamici rom difendere Italia e italiani://www.</w:t>
      </w:r>
    </w:p>
    <w:p>
      <w:r>
        <w:rPr>
          <w:b/>
          <w:u w:val="single"/>
        </w:rPr>
        <w:t>216209</w:t>
      </w:r>
    </w:p>
    <w:p>
      <w:r>
        <w:t>Caos e un furto a bordo della nave: a Napoli identificati 29 immigrati https://t.co/A2pTi0h97i</w:t>
      </w:r>
    </w:p>
    <w:p>
      <w:r>
        <w:rPr>
          <w:b/>
          <w:u w:val="single"/>
        </w:rPr>
        <w:t>216210</w:t>
      </w:r>
    </w:p>
    <w:p>
      <w:r>
        <w:t>@FabianaDeNisi @matteosalvinimi Ma perchè essendo quasi tutti musulmani non emigrano nei ricchi paesi del Golfo Persico? #DiMartedì</w:t>
      </w:r>
    </w:p>
    <w:p>
      <w:r>
        <w:rPr>
          <w:b/>
          <w:u w:val="single"/>
        </w:rPr>
        <w:t>216211</w:t>
      </w:r>
    </w:p>
    <w:p>
      <w:r>
        <w:t>@rogerpiton29 @stedipi @DanielaPF75 @StefanoFassina Io chiedo solo eliminazione licenze per far lavorare anche immigrati</w:t>
      </w:r>
    </w:p>
    <w:p>
      <w:r>
        <w:rPr>
          <w:b/>
          <w:u w:val="single"/>
        </w:rPr>
        <w:t>216212</w:t>
      </w:r>
    </w:p>
    <w:p>
      <w:r>
        <w:t>Unar, dopo lo scandalo a rischio i progetti: anche la casa-accoglienza per profughi transessuali di Bologna - Il... https://t.co/b5wtbXJqiK</w:t>
      </w:r>
    </w:p>
    <w:p>
      <w:r>
        <w:rPr>
          <w:b/>
          <w:u w:val="single"/>
        </w:rPr>
        <w:t>216213</w:t>
      </w:r>
    </w:p>
    <w:p>
      <w:r>
        <w:t>@LisadaCa @NOislam3 parla di c.... Forse sarai competente almeno in questo anche se ho i miei dubbi</w:t>
      </w:r>
    </w:p>
    <w:p>
      <w:r>
        <w:rPr>
          <w:b/>
          <w:u w:val="single"/>
        </w:rPr>
        <w:t>216214</w:t>
      </w:r>
    </w:p>
    <w:p>
      <w:r>
        <w:t>@jabbaTM  e x pulire i vespasiani quando ci sono ...a Roma pochi...manco immigrati</w:t>
      </w:r>
    </w:p>
    <w:p>
      <w:r>
        <w:rPr>
          <w:b/>
          <w:u w:val="single"/>
        </w:rPr>
        <w:t>216215</w:t>
      </w:r>
    </w:p>
    <w:p>
      <w:r>
        <w:t>https://t.co/Q1NSnTmyEE</w:t>
        <w:br/>
        <w:t xml:space="preserve">Dati del Viminale </w:t>
        <w:br/>
        <w:t>Cresce immigrazione Italia</w:t>
      </w:r>
    </w:p>
    <w:p>
      <w:r>
        <w:rPr>
          <w:b/>
          <w:u w:val="single"/>
        </w:rPr>
        <w:t>216216</w:t>
      </w:r>
    </w:p>
    <w:p>
      <w:r>
        <w:t>Il Comune di Roma apre il dibattito sull'inclusione dei rom:</w:t>
        <w:br/>
        <w:br/>
        <w:t>https://t.co/cvRCyh4ccn</w:t>
        <w:br/>
        <w:br/>
        <w:t>#peridirittiumani #rom #discriminazione https://t.co/bQrAgybtqp</w:t>
      </w:r>
    </w:p>
    <w:p>
      <w:r>
        <w:rPr>
          <w:b/>
          <w:u w:val="single"/>
        </w:rPr>
        <w:t>216217</w:t>
      </w:r>
    </w:p>
    <w:p>
      <w:r>
        <w:t>Il dialogo della vita fra cristiani e musulmani @vatican_it #oessh https://t.co/24CagQcvYD</w:t>
      </w:r>
    </w:p>
    <w:p>
      <w:r>
        <w:rPr>
          <w:b/>
          <w:u w:val="single"/>
        </w:rPr>
        <w:t>216218</w:t>
      </w:r>
    </w:p>
    <w:p>
      <w:r>
        <w:t>Se Trump ha sfruttato i migranti x arrivare alla casa bianca quelli contro Trump si sono arricchiti schiavizzando questa gente #Piazzapulita</w:t>
      </w:r>
    </w:p>
    <w:p>
      <w:r>
        <w:rPr>
          <w:b/>
          <w:u w:val="single"/>
        </w:rPr>
        <w:t>216219</w:t>
      </w:r>
    </w:p>
    <w:p>
      <w:r>
        <w:t>@stanzaselvaggia @repubblicait a parte la stupidità dei 2 dipendenti la nomade recita bene! @carmelitadurso invitala a #Pomeriggio5</w:t>
      </w:r>
    </w:p>
    <w:p>
      <w:r>
        <w:rPr>
          <w:b/>
          <w:u w:val="single"/>
        </w:rPr>
        <w:t>216220</w:t>
      </w:r>
    </w:p>
    <w:p>
      <w:r>
        <w:t>delocalizziamo alla Libia la gestione dei migranti, ottimo https://t.co/8ZYXQy9a9l</w:t>
      </w:r>
    </w:p>
    <w:p>
      <w:r>
        <w:rPr>
          <w:b/>
          <w:u w:val="single"/>
        </w:rPr>
        <w:t>216221</w:t>
      </w:r>
    </w:p>
    <w:p>
      <w:r>
        <w:t>@lrrilevante @j_gufo divulgato. poi se vogliamo parlare di quanto la gente sia stufa(giustamente ) dei rom , qui apriamo un enciclopedia</w:t>
      </w:r>
    </w:p>
    <w:p>
      <w:r>
        <w:rPr>
          <w:b/>
          <w:u w:val="single"/>
        </w:rPr>
        <w:t>216222</w:t>
      </w:r>
    </w:p>
    <w:p>
      <w:r>
        <w:t>quanto sono carine le rom della #Lidl ?!</w:t>
      </w:r>
    </w:p>
    <w:p>
      <w:r>
        <w:rPr>
          <w:b/>
          <w:u w:val="single"/>
        </w:rPr>
        <w:t>216223</w:t>
      </w:r>
    </w:p>
    <w:p>
      <w:r>
        <w:t>Ma 'sequestro di persona' dove? Ma ce la fate? Che ignoranti quelli che difendono i rom, la peggior feccia sulla faccia della terra #Lidl</w:t>
      </w:r>
    </w:p>
    <w:p>
      <w:r>
        <w:rPr>
          <w:b/>
          <w:u w:val="single"/>
        </w:rPr>
        <w:t>216224</w:t>
      </w:r>
    </w:p>
    <w:p>
      <w:r>
        <w:t>@giuseppeil ma cosa parlo a fare con te,subumano?Queste danno stanno uccidendo?Solo di etnia rom sono liberi?Fai pace col cervello,nazista.</w:t>
      </w:r>
    </w:p>
    <w:p>
      <w:r>
        <w:rPr>
          <w:b/>
          <w:u w:val="single"/>
        </w:rPr>
        <w:t>216225</w:t>
      </w:r>
    </w:p>
    <w:p>
      <w:r>
        <w:t>@Marcello_1979 i gattini non rubano. I rom sono tutti ladri e delinquenti.  Rom e zingari fuori dai coglioni.  Sono feccia umana</w:t>
      </w:r>
    </w:p>
    <w:p>
      <w:r>
        <w:rPr>
          <w:b/>
          <w:u w:val="single"/>
        </w:rPr>
        <w:t>216226</w:t>
      </w:r>
    </w:p>
    <w:p>
      <w:r>
        <w:t>Per chi non lo ha capito: le #rom sono state chiuse nel gabbiotto #Lidl di #Follonica dopo che c'erano entrate (che non si può)...</w:t>
      </w:r>
    </w:p>
    <w:p>
      <w:r>
        <w:rPr>
          <w:b/>
          <w:u w:val="single"/>
        </w:rPr>
        <w:t>216227</w:t>
      </w:r>
    </w:p>
    <w:p>
      <w:r>
        <w:t>Non ho capito cosa è successo alla #Lidl. C’erano rom in offerta?</w:t>
      </w:r>
    </w:p>
    <w:p>
      <w:r>
        <w:rPr>
          <w:b/>
          <w:u w:val="single"/>
        </w:rPr>
        <w:t>216228</w:t>
      </w:r>
    </w:p>
    <w:p>
      <w:r>
        <w:t>#Lidl a prescindere dalla coglionaggine dei dipendenti nel filmare, le due rom stavano commettendo un reato! Dunque, tutti colpevoli https://t.co/HQPUp6hJJJ</w:t>
      </w:r>
    </w:p>
    <w:p>
      <w:r>
        <w:rPr>
          <w:b/>
          <w:u w:val="single"/>
        </w:rPr>
        <w:t>216229</w:t>
      </w:r>
    </w:p>
    <w:p>
      <w:r>
        <w:t>stampa@lidl.it : Lidl Italia licenzi i tre dipendenti razzisti e assuma tre giovani rom - Firma la petizione! https://t.co/XV9WrLdfW1</w:t>
      </w:r>
    </w:p>
    <w:p>
      <w:r>
        <w:rPr>
          <w:b/>
          <w:u w:val="single"/>
        </w:rPr>
        <w:t>216230</w:t>
      </w:r>
    </w:p>
    <w:p>
      <w:r>
        <w:t>Nuovi reparti alla #Lidl, da domani ci saranno gli escape rom</w:t>
      </w:r>
    </w:p>
    <w:p>
      <w:r>
        <w:rPr>
          <w:b/>
          <w:u w:val="single"/>
        </w:rPr>
        <w:t>216231</w:t>
      </w:r>
    </w:p>
    <w:p>
      <w:r>
        <w:t>@AnnaLeonardi1 @FedeAngeli  È + grave il furto del cuore e cervello della gente da parte di Salvini o quello di cartone da parte delle rom?</w:t>
      </w:r>
    </w:p>
    <w:p>
      <w:r>
        <w:rPr>
          <w:b/>
          <w:u w:val="single"/>
        </w:rPr>
        <w:t>216232</w:t>
      </w:r>
    </w:p>
    <w:p>
      <w:r>
        <w:t>Togliere la voce a chi inneggia alla violenza e senza un briciolo di umanità giustifica un inaudita atrocita' #SalviniVergogna #Lidl #rom</w:t>
      </w:r>
    </w:p>
    <w:p>
      <w:r>
        <w:rPr>
          <w:b/>
          <w:u w:val="single"/>
        </w:rPr>
        <w:t>216233</w:t>
      </w:r>
    </w:p>
    <w:p>
      <w:r>
        <w:t>@mismas00 nazismo e comunismo due ideologie malate della storia io guardo al futuro dell'Italia pulita e senza rom ne clandestini.</w:t>
      </w:r>
    </w:p>
    <w:p>
      <w:r>
        <w:rPr>
          <w:b/>
          <w:u w:val="single"/>
        </w:rPr>
        <w:t>216234</w:t>
      </w:r>
    </w:p>
    <w:p>
      <w:r>
        <w:t>#Maice : ...#urla della #rom imprigionata alla #Lidl,  partecipazione a #XFactor. #gazebourla -  @MaialiNelCielo @welikechopin https://t.co/9Ef5bqQ7jX</w:t>
      </w:r>
    </w:p>
    <w:p>
      <w:r>
        <w:rPr>
          <w:b/>
          <w:u w:val="single"/>
        </w:rPr>
        <w:t>216235</w:t>
      </w:r>
    </w:p>
    <w:p>
      <w:r>
        <w:t>@RaiDue @sybillam troviamo razzista l'associazione di reati con noi appartenenti alla minoranza linguistica #sinta e #rom. Vergognosi!!</w:t>
      </w:r>
    </w:p>
    <w:p>
      <w:r>
        <w:rPr>
          <w:b/>
          <w:u w:val="single"/>
        </w:rPr>
        <w:t>216236</w:t>
      </w:r>
    </w:p>
    <w:p>
      <w:r>
        <w:t>@leibn1tz007 @fertermentini    Anche lui si prostituisce ai rom oltre che agli invasori africani</w:t>
      </w:r>
    </w:p>
    <w:p>
      <w:r>
        <w:rPr>
          <w:b/>
          <w:u w:val="single"/>
        </w:rPr>
        <w:t>216237</w:t>
      </w:r>
    </w:p>
    <w:p>
      <w:r>
        <w:t>In pratica siamo divisi in chi darebbe fuoco a tutti i rom e chi che gli darebbe le chiavi di casa. Non si può avere una via di mezzo? #lidl</w:t>
      </w:r>
    </w:p>
    <w:p>
      <w:r>
        <w:rPr>
          <w:b/>
          <w:u w:val="single"/>
        </w:rPr>
        <w:t>216238</w:t>
      </w:r>
    </w:p>
    <w:p>
      <w:r>
        <w:t>@catarifrangenti ma queste rom non stavano rubando ma rovistando nel cassonetto come fanno peraltro anche tanti italiani ... quale reato?</w:t>
      </w:r>
    </w:p>
    <w:p>
      <w:r>
        <w:rPr>
          <w:b/>
          <w:u w:val="single"/>
        </w:rPr>
        <w:t>216239</w:t>
      </w:r>
    </w:p>
    <w:p>
      <w:r>
        <w:t>Ci sono tanti modi per distruggere interi popoli non solo #genocidi fisici ma anche quelli morali lasciandoli ai margini della società #rom</w:t>
      </w:r>
    </w:p>
    <w:p>
      <w:r>
        <w:rPr>
          <w:b/>
          <w:u w:val="single"/>
        </w:rPr>
        <w:t>216240</w:t>
      </w:r>
    </w:p>
    <w:p>
      <w:r>
        <w:t>Cmq si vede parlare solo dello stadio a roma,lidl,rom,la testa di saviano ecc ecc. xo ci sono paesi terremotati dove non è stato fatto nulla</w:t>
      </w:r>
    </w:p>
    <w:p>
      <w:r>
        <w:rPr>
          <w:b/>
          <w:u w:val="single"/>
        </w:rPr>
        <w:t>216241</w:t>
      </w:r>
    </w:p>
    <w:p>
      <w:r>
        <w:t>E'troppo complicato far capire ad alcuni che il condannare il gesto dei dipendenti #Lidl non significa accettare tutti i reati dei rom...</w:t>
      </w:r>
    </w:p>
    <w:p>
      <w:r>
        <w:rPr>
          <w:b/>
          <w:u w:val="single"/>
        </w:rPr>
        <w:t>216242</w:t>
      </w:r>
    </w:p>
    <w:p>
      <w:r>
        <w:t>@fabriziohola @LidlItalia scusate se le rom rubano la carta della differenziata voi licenziate i dipendenti ? Perché?</w:t>
      </w:r>
    </w:p>
    <w:p>
      <w:r>
        <w:rPr>
          <w:b/>
          <w:u w:val="single"/>
        </w:rPr>
        <w:t>216243</w:t>
      </w:r>
    </w:p>
    <w:p>
      <w:r>
        <w:t>@Todepressos @defarm91 io credo che se invece di due rom ci fossero stati due anziani italiani sareste tutti d'accordo con me.</w:t>
      </w:r>
    </w:p>
    <w:p>
      <w:r>
        <w:rPr>
          <w:b/>
          <w:u w:val="single"/>
        </w:rPr>
        <w:t>216244</w:t>
      </w:r>
    </w:p>
    <w:p>
      <w:r>
        <w:t>@VoxNewsInfo Ma i rom sono ancora in gabbia?</w:t>
      </w:r>
    </w:p>
    <w:p>
      <w:r>
        <w:rPr>
          <w:b/>
          <w:u w:val="single"/>
        </w:rPr>
        <w:t>216245</w:t>
      </w:r>
    </w:p>
    <w:p>
      <w:r>
        <w:t>Napoli, branco di rom investe con l'auto tre carabinieri e fugge | Ripuliamo l'Italia https://t.co/36oZGYRXxd</w:t>
      </w:r>
    </w:p>
    <w:p>
      <w:r>
        <w:rPr>
          <w:b/>
          <w:u w:val="single"/>
        </w:rPr>
        <w:t>216246</w:t>
      </w:r>
    </w:p>
    <w:p>
      <w:r>
        <w:t xml:space="preserve">La rom della Lidl mi ricorda troppo la vecchietta di 'Drag me to hell' </w:t>
        <w:br/>
        <w:t>😂🙈</w:t>
      </w:r>
    </w:p>
    <w:p>
      <w:r>
        <w:rPr>
          <w:b/>
          <w:u w:val="single"/>
        </w:rPr>
        <w:t>216247</w:t>
      </w:r>
    </w:p>
    <w:p>
      <w:r>
        <w:t>Grosseto, rinchiuse in gabbia due donne nomadi.Stavavo rovistando https://t.co/XHtlcVqurW #1attualita Leggi anche https://t.co/BcjnsodAlB</w:t>
      </w:r>
    </w:p>
    <w:p>
      <w:r>
        <w:rPr>
          <w:b/>
          <w:u w:val="single"/>
        </w:rPr>
        <w:t>216248</w:t>
      </w:r>
    </w:p>
    <w:p>
      <w:r>
        <w:t>@carmentpf Buongiorno, a mio avviso il problema in Italia e´ la mentalita´ buonista a tutti i costi. I rom lo sanno e ne approfittano..</w:t>
      </w:r>
    </w:p>
    <w:p>
      <w:r>
        <w:rPr>
          <w:b/>
          <w:u w:val="single"/>
        </w:rPr>
        <w:t>216249</w:t>
      </w:r>
    </w:p>
    <w:p>
      <w:r>
        <w:t>Le #rom chiuse in gabbia dai dipendenti della #Lidl diventa #virale.Si accende la polemica!! https://t.co/kpJ9RVbKBC https://t.co/YZIzWeUJyt</w:t>
      </w:r>
    </w:p>
    <w:p>
      <w:r>
        <w:rPr>
          <w:b/>
          <w:u w:val="single"/>
        </w:rPr>
        <w:t>216250</w:t>
      </w:r>
    </w:p>
    <w:p>
      <w:r>
        <w:t>@Isabeau50 e perché? Anche i rom invecchiano...</w:t>
      </w:r>
    </w:p>
    <w:p>
      <w:r>
        <w:rPr>
          <w:b/>
          <w:u w:val="single"/>
        </w:rPr>
        <w:t>216251</w:t>
      </w:r>
    </w:p>
    <w:p>
      <w:r>
        <w:t>Saviano difende le 2 ladre rom e attacca Salvini: “Istiga alla violenza. Disprezzo i suoi utenti Fb” – Nessuna... https://t.co/e8nWvYXXms</w:t>
      </w:r>
    </w:p>
    <w:p>
      <w:r>
        <w:rPr>
          <w:b/>
          <w:u w:val="single"/>
        </w:rPr>
        <w:t>216252</w:t>
      </w:r>
    </w:p>
    <w:p>
      <w:r>
        <w:t>@carmentpf @lepen mercoledì il prefetto di Vicenza ha convocato tutti i Sindaci per annunciarci il suo piano distribuzione profughi. #theend</w:t>
      </w:r>
    </w:p>
    <w:p>
      <w:r>
        <w:rPr>
          <w:b/>
          <w:u w:val="single"/>
        </w:rPr>
        <w:t>216253</w:t>
      </w:r>
    </w:p>
    <w:p>
      <w:r>
        <w:t>Ddl di Calderoli: “Il velo islamico e l’apologia della Sharia diventino reato”. Siete d’accordo? https://t.co/mpAZNTKB1d</w:t>
      </w:r>
    </w:p>
    <w:p>
      <w:r>
        <w:rPr>
          <w:b/>
          <w:u w:val="single"/>
        </w:rPr>
        <w:t>216254</w:t>
      </w:r>
    </w:p>
    <w:p>
      <w:r>
        <w:t>Questi bastardi trogl9fiti musulmani stanno invad3ndo 8l mondo</w:t>
        <w:br/>
        <w:t>INDONESIA</w:t>
        <w:br/>
        <w:t>MALESIA</w:t>
        <w:br/>
        <w:t>E NOI IDIOTI IN ITALIA E IN EUROPA LI DIFENDIAMO https://t.co/lnM4Hw7ORI</w:t>
      </w:r>
    </w:p>
    <w:p>
      <w:r>
        <w:rPr>
          <w:b/>
          <w:u w:val="single"/>
        </w:rPr>
        <w:t>216255</w:t>
      </w:r>
    </w:p>
    <w:p>
      <w:r>
        <w:t>@MattiAnti lo fanno di proposito, gli immigrati sono lo 0,2% della popolazione europea @Lampisa</w:t>
      </w:r>
    </w:p>
    <w:p>
      <w:r>
        <w:rPr>
          <w:b/>
          <w:u w:val="single"/>
        </w:rPr>
        <w:t>216256</w:t>
      </w:r>
    </w:p>
    <w:p>
      <w:r>
        <w:t>@Lampisa vale anche per i campi rom, esistono soluzioni applicate con successo in altri paese, ma poi non c'è più il bersaglio @MattiAnti</w:t>
      </w:r>
    </w:p>
    <w:p>
      <w:r>
        <w:rPr>
          <w:b/>
          <w:u w:val="single"/>
        </w:rPr>
        <w:t>216257</w:t>
      </w:r>
    </w:p>
    <w:p>
      <w:r>
        <w:t>Dai pirati della Malesia al terrorismo fondamentalista (L'Indro) https://t.co/nbRpxH14Oi https://t.co/hbNC7YrVLn</w:t>
      </w:r>
    </w:p>
    <w:p>
      <w:r>
        <w:rPr>
          <w:b/>
          <w:u w:val="single"/>
        </w:rPr>
        <w:t>216258</w:t>
      </w:r>
    </w:p>
    <w:p>
      <w:r>
        <w:t>Rapinarono un'anziana handicappata: catturate due nomadi - Secolo d'Italia https://t.co/HI9pcvgP16</w:t>
      </w:r>
    </w:p>
    <w:p>
      <w:r>
        <w:rPr>
          <w:b/>
          <w:u w:val="single"/>
        </w:rPr>
        <w:t>216259</w:t>
      </w:r>
    </w:p>
    <w:p>
      <w:r>
        <w:t>Divieti sull?immigrazione e proteste in aeroporto: anche i nonluoghi hanno un?anima&amp;amp;quot; https://t.co/Yk0fnf8xJ9 https://t.co/AuEMZrbp6m</w:t>
      </w:r>
    </w:p>
    <w:p>
      <w:r>
        <w:rPr>
          <w:b/>
          <w:u w:val="single"/>
        </w:rPr>
        <w:t>216260</w:t>
      </w:r>
    </w:p>
    <w:p>
      <w:r>
        <w:t>"RT @LaStampa: "Il costume della nomade rinchiusa in gabbia piace alla sindaca leghista: “A me fa ridere” … https://t.co/CthfQF8S4y"</w:t>
      </w:r>
    </w:p>
    <w:p>
      <w:r>
        <w:rPr>
          <w:b/>
          <w:u w:val="single"/>
        </w:rPr>
        <w:t>216261</w:t>
      </w:r>
    </w:p>
    <w:p>
      <w:r>
        <w:t>Ma come si può sbeffeggiare una rom in quel modo? .Ma è esagerato anche mettere a processo quei 2 ragazzi per quella gabbia. #biancoenero</w:t>
      </w:r>
    </w:p>
    <w:p>
      <w:r>
        <w:rPr>
          <w:b/>
          <w:u w:val="single"/>
        </w:rPr>
        <w:t>216262</w:t>
      </w:r>
    </w:p>
    <w:p>
      <w:r>
        <w:t>Ma nessuno parla del fatto che la rom forse forse si è divertita? Rideva alla fine. #biancoenero</w:t>
      </w:r>
    </w:p>
    <w:p>
      <w:r>
        <w:rPr>
          <w:b/>
          <w:u w:val="single"/>
        </w:rPr>
        <w:t>216263</w:t>
      </w:r>
    </w:p>
    <w:p>
      <w:r>
        <w:t>I ragazzi non possono essere definiti tali, i rom tutti santi invece eh??? #biancoenero</w:t>
      </w:r>
    </w:p>
    <w:p>
      <w:r>
        <w:rPr>
          <w:b/>
          <w:u w:val="single"/>
        </w:rPr>
        <w:t>216264</w:t>
      </w:r>
    </w:p>
    <w:p>
      <w:r>
        <w:t xml:space="preserve">#biancoenero </w:t>
        <w:br/>
        <w:t>C'è un problema di cultura della legalità fra i rom: i bambini non vanno a rubare se non c'è dietro qualcuno che li spinge!</w:t>
      </w:r>
    </w:p>
    <w:p>
      <w:r>
        <w:rPr>
          <w:b/>
          <w:u w:val="single"/>
        </w:rPr>
        <w:t>216265</w:t>
      </w:r>
    </w:p>
    <w:p>
      <w:r>
        <w:t>#Roma #IIIMunicipio #MunicipioIII ennesima lite fra rom al #ParcodelleValli. Intervento della #Polizia - https://t.co/8gfAW4QRTd https://t.co/c1175eccrG</w:t>
      </w:r>
    </w:p>
    <w:p>
      <w:r>
        <w:rPr>
          <w:b/>
          <w:u w:val="single"/>
        </w:rPr>
        <w:t>216266</w:t>
      </w:r>
    </w:p>
    <w:p>
      <w:r>
        <w:t>IL musulmano   e un individuo  che  si  sottomette. Alla volonta  dell'unico vero  dio(Allah) ,il creatore</w:t>
      </w:r>
    </w:p>
    <w:p>
      <w:r>
        <w:rPr>
          <w:b/>
          <w:u w:val="single"/>
        </w:rPr>
        <w:t>216267</w:t>
      </w:r>
    </w:p>
    <w:p>
      <w:r>
        <w:t>poi arriva il marito che 'qua in italia li uccidono quindi meglio stranieri lol' BLESS GRAZIE</w:t>
      </w:r>
    </w:p>
    <w:p>
      <w:r>
        <w:rPr>
          <w:b/>
          <w:u w:val="single"/>
        </w:rPr>
        <w:t>216268</w:t>
      </w:r>
    </w:p>
    <w:p>
      <w:r>
        <w:t>ITALIANIIII!!!!!! via dall'Italia  questo territorio ormai è dei profughi. https://t.co/p2i4oJuA1S</w:t>
      </w:r>
    </w:p>
    <w:p>
      <w:r>
        <w:rPr>
          <w:b/>
          <w:u w:val="single"/>
        </w:rPr>
        <w:t>216269</w:t>
      </w:r>
    </w:p>
    <w:p>
      <w:r>
        <w:t>Non andranno in carcere i due rom di 20 anni accusati di aver derubato la ragazza cinese morta a Roma @A890Giada https://t.co/qAqzXN1SNx</w:t>
      </w:r>
    </w:p>
    <w:p>
      <w:r>
        <w:rPr>
          <w:b/>
          <w:u w:val="single"/>
        </w:rPr>
        <w:t>216270</w:t>
      </w:r>
    </w:p>
    <w:p>
      <w:r>
        <w:t>Roma, cinese morta: niente carcere per i rom che la derubarono. Uno è già libero https://t.co/Sktcq0hiLy @ilmessaggeroit CVD</w:t>
      </w:r>
    </w:p>
    <w:p>
      <w:r>
        <w:rPr>
          <w:b/>
          <w:u w:val="single"/>
        </w:rPr>
        <w:t>216271</w:t>
      </w:r>
    </w:p>
    <w:p>
      <w:r>
        <w:t>Roma, studentessa cinese morta: condanna con patteggiamento per due rom - https://t.co/YGDYRbKqHK https://t.co/1X2a6GjPfD</w:t>
      </w:r>
    </w:p>
    <w:p>
      <w:r>
        <w:rPr>
          <w:b/>
          <w:u w:val="single"/>
        </w:rPr>
        <w:t>216272</w:t>
      </w:r>
    </w:p>
    <w:p>
      <w:r>
        <w:t>Studentessa cinese morta a #Roma condannati i due nomadi https://t.co/BNa1EFL86G "condannati" a rimanere liberi grazie alle depenalizzazioni</w:t>
      </w:r>
    </w:p>
    <w:p>
      <w:r>
        <w:rPr>
          <w:b/>
          <w:u w:val="single"/>
        </w:rPr>
        <w:t>216273</w:t>
      </w:r>
    </w:p>
    <w:p>
      <w:r>
        <w:t>Appuntamento a teatro il 10 marzo con una serata dedicata al tema della memoria e dell'immigrazione.</w:t>
        <w:br/>
        <w:t>Equilibrio... https://t.co/chGOapAfDv</w:t>
      </w:r>
    </w:p>
    <w:p>
      <w:r>
        <w:rPr>
          <w:b/>
          <w:u w:val="single"/>
        </w:rPr>
        <w:t>216274</w:t>
      </w:r>
    </w:p>
    <w:p>
      <w:r>
        <w:t>Non sono molto favorevole in  genere al velo islamico ma immagino cosa poteva sarebbe accaduto se l'avessero fatto a delle suore.#sorry4that https://t.co/kDhZRGHaNE</w:t>
      </w:r>
    </w:p>
    <w:p>
      <w:r>
        <w:rPr>
          <w:b/>
          <w:u w:val="single"/>
        </w:rPr>
        <w:t>216275</w:t>
      </w:r>
    </w:p>
    <w:p>
      <w:r>
        <w:t>La politica dell'inettitudine e della collusione con i terroristi, ne ha uccisi migliaia sui barconi. Poi i nazisti sono gli altri #Salvini</w:t>
      </w:r>
    </w:p>
    <w:p>
      <w:r>
        <w:rPr>
          <w:b/>
          <w:u w:val="single"/>
        </w:rPr>
        <w:t>216276</w:t>
      </w:r>
    </w:p>
    <w:p>
      <w:r>
        <w:t>Roma, niente carcere per i due rom che hanno derubato la ragazza cinese https://t.co/ossOez8HWz via @FCoglioni</w:t>
      </w:r>
    </w:p>
    <w:p>
      <w:r>
        <w:rPr>
          <w:b/>
          <w:u w:val="single"/>
        </w:rPr>
        <w:t>216277</w:t>
      </w:r>
    </w:p>
    <w:p>
      <w:r>
        <w:t>.@alexdelprete @PCirinoPomicino @GuidoCrosetto Io ricordo anche che i terroristi protetti a Sigonella,non furono incarcerati ma espulsi</w:t>
      </w:r>
    </w:p>
    <w:p>
      <w:r>
        <w:rPr>
          <w:b/>
          <w:u w:val="single"/>
        </w:rPr>
        <w:t>216278</w:t>
      </w:r>
    </w:p>
    <w:p>
      <w:r>
        <w:t>Prigionieri della violenza dei gesti: il caso delle due rom chiuse in gabbia - https://t.co/j1PJ1uPRXU - Cronaca Locale, Toscana</w:t>
      </w:r>
    </w:p>
    <w:p>
      <w:r>
        <w:rPr>
          <w:b/>
          <w:u w:val="single"/>
        </w:rPr>
        <w:t>216279</w:t>
      </w:r>
    </w:p>
    <w:p>
      <w:r>
        <w:t>Quei lavastrade di Roma immigrati e organizzati https://t.co/sJgnGzlsm9</w:t>
      </w:r>
    </w:p>
    <w:p>
      <w:r>
        <w:rPr>
          <w:b/>
          <w:u w:val="single"/>
        </w:rPr>
        <w:t>216280</w:t>
      </w:r>
    </w:p>
    <w:p>
      <w:r>
        <w:t>Corriere della Sera Trump: «Taglio epocale tasse» Ingresso migranti solo per merito Corriere della Sera I… https://t.co/KDePZpZ08e</w:t>
      </w:r>
    </w:p>
    <w:p>
      <w:r>
        <w:rPr>
          <w:b/>
          <w:u w:val="single"/>
        </w:rPr>
        <w:t>216281</w:t>
      </w:r>
    </w:p>
    <w:p>
      <w:r>
        <w:t>A parte che la dieta di #Salvini  dovrebbe essere rigorosamente padana, segnalo che i fagioli sono immigrati dall'America nel 1500. https://t.co/XUVlw9zY8k</w:t>
      </w:r>
    </w:p>
    <w:p>
      <w:r>
        <w:rPr>
          <w:b/>
          <w:u w:val="single"/>
        </w:rPr>
        <w:t>216282</w:t>
      </w:r>
    </w:p>
    <w:p>
      <w:r>
        <w:t>Studentessa cinese morta dopo scippo, patteggiano la condanna i due rom: niente carcere https://t.co/xMviN2nLw1</w:t>
      </w:r>
    </w:p>
    <w:p>
      <w:r>
        <w:rPr>
          <w:b/>
          <w:u w:val="single"/>
        </w:rPr>
        <w:t>216283</w:t>
      </w:r>
    </w:p>
    <w:p>
      <w:r>
        <w:t>@vonRomberg @MASSIMO097 @BonkeKolja  islam cancro del mondo e distruzione della civiltà</w:t>
      </w:r>
    </w:p>
    <w:p>
      <w:r>
        <w:rPr>
          <w:b/>
          <w:u w:val="single"/>
        </w:rPr>
        <w:t>216284</w:t>
      </w:r>
    </w:p>
    <w:p>
      <w:r>
        <w:t>https://t.co/Bc0DnZ0YtY fossi nei 2 nomadi preferirei la prigione, la comunità cinese non perdona...</w:t>
      </w:r>
    </w:p>
    <w:p>
      <w:r>
        <w:rPr>
          <w:b/>
          <w:u w:val="single"/>
        </w:rPr>
        <w:t>216285</w:t>
      </w:r>
    </w:p>
    <w:p>
      <w:r>
        <w:t>Cosa abbiamo imparato a scuola parlando del video delle due rom al Lidl. L'articolo di @christianraimo. https://t.co/f7Yfrap5xr</w:t>
      </w:r>
    </w:p>
    <w:p>
      <w:r>
        <w:rPr>
          <w:b/>
          <w:u w:val="single"/>
        </w:rPr>
        <w:t>216286</w:t>
      </w:r>
    </w:p>
    <w:p>
      <w:r>
        <w:t>#Internazionale Cosa abbiamo imparato a scuola parlando del video delle due rom al Lidl #Metapolitica https://t.co/5AmPk558TW</w:t>
      </w:r>
    </w:p>
    <w:p>
      <w:r>
        <w:rPr>
          <w:b/>
          <w:u w:val="single"/>
        </w:rPr>
        <w:t>216287</w:t>
      </w:r>
    </w:p>
    <w:p>
      <w:r>
        <w:t>TV immigrato africano:Napoli nel cuore Forza Napoli manifestando per la cittadinanza.Dategliela subito, levatela ad unodiporticichetifajuve!</w:t>
      </w:r>
    </w:p>
    <w:p>
      <w:r>
        <w:rPr>
          <w:b/>
          <w:u w:val="single"/>
        </w:rPr>
        <w:t>216288</w:t>
      </w:r>
    </w:p>
    <w:p>
      <w:r>
        <w:t>A "scuola di borseggio" sulla metro: prese 7 rom https://t.co/WV1SMcMbma @mattinodinapoli</w:t>
      </w:r>
    </w:p>
    <w:p>
      <w:r>
        <w:rPr>
          <w:b/>
          <w:u w:val="single"/>
        </w:rPr>
        <w:t>216289</w:t>
      </w:r>
    </w:p>
    <w:p>
      <w:r>
        <w:t>Proposta microaree nomadi: prefabbricati in cambio dell'impegno a pagare tasse e di mandare figli a scuola |... https://t.co/JWmXBAEkND</w:t>
      </w:r>
    </w:p>
    <w:p>
      <w:r>
        <w:rPr>
          <w:b/>
          <w:u w:val="single"/>
        </w:rPr>
        <w:t>216290</w:t>
      </w:r>
    </w:p>
    <w:p>
      <w:r>
        <w:t>Roma, a scuola di borseggio sulla metro B: 7 nomadi arrestate, una di loro insegnava alle altre https://t.co/a6T2b0X7g9 @ilmessaggeroit</w:t>
      </w:r>
    </w:p>
    <w:p>
      <w:r>
        <w:rPr>
          <w:b/>
          <w:u w:val="single"/>
        </w:rPr>
        <w:t>216291</w:t>
      </w:r>
    </w:p>
    <w:p>
      <w:r>
        <w:t>#CriminiImmigrati: Finisce la bella vita dei rom: via auto e beni di lusso per 300mila euro https://t.co/4QoYDBARQ1  #IFantasmiDiPortopalo</w:t>
      </w:r>
    </w:p>
    <w:p>
      <w:r>
        <w:rPr>
          <w:b/>
          <w:u w:val="single"/>
        </w:rPr>
        <w:t>216292</w:t>
      </w:r>
    </w:p>
    <w:p>
      <w:r>
        <w:t>#LAGABBIAOPEN ora fanno il partito islamico e vi spazzano via come cacca secca a tutti e si smette di cianciare</w:t>
      </w:r>
    </w:p>
    <w:p>
      <w:r>
        <w:rPr>
          <w:b/>
          <w:u w:val="single"/>
        </w:rPr>
        <w:t>216293</w:t>
      </w:r>
    </w:p>
    <w:p>
      <w:r>
        <w:t>Siete come i talebani che mettono in mano i mitra ai ragazzini per farne terroristi .... ne più ne meno #Napoli #JuveNapoli #terrorismo https://t.co/QuP2salQId</w:t>
      </w:r>
    </w:p>
    <w:p>
      <w:r>
        <w:rPr>
          <w:b/>
          <w:u w:val="single"/>
        </w:rPr>
        <w:t>216294</w:t>
      </w:r>
    </w:p>
    <w:p>
      <w:r>
        <w:t>Ragazza cinese morta a Roma: niente carcere per i rom, l’ira del padre https://t.co/LvZ14Dfz06</w:t>
      </w:r>
    </w:p>
    <w:p>
      <w:r>
        <w:rPr>
          <w:b/>
          <w:u w:val="single"/>
        </w:rPr>
        <w:t>216295</w:t>
      </w:r>
    </w:p>
    <w:p>
      <w:r>
        <w:t>Il Messaggero:  Roma, rapina con spray in appartamento: arrestata nomade, caccia all'amica  https://t.co/PoQUrIRtEP</w:t>
      </w:r>
    </w:p>
    <w:p>
      <w:r>
        <w:rPr>
          <w:b/>
          <w:u w:val="single"/>
        </w:rPr>
        <w:t>216296</w:t>
      </w:r>
    </w:p>
    <w:p>
      <w:r>
        <w:t>Auguro alla lecchina in studio di ricevere la visita a casa sua la di ladri rom clandestini e poi vedremo se la pensa ugualmente #tagadala7</w:t>
      </w:r>
    </w:p>
    <w:p>
      <w:r>
        <w:rPr>
          <w:b/>
          <w:u w:val="single"/>
        </w:rPr>
        <w:t>216297</w:t>
      </w:r>
    </w:p>
    <w:p>
      <w:r>
        <w:t>Ci meritiamo almeno Lalla la Scialla e Jessica che sconfiggono il terrorismo dopo tutto ciò #ilbellodelledonne</w:t>
      </w:r>
    </w:p>
    <w:p>
      <w:r>
        <w:rPr>
          <w:b/>
          <w:u w:val="single"/>
        </w:rPr>
        <w:t>216298</w:t>
      </w:r>
    </w:p>
    <w:p>
      <w:r>
        <w:t>“L'Italia deve rimpatriare gli immigrati irregolari, altrimenti sanzioni Ue”: Anche se i flussi di migranti in… https://t.co/8I4qLLiafJ</w:t>
      </w:r>
    </w:p>
    <w:p>
      <w:r>
        <w:rPr>
          <w:b/>
          <w:u w:val="single"/>
        </w:rPr>
        <w:t>216299</w:t>
      </w:r>
    </w:p>
    <w:p>
      <w:r>
        <w:t>Degrado capitale. Due nomadi si lavano in pieno giorno tra i passanti a San Paolo IL VIDEO #roma https://t.co/TF5mjTXGhF https://t.co/yvbxFy8Gbx</w:t>
      </w:r>
    </w:p>
    <w:p>
      <w:r>
        <w:rPr>
          <w:b/>
          <w:u w:val="single"/>
        </w:rPr>
        <w:t>216300</w:t>
      </w:r>
    </w:p>
    <w:p>
      <w:r>
        <w:t>Domandiamoci come sia possibile che nessuna legge venga applicata,l'Italia oramai è terra di Nessuno chiunque anche gli stranieri Delinquono</w:t>
      </w:r>
    </w:p>
    <w:p>
      <w:r>
        <w:rPr>
          <w:b/>
          <w:u w:val="single"/>
        </w:rPr>
        <w:t>216301</w:t>
      </w:r>
    </w:p>
    <w:p>
      <w:r>
        <w:t>Adesso se l'italia è piena di rom la colpa è del sindaco, ma solo quello di roma https://t.co/yqzQODPBoI</w:t>
      </w:r>
    </w:p>
    <w:p>
      <w:r>
        <w:rPr>
          <w:b/>
          <w:u w:val="single"/>
        </w:rPr>
        <w:t>216302</w:t>
      </w:r>
    </w:p>
    <w:p>
      <w:r>
        <w:t>Usa,terroristi&amp;amp;quot;radicalizzati dopo anni&amp;amp;quot; https://t.co/JBc5FjTRD9</w:t>
      </w:r>
    </w:p>
    <w:p>
      <w:r>
        <w:rPr>
          <w:b/>
          <w:u w:val="single"/>
        </w:rPr>
        <w:t>216303</w:t>
      </w:r>
    </w:p>
    <w:p>
      <w:r>
        <w:t>@carmentpf @sarettaa7 @cucky1962 si è ripetutamente dichiarato pro. I suoi soni tutti pro rom, pro c.sociali /antagonisti, pro clandestini</w:t>
      </w:r>
    </w:p>
    <w:p>
      <w:r>
        <w:rPr>
          <w:b/>
          <w:u w:val="single"/>
        </w:rPr>
        <w:t>216304</w:t>
      </w:r>
    </w:p>
    <w:p>
      <w:r>
        <w:t>@marini_valerio il bello della democrazia a cui siamo abituati noi è questo, tu hai la tua opinione e io la mia. Chissà nei paesi islamici?</w:t>
      </w:r>
    </w:p>
    <w:p>
      <w:r>
        <w:rPr>
          <w:b/>
          <w:u w:val="single"/>
        </w:rPr>
        <w:t>216305</w:t>
      </w:r>
    </w:p>
    <w:p>
      <w:r>
        <w:t>Usa,terroristi"radicalizzati dopo anni" Rai News 04 marzo 2017 03.41 La maggior parte dei terroristi nati… https://t.co/D1bWjW1ayu</w:t>
      </w:r>
    </w:p>
    <w:p>
      <w:r>
        <w:rPr>
          <w:b/>
          <w:u w:val="single"/>
        </w:rPr>
        <w:t>216306</w:t>
      </w:r>
    </w:p>
    <w:p>
      <w:r>
        <w:t>#padova, ladre acrobate si arrampicano alla grondaia: fermate due nomadi, una incinta al 5 mese ---&amp;gt; https://t.co/WMhjSDL8ZD rt padovaoggi…</w:t>
      </w:r>
    </w:p>
    <w:p>
      <w:r>
        <w:rPr>
          <w:b/>
          <w:u w:val="single"/>
        </w:rPr>
        <w:t>216307</w:t>
      </w:r>
    </w:p>
    <w:p>
      <w:r>
        <w:t>#migranti #minori 26.000 (in Italia, nel 2016). Oggi per @ilmanifesto https://t.co/oaXP461bR8</w:t>
      </w:r>
    </w:p>
    <w:p>
      <w:r>
        <w:rPr>
          <w:b/>
          <w:u w:val="single"/>
        </w:rPr>
        <w:t>216308</w:t>
      </w:r>
    </w:p>
    <w:p>
      <w:r>
        <w:t>Attesi in Sicilia 1.264 migranti @LaStampa https://t.co/ehySaqJMUs</w:t>
      </w:r>
    </w:p>
    <w:p>
      <w:r>
        <w:rPr>
          <w:b/>
          <w:u w:val="single"/>
        </w:rPr>
        <w:t>216309</w:t>
      </w:r>
    </w:p>
    <w:p>
      <w:r>
        <w:t>"RT @LaStampa: "Almere, la città più multietnica d’Olanda roccaforte della destra anti-migranti   … https://t.co/vqUHpuZjXf"</w:t>
      </w:r>
    </w:p>
    <w:p>
      <w:r>
        <w:rPr>
          <w:b/>
          <w:u w:val="single"/>
        </w:rPr>
        <w:t>216310</w:t>
      </w:r>
    </w:p>
    <w:p>
      <w:r>
        <w:t>Se anche tu chiedi la chiusura di tutti i campi rom, firma e condividi questa petizione! - Firma la petizione! https://t.co/dU7jDkCfgd</w:t>
      </w:r>
    </w:p>
    <w:p>
      <w:r>
        <w:rPr>
          <w:b/>
          <w:u w:val="single"/>
        </w:rPr>
        <w:t>216311</w:t>
      </w:r>
    </w:p>
    <w:p>
      <w:r>
        <w:t>La Sicilia spacca, è il paese straniero più vicino all'Italia https://t.co/bWZf9bbL1n https://t.co/gvpVgb0de3</w:t>
      </w:r>
    </w:p>
    <w:p>
      <w:r>
        <w:rPr>
          <w:b/>
          <w:u w:val="single"/>
        </w:rPr>
        <w:t>216312</w:t>
      </w:r>
    </w:p>
    <w:p>
      <w:r>
        <w:t>Appuntamento il #10marzo a @Unicatt di #Brescia col mio #libro e il disagio #mentale dei #migranti: https://t.co/U8NxJfr2DE #Unicatt #CIRMiB https://t.co/qUzsDhsYU9</w:t>
      </w:r>
    </w:p>
    <w:p>
      <w:r>
        <w:rPr>
          <w:b/>
          <w:u w:val="single"/>
        </w:rPr>
        <w:t>216313</w:t>
      </w:r>
    </w:p>
    <w:p>
      <w:r>
        <w:t>Dalla Grecia all'Italia in una cella frigorifera, scoperto carico con quattro stranieri. Le immagini... #news #Bari https://t.co/CD27lnOuBO</w:t>
      </w:r>
    </w:p>
    <w:p>
      <w:r>
        <w:rPr>
          <w:b/>
          <w:u w:val="single"/>
        </w:rPr>
        <w:t>216314</w:t>
      </w:r>
    </w:p>
    <w:p>
      <w:r>
        <w:t>Proprio tutti anche gli immigrati. Sai come stiamo meglio e ci riprendiamo la nostra Italia https://t.co/TuHY2bd7dm</w:t>
      </w:r>
    </w:p>
    <w:p>
      <w:r>
        <w:rPr>
          <w:b/>
          <w:u w:val="single"/>
        </w:rPr>
        <w:t>216315</w:t>
      </w:r>
    </w:p>
    <w:p>
      <w:r>
        <w:t>Sono 60,6 milioni le persone residenti in Italia, stranieri in aumento #Istat https://t.co/yZis8r0A8H https://t.co/Kmijqg7ofz</w:t>
      </w:r>
    </w:p>
    <w:p>
      <w:r>
        <w:rPr>
          <w:b/>
          <w:u w:val="single"/>
        </w:rPr>
        <w:t>216316</w:t>
      </w:r>
    </w:p>
    <w:p>
      <w:r>
        <w:t>Genova, operazione della Guardia di Finanza al campo nomadi di Bolzaneto https://t.co/Yf8VKYroVh</w:t>
      </w:r>
    </w:p>
    <w:p>
      <w:r>
        <w:rPr>
          <w:b/>
          <w:u w:val="single"/>
        </w:rPr>
        <w:t>216317</w:t>
      </w:r>
    </w:p>
    <w:p>
      <w:r>
        <w:t>BUFFONI</w:t>
        <w:br/>
        <w:t>98.000 italiani emigrati Xché</w:t>
        <w:br/>
        <w:t>disoccupati</w:t>
        <w:br/>
        <w:t>181.000 gli immigrati giunti in italia senza reddito</w:t>
        <w:br/>
        <w:t>Senza lavoro</w:t>
        <w:br/>
        <w:t>Con iPhone</w:t>
        <w:br/>
        <w:t>E assistiti!</w:t>
      </w:r>
    </w:p>
    <w:p>
      <w:r>
        <w:rPr>
          <w:b/>
          <w:u w:val="single"/>
        </w:rPr>
        <w:t>216318</w:t>
      </w:r>
    </w:p>
    <w:p>
      <w:r>
        <w:t>Che bello sentire Alberto @nomadidigitali a #Roma parlare di nomadismo #differentispossible https://t.co/ZVXpqzvGPp</w:t>
      </w:r>
    </w:p>
    <w:p>
      <w:r>
        <w:rPr>
          <w:b/>
          <w:u w:val="single"/>
        </w:rPr>
        <w:t>216319</w:t>
      </w:r>
    </w:p>
    <w:p>
      <w:r>
        <w:t>#dallavostraparte Pavlovic rispondi:perkè i rom sono invisi DAPPERTUTTO,in tutto il mondo?Forse xkè han fatto di tutt fuorkè integrarsi?</w:t>
      </w:r>
    </w:p>
    <w:p>
      <w:r>
        <w:rPr>
          <w:b/>
          <w:u w:val="single"/>
        </w:rPr>
        <w:t>216320</w:t>
      </w:r>
    </w:p>
    <w:p>
      <w:r>
        <w:t>#dallavostraparte</w:t>
        <w:br/>
        <w:t>Il clan rom che ha truffato il ristoratore a cui hanno rubato l'argenteria per fare un matrimonio da re Che fine ha fatto</w:t>
      </w:r>
    </w:p>
    <w:p>
      <w:r>
        <w:rPr>
          <w:b/>
          <w:u w:val="single"/>
        </w:rPr>
        <w:t>216321</w:t>
      </w:r>
    </w:p>
    <w:p>
      <w:r>
        <w:t>Furto al pronto soccorso, cellulare ritrovato al campo nomadi https://t.co/cGx0w0LmdW</w:t>
      </w:r>
    </w:p>
    <w:p>
      <w:r>
        <w:rPr>
          <w:b/>
          <w:u w:val="single"/>
        </w:rPr>
        <w:t>216322</w:t>
      </w:r>
    </w:p>
    <w:p>
      <w:r>
        <w:t>#dallavostraparte</w:t>
        <w:br/>
        <w:t>Ecco il lavoro dei rom il filmato lo dice bene sentiamo la paladina dei rom già sorride la stronza</w:t>
      </w:r>
    </w:p>
    <w:p>
      <w:r>
        <w:rPr>
          <w:b/>
          <w:u w:val="single"/>
        </w:rPr>
        <w:t>216323</w:t>
      </w:r>
    </w:p>
    <w:p>
      <w:r>
        <w:t>#dallavostraparte fare qualcosa ENTRO il 2020 per migliorare le condizioni dei rom. Si si....</w:t>
      </w:r>
    </w:p>
    <w:p>
      <w:r>
        <w:rPr>
          <w:b/>
          <w:u w:val="single"/>
        </w:rPr>
        <w:t>216324</w:t>
      </w:r>
    </w:p>
    <w:p>
      <w:r>
        <w:t>@FmMosca Così  se lo accaparrano stranieri e nomadi,considerato che molti italiani hanno casa che fa reddito,anche se produce solo SPESE!!!👎</w:t>
      </w:r>
    </w:p>
    <w:p>
      <w:r>
        <w:rPr>
          <w:b/>
          <w:u w:val="single"/>
        </w:rPr>
        <w:t>216325</w:t>
      </w:r>
    </w:p>
    <w:p>
      <w:r>
        <w:t>Se anche tu chiedi la chiusura di tutti i campi rom, firma e condividi questa petizione! https://t.co/bKTc0ehXgv</w:t>
      </w:r>
    </w:p>
    <w:p>
      <w:r>
        <w:rPr>
          <w:b/>
          <w:u w:val="single"/>
        </w:rPr>
        <w:t>216326</w:t>
      </w:r>
    </w:p>
    <w:p>
      <w:r>
        <w:t>Svegliatevi i rom non si vogliono integrare vanno in Italia solo per rubare #tagadala7</w:t>
      </w:r>
    </w:p>
    <w:p>
      <w:r>
        <w:rPr>
          <w:b/>
          <w:u w:val="single"/>
        </w:rPr>
        <w:t>216327</w:t>
      </w:r>
    </w:p>
    <w:p>
      <w:r>
        <w:t>Anche il .@PE_Italia su #donne #violenza # immigrazione https://t.co/kb2B4T5zCU</w:t>
      </w:r>
    </w:p>
    <w:p>
      <w:r>
        <w:rPr>
          <w:b/>
          <w:u w:val="single"/>
        </w:rPr>
        <w:t>216328</w:t>
      </w:r>
    </w:p>
    <w:p>
      <w:r>
        <w:t>Grazie migranti, ci state facendo vedere cosa siamo diventati https://t.co/zSnuolQyAt via @funesbottonati</w:t>
      </w:r>
    </w:p>
    <w:p>
      <w:r>
        <w:rPr>
          <w:b/>
          <w:u w:val="single"/>
        </w:rPr>
        <w:t>216329</w:t>
      </w:r>
    </w:p>
    <w:p>
      <w:r>
        <w:t>Pessano, preso il romeno già espulso - Pessano con Bornago (Milano), 7 marzo 2017 - Auto di stranieri controlla... https://t.co/Fp8jpfk93J</w:t>
      </w:r>
    </w:p>
    <w:p>
      <w:r>
        <w:rPr>
          <w:b/>
          <w:u w:val="single"/>
        </w:rPr>
        <w:t>216330</w:t>
      </w:r>
    </w:p>
    <w:p>
      <w:r>
        <w:t>@Miriam91328235 si ok ma figli non se ne possono fare garantito a meno che non fai come rom ecc.ecc. li concepisci e poi mandi a elemosinare</w:t>
      </w:r>
    </w:p>
    <w:p>
      <w:r>
        <w:rPr>
          <w:b/>
          <w:u w:val="single"/>
        </w:rPr>
        <w:t>216331</w:t>
      </w:r>
    </w:p>
    <w:p>
      <w:r>
        <w:t>Paura alla periferia di Roma, un rom semina il panico e provoca... https://t.co/P190lmDAW1</w:t>
      </w:r>
    </w:p>
    <w:p>
      <w:r>
        <w:rPr>
          <w:b/>
          <w:u w:val="single"/>
        </w:rPr>
        <w:t>216332</w:t>
      </w:r>
    </w:p>
    <w:p>
      <w:r>
        <w:t>Roma, stupro al campo rom: condanna a 7 anni. Il giudice ordina la bonifica https://t.co/BK948F0jWk</w:t>
      </w:r>
    </w:p>
    <w:p>
      <w:r>
        <w:rPr>
          <w:b/>
          <w:u w:val="single"/>
        </w:rPr>
        <w:t>216333</w:t>
      </w:r>
    </w:p>
    <w:p>
      <w:r>
        <w:t>Lavori in Italia per stranieri... #news #Firenze https://t.co/ssc4ZVUwwC</w:t>
      </w:r>
    </w:p>
    <w:p>
      <w:r>
        <w:rPr>
          <w:b/>
          <w:u w:val="single"/>
        </w:rPr>
        <w:t>216334</w:t>
      </w:r>
    </w:p>
    <w:p>
      <w:r>
        <w:t>Paolini: “Altri 1302 #profughi in provincia di #Pesaro. Presidio di 24 ore della #Lega” https://t.co/EVQfC6XwWI</w:t>
      </w:r>
    </w:p>
    <w:p>
      <w:r>
        <w:rPr>
          <w:b/>
          <w:u w:val="single"/>
        </w:rPr>
        <w:t>216335</w:t>
      </w:r>
    </w:p>
    <w:p>
      <w:r>
        <w:t>Vergogna a Roma: per tre famiglie di italiani sfrattati c'è solo il campo rom https://t.co/P1okOoV1Q4</w:t>
      </w:r>
    </w:p>
    <w:p>
      <w:r>
        <w:rPr>
          <w:b/>
          <w:u w:val="single"/>
        </w:rPr>
        <w:t>216336</w:t>
      </w:r>
    </w:p>
    <w:p>
      <w:r>
        <w:t>Consiglio d’Europa critica l’Italia su gestione minori migranti https://t.co/B1SrlwlOVi</w:t>
      </w:r>
    </w:p>
    <w:p>
      <w:r>
        <w:rPr>
          <w:b/>
          <w:u w:val="single"/>
        </w:rPr>
        <w:t>216337</w:t>
      </w:r>
    </w:p>
    <w:p>
      <w:r>
        <w:t>Padova, invasione di rom all'ospedale: il capofamiglia dona rene alla moglie (Blitz quotidiano) https://t.co/9BZA3J1cG0 https://t.co/68JHmmjMlg</w:t>
      </w:r>
    </w:p>
    <w:p>
      <w:r>
        <w:rPr>
          <w:b/>
          <w:u w:val="single"/>
        </w:rPr>
        <w:t>216338</w:t>
      </w:r>
    </w:p>
    <w:p>
      <w:r>
        <w:t>Piano #migranti #MarcoMinniti: presto vertice a #Roma per creare centri di controllo in Africa  https://t.co/2pKRtGziwN</w:t>
      </w:r>
    </w:p>
    <w:p>
      <w:r>
        <w:rPr>
          <w:b/>
          <w:u w:val="single"/>
        </w:rPr>
        <w:t>216339</w:t>
      </w:r>
    </w:p>
    <w:p>
      <w:r>
        <w:t>Roma, Capriccioli (Radicali): rom e rifugiati, mentre Raggi guarda il dito del rovistaggio delibere ... - https://t.co/hQpYbdFMFP</w:t>
      </w:r>
    </w:p>
    <w:p>
      <w:r>
        <w:rPr>
          <w:b/>
          <w:u w:val="single"/>
        </w:rPr>
        <w:t>216340</w:t>
      </w:r>
    </w:p>
    <w:p>
      <w:r>
        <w:t>#roma, spada da samurai, topi morti, rifiuti: blitz in #campo nomadi, 10 denunce. Seq... https://t.co/nHYqxFq2N5 https://t.co/MBtI504gQS</w:t>
      </w:r>
    </w:p>
    <w:p>
      <w:r>
        <w:rPr>
          <w:b/>
          <w:u w:val="single"/>
        </w:rPr>
        <w:t>216341</w:t>
      </w:r>
    </w:p>
    <w:p>
      <w:r>
        <w:t>La violenza e l'odio sono già nel DNA di molti di loro non occorre istigarli #immigrati https://t.co/dJLuq0bgUC</w:t>
      </w:r>
    </w:p>
    <w:p>
      <w:r>
        <w:rPr>
          <w:b/>
          <w:u w:val="single"/>
        </w:rPr>
        <w:t>216342</w:t>
      </w:r>
    </w:p>
    <w:p>
      <w:r>
        <w:t>L’amministrazione modenese paga la benzina per gli zingari che portano i bambini dai campi rom a scuola.Vergogna,prima pensare agli italiani</w:t>
      </w:r>
    </w:p>
    <w:p>
      <w:r>
        <w:rPr>
          <w:b/>
          <w:u w:val="single"/>
        </w:rPr>
        <w:t>216343</w:t>
      </w:r>
    </w:p>
    <w:p>
      <w:r>
        <w:t>Qui Radio Londra: Mattarella: pericolo terrorismo ovunque, a Roma in particolare https://t.co/p0k7qpUY2L</w:t>
      </w:r>
    </w:p>
    <w:p>
      <w:r>
        <w:rPr>
          <w:b/>
          <w:u w:val="single"/>
        </w:rPr>
        <w:t>216344</w:t>
      </w:r>
    </w:p>
    <w:p>
      <w:r>
        <w:t>Capo rom dona un rene alla moglie: in 100, tra parenti e amici, vanno a trovarli in ospedale (Fanpage) https://t.co/bhkjpAXBIn https://t.co/QITTyl9TVI</w:t>
      </w:r>
    </w:p>
    <w:p>
      <w:r>
        <w:rPr>
          <w:b/>
          <w:u w:val="single"/>
        </w:rPr>
        <w:t>216345</w:t>
      </w:r>
    </w:p>
    <w:p>
      <w:r>
        <w:t>@Radio24_news problemi psichici o elezioni e merkel camuffa il terrorismo?....fessi si ma c.......no!tutti i pazzi in Germania?</w:t>
      </w:r>
    </w:p>
    <w:p>
      <w:r>
        <w:rPr>
          <w:b/>
          <w:u w:val="single"/>
        </w:rPr>
        <w:t>216346</w:t>
      </w:r>
    </w:p>
    <w:p>
      <w:r>
        <w:t>Ferrara, denunciato il leghista della barricate anti-migranti https://t.co/ARuK2dAETk https://t.co/SqatQJ5KRA</w:t>
      </w:r>
    </w:p>
    <w:p>
      <w:r>
        <w:rPr>
          <w:b/>
          <w:u w:val="single"/>
        </w:rPr>
        <w:t>216347</w:t>
      </w:r>
    </w:p>
    <w:p>
      <w:r>
        <w:t>Anche stavolta la Merkel ordina di dire che si tratta di un "pazzo" (però kossovaro,musulmano e che grida "allah akbar") #dusseldorf #terror</w:t>
      </w:r>
    </w:p>
    <w:p>
      <w:r>
        <w:rPr>
          <w:b/>
          <w:u w:val="single"/>
        </w:rPr>
        <w:t>216348</w:t>
      </w:r>
    </w:p>
    <w:p>
      <w:r>
        <w:t>@alexfrosio ha inciso anche un aspetto: la paura folle che avevano i parigini. Negli ultimi 10min erano terrorizzati</w:t>
      </w:r>
    </w:p>
    <w:p>
      <w:r>
        <w:rPr>
          <w:b/>
          <w:u w:val="single"/>
        </w:rPr>
        <w:t>216349</w:t>
      </w:r>
    </w:p>
    <w:p>
      <w:r>
        <w:t>@claudiocerasa @JosephMuscat_JM non condivido solo la chiusura verso i migranti: chi è libertario non può opporsi alla libertà delle persone</w:t>
      </w:r>
    </w:p>
    <w:p>
      <w:r>
        <w:rPr>
          <w:b/>
          <w:u w:val="single"/>
        </w:rPr>
        <w:t>216350</w:t>
      </w:r>
    </w:p>
    <w:p>
      <w:r>
        <w:t>@PippoLocatell's account is temporarily unavailable because it violates the Twitter Media Policy. Learn more.</w:t>
      </w:r>
    </w:p>
    <w:p>
      <w:r>
        <w:rPr>
          <w:b/>
          <w:u w:val="single"/>
        </w:rPr>
        <w:t>216351</w:t>
      </w:r>
    </w:p>
    <w:p>
      <w:r>
        <w:t>Li chiamano "nomadi" anche se vivono (seppur su una roulotte) nello stesso luogo da più di 35 anni... #perplessità</w:t>
      </w:r>
    </w:p>
    <w:p>
      <w:r>
        <w:rPr>
          <w:b/>
          <w:u w:val="single"/>
        </w:rPr>
        <w:t>216352</w:t>
      </w:r>
    </w:p>
    <w:p>
      <w:r>
        <w:t>Roma, il Comune mette famiglie di italiani nel campo rom: "Abbandonati da tutti" https://t.co/3h5uWjIYRp</w:t>
      </w:r>
    </w:p>
    <w:p>
      <w:r>
        <w:rPr>
          <w:b/>
          <w:u w:val="single"/>
        </w:rPr>
        <w:t>216353</w:t>
      </w:r>
    </w:p>
    <w:p>
      <w:r>
        <w:t>Grande intervento di Emma #Bonino al #Lingotto: perché l'#Italia ha bisogno degli #immigrati https://t.co/LynSGqUqsj</w:t>
      </w:r>
    </w:p>
    <w:p>
      <w:r>
        <w:rPr>
          <w:b/>
          <w:u w:val="single"/>
        </w:rPr>
        <w:t>216354</w:t>
      </w:r>
    </w:p>
    <w:p>
      <w:r>
        <w:t>Il derby cerignolano con l’assenza degli stranieri, in base al provvedimento della Fip https://t.co/FxujJUKUWy</w:t>
      </w:r>
    </w:p>
    <w:p>
      <w:r>
        <w:rPr>
          <w:b/>
          <w:u w:val="single"/>
        </w:rPr>
        <w:t>216355</w:t>
      </w:r>
    </w:p>
    <w:p>
      <w:r>
        <w:t>@MontanariPin vada a  #Dragona:cittadini esasperati da rom e monnezza. https://t.co/J8MfphilGj  @myrtamerlino @gdt62 @hele_fr @govi47 @roma</w:t>
      </w:r>
    </w:p>
    <w:p>
      <w:r>
        <w:rPr>
          <w:b/>
          <w:u w:val="single"/>
        </w:rPr>
        <w:t>216356</w:t>
      </w:r>
    </w:p>
    <w:p>
      <w:r>
        <w:t>Emma Bonino alla convention del Lingotto: “Senza i figli degli immigrati avremmo 35mila classi in me 78mila</w:t>
      </w:r>
    </w:p>
    <w:p>
      <w:r>
        <w:rPr>
          <w:b/>
          <w:u w:val="single"/>
        </w:rPr>
        <w:t>216357</w:t>
      </w:r>
    </w:p>
    <w:p>
      <w:r>
        <w:t>Nel frattempo "ammazzano" i figli dell'Italia con disoccupazione, deflazione e immigrazione di massa</w:t>
        <w:br/>
        <w:t>PD, Partito della Distruzione https://t.co/fPEwWWzOyY</w:t>
      </w:r>
    </w:p>
    <w:p>
      <w:r>
        <w:rPr>
          <w:b/>
          <w:u w:val="single"/>
        </w:rPr>
        <w:t>216358</w:t>
      </w:r>
    </w:p>
    <w:p>
      <w:r>
        <w:t>Salvini: “Dopo i campi rom, via i centri sociali”. Sono da abolire? https://t.co/hlTMI1llp6 #news</w:t>
      </w:r>
    </w:p>
    <w:p>
      <w:r>
        <w:rPr>
          <w:b/>
          <w:u w:val="single"/>
        </w:rPr>
        <w:t>216359</w:t>
      </w:r>
    </w:p>
    <w:p>
      <w:r>
        <w:t>Tutto questo can can a pochi giorni dalle elezioni che potrebbero sancire la vittoria dell'antislamista Wilders puzza un po' di manovra... https://t.co/YxwBPTiuRq</w:t>
      </w:r>
    </w:p>
    <w:p>
      <w:r>
        <w:rPr>
          <w:b/>
          <w:u w:val="single"/>
        </w:rPr>
        <w:t>216360</w:t>
      </w:r>
    </w:p>
    <w:p>
      <w:r>
        <w:t>SOTTO SEQUESTRO I LORO BENI"Tanto si va a rubare tutti i giorni": quei rom diventati milionari con i furti https://t.co/pXCfyiqQiv</w:t>
      </w:r>
    </w:p>
    <w:p>
      <w:r>
        <w:rPr>
          <w:b/>
          <w:u w:val="single"/>
        </w:rPr>
        <w:t>216361</w:t>
      </w:r>
    </w:p>
    <w:p>
      <w:r>
        <w:t>.@federiconero @_polemicamente Grazie all'arroganza dei Turchi islamisti, forse è la volta buona che si sveglia l'Europa... vediamo eh... 🙄</w:t>
      </w:r>
    </w:p>
    <w:p>
      <w:r>
        <w:rPr>
          <w:b/>
          <w:u w:val="single"/>
        </w:rPr>
        <w:t>216362</w:t>
      </w:r>
    </w:p>
    <w:p>
      <w:r>
        <w:t>Pizzicati mentre camminano: #rom falsi #invalidi per commuovere #Roma #nomadi #disabili #zingari #cronaca https://t.co/Ii5NX9HDFR</w:t>
      </w:r>
    </w:p>
    <w:p>
      <w:r>
        <w:rPr>
          <w:b/>
          <w:u w:val="single"/>
        </w:rPr>
        <w:t>216363</w:t>
      </w:r>
    </w:p>
    <w:p>
      <w:r>
        <w:t>"Tanto si va a rubare tutti i giorni": quei rom diventati milionari con i furti https://t.co/4KzW1LHdcE</w:t>
      </w:r>
    </w:p>
    <w:p>
      <w:r>
        <w:rPr>
          <w:b/>
          <w:u w:val="single"/>
        </w:rPr>
        <w:t>216364</w:t>
      </w:r>
    </w:p>
    <w:p>
      <w:r>
        <w:t>Rimini, case popolari assegnate ai rom: la rabbia dei residenti https://t.co/SU41w8LrQ7</w:t>
      </w:r>
    </w:p>
    <w:p>
      <w:r>
        <w:rPr>
          <w:b/>
          <w:u w:val="single"/>
        </w:rPr>
        <w:t>216365</w:t>
      </w:r>
    </w:p>
    <w:p>
      <w:r>
        <w:t>@CiccioConsalvo la violenza simbolica può fare molti più danni di qualche auto bruciata....i profughi, i rom non hanno l'assicurazione...</w:t>
      </w:r>
    </w:p>
    <w:p>
      <w:r>
        <w:rPr>
          <w:b/>
          <w:u w:val="single"/>
        </w:rPr>
        <w:t>216366</w:t>
      </w:r>
    </w:p>
    <w:p>
      <w:r>
        <w:t>Briganti e migranti, umani. Mai con Salvini,  Minniti; ne con quanti, che, come Pisapia, negano quanto una intera... https://t.co/XtWwMBNxZ8</w:t>
      </w:r>
    </w:p>
    <w:p>
      <w:r>
        <w:rPr>
          <w:b/>
          <w:u w:val="single"/>
        </w:rPr>
        <w:t>216367</w:t>
      </w:r>
    </w:p>
    <w:p>
      <w:r>
        <w:t>@Naranmike @000120o @REN1pz la lega e la destra sfrutta i lavoratori stranieri e anche i rom che tanto contestano ci hanno guadagnato</w:t>
      </w:r>
    </w:p>
    <w:p>
      <w:r>
        <w:rPr>
          <w:b/>
          <w:u w:val="single"/>
        </w:rPr>
        <w:t>216368</w:t>
      </w:r>
    </w:p>
    <w:p>
      <w:r>
        <w:t>Milano, biciclettata delle donne musulmane per i diritti e contro la violenza https://t.co/9whFdzZvaC via @repubblicait</w:t>
      </w:r>
    </w:p>
    <w:p>
      <w:r>
        <w:rPr>
          <w:b/>
          <w:u w:val="single"/>
        </w:rPr>
        <w:t>216369</w:t>
      </w:r>
    </w:p>
    <w:p>
      <w:r>
        <w:t>Sull'immigrazione il governo ricorre alla magia https://t.co/pNXOyNGWms</w:t>
      </w:r>
    </w:p>
    <w:p>
      <w:r>
        <w:rPr>
          <w:b/>
          <w:u w:val="single"/>
        </w:rPr>
        <w:t>216370</w:t>
      </w:r>
    </w:p>
    <w:p>
      <w:r>
        <w:t>"Signore, hanno tutti diritto a una vita dignitosa, ma mettete un migrante sulla mia strada e io sarò Salvini".</w:t>
        <w:br/>
        <w:br/>
        <w:t>(Matteo 15, 83)</w:t>
      </w:r>
    </w:p>
    <w:p>
      <w:r>
        <w:rPr>
          <w:b/>
          <w:u w:val="single"/>
        </w:rPr>
        <w:t>216371</w:t>
      </w:r>
    </w:p>
    <w:p>
      <w:r>
        <w:t>Odissea podisti marsicani derubati alla Roma-Ostia: raggiungono campo rom ma vengono accerchiati...... https://t.co/4DBgwaStoa</w:t>
      </w:r>
    </w:p>
    <w:p>
      <w:r>
        <w:rPr>
          <w:b/>
          <w:u w:val="single"/>
        </w:rPr>
        <w:t>216372</w:t>
      </w:r>
    </w:p>
    <w:p>
      <w:r>
        <w:t>Chiusure beffa per i campi rom,</w:t>
        <w:br/>
        <w:t>resta l'insediamento di Roma Nord https://t.co/F9aM6Y4iaQ @ilmessaggeroit</w:t>
      </w:r>
    </w:p>
    <w:p>
      <w:r>
        <w:rPr>
          <w:b/>
          <w:u w:val="single"/>
        </w:rPr>
        <w:t>216373</w:t>
      </w:r>
    </w:p>
    <w:p>
      <w:r>
        <w:t>Roma, dal comune ok a un nuovo campo rom. Campidoglio: “Misure temporanee. Obiettivo è superare i villaggi” - https://t.co/BfNk4b8LY7 - ...</w:t>
      </w:r>
    </w:p>
    <w:p>
      <w:r>
        <w:rPr>
          <w:b/>
          <w:u w:val="single"/>
        </w:rPr>
        <w:t>216374</w:t>
      </w:r>
    </w:p>
    <w:p>
      <w:r>
        <w:t>La via della seta è stata disegnata dai nomadi https://t.co/H4aegHswSm</w:t>
      </w:r>
    </w:p>
    <w:p>
      <w:r>
        <w:rPr>
          <w:b/>
          <w:u w:val="single"/>
        </w:rPr>
        <w:t>216375</w:t>
      </w:r>
    </w:p>
    <w:p>
      <w:r>
        <w:t>Roma: un turista giapponese viene accerchiato da 5 rom, tre di loro gravemente feriti e due in fuga - Attacco Mirato https://t.co/f2Nu01GJLU</w:t>
      </w:r>
    </w:p>
    <w:p>
      <w:r>
        <w:rPr>
          <w:b/>
          <w:u w:val="single"/>
        </w:rPr>
        <w:t>216376</w:t>
      </w:r>
    </w:p>
    <w:p>
      <w:r>
        <w:t>Il campo rom a Roma Nord si farà: "E' contraddizione a Cinque Stelle"... #news #Roma https://t.co/aQgcoWjnGO</w:t>
      </w:r>
    </w:p>
    <w:p>
      <w:r>
        <w:rPr>
          <w:b/>
          <w:u w:val="single"/>
        </w:rPr>
        <w:t>216377</w:t>
      </w:r>
    </w:p>
    <w:p>
      <w:r>
        <w:t>L’espulsione dello straniero in carcere e la funzione rieducativa della pena https://t.co/sCKBRjKklj</w:t>
      </w:r>
    </w:p>
    <w:p>
      <w:r>
        <w:rPr>
          <w:b/>
          <w:u w:val="single"/>
        </w:rPr>
        <w:t>216378</w:t>
      </w:r>
    </w:p>
    <w:p>
      <w:r>
        <w:t>Il sindaco leghista crea la scuola   delle arti per gli stranieri:  «Qui non puoi fare l’ideologo» https://t.co/Mw5zD14yOC</w:t>
      </w:r>
    </w:p>
    <w:p>
      <w:r>
        <w:rPr>
          <w:b/>
          <w:u w:val="single"/>
        </w:rPr>
        <w:t>216379</w:t>
      </w:r>
    </w:p>
    <w:p>
      <w:r>
        <w:t>Eredita masseria, ma è occupata da rom - Pensionato disperato, 'mi stanno distruggendo tutto' https://t.co/3xBU8FtaKS</w:t>
      </w:r>
    </w:p>
    <w:p>
      <w:r>
        <w:rPr>
          <w:b/>
          <w:u w:val="single"/>
        </w:rPr>
        <w:t>216380</w:t>
      </w:r>
    </w:p>
    <w:p>
      <w:r>
        <w:t>Il Decreto #Minniti su #immigrazione non può diventare legge. Domani a piazza Montecitorio #Roma,facciamoci sentire! https://t.co/sr70JYAriU</w:t>
      </w:r>
    </w:p>
    <w:p>
      <w:r>
        <w:rPr>
          <w:b/>
          <w:u w:val="single"/>
        </w:rPr>
        <w:t>216381</w:t>
      </w:r>
    </w:p>
    <w:p>
      <w:r>
        <w:t>Roma, quei podisti perseguitati dai rom https://t.co/ioEXYazw9h https://t.co/TkSwA8KAhQ</w:t>
      </w:r>
    </w:p>
    <w:p>
      <w:r>
        <w:rPr>
          <w:b/>
          <w:u w:val="single"/>
        </w:rPr>
        <w:t>216382</w:t>
      </w:r>
    </w:p>
    <w:p>
      <w:r>
        <w:t>Furti alla RomaOstia, l'odissea dei podisti nel campo rom per recuperare zaini rubati https://t.co/KGe6tV8znL</w:t>
      </w:r>
    </w:p>
    <w:p>
      <w:r>
        <w:rPr>
          <w:b/>
          <w:u w:val="single"/>
        </w:rPr>
        <w:t>216383</w:t>
      </w:r>
    </w:p>
    <w:p>
      <w:r>
        <w:t>Podisti derubati alla RomaOstia</w:t>
        <w:br/>
        <w:t>sfidano i rom x recuperare chiavi</w:t>
        <w:br/>
        <w:t>di casa portafogli e telefonini https://t.co/RZR5y0lG8a @ilmessaggeroit 🔥🔥</w:t>
      </w:r>
    </w:p>
    <w:p>
      <w:r>
        <w:rPr>
          <w:b/>
          <w:u w:val="single"/>
        </w:rPr>
        <w:t>216384</w:t>
      </w:r>
    </w:p>
    <w:p>
      <w:r>
        <w:t>#dallavostraparte #cimbro Speriamo ricevi visita dei rom e dopo vediamo cosa predica #legittimadifesa #lodi https://t.co/RAPBuUO6tD</w:t>
      </w:r>
    </w:p>
    <w:p>
      <w:r>
        <w:rPr>
          <w:b/>
          <w:u w:val="single"/>
        </w:rPr>
        <w:t>216385</w:t>
      </w:r>
    </w:p>
    <w:p>
      <w:r>
        <w:t xml:space="preserve">Corriere: Anac invia atti alla Corte dei Conti </w:t>
        <w:br/>
        <w:t>sulla gestione scuola nei campi rom https://t.co/QgRY5bbzpM #roma rt notizie_roma</w:t>
      </w:r>
    </w:p>
    <w:p>
      <w:r>
        <w:rPr>
          <w:b/>
          <w:u w:val="single"/>
        </w:rPr>
        <w:t>216386</w:t>
      </w:r>
    </w:p>
    <w:p>
      <w:r>
        <w:t>Il tunisino espulso dall’Italia voleva la “vendetta islamica”: cercava i... https://t.co/HNkCFiduAz</w:t>
      </w:r>
    </w:p>
    <w:p>
      <w:r>
        <w:rPr>
          <w:b/>
          <w:u w:val="single"/>
        </w:rPr>
        <w:t>216387</w:t>
      </w:r>
    </w:p>
    <w:p>
      <w:r>
        <w:t>#Libero: "Dieci milioni di euro buttati per i rom. Schiaffo all'Italia: guardate questi numeri https://t.co/jj0HW4OuuU"</w:t>
      </w:r>
    </w:p>
    <w:p>
      <w:r>
        <w:rPr>
          <w:b/>
          <w:u w:val="single"/>
        </w:rPr>
        <w:t>216388</w:t>
      </w:r>
    </w:p>
    <w:p>
      <w:r>
        <w:t>Reggio Calabria, aggressione e rapina a Lillo Foti: tutti i dettagli sull'arresto dei due rom [FOTO] - Stretto web https://t.co/Yfwtds1ceb…</w:t>
      </w:r>
    </w:p>
    <w:p>
      <w:r>
        <w:rPr>
          <w:b/>
          <w:u w:val="single"/>
        </w:rPr>
        <w:t>216389</w:t>
      </w:r>
    </w:p>
    <w:p>
      <w:r>
        <w:t>#milano Milano, rom da anni in stabili comunali di via Adriano  https://t.co/nyDS3o9Dy5</w:t>
      </w:r>
    </w:p>
    <w:p>
      <w:r>
        <w:rPr>
          <w:b/>
          <w:u w:val="single"/>
        </w:rPr>
        <w:t>216390</w:t>
      </w:r>
    </w:p>
    <w:p>
      <w:r>
        <w:t>Roma, durante la maratona via i borsoni dal bus: ritrovati nel campo nomadi https://t.co/JqxoON4egL</w:t>
      </w:r>
    </w:p>
    <w:p>
      <w:r>
        <w:rPr>
          <w:b/>
          <w:u w:val="single"/>
        </w:rPr>
        <w:t>216391</w:t>
      </w:r>
    </w:p>
    <w:p>
      <w:r>
        <w:t>Il migrante somalo diventato mediatore culturale in Italia https://t.co/9KhW3qupPs</w:t>
        <w:br/>
        <w:br/>
        <w:t>Belle storie e #buonenotizie</w:t>
      </w:r>
    </w:p>
    <w:p>
      <w:r>
        <w:rPr>
          <w:b/>
          <w:u w:val="single"/>
        </w:rPr>
        <w:t>216392</w:t>
      </w:r>
    </w:p>
    <w:p>
      <w:r>
        <w:t>Bene #stopJihad Corte Giustizia Ue: vietare il velo islamico al lavoro si può https://t.co/9g427xnN5h @repubblicait https://t.co/lJJDKi9DAI</w:t>
      </w:r>
    </w:p>
    <w:p>
      <w:r>
        <w:rPr>
          <w:b/>
          <w:u w:val="single"/>
        </w:rPr>
        <w:t>216393</w:t>
      </w:r>
    </w:p>
    <w:p>
      <w:r>
        <w:t>#Milano nomade incinta rischia di partorire nellappartamento svaligiato #Milano, #nomade #incinta #rischia #di ... https://t.co/CHQfZIBJow</w:t>
      </w:r>
    </w:p>
    <w:p>
      <w:r>
        <w:rPr>
          <w:b/>
          <w:u w:val="single"/>
        </w:rPr>
        <w:t>216394</w:t>
      </w:r>
    </w:p>
    <w:p>
      <w:r>
        <w:t>Roma, scolarizzazione dei bambini rom? Un totale fallimento, buttati 10 milioni di euro https://t.co/spgn8fDDIK via @FCoglioni</w:t>
      </w:r>
    </w:p>
    <w:p>
      <w:r>
        <w:rPr>
          <w:b/>
          <w:u w:val="single"/>
        </w:rPr>
        <w:t>216395</w:t>
      </w:r>
    </w:p>
    <w:p>
      <w:r>
        <w:t xml:space="preserve">@renatobrunetta </w:t>
        <w:br/>
        <w:t>Forza Italia: “No al campo rom a Roma Nord” https://t.co/BlJv07MaPQ via @vignaclarablog</w:t>
      </w:r>
    </w:p>
    <w:p>
      <w:r>
        <w:rPr>
          <w:b/>
          <w:u w:val="single"/>
        </w:rPr>
        <w:t>216396</w:t>
      </w:r>
    </w:p>
    <w:p>
      <w:r>
        <w:t>Lavoro: il velo islamico si puo' vietare (Italia Oggi) https://t.co/FgnhTiUtqC</w:t>
      </w:r>
    </w:p>
    <w:p>
      <w:r>
        <w:rPr>
          <w:b/>
          <w:u w:val="single"/>
        </w:rPr>
        <w:t>216397</w:t>
      </w:r>
    </w:p>
    <w:p>
      <w:r>
        <w:t>@agorarai grazie ai immigranti 600 mila italiani si prendono la pensione. Pagano 11miliardi di contributi providenziali= 640.000 pensioni</w:t>
      </w:r>
    </w:p>
    <w:p>
      <w:r>
        <w:rPr>
          <w:b/>
          <w:u w:val="single"/>
        </w:rPr>
        <w:t>216398</w:t>
      </w:r>
    </w:p>
    <w:p>
      <w:r>
        <w:t>Podisti derubati alla Roma-Ostia sfidano i rom per recuperare portafogli, telefonini e chiavi di casa https://t.co/GyZVITTLjC</w:t>
      </w:r>
    </w:p>
    <w:p>
      <w:r>
        <w:rPr>
          <w:b/>
          <w:u w:val="single"/>
        </w:rPr>
        <w:t>216399</w:t>
      </w:r>
    </w:p>
    <w:p>
      <w:r>
        <w:t>Il superamento dei “campi rom” del Comune di #Roma https://t.co/7sD1xWhI9r via @Ass21luglio</w:t>
      </w:r>
    </w:p>
    <w:p>
      <w:r>
        <w:rPr>
          <w:b/>
          <w:u w:val="single"/>
        </w:rPr>
        <w:t>216400</w:t>
      </w:r>
    </w:p>
    <w:p>
      <w:r>
        <w:t>Il dossier riservato sugli</w:t>
        <w:br/>
        <w:t>sbarchi: nel 2017 oltre 250mila</w:t>
        <w:br/>
        <w:t>migranti https://t.co/Wbd0Al3rKs @ludovicotodini #italia #Minniti</w:t>
      </w:r>
    </w:p>
    <w:p>
      <w:r>
        <w:rPr>
          <w:b/>
          <w:u w:val="single"/>
        </w:rPr>
        <w:t>216401</w:t>
      </w:r>
    </w:p>
    <w:p>
      <w:r>
        <w:t>via @emerglive “Tracing Bus” della Croce Rossa: la cabina telefonica itinerante per i migranti https://t.co/wEO87nlcXi</w:t>
      </w:r>
    </w:p>
    <w:p>
      <w:r>
        <w:rPr>
          <w:b/>
          <w:u w:val="single"/>
        </w:rPr>
        <w:t>216402</w:t>
      </w:r>
    </w:p>
    <w:p>
      <w:r>
        <w:t>Dopo le denunce tv contro degrado e abusivismo creati dal campo rom di Via Germagnano, e la solidarietà al canile... https://t.co/rrhAnH0DhH</w:t>
      </w:r>
    </w:p>
    <w:p>
      <w:r>
        <w:rPr>
          <w:b/>
          <w:u w:val="single"/>
        </w:rPr>
        <w:t>216403</w:t>
      </w:r>
    </w:p>
    <w:p>
      <w:r>
        <w:t>Municipio XV, Torquati (Pd): rom, si farà Consiglio straordinario: (AGENPARL) – Roma, 16… https://t.co/4jNMQ8hAvy</w:t>
      </w:r>
    </w:p>
    <w:p>
      <w:r>
        <w:rPr>
          <w:b/>
          <w:u w:val="single"/>
        </w:rPr>
        <w:t>216404</w:t>
      </w:r>
    </w:p>
    <w:p>
      <w:r>
        <w:t>@iosonokarma @a_meluzziIl Il falso sillogismo di Papa Francesco:  I migranti soffrono - Gesù ha sofferto - Tutti i migranti sono Gesù</w:t>
      </w:r>
    </w:p>
    <w:p>
      <w:r>
        <w:rPr>
          <w:b/>
          <w:u w:val="single"/>
        </w:rPr>
        <w:t>216405</w:t>
      </w:r>
    </w:p>
    <w:p>
      <w:r>
        <w:t>Roma: rom chiedevano il pizzo da 2 anni, ristoratore esausto li uccide a colpi di mitra https://t.co/ZzFM3TgUWE Bravooo</w:t>
      </w:r>
    </w:p>
    <w:p>
      <w:r>
        <w:rPr>
          <w:b/>
          <w:u w:val="single"/>
        </w:rPr>
        <w:t>216406</w:t>
      </w:r>
    </w:p>
    <w:p>
      <w:r>
        <w:t>Trecento migranti alla Bestat? https://t.co/MiIpzP2Ptw via @BowThemes</w:t>
      </w:r>
    </w:p>
    <w:p>
      <w:r>
        <w:rPr>
          <w:b/>
          <w:u w:val="single"/>
        </w:rPr>
        <w:t>216407</w:t>
      </w:r>
    </w:p>
    <w:p>
      <w:r>
        <w:t>@bianchiremo chi incita alla violenza contro le istituzioni è un terrorista, quindi se tanto mi da tanto.....</w:t>
      </w:r>
    </w:p>
    <w:p>
      <w:r>
        <w:rPr>
          <w:b/>
          <w:u w:val="single"/>
        </w:rPr>
        <w:t>216408</w:t>
      </w:r>
    </w:p>
    <w:p>
      <w:r>
        <w:t>@LaZanzaraR24 vorrei sapere se l'ex direttore #fatepresto assumerà comunque la signora rom romana per fare le pulizie o ci pensa lui ora</w:t>
      </w:r>
    </w:p>
    <w:p>
      <w:r>
        <w:rPr>
          <w:b/>
          <w:u w:val="single"/>
        </w:rPr>
        <w:t>216409</w:t>
      </w:r>
    </w:p>
    <w:p>
      <w:r>
        <w:t>#Roma le nomadi fanno spese pazze ma la cassiera è complice del raggiro #Roma, #le #nomadi #fanno #spese ... https://t.co/wfcQaHoP7q</w:t>
      </w:r>
    </w:p>
    <w:p>
      <w:r>
        <w:rPr>
          <w:b/>
          <w:u w:val="single"/>
        </w:rPr>
        <w:t>216410</w:t>
      </w:r>
    </w:p>
    <w:p>
      <w:r>
        <w:t>Questa è la reazione di musulmani alla vista della croce a Luton (Londra). Sono loro a doversi integrare a noi o noi a loro? https://t.co/gUYTJzUyFs</w:t>
      </w:r>
    </w:p>
    <w:p>
      <w:r>
        <w:rPr>
          <w:b/>
          <w:u w:val="single"/>
        </w:rPr>
        <w:t>216411</w:t>
      </w:r>
    </w:p>
    <w:p>
      <w:r>
        <w:t>Sgomberato il campo rom con quasi tutti i residenti pregiudicati: il blitz nell'accampamento di San Donato (MI) https://t.co/p0jtCUyvrO</w:t>
      </w:r>
    </w:p>
    <w:p>
      <w:r>
        <w:rPr>
          <w:b/>
          <w:u w:val="single"/>
        </w:rPr>
        <w:t>216412</w:t>
      </w:r>
    </w:p>
    <w:p>
      <w:r>
        <w:t>@repubblicait vale la priorità, gli italiani sono migranti fin dai tempi della Magna Grecia, sono in attesa da secoli</w:t>
      </w:r>
    </w:p>
    <w:p>
      <w:r>
        <w:rPr>
          <w:b/>
          <w:u w:val="single"/>
        </w:rPr>
        <w:t>216413</w:t>
      </w:r>
    </w:p>
    <w:p>
      <w:r>
        <w:t>Roma, gli spezzano il dito per rubargli fede: caccia a due rom https://t.co/hwlG3OXSGZ https://t.co/RBBQGPeWvX</w:t>
      </w:r>
    </w:p>
    <w:p>
      <w:r>
        <w:rPr>
          <w:b/>
          <w:u w:val="single"/>
        </w:rPr>
        <w:t>216414</w:t>
      </w:r>
    </w:p>
    <w:p>
      <w:r>
        <w:t>#terrorismo in Francia,popolo esultera' per averlo ucciso.</w:t>
        <w:br/>
        <w:t>Da noi polemiche anche quando , rischiando le #FFOO, uccisero quello di Berlino.</w:t>
      </w:r>
    </w:p>
    <w:p>
      <w:r>
        <w:rPr>
          <w:b/>
          <w:u w:val="single"/>
        </w:rPr>
        <w:t>216415</w:t>
      </w:r>
    </w:p>
    <w:p>
      <w:r>
        <w:t>@46Mister @pbecchi per gestire l'immigrazione abbiamo obbedito a Maroni, non so se è stronzo, ma so che ha fatto più danni che altro.</w:t>
      </w:r>
    </w:p>
    <w:p>
      <w:r>
        <w:rPr>
          <w:b/>
          <w:u w:val="single"/>
        </w:rPr>
        <w:t>216416</w:t>
      </w:r>
    </w:p>
    <w:p>
      <w:r>
        <w:t>#Migranti e terroristi islamici quantè facile entrare in Italia #Migranti #e #terroristi #islamici: #quant'è ... https://t.co/pH89YNkh58</w:t>
      </w:r>
    </w:p>
    <w:p>
      <w:r>
        <w:rPr>
          <w:b/>
          <w:u w:val="single"/>
        </w:rPr>
        <w:t>216417</w:t>
      </w:r>
    </w:p>
    <w:p>
      <w:r>
        <w:t>Bici rubate ai ciclisti della Milano-Saremo: trovate in un campo nomadi https://t.co/5TsV9DQtxx https://t.co/aDArhXSDOZ</w:t>
      </w:r>
    </w:p>
    <w:p>
      <w:r>
        <w:rPr>
          <w:b/>
          <w:u w:val="single"/>
        </w:rPr>
        <w:t>216418</w:t>
      </w:r>
    </w:p>
    <w:p>
      <w:r>
        <w:t>@SoniaGrotto SUBIRE e essere islamizzati, ma non lo avete ancora capito???</w:t>
      </w:r>
    </w:p>
    <w:p>
      <w:r>
        <w:rPr>
          <w:b/>
          <w:u w:val="single"/>
        </w:rPr>
        <w:t>216419</w:t>
      </w:r>
    </w:p>
    <w:p>
      <w:r>
        <w:t xml:space="preserve">@matteosalvinimi </w:t>
        <w:br/>
        <w:t>Possibile che non si possa fare nulla con i campi rom nei quali avviene perfino questo? #leiene #pedofilia #schifo #rom https://t.co/PSkPwBPmMZ</w:t>
      </w:r>
    </w:p>
    <w:p>
      <w:r>
        <w:rPr>
          <w:b/>
          <w:u w:val="single"/>
        </w:rPr>
        <w:t>216420</w:t>
      </w:r>
    </w:p>
    <w:p>
      <w:r>
        <w:t>Tripoli a Roma, "mezzi e uomini per 800 mln per fermare i migranti" https://t.co/WlvA0l6uzQ https://t.co/j3HKElngXU</w:t>
      </w:r>
    </w:p>
    <w:p>
      <w:r>
        <w:rPr>
          <w:b/>
          <w:u w:val="single"/>
        </w:rPr>
        <w:t>216421</w:t>
      </w:r>
    </w:p>
    <w:p>
      <w:r>
        <w:t>Book Pride. "Lo straniero" tema della terza edizione https://t.co/695L0bsoS8</w:t>
      </w:r>
    </w:p>
    <w:p>
      <w:r>
        <w:rPr>
          <w:b/>
          <w:u w:val="single"/>
        </w:rPr>
        <w:t>216422</w:t>
      </w:r>
    </w:p>
    <w:p>
      <w:r>
        <w:t>Boldrini accoglie studentessa immigrata a cui e' stato negato accesso all'Aula - Italia - ANSA.it https://t.co/UeHmacBZk1 via @Agenzia_Ansa</w:t>
      </w:r>
    </w:p>
    <w:p>
      <w:r>
        <w:rPr>
          <w:b/>
          <w:u w:val="single"/>
        </w:rPr>
        <w:t>216423</w:t>
      </w:r>
    </w:p>
    <w:p>
      <w:r>
        <w:t>@EraseShitislam @Alexandra7691 @a_meluzzi in ITALIA QUASI CERTAMENTE...</w:t>
      </w:r>
    </w:p>
    <w:p>
      <w:r>
        <w:rPr>
          <w:b/>
          <w:u w:val="single"/>
        </w:rPr>
        <w:t>216424</w:t>
      </w:r>
    </w:p>
    <w:p>
      <w:r>
        <w:t>Dopo "gli immigrati ci rubano il lavoro" non poteva mancare "le donne dell'Est ci rubano i mariti". Pena.</w:t>
      </w:r>
    </w:p>
    <w:p>
      <w:r>
        <w:rPr>
          <w:b/>
          <w:u w:val="single"/>
        </w:rPr>
        <w:t>216425</w:t>
      </w:r>
    </w:p>
    <w:p>
      <w:r>
        <w:t>@Lnba35 non lo so, Le Pen sembra lasciare ipotizzare una collaborazione con l'Italia sul tema immigrati</w:t>
      </w:r>
    </w:p>
    <w:p>
      <w:r>
        <w:rPr>
          <w:b/>
          <w:u w:val="single"/>
        </w:rPr>
        <w:t>216426</w:t>
      </w:r>
    </w:p>
    <w:p>
      <w:r>
        <w:t>una donna e’ stata presa a calci da un gruppo di rom su un treno della metro a di roma perche'... - Cronache https://t.co/Dtz5T6uTYV</w:t>
      </w:r>
    </w:p>
    <w:p>
      <w:r>
        <w:rPr>
          <w:b/>
          <w:u w:val="single"/>
        </w:rPr>
        <w:t>216427</w:t>
      </w:r>
    </w:p>
    <w:p>
      <w:r>
        <w:t>Circolare Shock: “Bloccate i ricoveri italiani, arrivano i migranti…” – Il Fatto Dal Web https://t.co/wiL0yRje1L</w:t>
      </w:r>
    </w:p>
    <w:p>
      <w:r>
        <w:rPr>
          <w:b/>
          <w:u w:val="single"/>
        </w:rPr>
        <w:t>216428</w:t>
      </w:r>
    </w:p>
    <w:p>
      <w:r>
        <w:t>Dove prima c'era un campo rom, ora sorge il primo "villaggio dei senzatetto" d'Italia! https://t.co/QsvVkb6eAU</w:t>
      </w:r>
    </w:p>
    <w:p>
      <w:r>
        <w:rPr>
          <w:b/>
          <w:u w:val="single"/>
        </w:rPr>
        <w:t>216429</w:t>
      </w:r>
    </w:p>
    <w:p>
      <w:r>
        <w:t>Anche ad Enna sovrannumero di immigrati https://t.co/csEf9tK7qm</w:t>
      </w:r>
    </w:p>
    <w:p>
      <w:r>
        <w:rPr>
          <w:b/>
          <w:u w:val="single"/>
        </w:rPr>
        <w:t>216430</w:t>
      </w:r>
    </w:p>
    <w:p>
      <w:r>
        <w:t>@DAVIDPARENZO @peregopaola intrattenimento dicendo che tutti i rom rubano o che tutti gli immigrati stuprano è accettabile?</w:t>
      </w:r>
    </w:p>
    <w:p>
      <w:r>
        <w:rPr>
          <w:b/>
          <w:u w:val="single"/>
        </w:rPr>
        <w:t>216431</w:t>
      </w:r>
    </w:p>
    <w:p>
      <w:r>
        <w:t>Corpo di un #migrante ritrovato tra #Mentone e #Ventimiglia:ha provato a raggiungere Francia dal “passo della morte” https://t.co/6KHVUHfnen</w:t>
      </w:r>
    </w:p>
    <w:p>
      <w:r>
        <w:rPr>
          <w:b/>
          <w:u w:val="single"/>
        </w:rPr>
        <w:t>216432</w:t>
      </w:r>
    </w:p>
    <w:p>
      <w:r>
        <w:t>Nuovo campo rom a Roma Nord, i rom: "Dateci parola in Consiglio" https://t.co/4L4ZaFGkqB https://t.co/dCLD3KT7eE</w:t>
      </w:r>
    </w:p>
    <w:p>
      <w:r>
        <w:rPr>
          <w:b/>
          <w:u w:val="single"/>
        </w:rPr>
        <w:t>216433</w:t>
      </w:r>
    </w:p>
    <w:p>
      <w:r>
        <w:t>@iside50 con tutto il patrimonio di #denaro che governo si mette in tasca🙄🙄sicuramente andrà tutto #migrantimaiitaliani😤😤😤</w:t>
      </w:r>
    </w:p>
    <w:p>
      <w:r>
        <w:rPr>
          <w:b/>
          <w:u w:val="single"/>
        </w:rPr>
        <w:t>216434</w:t>
      </w:r>
    </w:p>
    <w:p>
      <w:r>
        <w:t>@NamanTarcha @enricovik capi di stato criminali dopo aver fatto affari con i terroristi adesso si scandalizzano,Assad è al suo posto</w:t>
      </w:r>
    </w:p>
    <w:p>
      <w:r>
        <w:rPr>
          <w:b/>
          <w:u w:val="single"/>
        </w:rPr>
        <w:t>216435</w:t>
      </w:r>
    </w:p>
    <w:p>
      <w:r>
        <w:t>questi sarebbero profughi? Jerry Ogboru  il violentatore di padova #stopinvasione #salvini  https://t.co/NySed5dOVM https://t.co/8Yfjep8OWg</w:t>
      </w:r>
    </w:p>
    <w:p>
      <w:r>
        <w:rPr>
          <w:b/>
          <w:u w:val="single"/>
        </w:rPr>
        <w:t>216436</w:t>
      </w:r>
    </w:p>
    <w:p>
      <w:r>
        <w:t>Nomadi colti sul fatto aggrediscono i carabinieri: rom col cacciavite tenta di sfregiare… https://t.co/RWURhHLXot https://t.co/PrPJ6MllI8</w:t>
      </w:r>
    </w:p>
    <w:p>
      <w:r>
        <w:rPr>
          <w:b/>
          <w:u w:val="single"/>
        </w:rPr>
        <w:t>216437</w:t>
      </w:r>
    </w:p>
    <w:p>
      <w:r>
        <w:t>Udienza. Papa sui migranti: è la tragedia più grande dopo la II Guerra mondiale https://t.co/mDaVV3cwzQ</w:t>
      </w:r>
    </w:p>
    <w:p>
      <w:r>
        <w:rPr>
          <w:b/>
          <w:u w:val="single"/>
        </w:rPr>
        <w:t>216438</w:t>
      </w:r>
    </w:p>
    <w:p>
      <w:r>
        <w:t>#Udine invasa, il #sindaco fa domanda per avere ancora più profughi @LegaNordFVG @Libero_official @QuintaColonnaTv   https://t.co/s7tP7b92nP</w:t>
      </w:r>
    </w:p>
    <w:p>
      <w:r>
        <w:rPr>
          <w:b/>
          <w:u w:val="single"/>
        </w:rPr>
        <w:t>216439</w:t>
      </w:r>
    </w:p>
    <w:p>
      <w:r>
        <w:t>@Piovegovernolad più sento quello che combinano i rom più mi viene voglia di bruciarli tutti!!!!</w:t>
      </w:r>
    </w:p>
    <w:p>
      <w:r>
        <w:rPr>
          <w:b/>
          <w:u w:val="single"/>
        </w:rPr>
        <w:t>216440</w:t>
      </w:r>
    </w:p>
    <w:p>
      <w:r>
        <w:t>Davvero sti attacchi di terroristi hanno rotto il cazzo, uno deve avere paura di viaggiare o anche uscire di casa perché a casa non-</w:t>
      </w:r>
    </w:p>
    <w:p>
      <w:r>
        <w:rPr>
          <w:b/>
          <w:u w:val="single"/>
        </w:rPr>
        <w:t>216441</w:t>
      </w:r>
    </w:p>
    <w:p>
      <w:r>
        <w:t>In Toscana si sfamano i rom con i buoni pasto della Coop https://t.co/DAMeLLbWcD</w:t>
      </w:r>
    </w:p>
    <w:p>
      <w:r>
        <w:rPr>
          <w:b/>
          <w:u w:val="single"/>
        </w:rPr>
        <w:t>216442</w:t>
      </w:r>
    </w:p>
    <w:p>
      <w:r>
        <w:t>#leredita la brexit a quanto pare non salvaguardia dagli attentati terroristici 😳</w:t>
      </w:r>
    </w:p>
    <w:p>
      <w:r>
        <w:rPr>
          <w:b/>
          <w:u w:val="single"/>
        </w:rPr>
        <w:t>216443</w:t>
      </w:r>
    </w:p>
    <w:p>
      <w:r>
        <w:t>@Agenzia_Ansa Chi depista chi supporta l'invasione sono conniventi dei terroristi islamici e vanno fucilati tutti. https://t.co/pl0ykfFhj0</w:t>
      </w:r>
    </w:p>
    <w:p>
      <w:r>
        <w:rPr>
          <w:b/>
          <w:u w:val="single"/>
        </w:rPr>
        <w:t>216444</w:t>
      </w:r>
    </w:p>
    <w:p>
      <w:r>
        <w:t>#gabbiaopen...3/4 di Nord è di origini meridionali ma non vogliono per forza imporre il "sistema" SUD come gli islamici estremisti ...</w:t>
      </w:r>
    </w:p>
    <w:p>
      <w:r>
        <w:rPr>
          <w:b/>
          <w:u w:val="single"/>
        </w:rPr>
        <w:t>216445</w:t>
      </w:r>
    </w:p>
    <w:p>
      <w:r>
        <w:t>Modena, festa della donna islamica velata (e sottomessa): ospiti Cgil, Fiom e assessore del PD: https://t.co/QmPA94M9Va</w:t>
      </w:r>
    </w:p>
    <w:p>
      <w:r>
        <w:rPr>
          <w:b/>
          <w:u w:val="single"/>
        </w:rPr>
        <w:t>216446</w:t>
      </w:r>
    </w:p>
    <w:p>
      <w:r>
        <w:t>@RobertoTatankaa statisticamente gli attentati di matrice islamica sono avvenuti più di tutti in Francia. Basta informarsi.</w:t>
      </w:r>
    </w:p>
    <w:p>
      <w:r>
        <w:rPr>
          <w:b/>
          <w:u w:val="single"/>
        </w:rPr>
        <w:t>216447</w:t>
      </w:r>
    </w:p>
    <w:p>
      <w:r>
        <w:t>#Londra mercoledì 22 marzo, poco dopo le 15.30, c’è stato un attacco terroristico .</w:t>
        <w:br/>
        <w:br/>
        <w:t xml:space="preserve">Ecco quello che sappiamo:  </w:t>
        <w:br/>
        <w:br/>
        <w:t>https://t.co/A7HxRdhhFa</w:t>
      </w:r>
    </w:p>
    <w:p>
      <w:r>
        <w:rPr>
          <w:b/>
          <w:u w:val="single"/>
        </w:rPr>
        <w:t>216448</w:t>
      </w:r>
    </w:p>
    <w:p>
      <w:r>
        <w:t>Attacco a #Londra 🇬🇧 #westminster: 5 morti e 40 feriti.</w:t>
        <w:br/>
        <w:t>Per fermare questi #attentati dei fondamentalisti islamici,</w:t>
        <w:br/>
        <w:t>cosa fare?</w:t>
      </w:r>
    </w:p>
    <w:p>
      <w:r>
        <w:rPr>
          <w:b/>
          <w:u w:val="single"/>
        </w:rPr>
        <w:t>216449</w:t>
      </w:r>
    </w:p>
    <w:p>
      <w:r>
        <w:t>Allerta terrorismo sul summit Ue: Roma blindata da 5000 agenti https://t.co/s3KRmEUgBA</w:t>
      </w:r>
    </w:p>
    <w:p>
      <w:r>
        <w:rPr>
          <w:b/>
          <w:u w:val="single"/>
        </w:rPr>
        <w:t>216450</w:t>
      </w:r>
    </w:p>
    <w:p>
      <w:r>
        <w:t>#movimentionesti Ma anche l'Italia ha il suo terrorismo personale eh.Un sistema politico che stermina vittime che manco l'isis.</w:t>
      </w:r>
    </w:p>
    <w:p>
      <w:r>
        <w:rPr>
          <w:b/>
          <w:u w:val="single"/>
        </w:rPr>
        <w:t>216451</w:t>
      </w:r>
    </w:p>
    <w:p>
      <w:r>
        <w:t>Il 71,9 % degli stranieri in Italia cucina piatti italiani: pizza 87,8 pasta 86,3 formaggi 79,6 e il 45,7 ogni giorno 🇮🇹 @NestleItalia</w:t>
      </w:r>
    </w:p>
    <w:p>
      <w:r>
        <w:rPr>
          <w:b/>
          <w:u w:val="single"/>
        </w:rPr>
        <w:t>216452</w:t>
      </w:r>
    </w:p>
    <w:p>
      <w:r>
        <w:t>Sparano ai carabinieri dopo la rapina: presi nel campo nomadi di Giugliano https://t.co/P1MPoUkwsO</w:t>
      </w:r>
    </w:p>
    <w:p>
      <w:r>
        <w:rPr>
          <w:b/>
          <w:u w:val="single"/>
        </w:rPr>
        <w:t>216453</w:t>
      </w:r>
    </w:p>
    <w:p>
      <w:r>
        <w:t>Zingari di merda,tutti al muro...bastardi</w:t>
        <w:br/>
        <w:t>Sparano ai carabinieri dopo la rapina: presi nel campo nomadi di Giugliano https://t.co/efYYDutXvs</w:t>
      </w:r>
    </w:p>
    <w:p>
      <w:r>
        <w:rPr>
          <w:b/>
          <w:u w:val="single"/>
        </w:rPr>
        <w:t>216454</w:t>
      </w:r>
    </w:p>
    <w:p>
      <w:r>
        <w:t>Tutte le misure anti terrorismo per le celebrazioni dei Trattati di Roma https://t.co/zWvpo9ChnY</w:t>
      </w:r>
    </w:p>
    <w:p>
      <w:r>
        <w:rPr>
          <w:b/>
          <w:u w:val="single"/>
        </w:rPr>
        <w:t>216455</w:t>
      </w:r>
    </w:p>
    <w:p>
      <w:r>
        <w:t>È un dato di fatto che la Lombardia è un punto di snodo per il passaggio per i terroristi. https://t.co/vYP7gSFe7r</w:t>
      </w:r>
    </w:p>
    <w:p>
      <w:r>
        <w:rPr>
          <w:b/>
          <w:u w:val="single"/>
        </w:rPr>
        <w:t>216456</w:t>
      </w:r>
    </w:p>
    <w:p>
      <w:r>
        <w:t>Così la Gran Bretagna ha finanziato "l'opposizione moderata armata" della Siria (i terroristi dal volto umano) -  https://t.co/fxCojpzrWs</w:t>
      </w:r>
    </w:p>
    <w:p>
      <w:r>
        <w:rPr>
          <w:b/>
          <w:u w:val="single"/>
        </w:rPr>
        <w:t>216457</w:t>
      </w:r>
    </w:p>
    <w:p>
      <w:r>
        <w:t>Sanno che non gli faranno nulla ... cacciamo i rom, dall'Italia, con la forza e senza pietà ...</w:t>
      </w:r>
    </w:p>
    <w:p>
      <w:r>
        <w:rPr>
          <w:b/>
          <w:u w:val="single"/>
        </w:rPr>
        <w:t>216458</w:t>
      </w:r>
    </w:p>
    <w:p>
      <w:r>
        <w:t>#Roma sarà l'attacco finale</w:t>
        <w:br/>
        <w:t>Per il momento siamo un paese di enorme importanza logistica per i terroristi</w:t>
        <w:br/>
        <w:t>Siamo la porta d'Europa @tagadala7</w:t>
      </w:r>
    </w:p>
    <w:p>
      <w:r>
        <w:rPr>
          <w:b/>
          <w:u w:val="single"/>
        </w:rPr>
        <w:t>216459</w:t>
      </w:r>
    </w:p>
    <w:p>
      <w:r>
        <w:t>Retweeted Ofcs Report (@ofcs_report):</w:t>
        <w:br/>
        <w:br/>
        <w:t>Il degrado della Capitale, a Roma i campi rom sono anche nei pressi delle... https://t.co/ngJ0zUa99v</w:t>
      </w:r>
    </w:p>
    <w:p>
      <w:r>
        <w:rPr>
          <w:b/>
          <w:u w:val="single"/>
        </w:rPr>
        <w:t>216460</w:t>
      </w:r>
    </w:p>
    <w:p>
      <w:r>
        <w:t>Cecchi Paone a @mattino5 "era attacco terroristico preannunciato, sapevamo tutti, mancava solo il come e il quando"</w:t>
        <w:br/>
        <w:br/>
        <w:t>@TullioAle @nonleggerlo</w:t>
      </w:r>
    </w:p>
    <w:p>
      <w:r>
        <w:rPr>
          <w:b/>
          <w:u w:val="single"/>
        </w:rPr>
        <w:t>216461</w:t>
      </w:r>
    </w:p>
    <w:p>
      <w:r>
        <w:t>Il terrorista di Londra si chiama Khalid Masood Cittadino britannico, 52 anni, già noto agli 007 https://t.co/AmHBYvbMrO</w:t>
      </w:r>
    </w:p>
    <w:p>
      <w:r>
        <w:rPr>
          <w:b/>
          <w:u w:val="single"/>
        </w:rPr>
        <w:t>216462</w:t>
      </w:r>
    </w:p>
    <w:p>
      <w:r>
        <w:t>Milano, i Carabineri nel campo rom di Via Negrotto: trovata un'auto rubata https://t.co/Nk11do3RbX</w:t>
      </w:r>
    </w:p>
    <w:p>
      <w:r>
        <w:rPr>
          <w:b/>
          <w:u w:val="single"/>
        </w:rPr>
        <w:t>216463</w:t>
      </w:r>
    </w:p>
    <w:p>
      <w:r>
        <w:t>Le vittime sono tutte uguali</w:t>
        <w:br/>
        <w:t>Cristiane, ebree, musulmane, atee. Siamo parte della stessa umanità! https://t.co/jFAll7Q7Ng</w:t>
      </w:r>
    </w:p>
    <w:p>
      <w:r>
        <w:rPr>
          <w:b/>
          <w:u w:val="single"/>
        </w:rPr>
        <w:t>216464</w:t>
      </w:r>
    </w:p>
    <w:p>
      <w:r>
        <w:t>'Run, hide and tell': ecco cosa fare in caso di attacco terroristico /VIDEO https://t.co/2Qb1f9L4u7 https://t.co/bmCjhGBT0h</w:t>
      </w:r>
    </w:p>
    <w:p>
      <w:r>
        <w:rPr>
          <w:b/>
          <w:u w:val="single"/>
        </w:rPr>
        <w:t>216465</w:t>
      </w:r>
    </w:p>
    <w:p>
      <w:r>
        <w:t>Roma, scatta l’allerta terrorismo ma fanno più paura i black bloc  https://t.co/Mwt5BPPngj https://t.co/aUlyNCLjto</w:t>
      </w:r>
    </w:p>
    <w:p>
      <w:r>
        <w:rPr>
          <w:b/>
          <w:u w:val="single"/>
        </w:rPr>
        <w:t>216466</w:t>
      </w:r>
    </w:p>
    <w:p>
      <w:r>
        <w:t>#Roma scatta l’allerta terrorismo ma fanno più paura i black bloc  #Roma, #scatta #l’allerta #terrorismo #ma ... https://t.co/prFQUauooT</w:t>
      </w:r>
    </w:p>
    <w:p>
      <w:r>
        <w:rPr>
          <w:b/>
          <w:u w:val="single"/>
        </w:rPr>
        <w:t>216467</w:t>
      </w:r>
    </w:p>
    <w:p>
      <w:r>
        <w:t>Roma, misure anti terrorismo e incubo black bloc. I social sorvegliati speciali https://t.co/WQyE9ugiDK #news</w:t>
      </w:r>
    </w:p>
    <w:p>
      <w:r>
        <w:rPr>
          <w:b/>
          <w:u w:val="single"/>
        </w:rPr>
        <w:t>216468</w:t>
      </w:r>
    </w:p>
    <w:p>
      <w:r>
        <w:t>@london_girl93 il terrorismo è follia, ma anche se assurdo fa meno morti di quanti vengono ammazzati/e nei muri domestici</w:t>
      </w:r>
    </w:p>
    <w:p>
      <w:r>
        <w:rPr>
          <w:b/>
          <w:u w:val="single"/>
        </w:rPr>
        <w:t>216469</w:t>
      </w:r>
    </w:p>
    <w:p>
      <w:r>
        <w:t>Non perdete mai l'occasione di fare i rom eh #ItaliaAlbania</w:t>
      </w:r>
    </w:p>
    <w:p>
      <w:r>
        <w:rPr>
          <w:b/>
          <w:u w:val="single"/>
        </w:rPr>
        <w:t>216470</w:t>
      </w:r>
    </w:p>
    <w:p>
      <w:r>
        <w:t>@FCoglioni Preferiscono raccogliere i cadaveri dei profughi piuttosto che riportarli nei loro paesi d'origine. Mistero della politica</w:t>
      </w:r>
    </w:p>
    <w:p>
      <w:r>
        <w:rPr>
          <w:b/>
          <w:u w:val="single"/>
        </w:rPr>
        <w:t>216471</w:t>
      </w:r>
    </w:p>
    <w:p>
      <w:r>
        <w:t>Siamo tutti stranieri di qualcun altro! https://t.co/cFYNSGRuKT</w:t>
      </w:r>
    </w:p>
    <w:p>
      <w:r>
        <w:rPr>
          <w:b/>
          <w:u w:val="single"/>
        </w:rPr>
        <w:t>216472</w:t>
      </w:r>
    </w:p>
    <w:p>
      <w:r>
        <w:t>@RogerHalsted's account is temporarily unavailable because it violates the Twitter Media Policy. Learn more.</w:t>
      </w:r>
    </w:p>
    <w:p>
      <w:r>
        <w:rPr>
          <w:b/>
          <w:u w:val="single"/>
        </w:rPr>
        <w:t>216473</w:t>
      </w:r>
    </w:p>
    <w:p>
      <w:r>
        <w:t>Monumento alla solidarietà tra uomini di mare... e migrantes...: https://t.co/TfxYgJWgKp</w:t>
      </w:r>
    </w:p>
    <w:p>
      <w:r>
        <w:rPr>
          <w:b/>
          <w:u w:val="single"/>
        </w:rPr>
        <w:t>216474</w:t>
      </w:r>
    </w:p>
    <w:p>
      <w:r>
        <w:t>Ed ecco quanto anticipato 6 mesi fa: nasce #denk partito filo-islamico che ha preso 7% in Olanda. Sharia 4 all teste di cazzo terzomondiste.</w:t>
      </w:r>
    </w:p>
    <w:p>
      <w:r>
        <w:rPr>
          <w:b/>
          <w:u w:val="single"/>
        </w:rPr>
        <w:t>216475</w:t>
      </w:r>
    </w:p>
    <w:p>
      <w:r>
        <w:t>#papamilano2017 abbraccia gli #islamici, un abbraccio fatale che distrugge 2000anni di storia #cristiana. Sta aprendo le porte alla fine.</w:t>
      </w:r>
    </w:p>
    <w:p>
      <w:r>
        <w:rPr>
          <w:b/>
          <w:u w:val="single"/>
        </w:rPr>
        <w:t>216476</w:t>
      </w:r>
    </w:p>
    <w:p>
      <w:r>
        <w:t>E di nuovo va a trovare i musulmani... E di nuovo cn i migranti e di nuovo...E ancora.#Francesco 👎</w:t>
      </w:r>
    </w:p>
    <w:p>
      <w:r>
        <w:rPr>
          <w:b/>
          <w:u w:val="single"/>
        </w:rPr>
        <w:t>216477</w:t>
      </w:r>
    </w:p>
    <w:p>
      <w:r>
        <w:t>Milano, il Papa visita una famiglia di musulmani: ''Ha bevuto il latte con noi'' https://t.co/qLHX69jm31</w:t>
      </w:r>
    </w:p>
    <w:p>
      <w:r>
        <w:rPr>
          <w:b/>
          <w:u w:val="single"/>
        </w:rPr>
        <w:t>216478</w:t>
      </w:r>
    </w:p>
    <w:p>
      <w:r>
        <w:t>@MadamPopper @kepler196a non è speculazione ma semplice constatazione che condivido #StopIslam perché tutti i #terroristi sono #musulmani</w:t>
      </w:r>
    </w:p>
    <w:p>
      <w:r>
        <w:rPr>
          <w:b/>
          <w:u w:val="single"/>
        </w:rPr>
        <w:t>216479</w:t>
      </w:r>
    </w:p>
    <w:p>
      <w:r>
        <w:t>Stretto giro di vite dei carabinieri e della procura contro i nomadi sinti piemontesi... #canavesenews https://t.co/A8mSKi9wn5</w:t>
      </w:r>
    </w:p>
    <w:p>
      <w:r>
        <w:rPr>
          <w:b/>
          <w:u w:val="single"/>
        </w:rPr>
        <w:t>216480</w:t>
      </w:r>
    </w:p>
    <w:p>
      <w:r>
        <w:t>@matteosalvinimi sciacallo.Nemmeno la domenica ci lascia in pace?Vada a fare un giro nei paese di provenienza dei profughi.Poi ne parliamo.</w:t>
      </w:r>
    </w:p>
    <w:p>
      <w:r>
        <w:rPr>
          <w:b/>
          <w:u w:val="single"/>
        </w:rPr>
        <w:t>216481</w:t>
      </w:r>
    </w:p>
    <w:p>
      <w:r>
        <w:t>Ebbravo Eu...non clamori ma idee. "Oltre il circo della paura, l'inesorabile declino del terrorismo" https://t.co/IhNz6do0Tb</w:t>
      </w:r>
    </w:p>
    <w:p>
      <w:r>
        <w:rPr>
          <w:b/>
          <w:u w:val="single"/>
        </w:rPr>
        <w:t>216482</w:t>
      </w:r>
    </w:p>
    <w:p>
      <w:r>
        <w:t>@matteosalvinimi @mattino5 mattè chiedilo ai rom che non hanno un cazzo da fare... NOI LAVORIAMO</w:t>
      </w:r>
    </w:p>
    <w:p>
      <w:r>
        <w:rPr>
          <w:b/>
          <w:u w:val="single"/>
        </w:rPr>
        <w:t>216483</w:t>
      </w:r>
    </w:p>
    <w:p>
      <w:r>
        <w:t>Gruppo di nomadi aggredisce addetto alla vigilanza del supermercato https://t.co/5fEVVJMyDK</w:t>
      </w:r>
    </w:p>
    <w:p>
      <w:r>
        <w:rPr>
          <w:b/>
          <w:u w:val="single"/>
        </w:rPr>
        <w:t>216484</w:t>
      </w:r>
    </w:p>
    <w:p>
      <w:r>
        <w:t>@PortaKittePare x come dici te anche indagini sull‘ideologia degli estremisti islamici è illegittima</w:t>
      </w:r>
    </w:p>
    <w:p>
      <w:r>
        <w:rPr>
          <w:b/>
          <w:u w:val="single"/>
        </w:rPr>
        <w:t>216485</w:t>
      </w:r>
    </w:p>
    <w:p>
      <w:r>
        <w:t>#QuintaColonnama se è assodato che i rom, zingari, vengono in ITALIA x rubare, perché li fanno parlare? Un buchetto in fronte e via.</w:t>
      </w:r>
    </w:p>
    <w:p>
      <w:r>
        <w:rPr>
          <w:b/>
          <w:u w:val="single"/>
        </w:rPr>
        <w:t>216486</w:t>
      </w:r>
    </w:p>
    <w:p>
      <w:r>
        <w:t>#QuintaColonna in #Italia 180mila #rom di cui 90mila senza passaporto!</w:t>
        <w:br/>
        <w:t>Beh?!? Espulsione immediata!</w:t>
      </w:r>
    </w:p>
    <w:p>
      <w:r>
        <w:rPr>
          <w:b/>
          <w:u w:val="single"/>
        </w:rPr>
        <w:t>216487</w:t>
      </w:r>
    </w:p>
    <w:p>
      <w:r>
        <w:t>Di ciò che dice il rom approvo solo ke dice IL SINDACO Raggi. La Boldrina apprezzerà tutto il resto 😁#QuintaColonna</w:t>
      </w:r>
    </w:p>
    <w:p>
      <w:r>
        <w:rPr>
          <w:b/>
          <w:u w:val="single"/>
        </w:rPr>
        <w:t>216488</w:t>
      </w:r>
    </w:p>
    <w:p>
      <w:r>
        <w:t>Gb: nuove barriere antiterrorismo al castello di Windsor</w:t>
        <w:br/>
        <w:t>Per il cambio della guardia, tradizionale meta per turisti</w:t>
      </w:r>
    </w:p>
    <w:p>
      <w:r>
        <w:rPr>
          <w:b/>
          <w:u w:val="single"/>
        </w:rPr>
        <w:t>216489</w:t>
      </w:r>
    </w:p>
    <w:p>
      <w:r>
        <w:t>#Sulle quote dei migranti e la solidarietà europea lo spirito di Roma è già finito #Sulle #quote #dei ... https://t.co/rXFcbbHJPW</w:t>
      </w:r>
    </w:p>
    <w:p>
      <w:r>
        <w:rPr>
          <w:b/>
          <w:u w:val="single"/>
        </w:rPr>
        <w:t>216490</w:t>
      </w:r>
    </w:p>
    <w:p>
      <w:r>
        <w:t>Rula é il volto dell' islam impastato al progressismo occidentale..la negazione della verità, pericolosa mistificatrice #portaaporta</w:t>
      </w:r>
    </w:p>
    <w:p>
      <w:r>
        <w:rPr>
          <w:b/>
          <w:u w:val="single"/>
        </w:rPr>
        <w:t>216491</w:t>
      </w:r>
    </w:p>
    <w:p>
      <w:r>
        <w:t>Roma: la questione dei campi rom arriva alle battute finali? https://t.co/4gX4qdyBW6</w:t>
      </w:r>
    </w:p>
    <w:p>
      <w:r>
        <w:rPr>
          <w:b/>
          <w:u w:val="single"/>
        </w:rPr>
        <w:t>216492</w:t>
      </w:r>
    </w:p>
    <w:p>
      <w:r>
        <w:t>Come fermare l'invasione  @profughi?</w:t>
        <w:br/>
        <w:t>Cacciando il governo cattocomunista, che ci sta privando della nostra etnia e ci inimicizza con l'EU!</w:t>
      </w:r>
    </w:p>
    <w:p>
      <w:r>
        <w:rPr>
          <w:b/>
          <w:u w:val="single"/>
        </w:rPr>
        <w:t>216493</w:t>
      </w:r>
    </w:p>
    <w:p>
      <w:r>
        <w:t>Basta immigrati anche per evitare che figli degli stranieri già in Italia da tempo si trovino a ripetere la rovina delle periferie francesi</w:t>
      </w:r>
    </w:p>
    <w:p>
      <w:r>
        <w:rPr>
          <w:b/>
          <w:u w:val="single"/>
        </w:rPr>
        <w:t>216494</w:t>
      </w:r>
    </w:p>
    <w:p>
      <w:r>
        <w:t>i vertici internazionali sono solo parate. gli "accordi" sull'ambiente di parigi vanificati da trump..quelli di roma sui migranti da vienna</w:t>
      </w:r>
    </w:p>
    <w:p>
      <w:r>
        <w:rPr>
          <w:b/>
          <w:u w:val="single"/>
        </w:rPr>
        <w:t>216495</w:t>
      </w:r>
    </w:p>
    <w:p>
      <w:r>
        <w:t>L'Italia approva la legge che vieta il respingimento dei minori stranieri non accompagnati - TPI https://t.co/l5bLRFWn1K</w:t>
      </w:r>
    </w:p>
    <w:p>
      <w:r>
        <w:rPr>
          <w:b/>
          <w:u w:val="single"/>
        </w:rPr>
        <w:t>216496</w:t>
      </w:r>
    </w:p>
    <w:p>
      <w:r>
        <w:t xml:space="preserve">I migranti vorranno anche andare all'estero ma sono gli stessi paesi esteri che non li vogliono. </w:t>
        <w:br/>
        <w:t>#GABBIAOPEN https://t.co/rn3kYN9zlt</w:t>
      </w:r>
    </w:p>
    <w:p>
      <w:r>
        <w:rPr>
          <w:b/>
          <w:u w:val="single"/>
        </w:rPr>
        <w:t>216497</w:t>
      </w:r>
    </w:p>
    <w:p>
      <w:r>
        <w:t>@AlexRay696 @arcobalenietnei anche nel Canada di Justin Trudeau immigrati musulmani in abbondanza peggio dell'UE unica difesa Trump reggerà?</w:t>
      </w:r>
    </w:p>
    <w:p>
      <w:r>
        <w:rPr>
          <w:b/>
          <w:u w:val="single"/>
        </w:rPr>
        <w:t>216498</w:t>
      </w:r>
    </w:p>
    <w:p>
      <w:r>
        <w:t>►Onu a Italia:"Smantellare campi rom e fornire ai nomadi abitazioni"</w:t>
        <w:br/>
        <w:t>►Terremoto, Germania e altri 5 Paesi chiedono di diminuire gli aiuti</w:t>
      </w:r>
    </w:p>
    <w:p>
      <w:r>
        <w:rPr>
          <w:b/>
          <w:u w:val="single"/>
        </w:rPr>
        <w:t>216499</w:t>
      </w:r>
    </w:p>
    <w:p>
      <w:r>
        <w:t>@FaticoniPiero La Meloni pensava che i media dicessero ?😄😄😄 Come i terroristi ? Tutti malati mentali 😄😄😄</w:t>
      </w:r>
    </w:p>
    <w:p>
      <w:r>
        <w:rPr>
          <w:b/>
          <w:u w:val="single"/>
        </w:rPr>
        <w:t>216500</w:t>
      </w:r>
    </w:p>
    <w:p>
      <w:r>
        <w:t>#terrorismo #venezia In un appartamento vicino alla Fenice il centro di preghiera clandestino. Lì si preparavano con allentamenti e video</w:t>
      </w:r>
    </w:p>
    <w:p>
      <w:r>
        <w:rPr>
          <w:b/>
          <w:u w:val="single"/>
        </w:rPr>
        <w:t>216501</w:t>
      </w:r>
    </w:p>
    <w:p>
      <w:r>
        <w:t>Jihadisti d'Italia, tutti i numeri e le operazioni antiterrorismo https://t.co/VTyCuKgXwi via @repubblica</w:t>
      </w:r>
    </w:p>
    <w:p>
      <w:r>
        <w:rPr>
          <w:b/>
          <w:u w:val="single"/>
        </w:rPr>
        <w:t>216502</w:t>
      </w:r>
    </w:p>
    <w:p>
      <w:r>
        <w:t>@HeldGabriela @danilosantini65 @theresa_may gli renderanno la vita molto.....molto complicata.subiranno atti terroristici per questo.</w:t>
      </w:r>
    </w:p>
    <w:p>
      <w:r>
        <w:rPr>
          <w:b/>
          <w:u w:val="single"/>
        </w:rPr>
        <w:t>216503</w:t>
      </w:r>
    </w:p>
    <w:p>
      <w:r>
        <w:t>Ok Camera alla legge sui minori stranieri non accompagnati https://t.co/4acWLpp9j3 @NOIAW @Donne_nel_Mondo @fucsiaUSA @FrancescaLaMar</w:t>
      </w:r>
    </w:p>
    <w:p>
      <w:r>
        <w:rPr>
          <w:b/>
          <w:u w:val="single"/>
        </w:rPr>
        <w:t>216504</w:t>
      </w:r>
    </w:p>
    <w:p>
      <w:r>
        <w:t>Grazie ai compagni comunisti ansiosi di riempirsi le tasche hanno portato terroristi e morte poi soldi per... https://t.co/GCaEUHYqXH</w:t>
      </w:r>
    </w:p>
    <w:p>
      <w:r>
        <w:rPr>
          <w:b/>
          <w:u w:val="single"/>
        </w:rPr>
        <w:t>216505</w:t>
      </w:r>
    </w:p>
    <w:p>
      <w:r>
        <w:t>L’Inghilterra avverte l’Italia: “Centinaia di terroristi Isis stanno arrivando con i profughi” https://t.co/XEtuaJuNZ7</w:t>
      </w:r>
    </w:p>
    <w:p>
      <w:r>
        <w:rPr>
          <w:b/>
          <w:u w:val="single"/>
        </w:rPr>
        <w:t>216506</w:t>
      </w:r>
    </w:p>
    <w:p>
      <w:r>
        <w:t>VoxNews: Assessore PD fonda ONG che aiuta profughi a fare ricorso a spese nostre: Da una ricerca condotta dall… https://t.co/air5i2u5Er</w:t>
      </w:r>
    </w:p>
    <w:p>
      <w:r>
        <w:rPr>
          <w:b/>
          <w:u w:val="single"/>
        </w:rPr>
        <w:t>216507</w:t>
      </w:r>
    </w:p>
    <w:p>
      <w:r>
        <w:t>Vaticano @Pontifex Quando la #lobby ha finalità #sociali pro #immigrazione vs #Trump @Assorel @FurioGarbagnati @repubblica @tonimuzifalconi https://t.co/oeJECKRgua</w:t>
      </w:r>
    </w:p>
    <w:p>
      <w:r>
        <w:rPr>
          <w:b/>
          <w:u w:val="single"/>
        </w:rPr>
        <w:t>216508</w:t>
      </w:r>
    </w:p>
    <w:p>
      <w:r>
        <w:t>Torino, sequestro di 2 milioni di euro ai nomadi Per il fisco erano nullatenenti ma grazie alle attività ... https://t.co/oWq0sqVjL2 https://t.co/MEPziSCpkE</w:t>
      </w:r>
    </w:p>
    <w:p>
      <w:r>
        <w:rPr>
          <w:b/>
          <w:u w:val="single"/>
        </w:rPr>
        <w:t>216509</w:t>
      </w:r>
    </w:p>
    <w:p>
      <w:r>
        <w:t>#Venezia anche San Marco era nel mirino dei terroristi - #Venezia, #anche #San #Marco #era #nel #mirino #dei ... https://t.co/Q02mAAabbt</w:t>
      </w:r>
    </w:p>
    <w:p>
      <w:r>
        <w:rPr>
          <w:b/>
          <w:u w:val="single"/>
        </w:rPr>
        <w:t>216510</w:t>
      </w:r>
    </w:p>
    <w:p>
      <w:r>
        <w:t>@fattoquotidiano Che piaccia o no questa è  la verità dei musulmani anche integrati :"se gli danno l'ordine in nome #di Allah obbediscono punto"...</w:t>
      </w:r>
    </w:p>
    <w:p>
      <w:r>
        <w:rPr>
          <w:b/>
          <w:u w:val="single"/>
        </w:rPr>
        <w:t>216511</w:t>
      </w:r>
    </w:p>
    <w:p>
      <w:r>
        <w:t>@Norni2L @Fabio_p4c @silvanhoe @metaanto Nonne ho certezza, ma mi pare che ci sia qualche banca islamica (Roma?)</w:t>
      </w:r>
    </w:p>
    <w:p>
      <w:r>
        <w:rPr>
          <w:b/>
          <w:u w:val="single"/>
        </w:rPr>
        <w:t>216512</w:t>
      </w:r>
    </w:p>
    <w:p>
      <w:r>
        <w:t>Roma, M5s boccia la proposta di delibera per chiudere i campi rom. La rabbia di Giorgia Meloni</w:t>
        <w:br/>
        <w:t>https://t.co/uRQrWz9cww</w:t>
      </w:r>
    </w:p>
    <w:p>
      <w:r>
        <w:rPr>
          <w:b/>
          <w:u w:val="single"/>
        </w:rPr>
        <w:t>216513</w:t>
      </w:r>
    </w:p>
    <w:p>
      <w:r>
        <w:t>Ma chiudiamoli sti cazzo di campi rom.....!!! https://t.co/kyfwgIPS2c</w:t>
      </w:r>
    </w:p>
    <w:p>
      <w:r>
        <w:rPr>
          <w:b/>
          <w:u w:val="single"/>
        </w:rPr>
        <w:t>216514</w:t>
      </w:r>
    </w:p>
    <w:p>
      <w:r>
        <w:t>#ItaliaSicura #ONSCI “Violenza insopportabile Bisogna far conoscere anche l’islam… https://t.co/q6eB43YTQk</w:t>
      </w:r>
    </w:p>
    <w:p>
      <w:r>
        <w:rPr>
          <w:b/>
          <w:u w:val="single"/>
        </w:rPr>
        <w:t>216515</w:t>
      </w:r>
    </w:p>
    <w:p>
      <w:r>
        <w:t>Architettura tessile come risposta alla temporaneità degli alloggi per immigrati https://t.co/awT3CzwOFs https://t.co/RGsFytZQbR</w:t>
      </w:r>
    </w:p>
    <w:p>
      <w:r>
        <w:rPr>
          <w:b/>
          <w:u w:val="single"/>
        </w:rPr>
        <w:t>216516</w:t>
      </w:r>
    </w:p>
    <w:p>
      <w:r>
        <w:t>@ACarriero0 @01976Debora @LNVeneta2punto0 @c_appendino Lo dici a un sindaco che non sgombera il campo rom nemmeno dopo una sentenza del tribunale?</w:t>
      </w:r>
    </w:p>
    <w:p>
      <w:r>
        <w:rPr>
          <w:b/>
          <w:u w:val="single"/>
        </w:rPr>
        <w:t>216517</w:t>
      </w:r>
    </w:p>
    <w:p>
      <w:r>
        <w:t>@adling64 @dellorco85 @Vituzzo_Zuccone Ma forse no se retwitti immigrato ha fatto,  immigrato ha uccido come se lo stesso reato commesso da un italiano fosse meno grave!🤔🤔🙄😳😳😳😱😱😱😱</w:t>
      </w:r>
    </w:p>
    <w:p>
      <w:r>
        <w:rPr>
          <w:b/>
          <w:u w:val="single"/>
        </w:rPr>
        <w:t>216518</w:t>
      </w:r>
    </w:p>
    <w:p>
      <w:r>
        <w:t>*** Novara News *** Ancora nomadi accampati a Cerano</w:t>
        <w:br/>
        <w:br/>
        <w:t>leggi tutto... https://t.co/7oWCBjtmkU</w:t>
      </w:r>
    </w:p>
    <w:p>
      <w:r>
        <w:rPr>
          <w:b/>
          <w:u w:val="single"/>
        </w:rPr>
        <w:t>216519</w:t>
      </w:r>
    </w:p>
    <w:p>
      <w:r>
        <w:t>@lauraboldrini com'e' la storia che i #migranti si ammalano quando arrivano in Italia? https://t.co/Ou7BFVfgAU  #stopinvasione</w:t>
      </w:r>
    </w:p>
    <w:p>
      <w:r>
        <w:rPr>
          <w:b/>
          <w:u w:val="single"/>
        </w:rPr>
        <w:t>216520</w:t>
      </w:r>
    </w:p>
    <w:p>
      <w:r>
        <w:t>La sinistra non sfratta i nomadi: «Tornerebbero» https://t.co/gI2BMeHSbq #Milano</w:t>
      </w:r>
    </w:p>
    <w:p>
      <w:r>
        <w:rPr>
          <w:b/>
          <w:u w:val="single"/>
        </w:rPr>
        <w:t>216521</w:t>
      </w:r>
    </w:p>
    <w:p>
      <w:r>
        <w:t>Il Giornale: La sinistra non sfratta i nomadi: «Tornerebbero» https://t.co/kMW03lEjGb #milano rt Notizie_Milano</w:t>
      </w:r>
    </w:p>
    <w:p>
      <w:r>
        <w:rPr>
          <w:b/>
          <w:u w:val="single"/>
        </w:rPr>
        <w:t>216522</w:t>
      </w:r>
    </w:p>
    <w:p>
      <w:r>
        <w:t>#LeIene stasera domenica 2 aprile: multe a Milano e proprietà occupate dai rom a Lecce https://t.co/EdTH7voMus https://t.co/BRfcv2rRZJ</w:t>
      </w:r>
    </w:p>
    <w:p>
      <w:r>
        <w:rPr>
          <w:b/>
          <w:u w:val="single"/>
        </w:rPr>
        <w:t>216523</w:t>
      </w:r>
    </w:p>
    <w:p>
      <w:r>
        <w:t>I rom che madama appendino non sgombra neanche dopo sentenze di tribunale per disastro ambientale! https://t.co/xGrPurPshQ</w:t>
      </w:r>
    </w:p>
    <w:p>
      <w:r>
        <w:rPr>
          <w:b/>
          <w:u w:val="single"/>
        </w:rPr>
        <w:t>216524</w:t>
      </w:r>
    </w:p>
    <w:p>
      <w:r>
        <w:t>Io non credo che il miliardo di Musulmani siano tutti terroristi e fondamentalisti. No, non lo credo proprio. E... https://t.co/MrIGOFv0T7</w:t>
      </w:r>
    </w:p>
    <w:p>
      <w:r>
        <w:rPr>
          <w:b/>
          <w:u w:val="single"/>
        </w:rPr>
        <w:t>216525</w:t>
      </w:r>
    </w:p>
    <w:p>
      <w:r>
        <w:t>@marcocarezzano  bambini rom di otto anni felici di prostituirsi anche con persone anziane</w:t>
      </w:r>
    </w:p>
    <w:p>
      <w:r>
        <w:rPr>
          <w:b/>
          <w:u w:val="single"/>
        </w:rPr>
        <w:t>216526</w:t>
      </w:r>
    </w:p>
    <w:p>
      <w:r>
        <w:t>Vabe dai, non ti preoccupare passa tutto. Consiglio acqua e zucchero, forse è una carenza di energia #rom #LeIene https://t.co/3JDWbtPMZ4</w:t>
      </w:r>
    </w:p>
    <w:p>
      <w:r>
        <w:rPr>
          <w:b/>
          <w:u w:val="single"/>
        </w:rPr>
        <w:t>216527</w:t>
      </w:r>
    </w:p>
    <w:p>
      <w:r>
        <w:t>Londra-Teheran in bici ’Islam non è fanatismo" https://t.co/6KqZATs6Tr #incredibile ovunque pressione dai media &amp;lt;quanto e' buono l'islam&amp;gt; #</w:t>
      </w:r>
    </w:p>
    <w:p>
      <w:r>
        <w:rPr>
          <w:b/>
          <w:u w:val="single"/>
        </w:rPr>
        <w:t>216528</w:t>
      </w:r>
    </w:p>
    <w:p>
      <w:r>
        <w:t>Bomba alla metro a San Pietroburgo, Putin: "Non escludo il terrorismo"... https://t.co/2bnWjrzMBd</w:t>
      </w:r>
    </w:p>
    <w:p>
      <w:r>
        <w:rPr>
          <w:b/>
          <w:u w:val="single"/>
        </w:rPr>
        <w:t>216529</w:t>
      </w:r>
    </w:p>
    <w:p>
      <w:r>
        <w:t>Municipio XV, Mocci (LM): Campo rom, Giunta Raggi rispetti voto Consiglio... #news #Roma https://t.co/vAZTMFPtzD</w:t>
      </w:r>
    </w:p>
    <w:p>
      <w:r>
        <w:rPr>
          <w:b/>
          <w:u w:val="single"/>
        </w:rPr>
        <w:t>216530</w:t>
      </w:r>
    </w:p>
    <w:p>
      <w:r>
        <w:t>Italia@sottoinchiesta con @manufalcetti su@radio1rai #terrorismo #SanPietroburgo https://t.co/IDHk369ePG</w:t>
      </w:r>
    </w:p>
    <w:p>
      <w:r>
        <w:rPr>
          <w:b/>
          <w:u w:val="single"/>
        </w:rPr>
        <w:t>216531</w:t>
      </w:r>
    </w:p>
    <w:p>
      <w:r>
        <w:t>Molto tempo fa Putin diceva che il terrorismo islamista era in espansione.</w:t>
        <w:br/>
        <w:t>La grande scoperta: ora ci credono tutti!</w:t>
      </w:r>
    </w:p>
    <w:p>
      <w:r>
        <w:rPr>
          <w:b/>
          <w:u w:val="single"/>
        </w:rPr>
        <w:t>216532</w:t>
      </w:r>
    </w:p>
    <w:p>
      <w:r>
        <w:t>Sarà un caso che è stata colpita la città + "occidentale" della Russia? #sanpietroburgo è civiltà che da fastidio all'inciviltá terroristica</w:t>
      </w:r>
    </w:p>
    <w:p>
      <w:r>
        <w:rPr>
          <w:b/>
          <w:u w:val="single"/>
        </w:rPr>
        <w:t>216533</w:t>
      </w:r>
    </w:p>
    <w:p>
      <w:r>
        <w:t>Retweeted Giorgio Cremaschi (@CremaschiG):</w:t>
        <w:br/>
        <w:br/>
        <w:t>Solidarietà a popolo #Russia ancora colpito da #terrorismo .... https://t.co/CDK67P2lty</w:t>
      </w:r>
    </w:p>
    <w:p>
      <w:r>
        <w:rPr>
          <w:b/>
          <w:u w:val="single"/>
        </w:rPr>
        <w:t>216534</w:t>
      </w:r>
    </w:p>
    <w:p>
      <w:r>
        <w:t>Milano, polizia arresta ladri rom e sgombera il loro camper: la gente applaude https://t.co/OUn9GvNteF</w:t>
      </w:r>
    </w:p>
    <w:p>
      <w:r>
        <w:rPr>
          <w:b/>
          <w:u w:val="single"/>
        </w:rPr>
        <w:t>216535</w:t>
      </w:r>
    </w:p>
    <w:p>
      <w:r>
        <w:t>I rom hanno milioni di euro all’estero. Ma in Italia vivono grazie a... https://t.co/iaOb44kCZh</w:t>
      </w:r>
    </w:p>
    <w:p>
      <w:r>
        <w:rPr>
          <w:b/>
          <w:u w:val="single"/>
        </w:rPr>
        <w:t>216536</w:t>
      </w:r>
    </w:p>
    <w:p>
      <w:r>
        <w:t>Questi bastardi terroristi non ci fanno cambiare la nostra vita. Ci vediamo il derby a San Pietroburgo e alcuni saranno presenti in Curva</w:t>
      </w:r>
    </w:p>
    <w:p>
      <w:r>
        <w:rPr>
          <w:b/>
          <w:u w:val="single"/>
        </w:rPr>
        <w:t>216537</w:t>
      </w:r>
    </w:p>
    <w:p>
      <w:r>
        <w:t>#Mylifeproject - Roma 7/04 h11 @RegioneLazio lancio prima app per minori stranieri #msna @nzingaretti @comuni_anci https://t.co/YQxNGPtoya https://t.co/8sy0LMzpP8</w:t>
      </w:r>
    </w:p>
    <w:p>
      <w:r>
        <w:rPr>
          <w:b/>
          <w:u w:val="single"/>
        </w:rPr>
        <w:t>216538</w:t>
      </w:r>
    </w:p>
    <w:p>
      <w:r>
        <w:t>Borse Ue caute sulla minaccia terroristica. Banche nel mirino a Milano https://t.co/0Ke0SbzI6B via @repubblica</w:t>
      </w:r>
    </w:p>
    <w:p>
      <w:r>
        <w:rPr>
          <w:b/>
          <w:u w:val="single"/>
        </w:rPr>
        <w:t>216539</w:t>
      </w:r>
    </w:p>
    <w:p>
      <w:r>
        <w:t>Il terrorismo non è un nemico che si sconfigge con i bombardamenti. Dopo Bush, lo dovrebbe aver capito anche Putin. O no?</w:t>
      </w:r>
    </w:p>
    <w:p>
      <w:r>
        <w:rPr>
          <w:b/>
          <w:u w:val="single"/>
        </w:rPr>
        <w:t>216540</w:t>
      </w:r>
    </w:p>
    <w:p>
      <w:r>
        <w:t>vedete bene a cosa è servito importare forzatamente immigrati stranieri</w:t>
        <w:br/>
        <w:t>a farci diventare tutti schiavi https://t.co/jC87ZJHBRi</w:t>
      </w:r>
    </w:p>
    <w:p>
      <w:r>
        <w:rPr>
          <w:b/>
          <w:u w:val="single"/>
        </w:rPr>
        <w:t>216541</w:t>
      </w:r>
    </w:p>
    <w:p>
      <w:r>
        <w:t>@AndreaOrlandosp Avanti a tutti gli immigrati: cambiamo l'ossatura d'Europa, mai voltarsi indietro e vedere dove avete sbagliato? E i voti chi ve li darà?</w:t>
      </w:r>
    </w:p>
    <w:p>
      <w:r>
        <w:rPr>
          <w:b/>
          <w:u w:val="single"/>
        </w:rPr>
        <w:t>216542</w:t>
      </w:r>
    </w:p>
    <w:p>
      <w:r>
        <w:t>@EffeF61 @Linus2k Sì, frequento dei musulmani e quindi?! Visto che non possono anche pregare a casa non hanno diritto di riunirsi?!</w:t>
      </w:r>
    </w:p>
    <w:p>
      <w:r>
        <w:rPr>
          <w:b/>
          <w:u w:val="single"/>
        </w:rPr>
        <w:t>216543</w:t>
      </w:r>
    </w:p>
    <w:p>
      <w:r>
        <w:t>@hardcorejudas "A decidere se Assad è un dittatore sarà il popolo siriano". Settecentomila morti e 12 milioni di profughi dopo...</w:t>
      </w:r>
    </w:p>
    <w:p>
      <w:r>
        <w:rPr>
          <w:b/>
          <w:u w:val="single"/>
        </w:rPr>
        <w:t>216544</w:t>
      </w:r>
    </w:p>
    <w:p>
      <w:r>
        <w:t>#roma "Ottomila firme contro il campo rom a Roma Nord: #campidoglio ascolti territorio" https://t.co/gAWSBsjQX9 #notizie</w:t>
      </w:r>
    </w:p>
    <w:p>
      <w:r>
        <w:rPr>
          <w:b/>
          <w:u w:val="single"/>
        </w:rPr>
        <w:t>216545</w:t>
      </w:r>
    </w:p>
    <w:p>
      <w:r>
        <w:t>Basta buonismo | Il designer circondato da nove ladre rom tutte incinte: colpo sventato - Corriere.it https://t.co/AKErGpwzcB</w:t>
      </w:r>
    </w:p>
    <w:p>
      <w:r>
        <w:rPr>
          <w:b/>
          <w:u w:val="single"/>
        </w:rPr>
        <w:t>216546</w:t>
      </w:r>
    </w:p>
    <w:p>
      <w:r>
        <w:t>@CorriereCitta i rom di Castel romano in più occasioni hanno provocato incidente con sassi ostacoli e altro. Anche questa volta? @SULPLROMA</w:t>
      </w:r>
    </w:p>
    <w:p>
      <w:r>
        <w:rPr>
          <w:b/>
          <w:u w:val="single"/>
        </w:rPr>
        <w:t>216547</w:t>
      </w:r>
    </w:p>
    <w:p>
      <w:r>
        <w:t>#Milano il designer circondato da nove ladre rom tutte incinte colpo sventato #Milano, #il #designer ... https://t.co/LKQXIehFhl</w:t>
      </w:r>
    </w:p>
    <w:p>
      <w:r>
        <w:rPr>
          <w:b/>
          <w:u w:val="single"/>
        </w:rPr>
        <w:t>216548</w:t>
      </w:r>
    </w:p>
    <w:p>
      <w:r>
        <w:t>Espianto di organi ai terroristi in carcere:</w:t>
        <w:br/>
        <w:t>Un caso di bene di pubblica utilità!</w:t>
        <w:br/>
        <w:t>Anziché prendere vite da terrorista, donarle da donatore.</w:t>
      </w:r>
    </w:p>
    <w:p>
      <w:r>
        <w:rPr>
          <w:b/>
          <w:u w:val="single"/>
        </w:rPr>
        <w:t>216549</w:t>
      </w:r>
    </w:p>
    <w:p>
      <w:r>
        <w:t>L'immigrat inserito nella nostra società è uno spot continuo all'islam</w:t>
        <w:br/>
        <w:t>Come potremmo conoscerli se restassero a casa loro</w:t>
        <w:br/>
        <w:t>Contaminazioneglob https://t.co/LoSwdDz6Z2</w:t>
      </w:r>
    </w:p>
    <w:p>
      <w:r>
        <w:rPr>
          <w:b/>
          <w:u w:val="single"/>
        </w:rPr>
        <w:t>216550</w:t>
      </w:r>
    </w:p>
    <w:p>
      <w:r>
        <w:t>Ai rom andrebbero tolti i figli minori ,non al popolo italiano. I figli della nostra gente non devono essere tolti, ma aiutati a crescere.</w:t>
      </w:r>
    </w:p>
    <w:p>
      <w:r>
        <w:rPr>
          <w:b/>
          <w:u w:val="single"/>
        </w:rPr>
        <w:t>216551</w:t>
      </w:r>
    </w:p>
    <w:p>
      <w:r>
        <w:t>@COISPpolizia @ilgiornale Dovrebbero sterilizzarlo tutti i rom</w:t>
      </w:r>
    </w:p>
    <w:p>
      <w:r>
        <w:rPr>
          <w:b/>
          <w:u w:val="single"/>
        </w:rPr>
        <w:t>216552</w:t>
      </w:r>
    </w:p>
    <w:p>
      <w:r>
        <w:t>Oddio!! 😲 il corriere ha scritto #rom #ladre nella stessa frase! I benpensanti li sbraneranno!</w:t>
        <w:br/>
        <w:t>https://t.co/Ht8JX3hJlo</w:t>
      </w:r>
    </w:p>
    <w:p>
      <w:r>
        <w:rPr>
          <w:b/>
          <w:u w:val="single"/>
        </w:rPr>
        <w:t>216553</w:t>
      </w:r>
    </w:p>
    <w:p>
      <w:r>
        <w:t>Roma, campi nomadi dappertutto. Persino sottoterra a Trastevere https://t.co/UokmR7igp9</w:t>
      </w:r>
    </w:p>
    <w:p>
      <w:r>
        <w:rPr>
          <w:b/>
          <w:u w:val="single"/>
        </w:rPr>
        <w:t>216554</w:t>
      </w:r>
    </w:p>
    <w:p>
      <w:r>
        <w:t>@tagadala7 molti si amnantano di modernità, senza conoscere l'ABC della Spiritualità, è per questo che la Boldrini mette il velo islamico</w:t>
      </w:r>
    </w:p>
    <w:p>
      <w:r>
        <w:rPr>
          <w:b/>
          <w:u w:val="single"/>
        </w:rPr>
        <w:t>216555</w:t>
      </w:r>
    </w:p>
    <w:p>
      <w:r>
        <w:t>Metro di Milano, ladre rom accerchiano designer: erano tutte incinte https://t.co/raEyu45fFn</w:t>
      </w:r>
    </w:p>
    <w:p>
      <w:r>
        <w:rPr>
          <w:b/>
          <w:u w:val="single"/>
        </w:rPr>
        <w:t>216556</w:t>
      </w:r>
    </w:p>
    <w:p>
      <w:r>
        <w:t>#europasimostra Barbara Altomonte, il percorso della mostra x discutere di Europa #diritti #democrazia #migranti https://t.co/fcXmFTEhVO</w:t>
      </w:r>
    </w:p>
    <w:p>
      <w:r>
        <w:rPr>
          <w:b/>
          <w:u w:val="single"/>
        </w:rPr>
        <w:t>216557</w:t>
      </w:r>
    </w:p>
    <w:p>
      <w:r>
        <w:t>A Gropparello #piacenza l'accoglienza funziona grazie alla generosità di tanti residenti... #profughi Gropparello https://t.co/PahAk3RMva</w:t>
      </w:r>
    </w:p>
    <w:p>
      <w:r>
        <w:rPr>
          <w:b/>
          <w:u w:val="single"/>
        </w:rPr>
        <w:t>216558</w:t>
      </w:r>
    </w:p>
    <w:p>
      <w:r>
        <w:t>@valerio_cuccuru Avendo una lunga storia di attentati di matrice islamica es. Cecenia/Cecenia (scuola di Beslan, teatro di Mosca) non sarei tr spregiudicato</w:t>
      </w:r>
    </w:p>
    <w:p>
      <w:r>
        <w:rPr>
          <w:b/>
          <w:u w:val="single"/>
        </w:rPr>
        <w:t>216559</w:t>
      </w:r>
    </w:p>
    <w:p>
      <w:r>
        <w:t>#piazzapulita adesso si passa alla propaganda islamica. Dove sono le femministe? 😁😁😁 tra pochi anni entrerà in vigore la sharia</w:t>
      </w:r>
    </w:p>
    <w:p>
      <w:r>
        <w:rPr>
          <w:b/>
          <w:u w:val="single"/>
        </w:rPr>
        <w:t>216560</w:t>
      </w:r>
    </w:p>
    <w:p>
      <w:r>
        <w:t>Medico terrorista .... si commenta da solo! https://t.co/AedaOePGo8</w:t>
      </w:r>
    </w:p>
    <w:p>
      <w:r>
        <w:rPr>
          <w:b/>
          <w:u w:val="single"/>
        </w:rPr>
        <w:t>216561</w:t>
      </w:r>
    </w:p>
    <w:p>
      <w:r>
        <w:t>Nel Lazio (e in particolare a Roma) vivono ben 5721 rom nelle 20 baraccopoli formali https://t.co/Fojd6QFn7k</w:t>
      </w:r>
    </w:p>
    <w:p>
      <w:r>
        <w:rPr>
          <w:b/>
          <w:u w:val="single"/>
        </w:rPr>
        <w:t>216562</w:t>
      </w:r>
    </w:p>
    <w:p>
      <w:r>
        <w:t xml:space="preserve">Con l'attacco alla #Siria, #Trump ha scelto di stare con i terroristi | https://t.co/vlQ60t3FOZ </w:t>
        <w:br/>
        <w:br/>
        <w:t>https://t.co/uJrT4HnCEm</w:t>
      </w:r>
    </w:p>
    <w:p>
      <w:r>
        <w:rPr>
          <w:b/>
          <w:u w:val="single"/>
        </w:rPr>
        <w:t>216563</w:t>
      </w:r>
    </w:p>
    <w:p>
      <w:r>
        <w:t>Giornata internazionale rom e sinti, inclusione ancora lontana: “Nel 2016 si è rischiato… https://t.co/1IpgSh0p6W</w:t>
      </w:r>
    </w:p>
    <w:p>
      <w:r>
        <w:rPr>
          <w:b/>
          <w:u w:val="single"/>
        </w:rPr>
        <w:t>216564</w:t>
      </w:r>
    </w:p>
    <w:p>
      <w:r>
        <w:t>leggi speciali x i rom https://t.co/l2VduVXvWj</w:t>
      </w:r>
    </w:p>
    <w:p>
      <w:r>
        <w:rPr>
          <w:b/>
          <w:u w:val="single"/>
        </w:rPr>
        <w:t>216565</w:t>
      </w:r>
    </w:p>
    <w:p>
      <w:r>
        <w:t xml:space="preserve">I padroni della guerra non dormono mai </w:t>
        <w:br/>
        <w:t>#Trump #Putin #terrorism</w:t>
      </w:r>
    </w:p>
    <w:p>
      <w:r>
        <w:rPr>
          <w:b/>
          <w:u w:val="single"/>
        </w:rPr>
        <w:t>216566</w:t>
      </w:r>
    </w:p>
    <w:p>
      <w:r>
        <w:t>@nozze89 @MLZanese Che poi non erano bombe di Assad, ma un attentato esca fatto dai terroristi</w:t>
      </w:r>
    </w:p>
    <w:p>
      <w:r>
        <w:rPr>
          <w:b/>
          <w:u w:val="single"/>
        </w:rPr>
        <w:t>216567</w:t>
      </w:r>
    </w:p>
    <w:p>
      <w:r>
        <w:t>I rom presenti in Italia al 2016 si mantengono all’interno di un’ampia e controversa forbice compresa tra le 120.000 e le 180.00 unità.</w:t>
      </w:r>
    </w:p>
    <w:p>
      <w:r>
        <w:rPr>
          <w:b/>
          <w:u w:val="single"/>
        </w:rPr>
        <w:t>216568</w:t>
      </w:r>
    </w:p>
    <w:p>
      <w:r>
        <w:t>#Napoli, via alle operazioni di sgombero del campo rom di via Brecce a Poggioreale https://t.co/eeA64pZRAE @mattinodinapoli #grazie</w:t>
      </w:r>
    </w:p>
    <w:p>
      <w:r>
        <w:rPr>
          <w:b/>
          <w:u w:val="single"/>
        </w:rPr>
        <w:t>216569</w:t>
      </w:r>
    </w:p>
    <w:p>
      <w:r>
        <w:t>Ormai si usano i camion del terrore gettati a tutta velocità sulla folla! #orrore #terrorismo #stoccolma #quandofinirà https://t.co/3l0nB5OMhO</w:t>
      </w:r>
    </w:p>
    <w:p>
      <w:r>
        <w:rPr>
          <w:b/>
          <w:u w:val="single"/>
        </w:rPr>
        <w:t>216570</w:t>
      </w:r>
    </w:p>
    <w:p>
      <w:r>
        <w:t>Case popolari ai #rom: "il comune di #Milano non mantiene le promesse" @casadellacarita (Abbonati) https://t.co/95eOr0Xeol</w:t>
      </w:r>
    </w:p>
    <w:p>
      <w:r>
        <w:rPr>
          <w:b/>
          <w:u w:val="single"/>
        </w:rPr>
        <w:t>216571</w:t>
      </w:r>
    </w:p>
    <w:p>
      <w:r>
        <w:t>La trattativa con i rom della masseria pare sia fallita. Chiediamo una "pacata" mano al leader della Lega Nord,... https://t.co/Ikieo9XaX4</w:t>
      </w:r>
    </w:p>
    <w:p>
      <w:r>
        <w:rPr>
          <w:b/>
          <w:u w:val="single"/>
        </w:rPr>
        <w:t>216572</w:t>
      </w:r>
    </w:p>
    <w:p>
      <w:r>
        <w:t xml:space="preserve">@LaZanzaraR24 trovate invece i metri quadri della casa di @DAVIDPARENZO per ospitare i rom </w:t>
        <w:br/>
        <w:t>@giucruciani</w:t>
      </w:r>
    </w:p>
    <w:p>
      <w:r>
        <w:rPr>
          <w:b/>
          <w:u w:val="single"/>
        </w:rPr>
        <w:t>216573</w:t>
      </w:r>
    </w:p>
    <w:p>
      <w:r>
        <w:t>Signore le nostre preghiere per tutti i morti e i feriti del terribile attacco terroristico di Stoccolma. #Svezia #stoccolma</w:t>
      </w:r>
    </w:p>
    <w:p>
      <w:r>
        <w:rPr>
          <w:b/>
          <w:u w:val="single"/>
        </w:rPr>
        <w:t>216574</w:t>
      </w:r>
    </w:p>
    <w:p>
      <w:r>
        <w:t>VoxNews: Il terrorista della porta accanto: storia del profugo fan del PD – VIDEO: Vox Vox Segui @VoxNewsInfo https://t.co/6sOhR6Lzg7</w:t>
      </w:r>
    </w:p>
    <w:p>
      <w:r>
        <w:rPr>
          <w:b/>
          <w:u w:val="single"/>
        </w:rPr>
        <w:t>216575</w:t>
      </w:r>
    </w:p>
    <w:p>
      <w:r>
        <w:t>@MediasetTgcom24 In #Norvegia con  77 morti hanno condannato il terrorista a 21 anni.E in #Svezia con 5 morti una settimana e fuori ... Si è fatto prendere</w:t>
      </w:r>
    </w:p>
    <w:p>
      <w:r>
        <w:rPr>
          <w:b/>
          <w:u w:val="single"/>
        </w:rPr>
        <w:t>216576</w:t>
      </w:r>
    </w:p>
    <w:p>
      <w:r>
        <w:t>Le principali comunità straniere in Italia. Rapporti 2016. #BdDocumenta @ANPALServizi. @PaoloGentiloni @maudelconte  https://t.co/lCQEx1oqMB</w:t>
      </w:r>
    </w:p>
    <w:p>
      <w:r>
        <w:rPr>
          <w:b/>
          <w:u w:val="single"/>
        </w:rPr>
        <w:t>216577</w:t>
      </w:r>
    </w:p>
    <w:p>
      <w:r>
        <w:t>Le barbarie con l'imposizione della violenza per le riconversioni islamiche</w:t>
        <w:br/>
        <w:t>rischiano di fomentare odi razziali se i Media denunciano i fatt https://t.co/DkYjbGTABD</w:t>
      </w:r>
    </w:p>
    <w:p>
      <w:r>
        <w:rPr>
          <w:b/>
          <w:u w:val="single"/>
        </w:rPr>
        <w:t>216578</w:t>
      </w:r>
    </w:p>
    <w:p>
      <w:r>
        <w:t>Monza, incendio alla Bettola nel cantiere della metro: feriti nomade e due suoi figli https://t.co/3tOS5c4rND</w:t>
      </w:r>
    </w:p>
    <w:p>
      <w:r>
        <w:rPr>
          <w:b/>
          <w:u w:val="single"/>
        </w:rPr>
        <w:t>216579</w:t>
      </w:r>
    </w:p>
    <w:p>
      <w:r>
        <w:t>La fonte dei mainstream delle immagini della strage del gas è un terrorista  https://t.co/G3MVvy7fxM</w:t>
      </w:r>
    </w:p>
    <w:p>
      <w:r>
        <w:rPr>
          <w:b/>
          <w:u w:val="single"/>
        </w:rPr>
        <w:t>216580</w:t>
      </w:r>
    </w:p>
    <w:p>
      <w:r>
        <w:t>#ItaliaSicura #ONSCI Roma, campi nomadi dappertutto. Persino sottoterra a Trastevere: Tweet… https://t.co/ZR5sXmZzgg</w:t>
      </w:r>
    </w:p>
    <w:p>
      <w:r>
        <w:rPr>
          <w:b/>
          <w:u w:val="single"/>
        </w:rPr>
        <w:t>216581</w:t>
      </w:r>
    </w:p>
    <w:p>
      <w:r>
        <w:t>Allarme terrorismo anche in Sicilia dopo Stoccolma, anticipato e rafforzato il piano di ... - https://t.co/GViPgqCGQD #blogsicilianotizie https://t.co/JSk7Hp6Dzk</w:t>
      </w:r>
    </w:p>
    <w:p>
      <w:r>
        <w:rPr>
          <w:b/>
          <w:u w:val="single"/>
        </w:rPr>
        <w:t>216582</w:t>
      </w:r>
    </w:p>
    <w:p>
      <w:r>
        <w:t>#PapaFrancesco: “Vittime della guerra del terrorismo, di un lavoro da schiavi: Gesù è in ognuno di loro” https://t.co/krxMsnHJoZ #Palme https://t.co/PDC2r4MPEJ</w:t>
      </w:r>
    </w:p>
    <w:p>
      <w:r>
        <w:rPr>
          <w:b/>
          <w:u w:val="single"/>
        </w:rPr>
        <w:t>216583</w:t>
      </w:r>
    </w:p>
    <w:p>
      <w:r>
        <w:t>Terzo furto subito sotto casa, noto esponente di Fratelli d'Italia attacca i profughi [notiziediprato.it] https://t.co/1b0AVnHLKn</w:t>
      </w:r>
    </w:p>
    <w:p>
      <w:r>
        <w:rPr>
          <w:b/>
          <w:u w:val="single"/>
        </w:rPr>
        <w:t>216584</w:t>
      </w:r>
    </w:p>
    <w:p>
      <w:r>
        <w:t>.......ho sognato che un terrorista dell'isis stasera prendeva il volo crotone-milano.....mi piace credere che a... https://t.co/JRPjcny08h</w:t>
      </w:r>
    </w:p>
    <w:p>
      <w:r>
        <w:rPr>
          <w:b/>
          <w:u w:val="single"/>
        </w:rPr>
        <w:t>216585</w:t>
      </w:r>
    </w:p>
    <w:p>
      <w:r>
        <w:t>@MrEfis79 @KingArcobaleno Oh ma tu sei quello tutto processo e codice penale ma chi difende i rom zingari clandestini? siete voi caro</w:t>
      </w:r>
    </w:p>
    <w:p>
      <w:r>
        <w:rPr>
          <w:b/>
          <w:u w:val="single"/>
        </w:rPr>
        <w:t>216586</w:t>
      </w:r>
    </w:p>
    <w:p>
      <w:r>
        <w:t>Vile attacco alla #cristianità, terribile #attacco all'#umanità e alla #libertà! #terrorismo, #paura e #guerra sono l'opposto di #religione https://t.co/SrpR4ak2UP</w:t>
      </w:r>
    </w:p>
    <w:p>
      <w:r>
        <w:rPr>
          <w:b/>
          <w:u w:val="single"/>
        </w:rPr>
        <w:t>216587</w:t>
      </w:r>
    </w:p>
    <w:p>
      <w:r>
        <w:t>Il fondamentalismo islamico prima causa della persecuzione dei #cristiani nel mondo https://t.co/jXYkT2FeBc</w:t>
      </w:r>
    </w:p>
    <w:p>
      <w:r>
        <w:rPr>
          <w:b/>
          <w:u w:val="single"/>
        </w:rPr>
        <w:t>216588</w:t>
      </w:r>
    </w:p>
    <w:p>
      <w:r>
        <w:t>Fare una legge a Protezione TOTALE delle Donne non solo Islamiche</w:t>
        <w:br/>
        <w:t>quando denunciano le violenze domestich</w:t>
        <w:br/>
        <w:t>cosi da smascherare il falso islam</w:t>
      </w:r>
    </w:p>
    <w:p>
      <w:r>
        <w:rPr>
          <w:b/>
          <w:u w:val="single"/>
        </w:rPr>
        <w:t>216589</w:t>
      </w:r>
    </w:p>
    <w:p>
      <w:r>
        <w:t>Come Repubblica.it racconta solo una parte della storia di Birmingham... https://t.co/HWFInxFBh6 #islam #10aprile #cassimatis #G7Energy</w:t>
      </w:r>
    </w:p>
    <w:p>
      <w:r>
        <w:rPr>
          <w:b/>
          <w:u w:val="single"/>
        </w:rPr>
        <w:t>216590</w:t>
      </w:r>
    </w:p>
    <w:p>
      <w:r>
        <w:t>#roma Campo rom, prostitute e niente servizi. Il dramma della Tiberina: "Vivere così è insopportabile" https://t.co/IjSnvFzuAY #notizie https://t.co/UWXe6wrBjW</w:t>
      </w:r>
    </w:p>
    <w:p>
      <w:r>
        <w:rPr>
          <w:b/>
          <w:u w:val="single"/>
        </w:rPr>
        <w:t>216591</w:t>
      </w:r>
    </w:p>
    <w:p>
      <w:r>
        <w:t>@akakarolina Nn solo ebrei, i rom, le minoranze in gen.,ma anche i dissidenti; mio nonno brutalmente pestato per 3 volte xche' rifiutava tessera partito</w:t>
      </w:r>
    </w:p>
    <w:p>
      <w:r>
        <w:rPr>
          <w:b/>
          <w:u w:val="single"/>
        </w:rPr>
        <w:t>216592</w:t>
      </w:r>
    </w:p>
    <w:p>
      <w:r>
        <w:t>Tre milioni di “fantasmi” a Roma: è rischio terrorismo, arriva la task force - https://t.co/2mf8zjyZQw - Cronaca Nazionale https://t.co/0dHcEBJxX5</w:t>
      </w:r>
    </w:p>
    <w:p>
      <w:r>
        <w:rPr>
          <w:b/>
          <w:u w:val="single"/>
        </w:rPr>
        <w:t>216593</w:t>
      </w:r>
    </w:p>
    <w:p>
      <w:r>
        <w:t>@Dinorossi1 @MrEfis79 Puoi citare giusto salvino, armiamoci, affondiamo i barconi bruciamo i rom, Mi fate schifo, io non so cosa bisognerebbe fare</w:t>
      </w:r>
    </w:p>
    <w:p>
      <w:r>
        <w:rPr>
          <w:b/>
          <w:u w:val="single"/>
        </w:rPr>
        <w:t>216594</w:t>
      </w:r>
    </w:p>
    <w:p>
      <w:r>
        <w:t>Incredibili dichiarazioni di un rom:</w:t>
        <w:br/>
        <w:t>https://t.co/XBeP5AGCSH</w:t>
        <w:br/>
        <w:t>Siamo arrivati a discutere anche il diritto alla proprietà.</w:t>
        <w:br/>
        <w:t>GRAZIE, SINISTRA.</w:t>
      </w:r>
    </w:p>
    <w:p>
      <w:r>
        <w:rPr>
          <w:b/>
          <w:u w:val="single"/>
        </w:rPr>
        <w:t>216595</w:t>
      </w:r>
    </w:p>
    <w:p>
      <w:r>
        <w:t>Serata della scuola di politica, sulla finanza islamica! @mattiellodavide @pierluigiubezio @gianlucagobbi @Zummone @frarispoli @incasteve https://t.co/9sQKgzyX52</w:t>
      </w:r>
    </w:p>
    <w:p>
      <w:r>
        <w:rPr>
          <w:b/>
          <w:u w:val="single"/>
        </w:rPr>
        <w:t>216596</w:t>
      </w:r>
    </w:p>
    <w:p>
      <w:r>
        <w:t>@ninadiapl Mi riferivo alla rom che uccise Vanessa 😡</w:t>
      </w:r>
    </w:p>
    <w:p>
      <w:r>
        <w:rPr>
          <w:b/>
          <w:u w:val="single"/>
        </w:rPr>
        <w:t>216597</w:t>
      </w:r>
    </w:p>
    <w:p>
      <w:r>
        <w:t>Una sollecitazione dovuta e auspicata,nei giorni dove in Egitto accade di tutto e il  terrorismo e la dittatura convivono @ERCGIL @ONGNexus https://t.co/qLKe4tg2um</w:t>
      </w:r>
    </w:p>
    <w:p>
      <w:r>
        <w:rPr>
          <w:b/>
          <w:u w:val="single"/>
        </w:rPr>
        <w:t>216598</w:t>
      </w:r>
    </w:p>
    <w:p>
      <w:r>
        <w:t>#QuintaColonna che palle io sono italiana cattolica fiera di esserlo certo non vado a fare attentati e ammazzare musulmani loro lo fanno</w:t>
      </w:r>
    </w:p>
    <w:p>
      <w:r>
        <w:rPr>
          <w:b/>
          <w:u w:val="single"/>
        </w:rPr>
        <w:t>216599</w:t>
      </w:r>
    </w:p>
    <w:p>
      <w:r>
        <w:t>Brucia dopo gli scontri il campo profughi di Grande-Synthe https://t.co/h61Y2m8umP https://t.co/uG2fh2R4Pl</w:t>
      </w:r>
    </w:p>
    <w:p>
      <w:r>
        <w:rPr>
          <w:b/>
          <w:u w:val="single"/>
        </w:rPr>
        <w:t>216600</w:t>
      </w:r>
    </w:p>
    <w:p>
      <w:r>
        <w:t>Egitto, Gentiloni; "Dialogo interreligioso risposta a certo terrorismo"</w:t>
        <w:br/>
        <w:t>https://t.co/f6tWD2ycU5 https://t.co/AyALrRu1U0</w:t>
      </w:r>
    </w:p>
    <w:p>
      <w:r>
        <w:rPr>
          <w:b/>
          <w:u w:val="single"/>
        </w:rPr>
        <w:t>216601</w:t>
      </w:r>
    </w:p>
    <w:p>
      <w:r>
        <w:t>I migranti che puliscono le strade di Roma: 'Lo facciamo per dire grazie' https://t.co/I9a3s2dlid IL COMUNE DOVREBBE RINGRAZIARLI</w:t>
      </w:r>
    </w:p>
    <w:p>
      <w:r>
        <w:rPr>
          <w:b/>
          <w:u w:val="single"/>
        </w:rPr>
        <w:t>216602</w:t>
      </w:r>
    </w:p>
    <w:p>
      <w:r>
        <w:t>#Cecenia</w:t>
        <w:br/>
        <w:t>E i terroristi sono ancora a piede libero.</w:t>
      </w:r>
    </w:p>
    <w:p>
      <w:r>
        <w:rPr>
          <w:b/>
          <w:u w:val="single"/>
        </w:rPr>
        <w:t>216603</w:t>
      </w:r>
    </w:p>
    <w:p>
      <w:r>
        <w:t>Eh, si. Anche lui niente obiettivo. Magistrati tutti buoni, politici tutti ladri. Come islamici tutti terroristi e donne tutte .... https://t.co/qGqgsLJe9W</w:t>
      </w:r>
    </w:p>
    <w:p>
      <w:r>
        <w:rPr>
          <w:b/>
          <w:u w:val="single"/>
        </w:rPr>
        <w:t>216604</w:t>
      </w:r>
    </w:p>
    <w:p>
      <w:r>
        <w:t>immigrazione? Ecco per chi LAVORA la BOLDRINI e come si comporta il VATICANO https://t.co/qm0sbbK7za https://t.co/SS5cbHWO5c</w:t>
      </w:r>
    </w:p>
    <w:p>
      <w:r>
        <w:rPr>
          <w:b/>
          <w:u w:val="single"/>
        </w:rPr>
        <w:t>216605</w:t>
      </w:r>
    </w:p>
    <w:p>
      <w:r>
        <w:t>@daniloc229 @ilconterosso1 @lauraboldrini Paragonare fenomeno dei migranti trasportati da paesi del subSahara verso l'Italia con quello dei siriani rifugiati in Giordania è insensato</w:t>
      </w:r>
    </w:p>
    <w:p>
      <w:r>
        <w:rPr>
          <w:b/>
          <w:u w:val="single"/>
        </w:rPr>
        <w:t>216606</w:t>
      </w:r>
    </w:p>
    <w:p>
      <w:r>
        <w:t>I 28.000 rom in emergenza abitativa in Italia rappresentano circa lo 0,05% della popolazione italiana... https://t.co/Dl5OGjy1mb</w:t>
      </w:r>
    </w:p>
    <w:p>
      <w:r>
        <w:rPr>
          <w:b/>
          <w:u w:val="single"/>
        </w:rPr>
        <w:t>216607</w:t>
      </w:r>
    </w:p>
    <w:p>
      <w:r>
        <w:t>Se non sei un immigrato-migrante-richiedente ma un semplice italiano ex dipendente della Camera licenziato la #Boldrini mica ti riceve.. https://t.co/ko5UGvdXbr</w:t>
      </w:r>
    </w:p>
    <w:p>
      <w:r>
        <w:rPr>
          <w:b/>
          <w:u w:val="single"/>
        </w:rPr>
        <w:t>216608</w:t>
      </w:r>
    </w:p>
    <w:p>
      <w:r>
        <w:t>#EroStraniero? Ma anche no... ancora una volta paragonare l'immigrazione italiana nei primi '900 con quella incontrollata di adesso è pazzia</w:t>
      </w:r>
    </w:p>
    <w:p>
      <w:r>
        <w:rPr>
          <w:b/>
          <w:u w:val="single"/>
        </w:rPr>
        <w:t>216609</w:t>
      </w:r>
    </w:p>
    <w:p>
      <w:r>
        <w:t>@1282Ugo @sputnik_italia Bene,ricomincia la distruzione dei Porci terroristi</w:t>
      </w:r>
    </w:p>
    <w:p>
      <w:r>
        <w:rPr>
          <w:b/>
          <w:u w:val="single"/>
        </w:rPr>
        <w:t>216610</w:t>
      </w:r>
    </w:p>
    <w:p>
      <w:r>
        <w:t>Andiamo al Cairo, in una scuola di suore francescane dove studiano bambine cristiane e (in maggioranza) musulmane</w:t>
        <w:br/>
        <w:br/>
        <w:t>Alle 18.30 nel #TG2000 https://t.co/sWZLSPQ5XJ</w:t>
      </w:r>
    </w:p>
    <w:p>
      <w:r>
        <w:rPr>
          <w:b/>
          <w:u w:val="single"/>
        </w:rPr>
        <w:t>216611</w:t>
      </w:r>
    </w:p>
    <w:p>
      <w:r>
        <w:t>#EroStraniero Lanciata oggi la campagna per cambiare il racconto e la legge sull'immigrazione. Gli obiettivi che vogliamo raggiungere https://t.co/5PEAE7Yrfn</w:t>
      </w:r>
    </w:p>
    <w:p>
      <w:r>
        <w:rPr>
          <w:b/>
          <w:u w:val="single"/>
        </w:rPr>
        <w:t>216612</w:t>
      </w:r>
    </w:p>
    <w:p>
      <w:r>
        <w:t>Cosa prevede il decreto migranti approvato alla Camera (road2sportNews) https://t.co/glJLHcyDic https://t.co/P8dG5UuusS</w:t>
      </w:r>
    </w:p>
    <w:p>
      <w:r>
        <w:rPr>
          <w:b/>
          <w:u w:val="single"/>
        </w:rPr>
        <w:t>216613</w:t>
      </w:r>
    </w:p>
    <w:p>
      <w:r>
        <w:t>.@LuigiManconi1 @tocciw Manconi, Radicali e Terzo settore presentano campagna “Ero straniero. l’umanità che fa bene” https://t.co/RfSDKjFjw6</w:t>
      </w:r>
    </w:p>
    <w:p>
      <w:r>
        <w:rPr>
          <w:b/>
          <w:u w:val="single"/>
        </w:rPr>
        <w:t>216614</w:t>
      </w:r>
    </w:p>
    <w:p>
      <w:r>
        <w:t>In Italia, tanti campano e si arricchiscono sugli #immigrati: Delinquenti, Imprenditori e pseudo Cooperative. @EnricoMentana @TgLa7</w:t>
      </w:r>
    </w:p>
    <w:p>
      <w:r>
        <w:rPr>
          <w:b/>
          <w:u w:val="single"/>
        </w:rPr>
        <w:t>216615</w:t>
      </w:r>
    </w:p>
    <w:p>
      <w:r>
        <w:t>Il tassista della stazione anziano quando vede rom e straniere va in visibilio</w:t>
      </w:r>
    </w:p>
    <w:p>
      <w:r>
        <w:rPr>
          <w:b/>
          <w:u w:val="single"/>
        </w:rPr>
        <w:t>216616</w:t>
      </w:r>
    </w:p>
    <w:p>
      <w:r>
        <w:t>Affonda gommone di migranti al largo della Libia: 97 dispersi - Secolo... https://t.co/WGKIS7ohlb</w:t>
      </w:r>
    </w:p>
    <w:p>
      <w:r>
        <w:rPr>
          <w:b/>
          <w:u w:val="single"/>
        </w:rPr>
        <w:t>216617</w:t>
      </w:r>
    </w:p>
    <w:p>
      <w:r>
        <w:t>#dallavostraparte "Riacquistare la dignità con l'illegalita" L'affermazione della sig in nero di SSGiovanni è al livello dei rom</w:t>
      </w:r>
    </w:p>
    <w:p>
      <w:r>
        <w:rPr>
          <w:b/>
          <w:u w:val="single"/>
        </w:rPr>
        <w:t>216618</w:t>
      </w:r>
    </w:p>
    <w:p>
      <w:r>
        <w:t>Perché riconoscere solo le colpe dell'islam e non delle nostre politiche guerrafondaie nei loro territori? Nasce tutto da lì. #Piazzapulita</w:t>
      </w:r>
    </w:p>
    <w:p>
      <w:r>
        <w:rPr>
          <w:b/>
          <w:u w:val="single"/>
        </w:rPr>
        <w:t>216619</w:t>
      </w:r>
    </w:p>
    <w:p>
      <w:r>
        <w:t>Retweeted mario cipriani (@mariocipriani1):</w:t>
        <w:br/>
        <w:br/>
        <w:t>Blitz fascista a Roma: marchiati negozi di stranieri in 6°mun.... https://t.co/m03pePRJk9</w:t>
      </w:r>
    </w:p>
    <w:p>
      <w:r>
        <w:rPr>
          <w:b/>
          <w:u w:val="single"/>
        </w:rPr>
        <w:t>216620</w:t>
      </w:r>
    </w:p>
    <w:p>
      <w:r>
        <w:t>"Combattere i miscredenti": terrorista marocchino ora vuol tornare in Italia https://t.co/vRFx9aZI1R</w:t>
      </w:r>
    </w:p>
    <w:p>
      <w:r>
        <w:rPr>
          <w:b/>
          <w:u w:val="single"/>
        </w:rPr>
        <w:t>216621</w:t>
      </w:r>
    </w:p>
    <w:p>
      <w:r>
        <w:t>ancora su sgombero del campo rom #Gianturco #Napoli https://t.co/XCMq9XIpIg</w:t>
      </w:r>
    </w:p>
    <w:p>
      <w:r>
        <w:rPr>
          <w:b/>
          <w:u w:val="single"/>
        </w:rPr>
        <w:t>216622</w:t>
      </w:r>
    </w:p>
    <w:p>
      <w:r>
        <w:t>#14aprile ‘Basta 8 per mille alla Chiesa che aiuta i migranti’ Parte da Varese la fatwa della #LegaNord [LEGGI] https://t.co/hv0wN7XYXd</w:t>
      </w:r>
    </w:p>
    <w:p>
      <w:r>
        <w:rPr>
          <w:b/>
          <w:u w:val="single"/>
        </w:rPr>
        <w:t>216623</w:t>
      </w:r>
    </w:p>
    <w:p>
      <w:r>
        <w:t>#Tosi in cerca di visibilità. I bambini destinati alle #rom e nn in carico alla comunità</w:t>
      </w:r>
    </w:p>
    <w:p>
      <w:r>
        <w:rPr>
          <w:b/>
          <w:u w:val="single"/>
        </w:rPr>
        <w:t>216624</w:t>
      </w:r>
    </w:p>
    <w:p>
      <w:r>
        <w:t>Aiutava i migranti a entrare in Svizzera, deputata condannata. "Ignorata del tutto l'attenuante umanitaria" https://t.co/dKDfyH8QS0</w:t>
      </w:r>
    </w:p>
    <w:p>
      <w:r>
        <w:rPr>
          <w:b/>
          <w:u w:val="single"/>
        </w:rPr>
        <w:t>216625</w:t>
      </w:r>
    </w:p>
    <w:p>
      <w:r>
        <w:t>Il terribile impatto devastante della bomba Moab sui terroristi afghani https://t.co/lzrKhk0Wk9</w:t>
      </w:r>
    </w:p>
    <w:p>
      <w:r>
        <w:rPr>
          <w:b/>
          <w:u w:val="single"/>
        </w:rPr>
        <w:t>216626</w:t>
      </w:r>
    </w:p>
    <w:p>
      <w:r>
        <w:t>Rimangono sempre gli islamici che è peggio. https://t.co/2xx9HLzGSH</w:t>
      </w:r>
    </w:p>
    <w:p>
      <w:r>
        <w:rPr>
          <w:b/>
          <w:u w:val="single"/>
        </w:rPr>
        <w:t>216627</w:t>
      </w:r>
    </w:p>
    <w:p>
      <w:r>
        <w:t>@Pietro33007542 @rep_roma per negozi stranieri si intendono anche i francesi carrefour e auchan?e la tedesca lidl?</w:t>
      </w:r>
    </w:p>
    <w:p>
      <w:r>
        <w:rPr>
          <w:b/>
          <w:u w:val="single"/>
        </w:rPr>
        <w:t>216628</w:t>
      </w:r>
    </w:p>
    <w:p>
      <w:r>
        <w:t>@matteosalvinimi a'mattè,se famo er paragone cor Libano(dove 1 ab.su4 è profugo siriano)e l'Italia è 70.000.000:4=17.500.000.SEMO ARRIVATI A STA CIFRA??</w:t>
      </w:r>
    </w:p>
    <w:p>
      <w:r>
        <w:rPr>
          <w:b/>
          <w:u w:val="single"/>
        </w:rPr>
        <w:t>216629</w:t>
      </w:r>
    </w:p>
    <w:p>
      <w:r>
        <w:t>Oggi ho avuto la conferma che a #Firenze gli immigrati vengono scelti....lo sapevo però....avere conferma anche no....</w:t>
      </w:r>
    </w:p>
    <w:p>
      <w:r>
        <w:rPr>
          <w:b/>
          <w:u w:val="single"/>
        </w:rPr>
        <w:t>216630</w:t>
      </w:r>
    </w:p>
    <w:p>
      <w:r>
        <w:t>SIRIA: THE DARK SIDE OF THE WAR</w:t>
        <w:br/>
        <w:br/>
        <w:t>Storico della storia contemporanea, ricercatore e docente, esperto di terrorismo... https://t.co/1rgbLiCFh3</w:t>
      </w:r>
    </w:p>
    <w:p>
      <w:r>
        <w:rPr>
          <w:b/>
          <w:u w:val="single"/>
        </w:rPr>
        <w:t>216631</w:t>
      </w:r>
    </w:p>
    <w:p>
      <w:r>
        <w:t>"Con il velo non puoi passare":musulmana bloccata in aeroporto Ciampino https://t.co/JQesCI987C via @repubblica</w:t>
      </w:r>
    </w:p>
    <w:p>
      <w:r>
        <w:rPr>
          <w:b/>
          <w:u w:val="single"/>
        </w:rPr>
        <w:t>216632</w:t>
      </w:r>
    </w:p>
    <w:p>
      <w:r>
        <w:t>✳️@MatiasRomany▶✳️lmmcompanyfull▶Sabato Santo Oggi voglio augurare un week-end di pace, amore e rifiuto di azioni terroristiche #NoMas♻♻</w:t>
      </w:r>
    </w:p>
    <w:p>
      <w:r>
        <w:rPr>
          <w:b/>
          <w:u w:val="single"/>
        </w:rPr>
        <w:t>216633</w:t>
      </w:r>
    </w:p>
    <w:p>
      <w:r>
        <w:t>Quasi 160.000 euro per terrorista ucciso. La Ndrangheta gli faceva lo stesso lavoro per un 10mo della cifra.  #MOAB</w:t>
      </w:r>
    </w:p>
    <w:p>
      <w:r>
        <w:rPr>
          <w:b/>
          <w:u w:val="single"/>
        </w:rPr>
        <w:t>216634</w:t>
      </w:r>
    </w:p>
    <w:p>
      <w:r>
        <w:t>Hanno fatto bene . Le leggi vanno fatte rispettare a tutti. Basta con questo terrorismo culturale cui cercano di piegarci ai loro credo.</w:t>
      </w:r>
    </w:p>
    <w:p>
      <w:r>
        <w:rPr>
          <w:b/>
          <w:u w:val="single"/>
        </w:rPr>
        <w:t>216635</w:t>
      </w:r>
    </w:p>
    <w:p>
      <w:r>
        <w:t>'Si tolga il velo', musulmana bloccata in aeroporto a Roma - Lazio https://t.co/3VfoMWwmNq</w:t>
      </w:r>
    </w:p>
    <w:p>
      <w:r>
        <w:rPr>
          <w:b/>
          <w:u w:val="single"/>
        </w:rPr>
        <w:t>216636</w:t>
      </w:r>
    </w:p>
    <w:p>
      <w:r>
        <w:t>Nuovi sbarchi di migranti, anche un cadavere https://t.co/RJgmBaS3yN #lurlo</w:t>
      </w:r>
    </w:p>
    <w:p>
      <w:r>
        <w:rPr>
          <w:b/>
          <w:u w:val="single"/>
        </w:rPr>
        <w:t>216637</w:t>
      </w:r>
    </w:p>
    <w:p>
      <w:r>
        <w:t>Tutti i trucchi (infallibili) delle ladruncole rom. Come ti fregano con una pettorina e un bebé https://t.co/XXHl0IPmSA</w:t>
      </w:r>
    </w:p>
    <w:p>
      <w:r>
        <w:rPr>
          <w:b/>
          <w:u w:val="single"/>
        </w:rPr>
        <w:t>216638</w:t>
      </w:r>
    </w:p>
    <w:p>
      <w:r>
        <w:t>Sapete quanto costa quest'anno l'emergenza sbarchi profughi e clandestini:4,6miliardi di euro.Da Governo tante parole ma nessun cambiamento! https://t.co/kD4bU3VvE0</w:t>
      </w:r>
    </w:p>
    <w:p>
      <w:r>
        <w:rPr>
          <w:b/>
          <w:u w:val="single"/>
        </w:rPr>
        <w:t>216639</w:t>
      </w:r>
    </w:p>
    <w:p>
      <w:r>
        <w:t>basata immigrati in Italia basta</w:t>
      </w:r>
    </w:p>
    <w:p>
      <w:r>
        <w:rPr>
          <w:b/>
          <w:u w:val="single"/>
        </w:rPr>
        <w:t>216640</w:t>
      </w:r>
    </w:p>
    <w:p>
      <w:r>
        <w:t>@Cinziadandrea @TrezzanoPerZoro La cremazione sarebbe la soluzione ideale e più igienica,ma i signori islamici la rifiuterebbero.Ci faremo creare noi anche da vivi ...</w:t>
      </w:r>
    </w:p>
    <w:p>
      <w:r>
        <w:rPr>
          <w:b/>
          <w:u w:val="single"/>
        </w:rPr>
        <w:t>216641</w:t>
      </w:r>
    </w:p>
    <w:p>
      <w:r>
        <w:t>milioni di turchi in Germania,Olanda,Austria etc hanno votato a favore dell'islamizzazione appartengono alla terza-quarta generazione</w:t>
      </w:r>
    </w:p>
    <w:p>
      <w:r>
        <w:rPr>
          <w:b/>
          <w:u w:val="single"/>
        </w:rPr>
        <w:t>216642</w:t>
      </w:r>
    </w:p>
    <w:p>
      <w:r>
        <w:t>Sono giunti a Catania a bordo della nave tedesca Rhein 1181 migranti. E' gia' stata attivata la macchina dell'accoglienza. #DecretoMinniti https://t.co/g30GIEuJoJ</w:t>
      </w:r>
    </w:p>
    <w:p>
      <w:r>
        <w:rPr>
          <w:b/>
          <w:u w:val="single"/>
        </w:rPr>
        <w:t>216643</w:t>
      </w:r>
    </w:p>
    <w:p>
      <w:r>
        <w:t>Ed era solo la prima vacanza al mare. Prepariamoci per la novità dei "profughi/rifugiati" turisti. Grazie @pdnetwork https://t.co/2ozVelPVtI</w:t>
      </w:r>
    </w:p>
    <w:p>
      <w:r>
        <w:rPr>
          <w:b/>
          <w:u w:val="single"/>
        </w:rPr>
        <w:t>216644</w:t>
      </w:r>
    </w:p>
    <w:p>
      <w:r>
        <w:t>Sbarchi record di migranti: almeno 13 morti al largo della Libia https://t.co/jno8fljpM5</w:t>
      </w:r>
    </w:p>
    <w:p>
      <w:r>
        <w:rPr>
          <w:b/>
          <w:u w:val="single"/>
        </w:rPr>
        <w:t>216645</w:t>
      </w:r>
    </w:p>
    <w:p>
      <w:r>
        <w:t>Domani a Salerno attesi 400 migranti - A bordo della nave anche due cadaveri e un minore accompagnato https://t.co/XgqzHsCMs5</w:t>
      </w:r>
    </w:p>
    <w:p>
      <w:r>
        <w:rPr>
          <w:b/>
          <w:u w:val="single"/>
        </w:rPr>
        <w:t>216646</w:t>
      </w:r>
    </w:p>
    <w:p>
      <w:r>
        <w:t>@renatobrunetta E dell'immigrazione irregolare messa in atto dall'Italia!</w:t>
      </w:r>
    </w:p>
    <w:p>
      <w:r>
        <w:rPr>
          <w:b/>
          <w:u w:val="single"/>
        </w:rPr>
        <w:t>216647</w:t>
      </w:r>
    </w:p>
    <w:p>
      <w:r>
        <w:t>Dietro a ogni nomade, c'è sempre il giudeo, e dietro al giudeo la sopresa comunista....predatore della vostra vita! #sapevatelo https://t.co/TFOyuIOzg1</w:t>
      </w:r>
    </w:p>
    <w:p>
      <w:r>
        <w:rPr>
          <w:b/>
          <w:u w:val="single"/>
        </w:rPr>
        <w:t>216648</w:t>
      </w:r>
    </w:p>
    <w:p>
      <w:r>
        <w:t>Lo spostamento del Campo nomadi a Zinola?</w:t>
        <w:br/>
        <w:t>Non si deve fare</w:t>
        <w:br/>
        <w:t>Nei giorni scorsi è arrivato in Comune una petizione... https://t.co/YgAd9hiUJH</w:t>
      </w:r>
    </w:p>
    <w:p>
      <w:r>
        <w:rPr>
          <w:b/>
          <w:u w:val="single"/>
        </w:rPr>
        <w:t>216649</w:t>
      </w:r>
    </w:p>
    <w:p>
      <w:r>
        <w:t>Pandora TV - PTV news 19 Aprile 2017 - Robotizzazione e immigrazione. Tutti i nostri calcoli erano sbagliati   / .. https://t.co/whTl0sTToy</w:t>
      </w:r>
    </w:p>
    <w:p>
      <w:r>
        <w:rPr>
          <w:b/>
          <w:u w:val="single"/>
        </w:rPr>
        <w:t>216650</w:t>
      </w:r>
    </w:p>
    <w:p>
      <w:r>
        <w:t>Aumentano i furti di cani e gatti: accusate possibili gang nomadi</w:t>
        <w:br/>
        <w:t>https://t.co/z4IMrIUbce</w:t>
      </w:r>
    </w:p>
    <w:p>
      <w:r>
        <w:rPr>
          <w:b/>
          <w:u w:val="single"/>
        </w:rPr>
        <w:t>216651</w:t>
      </w:r>
    </w:p>
    <w:p>
      <w:r>
        <w:t>In #Italia a violentare e uccidere le donne, sono solo gli stranieri Lo fa sapere,  @BelpietroTweet  #FarneticazioniRazziste</w:t>
      </w:r>
    </w:p>
    <w:p>
      <w:r>
        <w:rPr>
          <w:b/>
          <w:u w:val="single"/>
        </w:rPr>
        <w:t>216652</w:t>
      </w:r>
    </w:p>
    <w:p>
      <w:r>
        <w:t>Altro che taxi dei migranti... quelli come @moas_eu mettono pezze su quello che i politici non fanno (o non vogliono fare). #respect https://t.co/uw69qdcHU3</w:t>
      </w:r>
    </w:p>
    <w:p>
      <w:r>
        <w:rPr>
          <w:b/>
          <w:u w:val="single"/>
        </w:rPr>
        <w:t>216653</w:t>
      </w:r>
    </w:p>
    <w:p>
      <w:r>
        <w:t>@sarettaa7 ma se sono 700 anni Ke nessun nome islamico  x scoperte  di rilievo fisica arti musica pensiero matematica non sanno fare niente</w:t>
      </w:r>
    </w:p>
    <w:p>
      <w:r>
        <w:rPr>
          <w:b/>
          <w:u w:val="single"/>
        </w:rPr>
        <w:t>216654</w:t>
      </w:r>
    </w:p>
    <w:p>
      <w:r>
        <w:t>�Chiusa a scuola per proteggere la ragazza musulmana dal padre� https://t.co/9iYRVAvqQi</w:t>
      </w:r>
    </w:p>
    <w:p>
      <w:r>
        <w:rPr>
          <w:b/>
          <w:u w:val="single"/>
        </w:rPr>
        <w:t>216655</w:t>
      </w:r>
    </w:p>
    <w:p>
      <w:r>
        <w:t>#EGITTO Università di #alAzhar respinge accuse di filo-estremismo: l'islam difende anche le chiese #AgenziaFides https://t.co/oSlfaqY33J</w:t>
      </w:r>
    </w:p>
    <w:p>
      <w:r>
        <w:rPr>
          <w:b/>
          <w:u w:val="single"/>
        </w:rPr>
        <w:t>216656</w:t>
      </w:r>
    </w:p>
    <w:p>
      <w:r>
        <w:t>Il 50% sono delinquenti stranieri che la UE  non accetta.. https://t.co/qR58m6sq0t</w:t>
      </w:r>
    </w:p>
    <w:p>
      <w:r>
        <w:rPr>
          <w:b/>
          <w:u w:val="single"/>
        </w:rPr>
        <w:t>216657</w:t>
      </w:r>
    </w:p>
    <w:p>
      <w:r>
        <w:t>@Rita_Pavone_ @ilberto1974 @sarettaa7 @attilioc39 saremo invasi da musulmani che imporranno  a tutti le loro  leggi...fa pensare!</w:t>
      </w:r>
    </w:p>
    <w:p>
      <w:r>
        <w:rPr>
          <w:b/>
          <w:u w:val="single"/>
        </w:rPr>
        <w:t>216658</w:t>
      </w:r>
    </w:p>
    <w:p>
      <w:r>
        <w:t xml:space="preserve">Hanno rotto il cazzo con tutti questi atti terroristi. </w:t>
        <w:br/>
        <w:t>Io sono pronto alla guerra</w:t>
      </w:r>
    </w:p>
    <w:p>
      <w:r>
        <w:rPr>
          <w:b/>
          <w:u w:val="single"/>
        </w:rPr>
        <w:t>216659</w:t>
      </w:r>
    </w:p>
    <w:p>
      <w:r>
        <w:t>A sinistra il problema sono i voti alla #LePen e non #islam.</w:t>
        <w:br/>
        <w:t>Voto democratico illegittimo e terrorismo problema secondario.</w:t>
        <w:br/>
        <w:br/>
        <w:t>#Parigi</w:t>
      </w:r>
    </w:p>
    <w:p>
      <w:r>
        <w:rPr>
          <w:b/>
          <w:u w:val="single"/>
        </w:rPr>
        <w:t>216660</w:t>
      </w:r>
    </w:p>
    <w:p>
      <w:r>
        <w:t>Parigi, attentato agli Champs Elysees Chi era l'aggressore ucciso: islamico radicalizzato e a rischio attacchi della https://t.co/5vjPAeXg6N https://t.co/TpVNIADSrn</w:t>
      </w:r>
    </w:p>
    <w:p>
      <w:r>
        <w:rPr>
          <w:b/>
          <w:u w:val="single"/>
        </w:rPr>
        <w:t>216661</w:t>
      </w:r>
    </w:p>
    <w:p>
      <w:r>
        <w:t>L'esordiente Dikele Distefano ha letto pochissimo, e malissimo. Il più grande autore migrante in Italia è… https://t.co/wXm5M0Ozgt #M5S https://t.co/eVUdNDb9jq</w:t>
      </w:r>
    </w:p>
    <w:p>
      <w:r>
        <w:rPr>
          <w:b/>
          <w:u w:val="single"/>
        </w:rPr>
        <w:t>216662</w:t>
      </w:r>
    </w:p>
    <w:p>
      <w:r>
        <w:t>@alexpisapi E mi spieghi allora come puoi fare per cittadini europei? Prendi i musulmani e li cacci? Questo vorresti fare vero?</w:t>
      </w:r>
    </w:p>
    <w:p>
      <w:r>
        <w:rPr>
          <w:b/>
          <w:u w:val="single"/>
        </w:rPr>
        <w:t>216663</w:t>
      </w:r>
    </w:p>
    <w:p>
      <w:r>
        <w:t>Dazebao News -  Francia, attentato alla vigilia del voto. Allarme terrorismo https://t.co/rvy0ItKD7i</w:t>
      </w:r>
    </w:p>
    <w:p>
      <w:r>
        <w:rPr>
          <w:b/>
          <w:u w:val="single"/>
        </w:rPr>
        <w:t>216664</w:t>
      </w:r>
    </w:p>
    <w:p>
      <w:r>
        <w:t>Dortmund Germania,l'attentato non era terroristico,ma economico,infatti,si volevano colpire le azioni della società calcistica del Borussia.</w:t>
      </w:r>
    </w:p>
    <w:p>
      <w:r>
        <w:rPr>
          <w:b/>
          <w:u w:val="single"/>
        </w:rPr>
        <w:t>216665</w:t>
      </w:r>
    </w:p>
    <w:p>
      <w:r>
        <w:t>"Chi dà i soldi alle Ong che soccorrono i migranti?" E soprattutto, perché li sbarcano tutti in #Italia?  https://t.co/LkMDnE2YDm</w:t>
      </w:r>
    </w:p>
    <w:p>
      <w:r>
        <w:rPr>
          <w:b/>
          <w:u w:val="single"/>
        </w:rPr>
        <w:t>216666</w:t>
      </w:r>
    </w:p>
    <w:p>
      <w:r>
        <w:t>@ConteZero76 @vittoriozucconi Ci dovremmo tutti allenare a chiamare sti "terroristi" x quello che sono "criminali/spostati/pazzi". L'emulazione e il terrore sparirebbero</w:t>
      </w:r>
    </w:p>
    <w:p>
      <w:r>
        <w:rPr>
          <w:b/>
          <w:u w:val="single"/>
        </w:rPr>
        <w:t>216667</w:t>
      </w:r>
    </w:p>
    <w:p>
      <w:r>
        <w:t>Milano, carabiniere e militare feriti da gruppo immigrati in stazione Centrale.  https://t.co/s4TTKFM9Nb</w:t>
      </w:r>
    </w:p>
    <w:p>
      <w:r>
        <w:rPr>
          <w:b/>
          <w:u w:val="single"/>
        </w:rPr>
        <w:t>216668</w:t>
      </w:r>
    </w:p>
    <w:p>
      <w:r>
        <w:t>@ALisimberti @julesbeton No li teneva in macchina solo per approfondire bene la differenza che c'è tra l'islam religione di pace e la violenza pretestuosa dell'ISIS</w:t>
      </w:r>
    </w:p>
    <w:p>
      <w:r>
        <w:rPr>
          <w:b/>
          <w:u w:val="single"/>
        </w:rPr>
        <w:t>216669</w:t>
      </w:r>
    </w:p>
    <w:p>
      <w:r>
        <w:t>A Parigi anche stavolta dimostrazione che non tutti gli islamici sono terroristi, ma i terroristi sono tutti islamici</w:t>
      </w:r>
    </w:p>
    <w:p>
      <w:r>
        <w:rPr>
          <w:b/>
          <w:u w:val="single"/>
        </w:rPr>
        <w:t>216670</w:t>
      </w:r>
    </w:p>
    <w:p>
      <w:r>
        <w:t>@TutteLeNotizie Ci credo molto poco, m5s ha appoggiato gli immigrati ed i rom fino a ieri e comunque tutto ciò che è accaduto in Sicilia come in altre</w:t>
      </w:r>
    </w:p>
    <w:p>
      <w:r>
        <w:rPr>
          <w:b/>
          <w:u w:val="single"/>
        </w:rPr>
        <w:t>216671</w:t>
      </w:r>
    </w:p>
    <w:p>
      <w:r>
        <w:t>La giunta stanzia centomila euro  per trasportare i nomadi a scuola https://t.co/Ea0qUREXjp - Adriano Montanaro Alessandria</w:t>
      </w:r>
    </w:p>
    <w:p>
      <w:r>
        <w:rPr>
          <w:b/>
          <w:u w:val="single"/>
        </w:rPr>
        <w:t>216672</w:t>
      </w:r>
    </w:p>
    <w:p>
      <w:r>
        <w:t>Lavori nella “casa dei profughi” in via Roma. Giovedì l’aggiudicazione - https://t.co/hJmQYD6RWk - Cronaca Locale, Emilia Romagna https://t.co/Tr6ft6eE3J</w:t>
      </w:r>
    </w:p>
    <w:p>
      <w:r>
        <w:rPr>
          <w:b/>
          <w:u w:val="single"/>
        </w:rPr>
        <w:t>216673</w:t>
      </w:r>
    </w:p>
    <w:p>
      <w:r>
        <w:t>Parigi, l'incubo terrorismo e le Presidenziali di domani. @Stef_Montefiori a @RadioRadicale https://t.co/7aUHiWPRZy</w:t>
      </w:r>
    </w:p>
    <w:p>
      <w:r>
        <w:rPr>
          <w:b/>
          <w:u w:val="single"/>
        </w:rPr>
        <w:t>216674</w:t>
      </w:r>
    </w:p>
    <w:p>
      <w:r>
        <w:t>Tutti gli attentati sono di matrice islamica</w:t>
        <w:br/>
        <w:t>Affermare l'inizio della TERZA GUERRA MONDIALE x causa di religione</w:t>
        <w:br/>
        <w:t>non è allarmismo ma realtà https://t.co/Xz05qeeuZd</w:t>
      </w:r>
    </w:p>
    <w:p>
      <w:r>
        <w:rPr>
          <w:b/>
          <w:u w:val="single"/>
        </w:rPr>
        <w:t>216675</w:t>
      </w:r>
    </w:p>
    <w:p>
      <w:r>
        <w:t>#100torri CRONACA - Torino, Via Germagnano: continuano i controlli della Polizia al campo nomadi https://t.co/WJyUOoP9lk https://t.co/N7E4Uo9irO</w:t>
      </w:r>
    </w:p>
    <w:p>
      <w:r>
        <w:rPr>
          <w:b/>
          <w:u w:val="single"/>
        </w:rPr>
        <w:t>216676</w:t>
      </w:r>
    </w:p>
    <w:p>
      <w:r>
        <w:t>#Kyenge fa festa: «Fate come #Italia, accogliete tutti i #migranti».</w:t>
        <w:br/>
        <w:t>Nel frattempo che ci pensano ce li teniamo noi!</w:t>
        <w:br/>
        <w:t>https://t.co/VE4CtAGcWu</w:t>
      </w:r>
    </w:p>
    <w:p>
      <w:r>
        <w:rPr>
          <w:b/>
          <w:u w:val="single"/>
        </w:rPr>
        <w:t>216677</w:t>
      </w:r>
    </w:p>
    <w:p>
      <w:r>
        <w:t>Di Maio straparla sui migranti in arrivo chiamando i barconi "taxi per l'Europa", Grillo delira su fine vita e si... https://t.co/ivrkYC9Usz</w:t>
      </w:r>
    </w:p>
    <w:p>
      <w:r>
        <w:rPr>
          <w:b/>
          <w:u w:val="single"/>
        </w:rPr>
        <w:t>216678</w:t>
      </w:r>
    </w:p>
    <w:p>
      <w:r>
        <w:t>L’Italia è la prima in Europa a concedere la cittadinanza ai migranti https://t.co/iiXxnvbqHE</w:t>
      </w:r>
    </w:p>
    <w:p>
      <w:r>
        <w:rPr>
          <w:b/>
          <w:u w:val="single"/>
        </w:rPr>
        <w:t>216679</w:t>
      </w:r>
    </w:p>
    <w:p>
      <w:r>
        <w:t>@robertosaviano sai tutto sul traffico di droga ma mi sa nulla sul traffico di migranti ecc! p.s il m5s non è il male!</w:t>
      </w:r>
    </w:p>
    <w:p>
      <w:r>
        <w:rPr>
          <w:b/>
          <w:u w:val="single"/>
        </w:rPr>
        <w:t>216680</w:t>
      </w:r>
    </w:p>
    <w:p>
      <w:r>
        <w:t>@RogerHalsted @NOislam3 Siamo arrivati ai macerie... ormai è un paese allo sbando! #Milano</w:t>
      </w:r>
    </w:p>
    <w:p>
      <w:r>
        <w:rPr>
          <w:b/>
          <w:u w:val="single"/>
        </w:rPr>
        <w:t>216681</w:t>
      </w:r>
    </w:p>
    <w:p>
      <w:r>
        <w:t>Milano, rissa alla stazione Centrale: feriti due militari. Soldati accerchiati da 100 migranti https://t.co/oFemaK5Tfl</w:t>
      </w:r>
    </w:p>
    <w:p>
      <w:r>
        <w:rPr>
          <w:b/>
          <w:u w:val="single"/>
        </w:rPr>
        <w:t>216682</w:t>
      </w:r>
    </w:p>
    <w:p>
      <w:r>
        <w:t>@antoninobill @magdicristiano @NOislam3 @MLP_officiel @FrancoisFillon Si,ma non c è più speranza.Si riuniranno TUTTI contro di lei,MACRON è il peggiore,ma vincerà!</w:t>
      </w:r>
    </w:p>
    <w:p>
      <w:r>
        <w:rPr>
          <w:b/>
          <w:u w:val="single"/>
        </w:rPr>
        <w:t>216683</w:t>
      </w:r>
    </w:p>
    <w:p>
      <w:r>
        <w:t>Hanno intercettato delle chiamate fatte dalle organizzazioni, che accolgono gli immigrati in Italia, e gli scafisti che li portano qua</w:t>
      </w:r>
    </w:p>
    <w:p>
      <w:r>
        <w:rPr>
          <w:b/>
          <w:u w:val="single"/>
        </w:rPr>
        <w:t>216684</w:t>
      </w:r>
    </w:p>
    <w:p>
      <w:r>
        <w:t>@cancro0407 @LNVeneta2punto0 sono quasi tutti islamici.</w:t>
      </w:r>
    </w:p>
    <w:p>
      <w:r>
        <w:rPr>
          <w:b/>
          <w:u w:val="single"/>
        </w:rPr>
        <w:t>216685</w:t>
      </w:r>
    </w:p>
    <w:p>
      <w:r>
        <w:t>La Francia sceglierà il rottamateur e tra 5 anni voteranno Le Pen anche i musulmani</w:t>
      </w:r>
    </w:p>
    <w:p>
      <w:r>
        <w:rPr>
          <w:b/>
          <w:u w:val="single"/>
        </w:rPr>
        <w:t>216686</w:t>
      </w:r>
    </w:p>
    <w:p>
      <w:r>
        <w:t>@PAOLANURNBERG Ma chi crede ancora che in Italia si possa prevenire il terrorismo??😑finora c'è solo andata bene😶</w:t>
      </w:r>
    </w:p>
    <w:p>
      <w:r>
        <w:rPr>
          <w:b/>
          <w:u w:val="single"/>
        </w:rPr>
        <w:t>216687</w:t>
      </w:r>
    </w:p>
    <w:p>
      <w:r>
        <w:t>@LIngles_ Al vivere civile devono contribuire TUTTI!Anche i tuoi amici immigrati!O loro hanno il diritto di stare a culo fuori in un parco pubblico?</w:t>
      </w:r>
    </w:p>
    <w:p>
      <w:r>
        <w:rPr>
          <w:b/>
          <w:u w:val="single"/>
        </w:rPr>
        <w:t>216688</w:t>
      </w:r>
    </w:p>
    <w:p>
      <w:r>
        <w:t>@Kuzzo74 non è, il salvare problema,ma che fanno di tutto per portarli qui un vero traffico,fidatevi io conosco un profugo piange per truffa</w:t>
      </w:r>
    </w:p>
    <w:p>
      <w:r>
        <w:rPr>
          <w:b/>
          <w:u w:val="single"/>
        </w:rPr>
        <w:t>216689</w:t>
      </w:r>
    </w:p>
    <w:p>
      <w:r>
        <w:t>Arresto presunto terrorista Torino, accusato di progettare un attentato in Italia (Cronaca Torino) https://t.co/FwwpqaJzc5</w:t>
      </w:r>
    </w:p>
    <w:p>
      <w:r>
        <w:rPr>
          <w:b/>
          <w:u w:val="single"/>
        </w:rPr>
        <w:t>216690</w:t>
      </w:r>
    </w:p>
    <w:p>
      <w:r>
        <w:t>Striscia la Notizia e la verità sui migranti. Tutto questo è assurdo e inspiegabile! IL VIDEO https://t.co/y26dXaXclA</w:t>
      </w:r>
    </w:p>
    <w:p>
      <w:r>
        <w:rPr>
          <w:b/>
          <w:u w:val="single"/>
        </w:rPr>
        <w:t>216691</w:t>
      </w:r>
    </w:p>
    <w:p>
      <w:r>
        <w:t>La denuncia: 100mila euro per la guardia nei campi rom https://t.co/YczWwY0Hxv #Milano</w:t>
      </w:r>
    </w:p>
    <w:p>
      <w:r>
        <w:rPr>
          <w:b/>
          <w:u w:val="single"/>
        </w:rPr>
        <w:t>216692</w:t>
      </w:r>
    </w:p>
    <w:p>
      <w:r>
        <w:t>@gpcep @fattoquotidiano Perche solo 30 anni di espulsione ad un terrorista? Cicciolina x aver bruciato la bandiera americana l'hanno bandita a vita  dagli USA</w:t>
      </w:r>
    </w:p>
    <w:p>
      <w:r>
        <w:rPr>
          <w:b/>
          <w:u w:val="single"/>
        </w:rPr>
        <w:t>216693</w:t>
      </w:r>
    </w:p>
    <w:p>
      <w:r>
        <w:t>“Così gli scafisti scortano i migranti sulle navi delle Ong” @LaStampa https://t.co/Hl6H6qXJaz</w:t>
      </w:r>
    </w:p>
    <w:p>
      <w:r>
        <w:rPr>
          <w:b/>
          <w:u w:val="single"/>
        </w:rPr>
        <w:t>216694</w:t>
      </w:r>
    </w:p>
    <w:p>
      <w:r>
        <w:t>Toh, che caso: clandestino, islamico radicale e terrorista. Costa stava per fare https://t.co/yeqtzKOaV5</w:t>
      </w:r>
    </w:p>
    <w:p>
      <w:r>
        <w:rPr>
          <w:b/>
          <w:u w:val="single"/>
        </w:rPr>
        <w:t>216695</w:t>
      </w:r>
    </w:p>
    <w:p>
      <w:r>
        <w:t>Così si comportava il M5S nel 2010, rispetto i migranti,m. Tutto cambia per un poco di voti?https://t.co/Tn4VlP0yrp</w:t>
      </w:r>
    </w:p>
    <w:p>
      <w:r>
        <w:rPr>
          <w:b/>
          <w:u w:val="single"/>
        </w:rPr>
        <w:t>216696</w:t>
      </w:r>
    </w:p>
    <w:p>
      <w:r>
        <w:t>@beppe_grillo @luigidimaio Ma mi chiedo: perché le Ong straniere non portano i migranti a casa loro e non.in Italia ?</w:t>
      </w:r>
    </w:p>
    <w:p>
      <w:r>
        <w:rPr>
          <w:b/>
          <w:u w:val="single"/>
        </w:rPr>
        <w:t>216697</w:t>
      </w:r>
    </w:p>
    <w:p>
      <w:r>
        <w:t>La legge per la protezione e accoglienza dei minori migranti è finalmente realtà | Save the Children Italia https://t.co/XxsSOmM3SF</w:t>
      </w:r>
    </w:p>
    <w:p>
      <w:r>
        <w:rPr>
          <w:b/>
          <w:u w:val="single"/>
        </w:rPr>
        <w:t>216698</w:t>
      </w:r>
    </w:p>
    <w:p>
      <w:r>
        <w:t>Le news dall'#EmiliaRomagna: minori stranieri soli, visita alla prima struttura di accoglienza aperta a Bologna https://t.co/HeaAAB0SJf</w:t>
      </w:r>
    </w:p>
    <w:p>
      <w:r>
        <w:rPr>
          <w:b/>
          <w:u w:val="single"/>
        </w:rPr>
        <w:t>216699</w:t>
      </w:r>
    </w:p>
    <w:p>
      <w:r>
        <w:t>L'Italia non deve rimpatriare i migranti verso paesi che non rispettano i diritti. Firma l'appello #IWelcome https://t.co/o6xwJk9qrA</w:t>
      </w:r>
    </w:p>
    <w:p>
      <w:r>
        <w:rPr>
          <w:b/>
          <w:u w:val="single"/>
        </w:rPr>
        <w:t>216700</w:t>
      </w:r>
    </w:p>
    <w:p>
      <w:r>
        <w:t xml:space="preserve">Escluse le chiese⛪️ </w:t>
        <w:br/>
        <w:t>Ogni struttura che appartiene alla chiesa prende un profugo ...già non pagano le tasse.....</w:t>
        <w:br/>
        <w:t>&amp;lt; hotel case ecc ecc &amp;gt; https://t.co/l1c4f966rZ</w:t>
      </w:r>
    </w:p>
    <w:p>
      <w:r>
        <w:rPr>
          <w:b/>
          <w:u w:val="single"/>
        </w:rPr>
        <w:t>216701</w:t>
      </w:r>
    </w:p>
    <w:p>
      <w:r>
        <w:t>Nuova strage di migranti, decine di corpi sulle spiagge della Libia https://t.co/65RKUAoliV</w:t>
      </w:r>
    </w:p>
    <w:p>
      <w:r>
        <w:rPr>
          <w:b/>
          <w:u w:val="single"/>
        </w:rPr>
        <w:t>216702</w:t>
      </w:r>
    </w:p>
    <w:p>
      <w:r>
        <w:t>Berlino, blitz della polizia in campo profughi: 4 arresti https://t.co/3g17KRNpcH https://t.co/0gIILQArX8</w:t>
      </w:r>
    </w:p>
    <w:p>
      <w:r>
        <w:rPr>
          <w:b/>
          <w:u w:val="single"/>
        </w:rPr>
        <w:t>216703</w:t>
      </w:r>
    </w:p>
    <w:p>
      <w:r>
        <w:t>Centinaia di migranti ancora sulla nave dopo più di 24 ore dall'arrivo a #Cagliari. È il fallimento di #Renzi https://t.co/pk1MqPvS81</w:t>
      </w:r>
    </w:p>
    <w:p>
      <w:r>
        <w:rPr>
          <w:b/>
          <w:u w:val="single"/>
        </w:rPr>
        <w:t>216704</w:t>
      </w:r>
    </w:p>
    <w:p>
      <w:r>
        <w:t>@matteosalvinimi Mai una parola sulla Mafia che stritola l'Italia? Sempre e solo immigrati?</w:t>
      </w:r>
    </w:p>
    <w:p>
      <w:r>
        <w:rPr>
          <w:b/>
          <w:u w:val="single"/>
        </w:rPr>
        <w:t>216705</w:t>
      </w:r>
    </w:p>
    <w:p>
      <w:r>
        <w:t>@gasparripdl Le naviFrontex fanno a gara a chi sbarca più profughi:la costante è che li sbarcano solo danoi.Perché permettiamo tutto questo?</w:t>
      </w:r>
    </w:p>
    <w:p>
      <w:r>
        <w:rPr>
          <w:b/>
          <w:u w:val="single"/>
        </w:rPr>
        <w:t>216706</w:t>
      </w:r>
    </w:p>
    <w:p>
      <w:r>
        <w:t>Cona, la manager della cooperativa ai migranti: 'Siete dei macachi'  https://t.co/E8MWQ3xGOj via @repubblicait</w:t>
      </w:r>
    </w:p>
    <w:p>
      <w:r>
        <w:rPr>
          <w:b/>
          <w:u w:val="single"/>
        </w:rPr>
        <w:t>216707</w:t>
      </w:r>
    </w:p>
    <w:p>
      <w:r>
        <w:t>@matteosalvinimi Stai bene vestito così. Se ti accettano come immigrato resta in Russia.</w:t>
      </w:r>
    </w:p>
    <w:p>
      <w:r>
        <w:rPr>
          <w:b/>
          <w:u w:val="single"/>
        </w:rPr>
        <w:t>216708</w:t>
      </w:r>
    </w:p>
    <w:p>
      <w:r>
        <w:t>Ue, l'80% degli arrivi dei migranti in Italia sono irregolari https://t.co/ZnMN8fOOvD</w:t>
      </w:r>
    </w:p>
    <w:p>
      <w:r>
        <w:rPr>
          <w:b/>
          <w:u w:val="single"/>
        </w:rPr>
        <w:t>216709</w:t>
      </w:r>
    </w:p>
    <w:p>
      <w:r>
        <w:t>Padoan risponde all'UE: scostamento per sisma e migranti. Il testo della lettera https://t.co/ENlV0TaL83</w:t>
      </w:r>
    </w:p>
    <w:p>
      <w:r>
        <w:rPr>
          <w:b/>
          <w:u w:val="single"/>
        </w:rPr>
        <w:t>216710</w:t>
      </w:r>
    </w:p>
    <w:p>
      <w:r>
        <w:t>@matteosalvinimi immigrati che non si integrano ma usufruiscono di tutti i ns.servizi pubblici. Comodo eh?!? Basta,prima gli italiani!</w:t>
      </w:r>
    </w:p>
    <w:p>
      <w:r>
        <w:rPr>
          <w:b/>
          <w:u w:val="single"/>
        </w:rPr>
        <w:t>216711</w:t>
      </w:r>
    </w:p>
    <w:p>
      <w:r>
        <w:t>Quel profugo suicida nel Canal Grande che interroga le nostre coscienze https://t.co/fv0bHtEzPt via @VITAnonprofit</w:t>
      </w:r>
    </w:p>
    <w:p>
      <w:r>
        <w:rPr>
          <w:b/>
          <w:u w:val="single"/>
        </w:rPr>
        <w:t>216712</w:t>
      </w:r>
    </w:p>
    <w:p>
      <w:r>
        <w:t>@lega_nord @hele_fr @ilpopulista_it oramai è palese la volontà di traghettare in italia quanti più immigrati irregolari possibili per lecoop</w:t>
      </w:r>
    </w:p>
    <w:p>
      <w:r>
        <w:rPr>
          <w:b/>
          <w:u w:val="single"/>
        </w:rPr>
        <w:t>216713</w:t>
      </w:r>
    </w:p>
    <w:p>
      <w:r>
        <w:t>In Veneto i sindaci si sono rotti le palle. “Via tutti gli immigrati dal nostro territorio entro 20 giorni” https://t.co/yUgo5PiyAT</w:t>
      </w:r>
    </w:p>
    <w:p>
      <w:r>
        <w:rPr>
          <w:b/>
          <w:u w:val="single"/>
        </w:rPr>
        <w:t>216714</w:t>
      </w:r>
    </w:p>
    <w:p>
      <w:r>
        <w:t>Perché sono vergognosi i minuetti di Bruxelles contro l'Italia sulle spese per i migranti - Di Federico Pirro https://t.co/pSWQ2EfZpU</w:t>
      </w:r>
    </w:p>
    <w:p>
      <w:r>
        <w:rPr>
          <w:b/>
          <w:u w:val="single"/>
        </w:rPr>
        <w:t>216715</w:t>
      </w:r>
    </w:p>
    <w:p>
      <w:r>
        <w:t>Manfellotto s'indigna</w:t>
        <w:br/>
        <w:t>Secondo lui anche la statistica e razzista perche conferma che gli stranieri rubano di più</w:t>
        <w:br/>
        <w:t>#agorarai https://t.co/rErj6Kvsei</w:t>
      </w:r>
    </w:p>
    <w:p>
      <w:r>
        <w:rPr>
          <w:b/>
          <w:u w:val="single"/>
        </w:rPr>
        <w:t>216716</w:t>
      </w:r>
    </w:p>
    <w:p>
      <w:r>
        <w:t>Corso gratuito di rafforzamento della lingua italiana per donne straniere | Cesvol Perugia, al servizio della... https://t.co/NuUIMHP1y5</w:t>
      </w:r>
    </w:p>
    <w:p>
      <w:r>
        <w:rPr>
          <w:b/>
          <w:u w:val="single"/>
        </w:rPr>
        <w:t>216717</w:t>
      </w:r>
    </w:p>
    <w:p>
      <w:r>
        <w:t>Milano, un anno di invasione. Così il Pd ha fallito sui migranti - IlGiornale.it https://t.co/l2dAkCkcde via @ilgiornale</w:t>
      </w:r>
    </w:p>
    <w:p>
      <w:r>
        <w:rPr>
          <w:b/>
          <w:u w:val="single"/>
        </w:rPr>
        <w:t>216718</w:t>
      </w:r>
    </w:p>
    <w:p>
      <w:r>
        <w:t>Floris presentatore senza spina dorsale dovresti PARLARE, INDAGARE,DENUNCIARE tutto il giorno degli immigrati iniettati in Italia #dimartedì</w:t>
      </w:r>
    </w:p>
    <w:p>
      <w:r>
        <w:rPr>
          <w:b/>
          <w:u w:val="single"/>
        </w:rPr>
        <w:t>216719</w:t>
      </w:r>
    </w:p>
    <w:p>
      <w:r>
        <w:t>Giornata #migrante e #rifugiato: Chiesa in prima fila per l'integrazione dei #minori. Amicizia, scuola e dialogo https://t.co/YBurcKF2Yo https://t.co/coCmMWpOXX</w:t>
      </w:r>
    </w:p>
    <w:p>
      <w:r>
        <w:rPr>
          <w:b/>
          <w:u w:val="single"/>
        </w:rPr>
        <w:t>216720</w:t>
      </w:r>
    </w:p>
    <w:p>
      <w:r>
        <w:t>Stop ai barconi di migranti. L’Italia cerca l’accordo in Libia  -  https://t.co/hGQL7DWYn2</w:t>
      </w:r>
    </w:p>
    <w:p>
      <w:r>
        <w:rPr>
          <w:b/>
          <w:u w:val="single"/>
        </w:rPr>
        <w:t>216721</w:t>
      </w:r>
    </w:p>
    <w:p>
      <w:r>
        <w:t>@matteosalvinimi sentendo salvini gli italiani sono onesti e tutti bravi cittadini e la crminalità arriva solo da immigrati e zingari</w:t>
      </w:r>
    </w:p>
    <w:p>
      <w:r>
        <w:rPr>
          <w:b/>
          <w:u w:val="single"/>
        </w:rPr>
        <w:t>216722</w:t>
      </w:r>
    </w:p>
    <w:p>
      <w:r>
        <w:t>Gabriele Del Grande è libero,migliaia di migranti no. Della prima vicenda i contorni non sono chiari, per la... https://t.co/sTUjNc7lnZ</w:t>
      </w:r>
    </w:p>
    <w:p>
      <w:r>
        <w:rPr>
          <w:b/>
          <w:u w:val="single"/>
        </w:rPr>
        <w:t>216723</w:t>
      </w:r>
    </w:p>
    <w:p>
      <w:r>
        <w:t>@MarilenaAll E sarà sempre peggio.</w:t>
        <w:br/>
        <w:t>L'immigrazione serve anche a questo.</w:t>
        <w:br/>
        <w:t>Per risolvere tutti i problemi basta estirpare le radici del popolo maledetto...</w:t>
      </w:r>
    </w:p>
    <w:p>
      <w:r>
        <w:rPr>
          <w:b/>
          <w:u w:val="single"/>
        </w:rPr>
        <w:t>216724</w:t>
      </w:r>
    </w:p>
    <w:p>
      <w:r>
        <w:t>#Politica #Notizie : La Casa Bianca: più impegno della Nato sui flussi dei migranti : «Ci… https://t.co/KnRKyIfsK2</w:t>
      </w:r>
    </w:p>
    <w:p>
      <w:r>
        <w:rPr>
          <w:b/>
          <w:u w:val="single"/>
        </w:rPr>
        <w:t>216725</w:t>
      </w:r>
    </w:p>
    <w:p>
      <w:r>
        <w:t>Nigeria, bombe su un campo profughi: oltre 100 morti, uccisi sei operatori della Croce rossa https://t.co/T6qZOZXtGT</w:t>
      </w:r>
    </w:p>
    <w:p>
      <w:r>
        <w:rPr>
          <w:b/>
          <w:u w:val="single"/>
        </w:rPr>
        <w:t>216726</w:t>
      </w:r>
    </w:p>
    <w:p>
      <w:r>
        <w:t>niente profughi alla ex base di Ca' Bianca. Se arriveranno in strutture private, saranno impegnati in lavori utili. https://t.co/eKaUMnkFOE</w:t>
      </w:r>
    </w:p>
    <w:p>
      <w:r>
        <w:rPr>
          <w:b/>
          <w:u w:val="single"/>
        </w:rPr>
        <w:t>216727</w:t>
      </w:r>
    </w:p>
    <w:p>
      <w:r>
        <w:t>Siamo tutti sulla stessa #barca. #profughi #immigrazione #homeless #refugeeswelcome https://t.co/XrUjdVVIcD</w:t>
      </w:r>
    </w:p>
    <w:p>
      <w:r>
        <w:rPr>
          <w:b/>
          <w:u w:val="single"/>
        </w:rPr>
        <w:t>216728</w:t>
      </w:r>
    </w:p>
    <w:p>
      <w:r>
        <w:t>Ventimiglia: distribuiscono pasti ai migranti in via Tenda, denunciati tre francesi della Valle Roya https://t.co/2IwtjUo5II</w:t>
      </w:r>
    </w:p>
    <w:p>
      <w:r>
        <w:rPr>
          <w:b/>
          <w:u w:val="single"/>
        </w:rPr>
        <w:t>216729</w:t>
      </w:r>
    </w:p>
    <w:p>
      <w:r>
        <w:t>#Garfagnana</w:t>
        <w:br/>
        <w:t>Cooperative alla canna del gas… sei mesi di arretrati per la gestione dei profughi</w:t>
        <w:br/>
        <w:t>di #AndreaCosimini</w:t>
        <w:br/>
        <w:t>https://t.co/Ou5Uo8unue</w:t>
      </w:r>
    </w:p>
    <w:p>
      <w:r>
        <w:rPr>
          <w:b/>
          <w:u w:val="single"/>
        </w:rPr>
        <w:t>216730</w:t>
      </w:r>
    </w:p>
    <w:p>
      <w:r>
        <w:t>In Ungheria non si raggiunge il quorum anti-immigrati: grazie ungheresi!! Una lezione di civiltà per tutta l'Europa. #Ungheria</w:t>
      </w:r>
    </w:p>
    <w:p>
      <w:r>
        <w:rPr>
          <w:b/>
          <w:u w:val="single"/>
        </w:rPr>
        <w:t>216731</w:t>
      </w:r>
    </w:p>
    <w:p>
      <w:r>
        <w:t>L’Onu: "Nel 2050 in l’Italia 40 milioni di immigrati" https://t.co/6MWTvLiekq</w:t>
      </w:r>
    </w:p>
    <w:p>
      <w:r>
        <w:rPr>
          <w:b/>
          <w:u w:val="single"/>
        </w:rPr>
        <w:t>216732</w:t>
      </w:r>
    </w:p>
    <w:p>
      <w:r>
        <w:t>ROMA :: 06/12/2016 :: Sono 231 i migranti tratti in salvo nella giornata di ieri nel Mediterraneo Centrale, in 4... https://t.co/hqjWhFSxYv</w:t>
      </w:r>
    </w:p>
    <w:p>
      <w:r>
        <w:rPr>
          <w:b/>
          <w:u w:val="single"/>
        </w:rPr>
        <w:t>216733</w:t>
      </w:r>
    </w:p>
    <w:p>
      <w:r>
        <w:t>@GiuseppePalma78 doveva anche dire "cedere sovranità agli immigrati, clandestini compresi" Forse era sottinteso....</w:t>
      </w:r>
    </w:p>
    <w:p>
      <w:r>
        <w:rPr>
          <w:b/>
          <w:u w:val="single"/>
        </w:rPr>
        <w:t>216734</w:t>
      </w:r>
    </w:p>
    <w:p>
      <w:r>
        <w:t>@Carloalvino Carletto devi denunciare che stanno facendo di tutto per allontanarci dal nostro mister. Giornalai sia Napoletani che stranieri</w:t>
      </w:r>
    </w:p>
    <w:p>
      <w:r>
        <w:rPr>
          <w:b/>
          <w:u w:val="single"/>
        </w:rPr>
        <w:t>216735</w:t>
      </w:r>
    </w:p>
    <w:p>
      <w:r>
        <w:t>#migranti Molto giovani. Fuggono per migliorare vita, come tutti. Eliminare disparità tra paesi ricchi e poveri https://t.co/7POxByDQZO</w:t>
      </w:r>
    </w:p>
    <w:p>
      <w:r>
        <w:rPr>
          <w:b/>
          <w:u w:val="single"/>
        </w:rPr>
        <w:t>216736</w:t>
      </w:r>
    </w:p>
    <w:p>
      <w:r>
        <w:t>@serebellardinel e diciamo anche: quando era al governo per ogni immigrato o profugo,il suo governo elargiva 50 euro, per non dimenticare..</w:t>
      </w:r>
    </w:p>
    <w:p>
      <w:r>
        <w:rPr>
          <w:b/>
          <w:u w:val="single"/>
        </w:rPr>
        <w:t>216737</w:t>
      </w:r>
    </w:p>
    <w:p>
      <w:r>
        <w:t>4 miliardi e 600milioni per i migranti, ma in questi non sono mica conteggiati i costi della sanità pubblica, dove hanno tutto gratis...loro</w:t>
      </w:r>
    </w:p>
    <w:p>
      <w:r>
        <w:rPr>
          <w:b/>
          <w:u w:val="single"/>
        </w:rPr>
        <w:t>216738</w:t>
      </w:r>
    </w:p>
    <w:p>
      <w:r>
        <w:t>#Minori #stranieri, #Zampa: certa che anche al #Senato su #legge si farà presto https://t.co/w9wiVrP9lH</w:t>
      </w:r>
    </w:p>
    <w:p>
      <w:r>
        <w:rPr>
          <w:b/>
          <w:u w:val="single"/>
        </w:rPr>
        <w:t>216739</w:t>
      </w:r>
    </w:p>
    <w:p>
      <w:r>
        <w:t>Da leggere reportage su minori migranti non accompagnati di @NiccoloZancan su @LaStampa. Italia sarà primo paese in #UE a darsi una legge</w:t>
      </w:r>
    </w:p>
    <w:p>
      <w:r>
        <w:rPr>
          <w:b/>
          <w:u w:val="single"/>
        </w:rPr>
        <w:t>216740</w:t>
      </w:r>
    </w:p>
    <w:p>
      <w:r>
        <w:t>#GenerationE: Il dossier sui giovani #migranti dell'Europa del Sud è online anche in tedesco e in francese @JacopoOttaviani @danielegrasso https://t.co/1GYhsjx9bg</w:t>
      </w:r>
    </w:p>
    <w:p>
      <w:r>
        <w:rPr>
          <w:b/>
          <w:u w:val="single"/>
        </w:rPr>
        <w:t>216741</w:t>
      </w:r>
    </w:p>
    <w:p>
      <w:r>
        <w:t>Lite tra extracomunitari via Imbonati Milano, chi è pro e chi è contro l’immigrazione https://t.co/QODycL90iQ https://t.co/Y11d3hh1UW</w:t>
      </w:r>
    </w:p>
    <w:p>
      <w:r>
        <w:rPr>
          <w:b/>
          <w:u w:val="single"/>
        </w:rPr>
        <w:t>216742</w:t>
      </w:r>
    </w:p>
    <w:p>
      <w:r>
        <w:t>Profughi, Milano non ce la fa: le lunghe notti dei migranti sotto i ponti (La Repubblica) https://t.co/duzARZ2EaS https://t.co/N1WapNqQTY</w:t>
      </w:r>
    </w:p>
    <w:p>
      <w:r>
        <w:rPr>
          <w:b/>
          <w:u w:val="single"/>
        </w:rPr>
        <w:t>216743</w:t>
      </w:r>
    </w:p>
    <w:p>
      <w:r>
        <w:t>ridicolo servizietto a #piazzapulita</w:t>
        <w:br/>
        <w:t>che vorrebbe dimostrare che i #migranti</w:t>
        <w:br/>
        <w:t>sono tutti rifugiati oggetto di razzismo</w:t>
        <w:br/>
        <w:t>e i poliziotti merde.</w:t>
      </w:r>
    </w:p>
    <w:p>
      <w:r>
        <w:rPr>
          <w:b/>
          <w:u w:val="single"/>
        </w:rPr>
        <w:t>216744</w:t>
      </w:r>
    </w:p>
    <w:p>
      <w:r>
        <w:t>@SkyTG24 ma andate a fanculo e iniziate a farvi anche voi carico dei problemi dei migranti ma seriamente!! Rompete solo il cazzo</w:t>
      </w:r>
    </w:p>
    <w:p>
      <w:r>
        <w:rPr>
          <w:b/>
          <w:u w:val="single"/>
        </w:rPr>
        <w:t>216745</w:t>
      </w:r>
    </w:p>
    <w:p>
      <w:r>
        <w:t>PORTO EMPEDOCLE: Operazioni di sbarco di 223 migranti e 3 salme dalla nave della Marina Militare  “BORSINI” https://t.co/pDW3Nk0iBq</w:t>
      </w:r>
    </w:p>
    <w:p>
      <w:r>
        <w:rPr>
          <w:b/>
          <w:u w:val="single"/>
        </w:rPr>
        <w:t>216746</w:t>
      </w:r>
    </w:p>
    <w:p>
      <w:r>
        <w:t>Roma, no a centro prima accoglienza migranti. Protesta davanti a Ferrhotel: "Prima gli ita… https://t.co/118F6vDLHO https://t.co/Lh8fM7fnDt</w:t>
      </w:r>
    </w:p>
    <w:p>
      <w:r>
        <w:rPr>
          <w:b/>
          <w:u w:val="single"/>
        </w:rPr>
        <w:t>216747</w:t>
      </w:r>
    </w:p>
    <w:p>
      <w:r>
        <w:t>Povertà, Mollicone: Guerra tra disperati. Nel Sud, più italiani senza niente che immigrati… https://t.co/qtocT8CWcb https://t.co/t2NRM67RLQ</w:t>
      </w:r>
    </w:p>
    <w:p>
      <w:r>
        <w:rPr>
          <w:b/>
          <w:u w:val="single"/>
        </w:rPr>
        <w:t>216748</w:t>
      </w:r>
    </w:p>
    <w:p>
      <w:r>
        <w:t>https://t.co/Nnlz9jPPal #siria #califfato #Italia Sono l’italiano,</w:t>
        <w:br/>
        <w:t>Non italiano.</w:t>
        <w:br/>
        <w:t>Sono l’immigrato,</w:t>
        <w:br/>
        <w:t>Non immigrato. #poesia https://t.co/Eo9HOW2wdf</w:t>
      </w:r>
    </w:p>
    <w:p>
      <w:r>
        <w:rPr>
          <w:b/>
          <w:u w:val="single"/>
        </w:rPr>
        <w:t>216749</w:t>
      </w:r>
    </w:p>
    <w:p>
      <w:r>
        <w:t>Attentato incendiario alla casa per i profughi a Lavarone: indagini a tutto campo</w:t>
        <w:br/>
        <w:t>https://t.co/L1D17nyNjL</w:t>
      </w:r>
    </w:p>
    <w:p>
      <w:r>
        <w:rPr>
          <w:b/>
          <w:u w:val="single"/>
        </w:rPr>
        <w:t>216750</w:t>
      </w:r>
    </w:p>
    <w:p>
      <w:r>
        <w:t>Papa Francesco alla veglia di Pasqua: ingiustizie, tratta e migranti riflettono la morte di Gesu' https://t.co/gpQdFDjoHk</w:t>
      </w:r>
    </w:p>
    <w:p>
      <w:r>
        <w:rPr>
          <w:b/>
          <w:u w:val="single"/>
        </w:rPr>
        <w:t>216751</w:t>
      </w:r>
    </w:p>
    <w:p>
      <w:r>
        <w:t>dottorgiustizia: RT dottorgiustizia: #migranti</w:t>
        <w:br/>
        <w:t>La #solidarietà è un dovere morale e costituzionale. #Rispetto  per chi rischia la vita per …</w:t>
      </w:r>
    </w:p>
    <w:p>
      <w:r>
        <w:rPr>
          <w:b/>
          <w:u w:val="single"/>
        </w:rPr>
        <w:t>216752</w:t>
      </w:r>
    </w:p>
    <w:p>
      <w:r>
        <w:t>30 immigrati irrompono nel market e divorano tutto. Poi si giustificano così https://t.co/g7kQuX3N7q</w:t>
      </w:r>
    </w:p>
    <w:p>
      <w:r>
        <w:rPr>
          <w:b/>
          <w:u w:val="single"/>
        </w:rPr>
        <w:t>216753</w:t>
      </w:r>
    </w:p>
    <w:p>
      <w:r>
        <w:t>matteosalvinimi: Per Campana del PD bisogna accogliere e distribuire immigrati in Italia.....</w:t>
        <w:br/>
        <w:t>Per mandare i vostri… https://t.co/50m59EyUq0</w:t>
      </w:r>
    </w:p>
    <w:p>
      <w:r>
        <w:rPr>
          <w:b/>
          <w:u w:val="single"/>
        </w:rPr>
        <w:t>216754</w:t>
      </w:r>
    </w:p>
    <w:p>
      <w:r>
        <w:t>@severino_nappi @N_DeGirolamo @FI_Campania @armandocesaro @forza_italia @mara_carfagna i profughi clandestini stanno festeggiando in Italia</w:t>
      </w:r>
    </w:p>
    <w:p>
      <w:r>
        <w:rPr>
          <w:b/>
          <w:u w:val="single"/>
        </w:rPr>
        <w:t>216755</w:t>
      </w:r>
    </w:p>
    <w:p>
      <w:r>
        <w:t>#ilFatto: "Calais, interprete della Tv francese: “Stuprata da un migrante”. Intanto i giudici autorizzano sgombero… https://t.co/REXnQWdgTj"</w:t>
      </w:r>
    </w:p>
    <w:p>
      <w:r>
        <w:rPr>
          <w:b/>
          <w:u w:val="single"/>
        </w:rPr>
        <w:t>216756</w:t>
      </w:r>
    </w:p>
    <w:p>
      <w:r>
        <w:t>Roma, Rimini e Bolzano le province “salvate” dai migranti https://t.co/kFwd7SSgHz https://t.co/d6kK57uew4</w:t>
      </w:r>
    </w:p>
    <w:p>
      <w:r>
        <w:rPr>
          <w:b/>
          <w:u w:val="single"/>
        </w:rPr>
        <w:t>216757</w:t>
      </w:r>
    </w:p>
    <w:p>
      <w:r>
        <w:t>La vendetta di Saviano contro l'Italia che non lo santifica. Riempire il Sud di migranti...che non saran mafiosi ma neanche civili https://t.co/zFGK2NOVPH</w:t>
      </w:r>
    </w:p>
    <w:p>
      <w:r>
        <w:rPr>
          <w:b/>
          <w:u w:val="single"/>
        </w:rPr>
        <w:t>216758</w:t>
      </w:r>
    </w:p>
    <w:p>
      <w:r>
        <w:t>@straniero1946 @repubblicait non sanno nemmeno come fare una riforma e pretendono di modificare la Costituzione</w:t>
      </w:r>
    </w:p>
    <w:p>
      <w:r>
        <w:rPr>
          <w:b/>
          <w:u w:val="single"/>
        </w:rPr>
        <w:t>216759</w:t>
      </w:r>
    </w:p>
    <w:p>
      <w:r>
        <w:t>Dare più peso in classe alla lingua materna degli immigrati https://t.co/pqQE7rcEH0</w:t>
      </w:r>
    </w:p>
    <w:p>
      <w:r>
        <w:rPr>
          <w:b/>
          <w:u w:val="single"/>
        </w:rPr>
        <w:t>216760</w:t>
      </w:r>
    </w:p>
    <w:p>
      <w:r>
        <w:t>Poi sei alla stazione, e un immigrato viene e inizia a parlare con te lamentandosi della Italia dicendo che andrà... https://t.co/kCisD5V5Ug</w:t>
      </w:r>
    </w:p>
    <w:p>
      <w:r>
        <w:rPr>
          <w:b/>
          <w:u w:val="single"/>
        </w:rPr>
        <w:t>216761</w:t>
      </w:r>
    </w:p>
    <w:p>
      <w:r>
        <w:t>«Non lasciamoli al freddo»Un appello per i profughialla sindaca di Roma https://t.co/jxGfwBj8nX</w:t>
      </w:r>
    </w:p>
    <w:p>
      <w:r>
        <w:rPr>
          <w:b/>
          <w:u w:val="single"/>
        </w:rPr>
        <w:t>216762</w:t>
      </w:r>
    </w:p>
    <w:p>
      <w:r>
        <w:t>Oltre 90 migranti dispersi al largo della Libia (askanews) https://t.co/1PrglbhT2E https://t.co/DLBkgc8qNJ</w:t>
      </w:r>
    </w:p>
    <w:p>
      <w:r>
        <w:rPr>
          <w:b/>
          <w:u w:val="single"/>
        </w:rPr>
        <w:t>216763</w:t>
      </w:r>
    </w:p>
    <w:p>
      <w:r>
        <w:t>#ariachetira ancora ci frantuma con la storia del dividere migranti x paesi. Ma lo sapete che LORO non vogliono stare nei paesini??</w:t>
      </w:r>
    </w:p>
    <w:p>
      <w:r>
        <w:rPr>
          <w:b/>
          <w:u w:val="single"/>
        </w:rPr>
        <w:t>216764</w:t>
      </w:r>
    </w:p>
    <w:p>
      <w:r>
        <w:t>Al via la campagna «Ero straniero - l'umanità che fa bene» https://t.co/tdvP11WCBJ</w:t>
      </w:r>
    </w:p>
    <w:p>
      <w:r>
        <w:rPr>
          <w:b/>
          <w:u w:val="single"/>
        </w:rPr>
        <w:t>216765</w:t>
      </w:r>
    </w:p>
    <w:p>
      <w:r>
        <w:t>Trump: Restrizioni per gli europei che viaggiano in America e critiche alla politica della Merkel sulle immigrazioni https://t.co/VUXemH8nxw</w:t>
      </w:r>
    </w:p>
    <w:p>
      <w:r>
        <w:rPr>
          <w:b/>
          <w:u w:val="single"/>
        </w:rPr>
        <w:t>216766</w:t>
      </w:r>
    </w:p>
    <w:p>
      <w:r>
        <w:t>@nickyangeli il fatto è che le frontiere sono già super controllate per i profughi.</w:t>
      </w:r>
    </w:p>
    <w:p>
      <w:r>
        <w:rPr>
          <w:b/>
          <w:u w:val="single"/>
        </w:rPr>
        <w:t>216767</w:t>
      </w:r>
    </w:p>
    <w:p>
      <w:r>
        <w:t>#Roma sgomberato @BaobabExp ora #migranti a #SanLorenzo sotto chiesa #verano #giubileo #Misericordia @Pontifex_it https://t.co/UcaJBRtQvi</w:t>
      </w:r>
    </w:p>
    <w:p>
      <w:r>
        <w:rPr>
          <w:b/>
          <w:u w:val="single"/>
        </w:rPr>
        <w:t>216768</w:t>
      </w:r>
    </w:p>
    <w:p>
      <w:r>
        <w:t>#iussoli per i figli di immigrati nati in Italia. Perché non debbano più aspettare 18 anni per ottenere questo status. Ora di #eguaglianza https://t.co/eJAOnecNfu</w:t>
      </w:r>
    </w:p>
    <w:p>
      <w:r>
        <w:rPr>
          <w:b/>
          <w:u w:val="single"/>
        </w:rPr>
        <w:t>216769</w:t>
      </w:r>
    </w:p>
    <w:p>
      <w:r>
        <w:t>@surbabyor è esclusivamente per stranieri a quanto ho capito</w:t>
      </w:r>
    </w:p>
    <w:p>
      <w:r>
        <w:rPr>
          <w:b/>
          <w:u w:val="single"/>
        </w:rPr>
        <w:t>216770</w:t>
      </w:r>
    </w:p>
    <w:p>
      <w:r>
        <w:t>.@BOOKCITYMILANO @angeloscola : «Pronti a collaborare alla convocazione di Stati generali sull’immigrazione» https://t.co/AOSFcCGh7D https://t.co/yFkpICDb3i</w:t>
      </w:r>
    </w:p>
    <w:p>
      <w:r>
        <w:rPr>
          <w:b/>
          <w:u w:val="single"/>
        </w:rPr>
        <w:t>216771</w:t>
      </w:r>
    </w:p>
    <w:p>
      <w:r>
        <w:t>#immigrazionelazio @Cuccello seg. gen. @Cisl_Lazio/CISL scuola importante per abbattere le barriere culturali https://t.co/BTZtQLH5gY</w:t>
      </w:r>
    </w:p>
    <w:p>
      <w:r>
        <w:rPr>
          <w:b/>
          <w:u w:val="single"/>
        </w:rPr>
        <w:t>216772</w:t>
      </w:r>
    </w:p>
    <w:p>
      <w:r>
        <w:t>@3ozero ius soli, profughi, richiedenti asilo, in quel tutti ci stanno di diritto...per iniziare</w:t>
      </w:r>
    </w:p>
    <w:p>
      <w:r>
        <w:rPr>
          <w:b/>
          <w:u w:val="single"/>
        </w:rPr>
        <w:t>216773</w:t>
      </w:r>
    </w:p>
    <w:p>
      <w:r>
        <w:t>Giunta Raggi infame con i migranti. La dimostrazione del fascismo e del razzismo. Disonore per Roma. https://t.co/UTe4RzrY9E</w:t>
      </w:r>
    </w:p>
    <w:p>
      <w:r>
        <w:rPr>
          <w:b/>
          <w:u w:val="single"/>
        </w:rPr>
        <w:t>216774</w:t>
      </w:r>
    </w:p>
    <w:p>
      <w:r>
        <w:t>@KellerZoe Vero, ma fortunatamente anche l'immigrazione è reversibile.</w:t>
      </w:r>
    </w:p>
    <w:p>
      <w:r>
        <w:rPr>
          <w:b/>
          <w:u w:val="single"/>
        </w:rPr>
        <w:t>216775</w:t>
      </w:r>
    </w:p>
    <w:p>
      <w:r>
        <w:t>– Lavoratori stranieri producono 127 miliardi di ricchezza in Italia https://t.co/8Uef17l4g5</w:t>
      </w:r>
    </w:p>
    <w:p>
      <w:r>
        <w:rPr>
          <w:b/>
          <w:u w:val="single"/>
        </w:rPr>
        <w:t>216776</w:t>
      </w:r>
    </w:p>
    <w:p>
      <w:r>
        <w:t>@matteorenzi Un grosso calcio gli Ital te lo hanno dato anche  per la dissennata politica dell' immigraz.  Giusto che ti abbiano affondato!</w:t>
      </w:r>
    </w:p>
    <w:p>
      <w:r>
        <w:rPr>
          <w:b/>
          <w:u w:val="single"/>
        </w:rPr>
        <w:t>216777</w:t>
      </w:r>
    </w:p>
    <w:p>
      <w:r>
        <w:t>@News24_it  e quello rompe il cazzo con i vitalizi, quando i problemi della gente  sono altri, il lavoro, l'euro, le tasse, i migranti..</w:t>
      </w:r>
    </w:p>
    <w:p>
      <w:r>
        <w:rPr>
          <w:b/>
          <w:u w:val="single"/>
        </w:rPr>
        <w:t>216778</w:t>
      </w:r>
    </w:p>
    <w:p>
      <w:r>
        <w:t>Nuovo attacco sferrato da Forza Nuova Puglia al dibattuto tema dell'immigrazione, mettendo in guardia la... https://t.co/zwrgvaa4pz</w:t>
      </w:r>
    </w:p>
    <w:p>
      <w:r>
        <w:rPr>
          <w:b/>
          <w:u w:val="single"/>
        </w:rPr>
        <w:t>216779</w:t>
      </w:r>
    </w:p>
    <w:p>
      <w:r>
        <w:t>@LaGabbiaTw se tutti rimpatriassero gli stranieri che delinquono allora quante migliaia di italiani dovrebbero ritornare</w:t>
      </w:r>
    </w:p>
    <w:p>
      <w:r>
        <w:rPr>
          <w:b/>
          <w:u w:val="single"/>
        </w:rPr>
        <w:t>216780</w:t>
      </w:r>
    </w:p>
    <w:p>
      <w:r>
        <w:t>La firma. Accordo tra Italia e Libia per fermare il traffico dei migranti https://t.co/52s4j8QfkG</w:t>
      </w:r>
    </w:p>
    <w:p>
      <w:r>
        <w:rPr>
          <w:b/>
          <w:u w:val="single"/>
        </w:rPr>
        <w:t>216781</w:t>
      </w:r>
    </w:p>
    <w:p>
      <w:r>
        <w:t>“Mi hanno fatto diventare razzista. Mai più affitterò agli immigrati”: L’odissea di Giacomo https://t.co/oRo4jgenrL https://t.co/F2gp7T562j</w:t>
      </w:r>
    </w:p>
    <w:p>
      <w:r>
        <w:rPr>
          <w:b/>
          <w:u w:val="single"/>
        </w:rPr>
        <w:t>216782</w:t>
      </w:r>
    </w:p>
    <w:p>
      <w:r>
        <w:t>"Quanti sono i migranti che arrivano in l'Italia? DOM 04/12 alle 0:45am e LUN 05/12 all'1,50am @RaiDue @Protestantesimo https://t.co/SxSkHoj4Mz</w:t>
      </w:r>
    </w:p>
    <w:p>
      <w:r>
        <w:rPr>
          <w:b/>
          <w:u w:val="single"/>
        </w:rPr>
        <w:t>216783</w:t>
      </w:r>
    </w:p>
    <w:p>
      <w:r>
        <w:t>Il mondo è tutto un poi vedremo.Cosa succederà all'ambiente?Poi vedremo.Cosa succederà dell'immigrazione?Poi vedremo.Ma vedremo cosa? GGaber</w:t>
      </w:r>
    </w:p>
    <w:p>
      <w:r>
        <w:rPr>
          <w:b/>
          <w:u w:val="single"/>
        </w:rPr>
        <w:t>216784</w:t>
      </w:r>
    </w:p>
    <w:p>
      <w:r>
        <w:t>@giubberosse è strano come molti fautori del voto a stranieri, dicano NO a un senato indirett. eletto anche da comunitari</w:t>
      </w:r>
    </w:p>
    <w:p>
      <w:r>
        <w:rPr>
          <w:b/>
          <w:u w:val="single"/>
        </w:rPr>
        <w:t>216785</w:t>
      </w:r>
    </w:p>
    <w:p>
      <w:r>
        <w:t>Anche ieri salvati 2.200 #migranti nel #Mediterraneo, in 21 diverse operazioni di #soccorso della nostra Guardia costiera #tantoperdire https://t.co/abTeoJo11q</w:t>
      </w:r>
    </w:p>
    <w:p>
      <w:r>
        <w:rPr>
          <w:b/>
          <w:u w:val="single"/>
        </w:rPr>
        <w:t>216786</w:t>
      </w:r>
    </w:p>
    <w:p>
      <w:r>
        <w:t>@COISPpolizia perfetto, non sono profughi e si sa da subito, inutile far fare trafile strane a chi già sappiamo non aver diritto.</w:t>
      </w:r>
    </w:p>
    <w:p>
      <w:r>
        <w:rPr>
          <w:b/>
          <w:u w:val="single"/>
        </w:rPr>
        <w:t>216787</w:t>
      </w:r>
    </w:p>
    <w:p>
      <w:r>
        <w:t xml:space="preserve">@robertosaviano </w:t>
        <w:br/>
        <w:t xml:space="preserve">il buon @matteosalvinimi applaudirà alla #Camorra </w:t>
        <w:br/>
        <w:t>unica difesa contro i #migranti</w:t>
      </w:r>
    </w:p>
    <w:p>
      <w:r>
        <w:rPr>
          <w:b/>
          <w:u w:val="single"/>
        </w:rPr>
        <w:t>216788</w:t>
      </w:r>
    </w:p>
    <w:p>
      <w:r>
        <w:t>Esercito a Milano, altri 150 militari. Alfano Qui non arriveranno più altri migranti (Milano Fanpage) https://t.co/aq1TfUBV3k https://t.co/3XByowOZTA</w:t>
      </w:r>
    </w:p>
    <w:p>
      <w:r>
        <w:rPr>
          <w:b/>
          <w:u w:val="single"/>
        </w:rPr>
        <w:t>216789</w:t>
      </w:r>
    </w:p>
    <w:p>
      <w:r>
        <w:t>@gianrollandi @straditeresa eh già alla fine si'sta meglio qui' senza filo spinato cariche di polizia ai migranti brutti sporchi e cattivi..</w:t>
      </w:r>
    </w:p>
    <w:p>
      <w:r>
        <w:rPr>
          <w:b/>
          <w:u w:val="single"/>
        </w:rPr>
        <w:t>216790</w:t>
      </w:r>
    </w:p>
    <w:p>
      <w:r>
        <w:t>Investire sugli immigrati non è solo la cosa giusta da fare, ma anche quella  ... - https://t.co/n1xUnGRD1R https://t.co/E6NBEc1fJ5</w:t>
      </w:r>
    </w:p>
    <w:p>
      <w:r>
        <w:rPr>
          <w:b/>
          <w:u w:val="single"/>
        </w:rPr>
        <w:t>216791</w:t>
      </w:r>
    </w:p>
    <w:p>
      <w:r>
        <w:t>Renzi si inventa l'una tantum per chi accoglie più migranti: 2 milioni a Milano https://t.co/y6n5thFjua #Milano</w:t>
      </w:r>
    </w:p>
    <w:p>
      <w:r>
        <w:rPr>
          <w:b/>
          <w:u w:val="single"/>
        </w:rPr>
        <w:t>216792</w:t>
      </w:r>
    </w:p>
    <w:p>
      <w:r>
        <w:t>"Boicotta i negozi stranieri". A Roma spuntano i manifesti... https://t.co/NSTBKd4OV7</w:t>
      </w:r>
    </w:p>
    <w:p>
      <w:r>
        <w:rPr>
          <w:b/>
          <w:u w:val="single"/>
        </w:rPr>
        <w:t>216793</w:t>
      </w:r>
    </w:p>
    <w:p>
      <w:r>
        <w:t>È stata una cerimonia bellissima e toccante. Vecchi, giovani, migranti. Grazie Leipzig ❤❤❤</w:t>
      </w:r>
    </w:p>
    <w:p>
      <w:r>
        <w:rPr>
          <w:b/>
          <w:u w:val="single"/>
        </w:rPr>
        <w:t>216794</w:t>
      </w:r>
    </w:p>
    <w:p>
      <w:r>
        <w:t>Licenziata la #docente razzista del "Bruciateli tutti (#migranti ndr)"...ma nell'Italia che ha perso la vergogna, la "prof" ricorrerà al Tar https://t.co/vVl8LmMMMK</w:t>
      </w:r>
    </w:p>
    <w:p>
      <w:r>
        <w:rPr>
          <w:b/>
          <w:u w:val="single"/>
        </w:rPr>
        <w:t>216795</w:t>
      </w:r>
    </w:p>
    <w:p>
      <w:r>
        <w:t>Sono un immigrato da 16 anni qui in Italia ho lavorato sempre pagando le tasse . perché non merito il rispetto della Lega Nord ? https://t.co/88jSP0GNCu</w:t>
      </w:r>
    </w:p>
    <w:p>
      <w:r>
        <w:rPr>
          <w:b/>
          <w:u w:val="single"/>
        </w:rPr>
        <w:t>216796</w:t>
      </w:r>
    </w:p>
    <w:p>
      <w:r>
        <w:t>#COISP: in mattinata sono previsti a Catania 1004 stranieri a bordo della nave Dattilo ...</w:t>
      </w:r>
    </w:p>
    <w:p>
      <w:r>
        <w:rPr>
          <w:b/>
          <w:u w:val="single"/>
        </w:rPr>
        <w:t>216797</w:t>
      </w:r>
    </w:p>
    <w:p>
      <w:r>
        <w:t>Così Obama anticipò Trump: bloccò tutti i migranti iracheni -... https://t.co/mFBom1Il3P</w:t>
      </w:r>
    </w:p>
    <w:p>
      <w:r>
        <w:rPr>
          <w:b/>
          <w:u w:val="single"/>
        </w:rPr>
        <w:t>216798</w:t>
      </w:r>
    </w:p>
    <w:p>
      <w:r>
        <w:t>Balle di Peppe. Milioni di "undocumented", di immigrati "clandestini" sono stati legalizzati nel corso della storia. https://t.co/PqwNNmJn1W https://t.co/tR6DPQDjId</w:t>
      </w:r>
    </w:p>
    <w:p>
      <w:r>
        <w:rPr>
          <w:b/>
          <w:u w:val="single"/>
        </w:rPr>
        <w:t>216799</w:t>
      </w:r>
    </w:p>
    <w:p>
      <w:r>
        <w:t>@LegaNordPadania @ilpopulista_it com'è "l'aspetto straniero"? Attila l'Unno? Coi capelli di Trump? In Austria anche #Salvini è straniero.</w:t>
      </w:r>
    </w:p>
    <w:p>
      <w:r>
        <w:rPr>
          <w:b/>
          <w:u w:val="single"/>
        </w:rPr>
        <w:t>216800</w:t>
      </w:r>
    </w:p>
    <w:p>
      <w:r>
        <w:t>L'Italia va pulita dai migranti. Questa feccia umana non la vogliamo...w l'Italia!!</w:t>
      </w:r>
    </w:p>
    <w:p>
      <w:r>
        <w:rPr>
          <w:b/>
          <w:u w:val="single"/>
        </w:rPr>
        <w:t>216801</w:t>
      </w:r>
    </w:p>
    <w:p>
      <w:r>
        <w:t>“Il Made in Italy cresce con il lavoro degli stranieri” https://t.co/7auTGH3SBG</w:t>
      </w:r>
    </w:p>
    <w:p>
      <w:r>
        <w:rPr>
          <w:b/>
          <w:u w:val="single"/>
        </w:rPr>
        <w:t>216802</w:t>
      </w:r>
    </w:p>
    <w:p>
      <w:r>
        <w:t>Calais, migranti: iniziato lo smantellamento della giungla: https://t.co/1rq9Snbgl3 via @FirenzePost</w:t>
      </w:r>
    </w:p>
    <w:p>
      <w:r>
        <w:rPr>
          <w:b/>
          <w:u w:val="single"/>
        </w:rPr>
        <w:t>216803</w:t>
      </w:r>
    </w:p>
    <w:p>
      <w:r>
        <w:t>@lucielibertad purtroppo lo sappiamo tutti,e anche loro..ma hanno un progetto da attuare! Ubbidiscono a ordini "stranieri"..noi siamo ZERO..</w:t>
      </w:r>
    </w:p>
    <w:p>
      <w:r>
        <w:rPr>
          <w:b/>
          <w:u w:val="single"/>
        </w:rPr>
        <w:t>216804</w:t>
      </w:r>
    </w:p>
    <w:p>
      <w:r>
        <w:t>Se qualcuno pensasse ancora che il @pdnetwork sia di sinistra  https://t.co/BEgWPHDmXk #decretoMinniti #migranti</w:t>
      </w:r>
    </w:p>
    <w:p>
      <w:r>
        <w:rPr>
          <w:b/>
          <w:u w:val="single"/>
        </w:rPr>
        <w:t>216805</w:t>
      </w:r>
    </w:p>
    <w:p>
      <w:r>
        <w:t>Ma #Salvini lo sa, lo capisce che un protezionista di una potenza straniera (peraltro mercato di sbocco dell'Italia) è un suo nemico? #Trump</w:t>
      </w:r>
    </w:p>
    <w:p>
      <w:r>
        <w:rPr>
          <w:b/>
          <w:u w:val="single"/>
        </w:rPr>
        <w:t>216806</w:t>
      </w:r>
    </w:p>
    <w:p>
      <w:r>
        <w:t>#dallavostraparte @angealfa il profugo #Bellofigo  che canta e istiga a rubare e a stuprare ospite questa sera e' da espellere dall'Italia.</w:t>
      </w:r>
    </w:p>
    <w:p>
      <w:r>
        <w:rPr>
          <w:b/>
          <w:u w:val="single"/>
        </w:rPr>
        <w:t>216807</w:t>
      </w:r>
    </w:p>
    <w:p>
      <w:r>
        <w:t>Sempre a fare servizi strappa lacrime sugli immigrati,come se fossero tutti dei martiri. Quasi tutti criminali #gabbiaopen @matteosalvinimi</w:t>
      </w:r>
    </w:p>
    <w:p>
      <w:r>
        <w:rPr>
          <w:b/>
          <w:u w:val="single"/>
        </w:rPr>
        <w:t>216808</w:t>
      </w:r>
    </w:p>
    <w:p>
      <w:r>
        <w:t>ci si lamenta degli immigrati, e poi per strada c'è ancora gente ITALIANA che picchia un ragazzo perché gay..! fanculo merde!</w:t>
      </w:r>
    </w:p>
    <w:p>
      <w:r>
        <w:rPr>
          <w:b/>
          <w:u w:val="single"/>
        </w:rPr>
        <w:t>216809</w:t>
      </w:r>
    </w:p>
    <w:p>
      <w:r>
        <w:t>CambieRà: “Convenzione con la Prefettura per accoglienza profughi: bene #cambiera #comunediravenna #convenzione https://t.co/CrU4rBJhgi</w:t>
      </w:r>
    </w:p>
    <w:p>
      <w:r>
        <w:rPr>
          <w:b/>
          <w:u w:val="single"/>
        </w:rPr>
        <w:t>216810</w:t>
      </w:r>
    </w:p>
    <w:p>
      <w:r>
        <w:t>@marinorsi Però non mettete al primo posto, in bella mostra, la vostra lotta alla mafia. Avete scelto l'immigrazione alla lotta alla mafia..</w:t>
      </w:r>
    </w:p>
    <w:p>
      <w:r>
        <w:rPr>
          <w:b/>
          <w:u w:val="single"/>
        </w:rPr>
        <w:t>216811</w:t>
      </w:r>
    </w:p>
    <w:p>
      <w:r>
        <w:t>Alfano: 'Altri 150 militari a Milano, stop ai migranti' ANSA.it https://t.co/G6R7L7YCCw</w:t>
        <w:br/>
        <w:t>BUFFONE</w:t>
      </w:r>
    </w:p>
    <w:p>
      <w:r>
        <w:rPr>
          <w:b/>
          <w:u w:val="single"/>
        </w:rPr>
        <w:t>216812</w:t>
      </w:r>
    </w:p>
    <w:p>
      <w:r>
        <w:t>Boldrini shock: "gli italiani ricevono le pensioni grazie agli immigrati"! https://t.co/BiupR3mcFg</w:t>
      </w:r>
    </w:p>
    <w:p>
      <w:r>
        <w:rPr>
          <w:b/>
          <w:u w:val="single"/>
        </w:rPr>
        <w:t>216813</w:t>
      </w:r>
    </w:p>
    <w:p>
      <w:r>
        <w:t>Quanto mi piace, sul bus, sentire gli immigrati che parlano in bolognese.</w:t>
        <w:br/>
        <w:t>#BOLOGNA</w:t>
      </w:r>
    </w:p>
    <w:p>
      <w:r>
        <w:rPr>
          <w:b/>
          <w:u w:val="single"/>
        </w:rPr>
        <w:t>216814</w:t>
      </w:r>
    </w:p>
    <w:p>
      <w:r>
        <w:t>Le verità scomode su migranti e lavoro https://t.co/atV1IoULrd via @pagina_99</w:t>
      </w:r>
    </w:p>
    <w:p>
      <w:r>
        <w:rPr>
          <w:b/>
          <w:u w:val="single"/>
        </w:rPr>
        <w:t>216815</w:t>
      </w:r>
    </w:p>
    <w:p>
      <w:r>
        <w:t>@gdipadania mentono sapendo di mentire. Ormai lo sanno anche le pietre che lo scopo è la cresta sui soldi per gli immigrati.</w:t>
      </w:r>
    </w:p>
    <w:p>
      <w:r>
        <w:rPr>
          <w:b/>
          <w:u w:val="single"/>
        </w:rPr>
        <w:t>216816</w:t>
      </w:r>
    </w:p>
    <w:p>
      <w:r>
        <w:t>@matteosalvinimi prima chi vive in Italia e paga le tasse come milioni di immigrati che lavorano e sono privi di diritti civili</w:t>
      </w:r>
    </w:p>
    <w:p>
      <w:r>
        <w:rPr>
          <w:b/>
          <w:u w:val="single"/>
        </w:rPr>
        <w:t>216817</w:t>
      </w:r>
    </w:p>
    <w:p>
      <w:r>
        <w:t>In Italia con gli immigrati clandestini stiamo inportando solo ignoranza e culture barbare le conseguenze le pagheranno i nostri figli e nip</w:t>
      </w:r>
    </w:p>
    <w:p>
      <w:r>
        <w:rPr>
          <w:b/>
          <w:u w:val="single"/>
        </w:rPr>
        <w:t>216818</w:t>
      </w:r>
    </w:p>
    <w:p>
      <w:r>
        <w:t>Il Popolo italiano deve rassegnarsi all'immigrazione selvaggia e attrezzarsi per lasciare in massa l'Italia per far posto agli immigrati.</w:t>
      </w:r>
    </w:p>
    <w:p>
      <w:r>
        <w:rPr>
          <w:b/>
          <w:u w:val="single"/>
        </w:rPr>
        <w:t>216819</w:t>
      </w:r>
    </w:p>
    <w:p>
      <w:r>
        <w:t>Barricate anti-migranti: mai barricate contro le infiltrazioni mafiose - AgoraVox Italia #expo2015 https://t.co/dKLUW3cDUP</w:t>
      </w:r>
    </w:p>
    <w:p>
      <w:r>
        <w:rPr>
          <w:b/>
          <w:u w:val="single"/>
        </w:rPr>
        <w:t>216820</w:t>
      </w:r>
    </w:p>
    <w:p>
      <w:r>
        <w:t>Conviene aprire campi profughi in Libia</w:t>
        <w:br/>
        <w:t>farli proteggere dalla Legione Straniera</w:t>
        <w:br/>
        <w:t>dotarli di personale medico paramedico e logistico italiano https://t.co/I5xzYs7im0</w:t>
      </w:r>
    </w:p>
    <w:p>
      <w:r>
        <w:rPr>
          <w:b/>
          <w:u w:val="single"/>
        </w:rPr>
        <w:t>216821</w:t>
      </w:r>
    </w:p>
    <w:p>
      <w:r>
        <w:t>@contechristino immigrata, sudamericana che non sa fare le pulizie e tanto altro</w:t>
      </w:r>
    </w:p>
    <w:p>
      <w:r>
        <w:rPr>
          <w:b/>
          <w:u w:val="single"/>
        </w:rPr>
        <w:t>216822</w:t>
      </w:r>
    </w:p>
    <w:p>
      <w:r>
        <w:t>Gran Sasso, bufera sulla kyenge: “solidarietà anche ai migranti che sono... https://t.co/cke1ZSQ8RZ</w:t>
      </w:r>
    </w:p>
    <w:p>
      <w:r>
        <w:rPr>
          <w:b/>
          <w:u w:val="single"/>
        </w:rPr>
        <w:t>216823</w:t>
      </w:r>
    </w:p>
    <w:p>
      <w:r>
        <w:t>Questa è #roma in mano ad #immigrati #clandestini e clan @virginiaraggi  @a_meluzzi @matteosalvinimi @GiorgiaMeloni https://t.co/4KZmJXzGuF</w:t>
      </w:r>
    </w:p>
    <w:p>
      <w:r>
        <w:rPr>
          <w:b/>
          <w:u w:val="single"/>
        </w:rPr>
        <w:t>216824</w:t>
      </w:r>
    </w:p>
    <w:p>
      <w:r>
        <w:t>Monumento alla solidarietà tra uomini di mare... e migrantes... https://t.co/CsoPlpqrwy</w:t>
      </w:r>
    </w:p>
    <w:p>
      <w:r>
        <w:rPr>
          <w:b/>
          <w:u w:val="single"/>
        </w:rPr>
        <w:t>216825</w:t>
      </w:r>
    </w:p>
    <w:p>
      <w:r>
        <w:t>I rimpatri dei migranti maliani mettono alla prova gli accordi tra Europa e Africa https://t.co/JcwjlAmNMw</w:t>
      </w:r>
    </w:p>
    <w:p>
      <w:r>
        <w:rPr>
          <w:b/>
          <w:u w:val="single"/>
        </w:rPr>
        <w:t>216826</w:t>
      </w:r>
    </w:p>
    <w:p>
      <w:r>
        <w:t>Boom di migranti nel Canale di Sicilia: soccorse 1500 persone @LaStampa https://t.co/O5pGR9VJJw</w:t>
      </w:r>
    </w:p>
    <w:p>
      <w:r>
        <w:rPr>
          <w:b/>
          <w:u w:val="single"/>
        </w:rPr>
        <w:t>216827</w:t>
      </w:r>
    </w:p>
    <w:p>
      <w:r>
        <w:t>Esportiamo cervelli, importiamo immigranti. Questa Italia con questo Governo è senza futuro. A dicembre votiamo No e mandiamolo a casa! https://t.co/tZseUse83E</w:t>
      </w:r>
    </w:p>
    <w:p>
      <w:r>
        <w:rPr>
          <w:b/>
          <w:u w:val="single"/>
        </w:rPr>
        <w:t>216828</w:t>
      </w:r>
    </w:p>
    <w:p>
      <w:r>
        <w:t>In ciabatte al gelo, così vivono i migranti minorenni   Nintendo Switch https://t.co/j7fh0ja5mJ</w:t>
      </w:r>
    </w:p>
    <w:p>
      <w:r>
        <w:rPr>
          <w:b/>
          <w:u w:val="single"/>
        </w:rPr>
        <w:t>216829</w:t>
      </w:r>
    </w:p>
    <w:p>
      <w:r>
        <w:t>Poeti genovesi cantano per i profughi al Festival Internazionale di Poesia di Milano - Telenord https://t.co/8hZDtiLDIa #DT #poesia</w:t>
      </w:r>
    </w:p>
    <w:p>
      <w:r>
        <w:rPr>
          <w:b/>
          <w:u w:val="single"/>
        </w:rPr>
        <w:t>216830</w:t>
      </w:r>
    </w:p>
    <w:p>
      <w:r>
        <w:t>Sondaggio Sentix</w:t>
        <w:br/>
        <w:br/>
        <w:t>per il 20% investitori stranieri Italia via dall'euro in 12 mesi</w:t>
        <w:br/>
        <w:br/>
        <w:t>By Laura Naka Antonelli -... https://t.co/s8JtQOWwfV</w:t>
      </w:r>
    </w:p>
    <w:p>
      <w:r>
        <w:rPr>
          <w:b/>
          <w:u w:val="single"/>
        </w:rPr>
        <w:t>216831</w:t>
      </w:r>
    </w:p>
    <w:p>
      <w:r>
        <w:t>Un quiz: se una ONG italiana porta in Germania 40 profughi in pullman, li accolgono? Le ONG europee via nave li portano tutti in Italia.</w:t>
      </w:r>
    </w:p>
    <w:p>
      <w:r>
        <w:rPr>
          <w:b/>
          <w:u w:val="single"/>
        </w:rPr>
        <w:t>216832</w:t>
      </w:r>
    </w:p>
    <w:p>
      <w:r>
        <w:t>#coffeebreakla7 Trovo assurdo che un immigrato possa non farsi identificare! ormai con la burocrazia stiamo regredendo all'età della pietra!</w:t>
      </w:r>
    </w:p>
    <w:p>
      <w:r>
        <w:rPr>
          <w:b/>
          <w:u w:val="single"/>
        </w:rPr>
        <w:t>216833</w:t>
      </w:r>
    </w:p>
    <w:p>
      <w:r>
        <w:t>IL CASO - Fa ancora discutere il decreto immigrazione: ora al centro dell'attenzione il ruolo di "pubblico... https://t.co/YfMy3sWXRK</w:t>
      </w:r>
    </w:p>
    <w:p>
      <w:r>
        <w:rPr>
          <w:b/>
          <w:u w:val="single"/>
        </w:rPr>
        <w:t>216834</w:t>
      </w:r>
    </w:p>
    <w:p>
      <w:r>
        <w:t>#Italia impoverisce la sua gente e fa debiti x mantenere delinquenti di altri paesi e qualche #profugo.Nn ci sono parole. #stopinvasione</w:t>
      </w:r>
    </w:p>
    <w:p>
      <w:r>
        <w:rPr>
          <w:b/>
          <w:u w:val="single"/>
        </w:rPr>
        <w:t>216835</w:t>
      </w:r>
    </w:p>
    <w:p>
      <w:r>
        <w:t>Se ne accorge anche Striscia la Notizia: così le navi vanno a prendere i #migranti a poche miglia dalla #Libia  https://t.co/nyFloGXArf</w:t>
      </w:r>
    </w:p>
    <w:p>
      <w:r>
        <w:rPr>
          <w:b/>
          <w:u w:val="single"/>
        </w:rPr>
        <w:t>216836</w:t>
      </w:r>
    </w:p>
    <w:p>
      <w:r>
        <w:t>@Casertasette Non lo sa..e anche se glielo dicono,non lo sa lo stesso..Tipo l'accoglienza a profughi da Paesi non in guerra,hai presente..?</w:t>
      </w:r>
    </w:p>
    <w:p>
      <w:r>
        <w:rPr>
          <w:b/>
          <w:u w:val="single"/>
        </w:rPr>
        <w:t>216837</w:t>
      </w:r>
    </w:p>
    <w:p>
      <w:r>
        <w:t>@micapasticciona @makkox @welikechopin @miss0uri4 anche nel quartiere Aurelio di Roma c'è l'accoglienza di giovanissimi migranti</w:t>
      </w:r>
    </w:p>
    <w:p>
      <w:r>
        <w:rPr>
          <w:b/>
          <w:u w:val="single"/>
        </w:rPr>
        <w:t>216838</w:t>
      </w:r>
    </w:p>
    <w:p>
      <w:r>
        <w:t>Gli stranieri che mandano avanti l'agricoltura sono malpagati. Diano paghe vere, lorsignori, e ci lavoreranno anche gli italiani. #agorarai</w:t>
      </w:r>
    </w:p>
    <w:p>
      <w:r>
        <w:rPr>
          <w:b/>
          <w:u w:val="single"/>
        </w:rPr>
        <w:t>216839</w:t>
      </w:r>
    </w:p>
    <w:p>
      <w:r>
        <w:t>Ora anche il Pd lo ammette:  "I migranti? Solo ozio ostentato" https://t.co/ygnxracr48</w:t>
      </w:r>
    </w:p>
    <w:p>
      <w:r>
        <w:rPr>
          <w:b/>
          <w:u w:val="single"/>
        </w:rPr>
        <w:t>216840</w:t>
      </w:r>
    </w:p>
    <w:p>
      <w:r>
        <w:t>@eroticomix perché l'immigrato può esercitare in Italia?  @Osmin__ @iFrankj @abusivissimo</w:t>
      </w:r>
    </w:p>
    <w:p>
      <w:r>
        <w:rPr>
          <w:b/>
          <w:u w:val="single"/>
        </w:rPr>
        <w:t>216841</w:t>
      </w:r>
    </w:p>
    <w:p>
      <w:r>
        <w:t>Le 3 ragioni per le quali gli immigrati sono chiave della crescita economica. #startup #Entrepreneur #Immigration #sociale @SasjaBeslik https://t.co/WLQVcctJT5</w:t>
      </w:r>
    </w:p>
    <w:p>
      <w:r>
        <w:rPr>
          <w:b/>
          <w:u w:val="single"/>
        </w:rPr>
        <w:t>216842</w:t>
      </w:r>
    </w:p>
    <w:p>
      <w:r>
        <w:t>Via Crucis blindata, tremila uomini per la sicurezza. Nelle meditazioni riferimenti anche a guerra e migranti… https://t.co/OhsxjcVfTZ</w:t>
      </w:r>
    </w:p>
    <w:p>
      <w:r>
        <w:rPr>
          <w:b/>
          <w:u w:val="single"/>
        </w:rPr>
        <w:t>216843</w:t>
      </w:r>
    </w:p>
    <w:p>
      <w:r>
        <w:t>Modena, fila per stranieri in discoteca: spunta l'audio della vergogna -&amp;gt; https://t.co/bgo5srTpn2 https://t.co/NnM5q9zGm1</w:t>
      </w:r>
    </w:p>
    <w:p>
      <w:r>
        <w:rPr>
          <w:b/>
          <w:u w:val="single"/>
        </w:rPr>
        <w:t>216844</w:t>
      </w:r>
    </w:p>
    <w:p>
      <w:r>
        <w:t>La Grecia spara sui profughi, l’Europa tace e lascia fare https://t.co/whUFb2k0sx via @linkiesta</w:t>
      </w:r>
    </w:p>
    <w:p>
      <w:r>
        <w:rPr>
          <w:b/>
          <w:u w:val="single"/>
        </w:rPr>
        <w:t>216845</w:t>
      </w:r>
    </w:p>
    <w:p>
      <w:r>
        <w:t>Incendio doloso, polemiche e fuoco all'Excalibur - La Provincia di ...</w:t>
        <w:br/>
        <w:t>E dopo tre settimane incendio a un km sempre per via di migranti mah</w:t>
      </w:r>
    </w:p>
    <w:p>
      <w:r>
        <w:rPr>
          <w:b/>
          <w:u w:val="single"/>
        </w:rPr>
        <w:t>216846</w:t>
      </w:r>
    </w:p>
    <w:p>
      <w:r>
        <w:t xml:space="preserve">RT caritas_milano: Oggi è la Giornata in memoria delle vittime dell’immigrazione. </w:t>
        <w:br/>
        <w:t>Ricordiamoci che anche noi siam… https://t.co/RFMPyPoZ6l</w:t>
      </w:r>
    </w:p>
    <w:p>
      <w:r>
        <w:rPr>
          <w:b/>
          <w:u w:val="single"/>
        </w:rPr>
        <w:t>216847</w:t>
      </w:r>
    </w:p>
    <w:p>
      <w:r>
        <w:t>Come cambia la maniera di vedere e capire i migranti dopo aver visto "Fuocammare" su #Rai3 . #Formidabile  commovente. @serenel14278447</w:t>
      </w:r>
    </w:p>
    <w:p>
      <w:r>
        <w:rPr>
          <w:b/>
          <w:u w:val="single"/>
        </w:rPr>
        <w:t>216848</w:t>
      </w:r>
    </w:p>
    <w:p>
      <w:r>
        <w:t>#Flat Tax giusto agevolare la residenza in Italia ai paperoni stranieri #Flat #Tax, #giusto #agevolare #la ... https://t.co/HfpVBCnd3Q</w:t>
      </w:r>
    </w:p>
    <w:p>
      <w:r>
        <w:rPr>
          <w:b/>
          <w:u w:val="single"/>
        </w:rPr>
        <w:t>216849</w:t>
      </w:r>
    </w:p>
    <w:p>
      <w:r>
        <w:t>Professionisti della penna autorizzati e complimentati a non rispondere a domande di tutti e lettere Gov straniero... gli altri, cattivi.... https://t.co/lFrF5v2gjS</w:t>
      </w:r>
    </w:p>
    <w:p>
      <w:r>
        <w:rPr>
          <w:b/>
          <w:u w:val="single"/>
        </w:rPr>
        <w:t>216850</w:t>
      </w:r>
    </w:p>
    <w:p>
      <w:r>
        <w:t>@laura12ottobre Anche l'immigrazione favorisce questi fenomeni, il problema è più grande di quel che sembra...ma c'è chi ci sguazza!!</w:t>
      </w:r>
    </w:p>
    <w:p>
      <w:r>
        <w:rPr>
          <w:b/>
          <w:u w:val="single"/>
        </w:rPr>
        <w:t>216851</w:t>
      </w:r>
    </w:p>
    <w:p>
      <w:r>
        <w:t>In merito alla situazione "immigrati"e mercatini..Propongo la creazione di un mercato multietnico..#incontro #noclash #diverso #risorsa</w:t>
      </w:r>
    </w:p>
    <w:p>
      <w:r>
        <w:rPr>
          <w:b/>
          <w:u w:val="single"/>
        </w:rPr>
        <w:t>216852</w:t>
      </w:r>
    </w:p>
    <w:p>
      <w:r>
        <w:t>Il Fatto Quotidiano Omicidi e stupri nel campo profughi in Libia: arrestato 22enne a Milano. Boccassini: "Mai visto… https://t.co/7DF50kXAn9</w:t>
      </w:r>
    </w:p>
    <w:p>
      <w:r>
        <w:rPr>
          <w:b/>
          <w:u w:val="single"/>
        </w:rPr>
        <w:t>216853</w:t>
      </w:r>
    </w:p>
    <w:p>
      <w:r>
        <w:t>Le Pen agli stranieri se venite qui niente scuola gratis - Tuttoscuola https://t.co/x8NgsyVCEm https://t.co/7mKQY2935f</w:t>
      </w:r>
    </w:p>
    <w:p>
      <w:r>
        <w:rPr>
          <w:b/>
          <w:u w:val="single"/>
        </w:rPr>
        <w:t>216854</w:t>
      </w:r>
    </w:p>
    <w:p>
      <w:r>
        <w:t>Ha detto la Bonino al Lingotto "servono almeno 1.5 milioni di immigrati". Si noti il "servono" al posto di "dobbiamo salvare" https://t.co/JzkyFoGYcz</w:t>
      </w:r>
    </w:p>
    <w:p>
      <w:r>
        <w:rPr>
          <w:b/>
          <w:u w:val="single"/>
        </w:rPr>
        <w:t>216855</w:t>
      </w:r>
    </w:p>
    <w:p>
      <w:r>
        <w:t>Misericordia e migranti: lo scandalo dell'amore con @Monicamondo ed @enzobianchi7 ora su @TV2000it https://t.co/c9Yh1hCw0F</w:t>
      </w:r>
    </w:p>
    <w:p>
      <w:r>
        <w:rPr>
          <w:b/>
          <w:u w:val="single"/>
        </w:rPr>
        <w:t>216856</w:t>
      </w:r>
    </w:p>
    <w:p>
      <w:r>
        <w:t>#migranti @bordomichele " #UE senza il valore della solidarietà non esiste, ma rischia di indebolirsi" https://t.co/ITCG14zpoj</w:t>
      </w:r>
    </w:p>
    <w:p>
      <w:r>
        <w:rPr>
          <w:b/>
          <w:u w:val="single"/>
        </w:rPr>
        <w:t>216857</w:t>
      </w:r>
    </w:p>
    <w:p>
      <w:r>
        <w:t>Ancora latitanti i 3 detenuti stranieri evasi dal carcere minorile Ferranti Aporti di Torino https://t.co/6XYMO0ZcV6</w:t>
      </w:r>
    </w:p>
    <w:p>
      <w:r>
        <w:rPr>
          <w:b/>
          <w:u w:val="single"/>
        </w:rPr>
        <w:t>216858</w:t>
      </w:r>
    </w:p>
    <w:p>
      <w:r>
        <w:t>Cagliari, per 900 profughi notte a bordo della nave - https://t.co/qLcNwSRYCM https://t.co/By1B0WEHe0</w:t>
      </w:r>
    </w:p>
    <w:p>
      <w:r>
        <w:rPr>
          <w:b/>
          <w:u w:val="single"/>
        </w:rPr>
        <w:t>216859</w:t>
      </w:r>
    </w:p>
    <w:p>
      <w:r>
        <w:t>Calais, lo sgombero della 'giungla'. A Lesbo migranti danno fuoco a centro Ue - Mondo - ANSA.it https://t.co/LK39otLjrc</w:t>
      </w:r>
    </w:p>
    <w:p>
      <w:r>
        <w:rPr>
          <w:b/>
          <w:u w:val="single"/>
        </w:rPr>
        <w:t>216860</w:t>
      </w:r>
    </w:p>
    <w:p>
      <w:r>
        <w:t>il Giornale: #news Cona, migranti trasferiti dal centro di accoglienza: Dopo la rivolta del gruppo di migranti di… https://t.co/3b7cVgtlgx</w:t>
      </w:r>
    </w:p>
    <w:p>
      <w:r>
        <w:rPr>
          <w:b/>
          <w:u w:val="single"/>
        </w:rPr>
        <w:t>216861</w:t>
      </w:r>
    </w:p>
    <w:p>
      <w:r>
        <w:t>@COISPpolizia @RParavati @ilgiornale strano dovrebbe scattare reato di immigrazione clandestina e il comandante anche reato di scafista</w:t>
      </w:r>
    </w:p>
    <w:p>
      <w:r>
        <w:rPr>
          <w:b/>
          <w:u w:val="single"/>
        </w:rPr>
        <w:t>216862</w:t>
      </w:r>
    </w:p>
    <w:p>
      <w:r>
        <w:t>@AlessiaMorani Abbiamo l'Italia piena di clandestini potenziali delinquenti grazie ad una politica scellerata del governo sull'immigrazione!</w:t>
      </w:r>
    </w:p>
    <w:p>
      <w:r>
        <w:rPr>
          <w:b/>
          <w:u w:val="single"/>
        </w:rPr>
        <w:t>216863</w:t>
      </w:r>
    </w:p>
    <w:p>
      <w:r>
        <w:t>Capaccio: Parrocchia organizza Corso italiano gratuito per cittadini stranieri https://t.co/H4Tt3IFxKp #scuola #stranieri 21/11/2016</w:t>
      </w:r>
    </w:p>
    <w:p>
      <w:r>
        <w:rPr>
          <w:b/>
          <w:u w:val="single"/>
        </w:rPr>
        <w:t>216864</w:t>
      </w:r>
    </w:p>
    <w:p>
      <w:r>
        <w:t>Sui profughi i cittadini del Nordest sono più avanti dei politici che gridano all’invasione. È quanto emerge dal... https://t.co/9ZeQ66Sdze</w:t>
      </w:r>
    </w:p>
    <w:p>
      <w:r>
        <w:rPr>
          <w:b/>
          <w:u w:val="single"/>
        </w:rPr>
        <w:t>216865</w:t>
      </w:r>
    </w:p>
    <w:p>
      <w:r>
        <w:t>mi sono proprio stufato...#raggi #Grillo #immigrazione #m5s #matteorenzi e che palle ci date un taglio?volete lavorare per cambiare l'italia</w:t>
      </w:r>
    </w:p>
    <w:p>
      <w:r>
        <w:rPr>
          <w:b/>
          <w:u w:val="single"/>
        </w:rPr>
        <w:t>216866</w:t>
      </w:r>
    </w:p>
    <w:p>
      <w:r>
        <w:t>Retweeted Ugo Lazzara (@1282Ugo):</w:t>
        <w:br/>
        <w:br/>
        <w:t>“Servono strutture per i migranti…”, il folle piano del governo dopo il 4... https://t.co/5uH0ojpvgZ</w:t>
      </w:r>
    </w:p>
    <w:p>
      <w:r>
        <w:rPr>
          <w:b/>
          <w:u w:val="single"/>
        </w:rPr>
        <w:t>216867</w:t>
      </w:r>
    </w:p>
    <w:p>
      <w:r>
        <w:t>Troppi stranieri in classe, la scuola mette le quote per italiani https://t.co/nqABWPYVbu https://t.co/HICu7cy5cg</w:t>
      </w:r>
    </w:p>
    <w:p>
      <w:r>
        <w:rPr>
          <w:b/>
          <w:u w:val="single"/>
        </w:rPr>
        <w:t>216868</w:t>
      </w:r>
    </w:p>
    <w:p>
      <w:r>
        <w:t>Parliamo di #integrazione noi italiani intanto oggi almeno 10 stranieri di varie religioni mi hanno fatto gli auguri di https://t.co/qpnt3nQl9h</w:t>
      </w:r>
    </w:p>
    <w:p>
      <w:r>
        <w:rPr>
          <w:b/>
          <w:u w:val="single"/>
        </w:rPr>
        <w:t>216869</w:t>
      </w:r>
    </w:p>
    <w:p>
      <w:r>
        <w:t>Renzi litiga con Calenda ma senza una politica industriale seria gli stranieri conquistano l'Italia https://t.co/K6vJLP6Yx4 via @bi_italia</w:t>
      </w:r>
    </w:p>
    <w:p>
      <w:r>
        <w:rPr>
          <w:b/>
          <w:u w:val="single"/>
        </w:rPr>
        <w:t>216870</w:t>
      </w:r>
    </w:p>
    <w:p>
      <w:r>
        <w:t>Comunque volevo scrivere che il centro Italia non esiste più e l'attenzione è tutta sugli immigrati. Scusa Presidente!</w:t>
      </w:r>
    </w:p>
    <w:p>
      <w:r>
        <w:rPr>
          <w:b/>
          <w:u w:val="single"/>
        </w:rPr>
        <w:t>216871</w:t>
      </w:r>
    </w:p>
    <w:p>
      <w:r>
        <w:t>Immigrazione, sorpasso dopo anni: più italiani all'estero che stranieri in Italia https://t.co/e3ojbSL4ma via @repubblicait</w:t>
      </w:r>
    </w:p>
    <w:p>
      <w:r>
        <w:rPr>
          <w:b/>
          <w:u w:val="single"/>
        </w:rPr>
        <w:t>216872</w:t>
      </w:r>
    </w:p>
    <w:p>
      <w:r>
        <w:t>Ancora insistono a chiamarli “profughi”? https://t.co/BmKo6cFQdV</w:t>
      </w:r>
    </w:p>
    <w:p>
      <w:r>
        <w:rPr>
          <w:b/>
          <w:u w:val="single"/>
        </w:rPr>
        <w:t>216873</w:t>
      </w:r>
    </w:p>
    <w:p>
      <w:r>
        <w:t>Da quest'anno il 3 Ottobre è la Giornata della Memoria dedicata ai 368 migranti che nel 2013 sono morti sperando https://t.co/4vcz7MpZqz https://t.co/vf6JwYLPQ1</w:t>
      </w:r>
    </w:p>
    <w:p>
      <w:r>
        <w:rPr>
          <w:b/>
          <w:u w:val="single"/>
        </w:rPr>
        <w:t>216874</w:t>
      </w:r>
    </w:p>
    <w:p>
      <w:r>
        <w:t>In Italia 11 milioni di persone non hanno accesso alle cure. Italiani o stranieri per noi non fa differenza Dona con #SMS o telefona a 45565</w:t>
      </w:r>
    </w:p>
    <w:p>
      <w:r>
        <w:rPr>
          <w:b/>
          <w:u w:val="single"/>
        </w:rPr>
        <w:t>216875</w:t>
      </w:r>
    </w:p>
    <w:p>
      <w:r>
        <w:t>Milano, rogo a palazzo con migranti: 10 indagati residenti. “Spedizione punitiva” - https://t.co/6KJx2HZY0F</w:t>
      </w:r>
    </w:p>
    <w:p>
      <w:r>
        <w:rPr>
          <w:b/>
          <w:u w:val="single"/>
        </w:rPr>
        <w:t>216876</w:t>
      </w:r>
    </w:p>
    <w:p>
      <w:r>
        <w:t>Crimini e degrado degli immigrati, Forza Nuova: “Gli italiani devono... https://t.co/Qg3vSnBQMV</w:t>
      </w:r>
    </w:p>
    <w:p>
      <w:r>
        <w:rPr>
          <w:b/>
          <w:u w:val="single"/>
        </w:rPr>
        <w:t>216877</w:t>
      </w:r>
    </w:p>
    <w:p>
      <w:r>
        <w:t>#pd è normale</w:t>
        <w:br/>
        <w:t>Altrimenti perché tanti immigrati in Italia, era tutto scritto,ma dopo aver preso i voti che fine... https://t.co/DGehgAxInT</w:t>
      </w:r>
    </w:p>
    <w:p>
      <w:r>
        <w:rPr>
          <w:b/>
          <w:u w:val="single"/>
        </w:rPr>
        <w:t>216878</w:t>
      </w:r>
    </w:p>
    <w:p>
      <w:r>
        <w:t>@PopoffQ Vent’anni dopo ancora stragi di migranti in mare e nei “lager” @SenzaConfine1 #DinoFrisullo    https://t.co/LVb32iDC2h</w:t>
      </w:r>
    </w:p>
    <w:p>
      <w:r>
        <w:rPr>
          <w:b/>
          <w:u w:val="single"/>
        </w:rPr>
        <w:t>216879</w:t>
      </w:r>
    </w:p>
    <w:p>
      <w:r>
        <w:t>#diritto Scuola: bagni separati per i bimbi migranti, è polemica https://t.co/ebtxG8bXSD</w:t>
      </w:r>
    </w:p>
    <w:p>
      <w:r>
        <w:rPr>
          <w:b/>
          <w:u w:val="single"/>
        </w:rPr>
        <w:t>216880</w:t>
      </w:r>
    </w:p>
    <w:p>
      <w:r>
        <w:t>Nel servizio clienti @WindItalia sono ormai tutti stranieri che parlano male italiano? #siamoallafrutta</w:t>
      </w:r>
    </w:p>
    <w:p>
      <w:r>
        <w:rPr>
          <w:b/>
          <w:u w:val="single"/>
        </w:rPr>
        <w:t>216881</w:t>
      </w:r>
    </w:p>
    <w:p>
      <w:r>
        <w:t>Trump, la numero uno della Fed contro il presidente: "Rallentare immigrazione ostacolerà la crescita economica" https://t.co/yve3gOnym5</w:t>
      </w:r>
    </w:p>
    <w:p>
      <w:r>
        <w:rPr>
          <w:b/>
          <w:u w:val="single"/>
        </w:rPr>
        <w:t>216882</w:t>
      </w:r>
    </w:p>
    <w:p>
      <w:r>
        <w:t>“Trump vuole mobilitare fino a 100mila uomini della guardia nazionale contro gli immigrati irregolari”  https://t.co/sqaEcH7kjk - Adriano …</w:t>
      </w:r>
    </w:p>
    <w:p>
      <w:r>
        <w:rPr>
          <w:b/>
          <w:u w:val="single"/>
        </w:rPr>
        <w:t>216883</w:t>
      </w:r>
    </w:p>
    <w:p>
      <w:r>
        <w:t>@antonioscacc ma se sono per l'immigrazione selvaggia ... rischieremmo di fare la fine della Grecia con tsipras ed anche peggio</w:t>
      </w:r>
    </w:p>
    <w:p>
      <w:r>
        <w:rPr>
          <w:b/>
          <w:u w:val="single"/>
        </w:rPr>
        <w:t>216884</w:t>
      </w:r>
    </w:p>
    <w:p>
      <w:r>
        <w:t>C'è stata immigrazione a Milano? Lo noto dal tifo</w:t>
      </w:r>
    </w:p>
    <w:p>
      <w:r>
        <w:rPr>
          <w:b/>
          <w:u w:val="single"/>
        </w:rPr>
        <w:t>216885</w:t>
      </w:r>
    </w:p>
    <w:p>
      <w:r>
        <w:t>ROMA.Centinaio (LN).“Sulle Ong che favoriscono la tratta dei migranti, andremo fino in fondo. Presentato un esposto” https://t.co/voTxGrvHyZ https://t.co/fbxSnWIxkH</w:t>
      </w:r>
    </w:p>
    <w:p>
      <w:r>
        <w:rPr>
          <w:b/>
          <w:u w:val="single"/>
        </w:rPr>
        <w:t>216886</w:t>
      </w:r>
    </w:p>
    <w:p>
      <w:r>
        <w:t>@VoxNewsInfo Chi ci guadagna e quanto su questo business dei migranti?</w:t>
      </w:r>
    </w:p>
    <w:p>
      <w:r>
        <w:rPr>
          <w:b/>
          <w:u w:val="single"/>
        </w:rPr>
        <w:t>216887</w:t>
      </w:r>
    </w:p>
    <w:p>
      <w:r>
        <w:t>Clamorosa scoperta! Ecco chi paga i trafficanti per favorire l’immigrazione in Italia https://t.co/sY5ecoaobX via @serz31</w:t>
      </w:r>
    </w:p>
    <w:p>
      <w:r>
        <w:rPr>
          <w:b/>
          <w:u w:val="single"/>
        </w:rPr>
        <w:t>216888</w:t>
      </w:r>
    </w:p>
    <w:p>
      <w:r>
        <w:t>forse oltre ai migranti ci sono altri modi per rialzare l'italia</w:t>
        <w:br/>
        <w:t>@emmabonino @tagadala7 https://t.co/8U5jWi9Vx5</w:t>
      </w:r>
    </w:p>
    <w:p>
      <w:r>
        <w:rPr>
          <w:b/>
          <w:u w:val="single"/>
        </w:rPr>
        <w:t>216889</w:t>
      </w:r>
    </w:p>
    <w:p>
      <w:r>
        <w:t>Paola – L’integrazione fa “tutti colorati”, il Liceo cittadino si apre ai migranti https://t.co/vnSqwKyRrx</w:t>
      </w:r>
    </w:p>
    <w:p>
      <w:r>
        <w:rPr>
          <w:b/>
          <w:u w:val="single"/>
        </w:rPr>
        <w:t>216890</w:t>
      </w:r>
    </w:p>
    <w:p>
      <w:r>
        <w:t>#Bologna, doppio sit-in a hub via Mattei: #migranti sfilano con #NoCie, flop della #destra/ Foto e Video - DIRE.it https://t.co/guQM0OLdpf</w:t>
      </w:r>
    </w:p>
    <w:p>
      <w:r>
        <w:rPr>
          <w:b/>
          <w:u w:val="single"/>
        </w:rPr>
        <w:t>216891</w:t>
      </w:r>
    </w:p>
    <w:p>
      <w:r>
        <w:t>@Bergamonews @lucio_brignoli sono i vostri a fare questo Saita, cognome da immigrata.</w:t>
      </w:r>
    </w:p>
    <w:p>
      <w:r>
        <w:rPr>
          <w:b/>
          <w:u w:val="single"/>
        </w:rPr>
        <w:t>216892</w:t>
      </w:r>
    </w:p>
    <w:p>
      <w:r>
        <w:t>@repubblicait Trump contro statua della libertà: anacronistica incita immigrazione https://t.co/9SwPjYeMpX"</w:t>
        <w:br/>
        <w:t>non è nipote di immigrati lui?</w:t>
      </w:r>
    </w:p>
    <w:p>
      <w:r>
        <w:rPr>
          <w:b/>
          <w:u w:val="single"/>
        </w:rPr>
        <w:t>216893</w:t>
      </w:r>
    </w:p>
    <w:p>
      <w:r>
        <w:t>#Lappello &amp;amp;quot;A Milano una grande marcia per laccoglienza dei migranti&amp;amp;quot; #L'appello: #&amp;amp;quot;A #Milano ... https://t.co/MTFzlyvtXi</w:t>
      </w:r>
    </w:p>
    <w:p>
      <w:r>
        <w:rPr>
          <w:b/>
          <w:u w:val="single"/>
        </w:rPr>
        <w:t>216894</w:t>
      </w:r>
    </w:p>
    <w:p>
      <w:r>
        <w:t>13.04.2017 Tappeto di sabbia dell'altare della reposizione Parrocchia M. SS. d. Neve di Lercara F. (PA)</w:t>
        <w:br/>
        <w:t>#migranti #ViaCrucis #PapaFrancesco https://t.co/CB5gVHuSCo</w:t>
      </w:r>
    </w:p>
    <w:p>
      <w:r>
        <w:rPr>
          <w:b/>
          <w:u w:val="single"/>
        </w:rPr>
        <w:t>216895</w:t>
      </w:r>
    </w:p>
    <w:p>
      <w:r>
        <w:t>Per il 49% sono le tassse e l'eccessiva burocrazia a tener lontana #immigrazione altamente qualificata dall'Italia</w:t>
      </w:r>
    </w:p>
    <w:p>
      <w:r>
        <w:rPr>
          <w:b/>
          <w:u w:val="single"/>
        </w:rPr>
        <w:t>216896</w:t>
      </w:r>
    </w:p>
    <w:p>
      <w:r>
        <w:t>#migranti Donne straniere in Italia https://t.co/dNY8Pp0oMd https://t.co/PSfnCnYw3J</w:t>
      </w:r>
    </w:p>
    <w:p>
      <w:r>
        <w:rPr>
          <w:b/>
          <w:u w:val="single"/>
        </w:rPr>
        <w:t>216897</w:t>
      </w:r>
    </w:p>
    <w:p>
      <w:r>
        <w:t>https://t.co/8a03wJjGXy @angealfa cioè fammi capire hai invaso l'Italia con migranti ed ora sei min.degli Esteri #ridicoli @matteosalvinimi</w:t>
      </w:r>
    </w:p>
    <w:p>
      <w:r>
        <w:rPr>
          <w:b/>
          <w:u w:val="single"/>
        </w:rPr>
        <w:t>216898</w:t>
      </w:r>
    </w:p>
    <w:p>
      <w:r>
        <w:t>@marcofrax @braveheartmmt @SamGibili1 ma tanto poi fanno fare la sfilata a un po' di profughi con la pala in mano 😒</w:t>
      </w:r>
    </w:p>
    <w:p>
      <w:r>
        <w:rPr>
          <w:b/>
          <w:u w:val="single"/>
        </w:rPr>
        <w:t>216899</w:t>
      </w:r>
    </w:p>
    <w:p>
      <w:r>
        <w:t>L'Anpi canta a scuola l'inno "ritoccato" per i migranti. E la destra s'infuria https://t.co/yAyD0ft1ZM</w:t>
      </w:r>
    </w:p>
    <w:p>
      <w:r>
        <w:rPr>
          <w:b/>
          <w:u w:val="single"/>
        </w:rPr>
        <w:t>216900</w:t>
      </w:r>
    </w:p>
    <w:p>
      <w:r>
        <w:t>Va bene drogarsi, ma la coerenza invece proprio mai?</w:t>
        <w:br/>
        <w:t>Il leghista se la faceva con un immigrato albanese...</w:t>
        <w:br/>
        <w:t>https://t.co/iLBtrXG9li</w:t>
      </w:r>
    </w:p>
    <w:p>
      <w:r>
        <w:rPr>
          <w:b/>
          <w:u w:val="single"/>
        </w:rPr>
        <w:t>216901</w:t>
      </w:r>
    </w:p>
    <w:p>
      <w:r>
        <w:t>Italiani stranieri in Italia: “Dov’è la legge sulla cittadinanza? Il Pd blocca la riforma” – Left - https://t.co/8VkwX6TzJt https://t.co/l8KacyfWu8</w:t>
      </w:r>
    </w:p>
    <w:p>
      <w:r>
        <w:rPr>
          <w:b/>
          <w:u w:val="single"/>
        </w:rPr>
        <w:t>216902</w:t>
      </w:r>
    </w:p>
    <w:p>
      <w:r>
        <w:t>La #TagliaBusiness promossa da #Donzelli arriva anche a #Trieste con #FdiAn: https://t.co/7y5MJ8v0T0</w:t>
        <w:br/>
        <w:t>#immigrazione</w:t>
      </w:r>
    </w:p>
    <w:p>
      <w:r>
        <w:rPr>
          <w:b/>
          <w:u w:val="single"/>
        </w:rPr>
        <w:t>216903</w:t>
      </w:r>
    </w:p>
    <w:p>
      <w:r>
        <w:t>@sarettaa7 x forza altrimenti le coop rosse che fatturano 12 mld annui vanno fallite senza immigrati</w:t>
      </w:r>
    </w:p>
    <w:p>
      <w:r>
        <w:rPr>
          <w:b/>
          <w:u w:val="single"/>
        </w:rPr>
        <w:t>216904</w:t>
      </w:r>
    </w:p>
    <w:p>
      <w:r>
        <w:t>Manzelli, direttrice caarcere San Vittore Milano: a fronte del 67% di detenuti stranieri, San Vittore non ha un mediatore culturale.</w:t>
      </w:r>
    </w:p>
    <w:p>
      <w:r>
        <w:rPr>
          <w:b/>
          <w:u w:val="single"/>
        </w:rPr>
        <w:t>216905</w:t>
      </w:r>
    </w:p>
    <w:p>
      <w:r>
        <w:t>@LegaNordPadania @ilpopulista_it possono andare via nessuno li trattiene, il molise è troppo piccolo per ospitare tutti sti immigrati</w:t>
      </w:r>
    </w:p>
    <w:p>
      <w:r>
        <w:rPr>
          <w:b/>
          <w:u w:val="single"/>
        </w:rPr>
        <w:t>216906</w:t>
      </w:r>
    </w:p>
    <w:p>
      <w:r>
        <w:t>#immigrazione Viva Gorino, finalmente qualcosa viene fatto per far capire al Governo che non si può accogliere e poi abbandonare.</w:t>
      </w:r>
    </w:p>
    <w:p>
      <w:r>
        <w:rPr>
          <w:b/>
          <w:u w:val="single"/>
        </w:rPr>
        <w:t>216907</w:t>
      </w:r>
    </w:p>
    <w:p>
      <w:r>
        <w:t>Noterete tutti  @matteosalvini ha CEDUTO dopo non aver capito che si parla di economia e commercio mondiale passa a #immigrati #PiazzaPulita</w:t>
      </w:r>
    </w:p>
    <w:p>
      <w:r>
        <w:rPr>
          <w:b/>
          <w:u w:val="single"/>
        </w:rPr>
        <w:t>216908</w:t>
      </w:r>
    </w:p>
    <w:p>
      <w:r>
        <w:t xml:space="preserve">#azerbaijan #gas #affari </w:t>
        <w:br/>
        <w:t>Se sei un blogger straniero è scrivi qualcosa che non piace al governo Azero devi anche... https://t.co/kkWSQHaSdU</w:t>
      </w:r>
    </w:p>
    <w:p>
      <w:r>
        <w:rPr>
          <w:b/>
          <w:u w:val="single"/>
        </w:rPr>
        <w:t>216909</w:t>
      </w:r>
    </w:p>
    <w:p>
      <w:r>
        <w:t>Berlino,migranti:governo tedesco accusa l'Italia di lasciar passare gli irregolari. in Germania: https://t.co/yEAwN89PrP via @FirenzePost</w:t>
      </w:r>
    </w:p>
    <w:p>
      <w:r>
        <w:rPr>
          <w:b/>
          <w:u w:val="single"/>
        </w:rPr>
        <w:t>216910</w:t>
      </w:r>
    </w:p>
    <w:p>
      <w:r>
        <w:t>Veto di Trump agli immigrati, oggi la decisione della Corte d’appello https://t.co/qyqnv6hBYS</w:t>
      </w:r>
    </w:p>
    <w:p>
      <w:r>
        <w:rPr>
          <w:b/>
          <w:u w:val="single"/>
        </w:rPr>
        <w:t>216911</w:t>
      </w:r>
    </w:p>
    <w:p>
      <w:r>
        <w:t>@HolgerEwald1 @DrDavidBerger Anche in Germania il numero dei carcerati stranieri è drasticamene salito, e le prigioni scoppiano. COME IN IT.</w:t>
      </w:r>
    </w:p>
    <w:p>
      <w:r>
        <w:rPr>
          <w:b/>
          <w:u w:val="single"/>
        </w:rPr>
        <w:t>216912</w:t>
      </w:r>
    </w:p>
    <w:p>
      <w:r>
        <w:t>@matteosalvinimi Dopo i 10 NO della mia famiglia mi aspetto al più presto un calcio in culo agli immigrati che infestano le nostre città https://t.co/dy3arRsJ7h</w:t>
      </w:r>
    </w:p>
    <w:p>
      <w:r>
        <w:rPr>
          <w:b/>
          <w:u w:val="single"/>
        </w:rPr>
        <w:t>216913</w:t>
      </w:r>
    </w:p>
    <w:p>
      <w:r>
        <w:t>I profughi della rotta balcanica nella morsa del freddo, tre morti https://t.co/34wsQaiiIE via @YouTube</w:t>
      </w:r>
    </w:p>
    <w:p>
      <w:r>
        <w:rPr>
          <w:b/>
          <w:u w:val="single"/>
        </w:rPr>
        <w:t>216914</w:t>
      </w:r>
    </w:p>
    <w:p>
      <w:r>
        <w:t>&amp;gt;&amp;gt;questo posso capirlo, ma che senso ha prendersela con persone straniere in Italia? Sono loro che comandano e decidono come la situazione&amp;gt;&amp;gt;</w:t>
      </w:r>
    </w:p>
    <w:p>
      <w:r>
        <w:rPr>
          <w:b/>
          <w:u w:val="single"/>
        </w:rPr>
        <w:t>216915</w:t>
      </w:r>
    </w:p>
    <w:p>
      <w:r>
        <w:t>I migranti che passano per la Libia non puntano a venire in Italia https://t.co/iMANXEWOVQ</w:t>
      </w:r>
    </w:p>
    <w:p>
      <w:r>
        <w:rPr>
          <w:b/>
          <w:u w:val="single"/>
        </w:rPr>
        <w:t>216916</w:t>
      </w:r>
    </w:p>
    <w:p>
      <w:r>
        <w:t>Doria,migranti ricollocati tutta Liguria - Sindaco Genova, città secondo Viminale ha già fatto sua parte https://t.co/49zaL5PmeK</w:t>
      </w:r>
    </w:p>
    <w:p>
      <w:r>
        <w:rPr>
          <w:b/>
          <w:u w:val="single"/>
        </w:rPr>
        <w:t>216917</w:t>
      </w:r>
    </w:p>
    <w:p>
      <w:r>
        <w:t>Vuole ospitare i profughi in casa suaIl paese si ribella, rifugiati respinti https://t.co/lYhB2CcDOI</w:t>
      </w:r>
    </w:p>
    <w:p>
      <w:r>
        <w:rPr>
          <w:b/>
          <w:u w:val="single"/>
        </w:rPr>
        <w:t>216918</w:t>
      </w:r>
    </w:p>
    <w:p>
      <w:r>
        <w:t>La nuova rotta dei migranti verso le spiaggette del Sulcis - La Stampa https://t.co/ennBv5qEXM</w:t>
      </w:r>
    </w:p>
    <w:p>
      <w:r>
        <w:rPr>
          <w:b/>
          <w:u w:val="single"/>
        </w:rPr>
        <w:t>216919</w:t>
      </w:r>
    </w:p>
    <w:p>
      <w:r>
        <w:t>@matteorenzi  in città nn si sente + parlare italiano,grazie a voi,solo stranieri,quando un vero censimento?500€ aclandestino e 0€ a exPiva.</w:t>
      </w:r>
    </w:p>
    <w:p>
      <w:r>
        <w:rPr>
          <w:b/>
          <w:u w:val="single"/>
        </w:rPr>
        <w:t>216920</w:t>
      </w:r>
    </w:p>
    <w:p>
      <w:r>
        <w:t>Comitato #zonaottosolidale progetto #casermaperta: apertura della #casermamontello ai cittadini per conoscere i migranti @Superperiferie</w:t>
      </w:r>
    </w:p>
    <w:p>
      <w:r>
        <w:rPr>
          <w:b/>
          <w:u w:val="single"/>
        </w:rPr>
        <w:t>216921</w:t>
      </w:r>
    </w:p>
    <w:p>
      <w:r>
        <w:t>Per me molti immigrati ottengono anche sussidi con le false certificazioni, alcune volte cumulano sussidi e pensioni. 😒 #QuintaColonna</w:t>
      </w:r>
    </w:p>
    <w:p>
      <w:r>
        <w:rPr>
          <w:b/>
          <w:u w:val="single"/>
        </w:rPr>
        <w:t>216922</w:t>
      </w:r>
    </w:p>
    <w:p>
      <w:r>
        <w:t>@PiazzapulitaLA7 pedofilia, mercato degli organi, spacciatori  di droga. Tutti fanno finta di non saperlo. Come i migranti del caporalato</w:t>
      </w:r>
    </w:p>
    <w:p>
      <w:r>
        <w:rPr>
          <w:b/>
          <w:u w:val="single"/>
        </w:rPr>
        <w:t>216923</w:t>
      </w:r>
    </w:p>
    <w:p>
      <w:r>
        <w:t>Roma, borseggi su bus e metro: arrestati 12 pregiudicati stranieri(MA CHE DIAVOLO CI VUOLE A SPEDIRLI A CASA LORO A… https://t.co/bPZtyOIJIb</w:t>
      </w:r>
    </w:p>
    <w:p>
      <w:r>
        <w:rPr>
          <w:b/>
          <w:u w:val="single"/>
        </w:rPr>
        <w:t>216924</w:t>
      </w:r>
    </w:p>
    <w:p>
      <w:r>
        <w:t>#POLITICA 8500 migranticlandestini in 3 giorni,QUESTA LA VITTORIA DELLE OPPOSIZIONI,ITALIANI,INSIEME FERMEREMO TUTTI https://t.co/a7L0k447Vu</w:t>
      </w:r>
    </w:p>
    <w:p>
      <w:r>
        <w:rPr>
          <w:b/>
          <w:u w:val="single"/>
        </w:rPr>
        <w:t>216925</w:t>
      </w:r>
    </w:p>
    <w:p>
      <w:r>
        <w:t>https://t.co/r1kWN6VEwJ Dico solo che la #priorità va a chi ha più #bisogno! In questo caso i #migranti arrivano in una #Italia #inguaiata!</w:t>
      </w:r>
    </w:p>
    <w:p>
      <w:r>
        <w:rPr>
          <w:b/>
          <w:u w:val="single"/>
        </w:rPr>
        <w:t>216926</w:t>
      </w:r>
    </w:p>
    <w:p>
      <w:r>
        <w:t>Pierre Moscovici: "Per migranti e terremoto l'Italia avrà tutta la flessibilità disponibile… https://t.co/hYH3qXpT0v</w:t>
      </w:r>
    </w:p>
    <w:p>
      <w:r>
        <w:rPr>
          <w:b/>
          <w:u w:val="single"/>
        </w:rPr>
        <w:t>216927</w:t>
      </w:r>
    </w:p>
    <w:p>
      <w:r>
        <w:t>I volti e le voci dei profughi siriani fuggiti dalla guerra, oggi in Italia con i #corridoiumanitari https://t.co/bTeV1g7456</w:t>
      </w:r>
    </w:p>
    <w:p>
      <w:r>
        <w:rPr>
          <w:b/>
          <w:u w:val="single"/>
        </w:rPr>
        <w:t>216928</w:t>
      </w:r>
    </w:p>
    <w:p>
      <w:r>
        <w:t>i "cuochi migranti": un'idea innovativa nel panorama della cucina francese e della migranti  #refugees https://t.co/k5rdjb6zz5</w:t>
      </w:r>
    </w:p>
    <w:p>
      <w:r>
        <w:rPr>
          <w:b/>
          <w:u w:val="single"/>
        </w:rPr>
        <w:t>216929</w:t>
      </w:r>
    </w:p>
    <w:p>
      <w:r>
        <w:t>Il M5s contro Minniti:“No ai Cie in ogni regione</w:t>
        <w:br/>
        <w:t>Assumere laureati per identificare i migranti</w:t>
        <w:br/>
        <w:t>https://t.co/NNylQwvwKA via @fattoquotidiano</w:t>
      </w:r>
    </w:p>
    <w:p>
      <w:r>
        <w:rPr>
          <w:b/>
          <w:u w:val="single"/>
        </w:rPr>
        <w:t>216930</w:t>
      </w:r>
    </w:p>
    <w:p>
      <w:r>
        <w:t>Sorpresa, il sindaco anti-migranti non è leghista ma Pd. E scatta il mea culpa (Il Secolo d'Italia) https://t.co/UxOhHScPrW https://t.co/lz3TXQtHmb</w:t>
      </w:r>
    </w:p>
    <w:p>
      <w:r>
        <w:rPr>
          <w:b/>
          <w:u w:val="single"/>
        </w:rPr>
        <w:t>216931</w:t>
      </w:r>
    </w:p>
    <w:p>
      <w:r>
        <w:t>Giovane immigrato libico arrestato dagli agenti della Polizia di Stato per furto aggravato. https://t.co/htxe2gajNm https://t.co/h7kftFnrcz</w:t>
      </w:r>
    </w:p>
    <w:p>
      <w:r>
        <w:rPr>
          <w:b/>
          <w:u w:val="single"/>
        </w:rPr>
        <w:t>216932</w:t>
      </w:r>
    </w:p>
    <w:p>
      <w:r>
        <w:t>Il paese che accoglie da solo più migranti di tutti quelli che arrivano in Europa dal Mediterraneo https://t.co/UF3hRddJLx via @ilpost</w:t>
      </w:r>
    </w:p>
    <w:p>
      <w:r>
        <w:rPr>
          <w:b/>
          <w:u w:val="single"/>
        </w:rPr>
        <w:t>216933</w:t>
      </w:r>
    </w:p>
    <w:p>
      <w:r>
        <w:t>Servizio civile aperto anche a ragazzi stranieri residenti in Italia# ci ritroveremo potenziali stupratori ad occuparsi di sport e assistenz</w:t>
      </w:r>
    </w:p>
    <w:p>
      <w:r>
        <w:rPr>
          <w:b/>
          <w:u w:val="single"/>
        </w:rPr>
        <w:t>216934</w:t>
      </w:r>
    </w:p>
    <w:p>
      <w:r>
        <w:t>La vita straordinaria di Marisa Bruni Tedeschi: “Ora aiuto i migranti” - Il Libraio https://t.co/Gbu7C3q2f2</w:t>
      </w:r>
    </w:p>
    <w:p>
      <w:r>
        <w:rPr>
          <w:b/>
          <w:u w:val="single"/>
        </w:rPr>
        <w:t>216935</w:t>
      </w:r>
    </w:p>
    <w:p>
      <w:r>
        <w:t>Milano stretta sui migranti: dopo anni #sms è stato aperto, necessaria #tracciabilità. @giamma71 @LiciaRonzulli  #lariachetira https://t.co/jCQWRyagQi</w:t>
      </w:r>
    </w:p>
    <w:p>
      <w:r>
        <w:rPr>
          <w:b/>
          <w:u w:val="single"/>
        </w:rPr>
        <w:t>216936</w:t>
      </w:r>
    </w:p>
    <w:p>
      <w:r>
        <w:t xml:space="preserve">Il leader tribale libico che ha firmato il patto con Minniti: "Aiuti economici e fermeremo il traffico di migranti" </w:t>
        <w:br/>
        <w:t>https://t.co/ztW58tCHFX</w:t>
      </w:r>
    </w:p>
    <w:p>
      <w:r>
        <w:rPr>
          <w:b/>
          <w:u w:val="single"/>
        </w:rPr>
        <w:t>216937</w:t>
      </w:r>
    </w:p>
    <w:p>
      <w:r>
        <w:t>Maggior parte stranieri irregolari in Italia in realtà non sono tecnicamente clandestini ma #overstaying soggiornanti oltre tempo consentito</w:t>
      </w:r>
    </w:p>
    <w:p>
      <w:r>
        <w:rPr>
          <w:b/>
          <w:u w:val="single"/>
        </w:rPr>
        <w:t>216938</w:t>
      </w:r>
    </w:p>
    <w:p>
      <w:r>
        <w:t>AVafricanvoices: RT EzioSavasta: #Italia - Legge #Cittadinanza - Chi nasce e cresce in Italia è italiano</w:t>
        <w:br/>
        <w:t>#immigraz… https://t.co/wk44HVClcF</w:t>
      </w:r>
    </w:p>
    <w:p>
      <w:r>
        <w:rPr>
          <w:b/>
          <w:u w:val="single"/>
        </w:rPr>
        <w:t>216939</w:t>
      </w:r>
    </w:p>
    <w:p>
      <w:r>
        <w:t>@myrtamerlino Parlate anche ti terremotati e migranti /clandestini per favore.</w:t>
      </w:r>
    </w:p>
    <w:p>
      <w:r>
        <w:rPr>
          <w:b/>
          <w:u w:val="single"/>
        </w:rPr>
        <w:t>216940</w:t>
      </w:r>
    </w:p>
    <w:p>
      <w:r>
        <w:t>#Salvini di fare il migrante non gli riuscì bene https://t.co/g2SJKxoJHV</w:t>
      </w:r>
    </w:p>
    <w:p>
      <w:r>
        <w:rPr>
          <w:b/>
          <w:u w:val="single"/>
        </w:rPr>
        <w:t>216941</w:t>
      </w:r>
    </w:p>
    <w:p>
      <w:r>
        <w:t>Ringrazio di cuore i migranti, i loro figli riusciranno a sopperire alla manodopera a basso costo del futuro. Viva i ricchi col culo altrui!</w:t>
      </w:r>
    </w:p>
    <w:p>
      <w:r>
        <w:rPr>
          <w:b/>
          <w:u w:val="single"/>
        </w:rPr>
        <w:t>216942</w:t>
      </w:r>
    </w:p>
    <w:p>
      <w:r>
        <w:t>Rapporto sui gommoni dei migranti libici: facciamo chiarezza https://t.co/pbdAshGQfQ #ESTERI #ITALIA #POLITICA</w:t>
      </w:r>
    </w:p>
    <w:p>
      <w:r>
        <w:rPr>
          <w:b/>
          <w:u w:val="single"/>
        </w:rPr>
        <w:t>216943</w:t>
      </w:r>
    </w:p>
    <w:p>
      <w:r>
        <w:t>PM: “Uomo ‘ndrangheta vicino Alfano ha creato impero con centri profughi” https://t.co/NB5zCCWbgv</w:t>
      </w:r>
    </w:p>
    <w:p>
      <w:r>
        <w:rPr>
          <w:b/>
          <w:u w:val="single"/>
        </w:rPr>
        <w:t>216944</w:t>
      </w:r>
    </w:p>
    <w:p>
      <w:r>
        <w:t>È tutto un pappa pappa pappa,l'amore per i migranti!!Ecco perché si chiamano RISORSE!Ecco xche' tanti buonisti in TVpredicano accoglienza.💩😷 https://t.co/6vJtRl3xQi</w:t>
      </w:r>
    </w:p>
    <w:p>
      <w:r>
        <w:rPr>
          <w:b/>
          <w:u w:val="single"/>
        </w:rPr>
        <w:t>216945</w:t>
      </w:r>
    </w:p>
    <w:p>
      <w:r>
        <w:t>Risparmi in fumo e migranti . Nella roccaforte del No la Costituzione non c’entra @LaStampa https://t.co/PvXq95xecq</w:t>
      </w:r>
    </w:p>
    <w:p>
      <w:r>
        <w:rPr>
          <w:b/>
          <w:u w:val="single"/>
        </w:rPr>
        <w:t>216946</w:t>
      </w:r>
    </w:p>
    <w:p>
      <w:r>
        <w:t>.@Radio3tweet al #GR il giornalista Tarsitani dice che non arriveranno altri immigrati a #Milano: non corretto. Non andranno più rifugiati.</w:t>
      </w:r>
    </w:p>
    <w:p>
      <w:r>
        <w:rPr>
          <w:b/>
          <w:u w:val="single"/>
        </w:rPr>
        <w:t>216947</w:t>
      </w:r>
    </w:p>
    <w:p>
      <w:r>
        <w:t>Problema non lavoratori stranieri ma salari al ribasso! No alla manodopera sottopagata! https://t.co/hdUYSBYYyT</w:t>
      </w:r>
    </w:p>
    <w:p>
      <w:r>
        <w:rPr>
          <w:b/>
          <w:u w:val="single"/>
        </w:rPr>
        <w:t>216948</w:t>
      </w:r>
    </w:p>
    <w:p>
      <w:r>
        <w:t>Fermato scafista a Pozzallo per la morte di 18 migranti (AGI - Agenzia Giornalistica Italia) https://t.co/oOghyOXnEC https://t.co/2N77WcAhpt</w:t>
      </w:r>
    </w:p>
    <w:p>
      <w:r>
        <w:rPr>
          <w:b/>
          <w:u w:val="single"/>
        </w:rPr>
        <w:t>216949</w:t>
      </w:r>
    </w:p>
    <w:p>
      <w:r>
        <w:t>I #profughi che distribuiscono cibo ai senzatetto https://t.co/wpxwmD7hNF via @VITAnonprofit</w:t>
      </w:r>
    </w:p>
    <w:p>
      <w:r>
        <w:rPr>
          <w:b/>
          <w:u w:val="single"/>
        </w:rPr>
        <w:t>216950</w:t>
      </w:r>
    </w:p>
    <w:p>
      <w:r>
        <w:t>quando c'è da parlar di soldi nel #pd sono tutti d'accordo #mafiacoop #immigrazione https://t.co/whukpyYN4K</w:t>
      </w:r>
    </w:p>
    <w:p>
      <w:r>
        <w:rPr>
          <w:b/>
          <w:u w:val="single"/>
        </w:rPr>
        <w:t>216951</w:t>
      </w:r>
    </w:p>
    <w:p>
      <w:r>
        <w:t>La morte dei barboni in Italia prescinde dalla solidarietà per i migranti,non facciamo una guerra inutile tra poveri! https://t.co/O9d68L9IbV</w:t>
      </w:r>
    </w:p>
    <w:p>
      <w:r>
        <w:rPr>
          <w:b/>
          <w:u w:val="single"/>
        </w:rPr>
        <w:t>216952</w:t>
      </w:r>
    </w:p>
    <w:p>
      <w:r>
        <w:t>Angela siamo tutti con te Trump: immigrazione non è un diritto. Merkel: proteggere i rifugiati https://t.co/rwSgaAXm7j via @RaiNews</w:t>
      </w:r>
    </w:p>
    <w:p>
      <w:r>
        <w:rPr>
          <w:b/>
          <w:u w:val="single"/>
        </w:rPr>
        <w:t>216953</w:t>
      </w:r>
    </w:p>
    <w:p>
      <w:r>
        <w:t>LIGURIAOGGI.IT -  Ventimiglia, dopo 48 ore ancora disperso il migrante sorpreso dalla piena del Roja: Ventimiglia… https://t.co/wziWyLW4N0 https://t.co/4oFbu5nfvR</w:t>
      </w:r>
    </w:p>
    <w:p>
      <w:r>
        <w:rPr>
          <w:b/>
          <w:u w:val="single"/>
        </w:rPr>
        <w:t>216954</w:t>
      </w:r>
    </w:p>
    <w:p>
      <w:r>
        <w:t>@spatresano @News24_it E soprattutto hai distillato odio in tutto...prima i meridionali... ora che ti servono i voti..i migranti.</w:t>
      </w:r>
    </w:p>
    <w:p>
      <w:r>
        <w:rPr>
          <w:b/>
          <w:u w:val="single"/>
        </w:rPr>
        <w:t>216955</w:t>
      </w:r>
    </w:p>
    <w:p>
      <w:r>
        <w:t>@Adnkronos profugo onesto nessuno ne parla se fosse stato un italiano tutti si sarebbero riempiti la bocca soprattutto Salvini</w:t>
      </w:r>
    </w:p>
    <w:p>
      <w:r>
        <w:rPr>
          <w:b/>
          <w:u w:val="single"/>
        </w:rPr>
        <w:t>216956</w:t>
      </w:r>
    </w:p>
    <w:p>
      <w:r>
        <w:t>Grazie a @MSF_ITALIA a #Genova nei prossimi giorni potete vivere virtualmente il viaggio dei #migranti @FDellaScienza https://t.co/BalAFJnJ4a</w:t>
      </w:r>
    </w:p>
    <w:p>
      <w:r>
        <w:rPr>
          <w:b/>
          <w:u w:val="single"/>
        </w:rPr>
        <w:t>216957</w:t>
      </w:r>
    </w:p>
    <w:p>
      <w:r>
        <w:t>Trump dice che la statua della libertà è anacronistica in quanto ispira all'immigrazione. Speriamo non ci tolgano... https://t.co/uuLsDxVrfo</w:t>
      </w:r>
    </w:p>
    <w:p>
      <w:r>
        <w:rPr>
          <w:b/>
          <w:u w:val="single"/>
        </w:rPr>
        <w:t>216958</w:t>
      </w:r>
    </w:p>
    <w:p>
      <w:r>
        <w:t>Il capogruppo della #lega a #Milano dice che accogliere i #migranti  è solo business. Lo vada a dire a chi lavora con loro. Aspettiamo idee!</w:t>
      </w:r>
    </w:p>
    <w:p>
      <w:r>
        <w:rPr>
          <w:b/>
          <w:u w:val="single"/>
        </w:rPr>
        <w:t>216959</w:t>
      </w:r>
    </w:p>
    <w:p>
      <w:r>
        <w:t>@dirittofrontier corretti. Aggiungevo che la presenza degli stranieri in Italia è la stessa da anni sempre poco più di 5 milioni</w:t>
      </w:r>
    </w:p>
    <w:p>
      <w:r>
        <w:rPr>
          <w:b/>
          <w:u w:val="single"/>
        </w:rPr>
        <w:t>216960</w:t>
      </w:r>
    </w:p>
    <w:p>
      <w:r>
        <w:t>Milano, duecento profughi in piazza contro il centro di Bresso: "Migliori condizioni di vita" https://t.co/RR7h1JBn0j</w:t>
      </w:r>
    </w:p>
    <w:p>
      <w:r>
        <w:rPr>
          <w:b/>
          <w:u w:val="single"/>
        </w:rPr>
        <w:t>216961</w:t>
      </w:r>
    </w:p>
    <w:p>
      <w:r>
        <w:t>“Due profughi per 1000 abitanti”. Ma i sindaci di destra frenano il piano del Viminale @LaStampa https://t.co/3grIUTK0b6</w:t>
      </w:r>
    </w:p>
    <w:p>
      <w:r>
        <w:rPr>
          <w:b/>
          <w:u w:val="single"/>
        </w:rPr>
        <w:t>216962</w:t>
      </w:r>
    </w:p>
    <w:p>
      <w:r>
        <w:t>@ilgiornale Questo governo di infami ci seppellirà tutti #migranti non prima di averci spogliati di tutto. Lavoro di generazioni andato in fumo Stop #PD</w:t>
      </w:r>
    </w:p>
    <w:p>
      <w:r>
        <w:rPr>
          <w:b/>
          <w:u w:val="single"/>
        </w:rPr>
        <w:t>216963</w:t>
      </w:r>
    </w:p>
    <w:p>
      <w:r>
        <w:t>@matteorenzi Parliamo di stop immigrazione! legittima difesa! Più sicurezza!leggi più severe per i ladri ĺ rapinatori! Di Italia!</w:t>
      </w:r>
    </w:p>
    <w:p>
      <w:r>
        <w:rPr>
          <w:b/>
          <w:u w:val="single"/>
        </w:rPr>
        <w:t>216964</w:t>
      </w:r>
    </w:p>
    <w:p>
      <w:r>
        <w:t>"Studenti stranieri in aule separate", rivolta a Vercelli contro la provocazione della scuola (La Repubblica) https://t.co/XQr7LpzyMf https://t.co/pmllP2Ka5R</w:t>
      </w:r>
    </w:p>
    <w:p>
      <w:r>
        <w:rPr>
          <w:b/>
          <w:u w:val="single"/>
        </w:rPr>
        <w:t>216965</w:t>
      </w:r>
    </w:p>
    <w:p>
      <w:r>
        <w:t>In 50mila alla Stramilano, vince la solidarietà: con profughi e disabili, uniti nello sport… https://t.co/mCKgTZoDhr</w:t>
      </w:r>
    </w:p>
    <w:p>
      <w:r>
        <w:rPr>
          <w:b/>
          <w:u w:val="single"/>
        </w:rPr>
        <w:t>216966</w:t>
      </w:r>
    </w:p>
    <w:p>
      <w:r>
        <w:t>Un omicidio la tratta dei migranti.</w:t>
        <w:br/>
        <w:t>Non è accoglienza se non c'è rispetto e giustizia https://t.co/y8dvzDrzAA</w:t>
      </w:r>
    </w:p>
    <w:p>
      <w:r>
        <w:rPr>
          <w:b/>
          <w:u w:val="single"/>
        </w:rPr>
        <w:t>216967</w:t>
      </w:r>
    </w:p>
    <w:p>
      <w:r>
        <w:t>Trump silura il segretario alla Giustizia contrario al bando immigrati | Virgilio Notizie https://t.co/F5JJWZdwFe</w:t>
      </w:r>
    </w:p>
    <w:p>
      <w:r>
        <w:rPr>
          <w:b/>
          <w:u w:val="single"/>
        </w:rPr>
        <w:t>216968</w:t>
      </w:r>
    </w:p>
    <w:p>
      <w:r>
        <w:t>Cos’è cambiato nel 2016 per i migranti in Italia e in Europa https://t.co/tbbuAoNMPN</w:t>
      </w:r>
    </w:p>
    <w:p>
      <w:r>
        <w:rPr>
          <w:b/>
          <w:u w:val="single"/>
        </w:rPr>
        <w:t>216969</w:t>
      </w:r>
    </w:p>
    <w:p>
      <w:r>
        <w:t>Italia:tra terremoti e migranti: il caso Gorino https://t.co/WaZSxWVw2h</w:t>
      </w:r>
    </w:p>
    <w:p>
      <w:r>
        <w:rPr>
          <w:b/>
          <w:u w:val="single"/>
        </w:rPr>
        <w:t>216970</w:t>
      </w:r>
    </w:p>
    <w:p>
      <w:r>
        <w:t>Il governo pensa che gli sbarchi record di migranti non siano casuali: “C’è una regia” @LaStampa https://t.co/3bum8p4AvN</w:t>
      </w:r>
    </w:p>
    <w:p>
      <w:r>
        <w:rPr>
          <w:b/>
          <w:u w:val="single"/>
        </w:rPr>
        <w:t>216971</w:t>
      </w:r>
    </w:p>
    <w:p>
      <w:r>
        <w:t>Sul piano tecnico, l’accordo con la #Libia è tentativo di costruire un muro, facendo fermare #migranti da qualcun altro. #Italia #Ue #Trump https://t.co/V6ZYrwq4Vm</w:t>
      </w:r>
    </w:p>
    <w:p>
      <w:r>
        <w:rPr>
          <w:b/>
          <w:u w:val="single"/>
        </w:rPr>
        <w:t>216972</w:t>
      </w:r>
    </w:p>
    <w:p>
      <w:r>
        <w:t>M5s, Meloni: Su immigrazione e temi etici è identico a Pd https://t.co/IusR7Aojz3 https://t.co/E3NJQW5ahN</w:t>
      </w:r>
    </w:p>
    <w:p>
      <w:r>
        <w:rPr>
          <w:b/>
          <w:u w:val="single"/>
        </w:rPr>
        <w:t>216973</w:t>
      </w:r>
    </w:p>
    <w:p>
      <w:r>
        <w:t>#MILANO: #Natale con i profughi e i senza tetto</w:t>
        <w:br/>
        <w:t>#NuoviOrizzonti con #CityAngels e #MovingHearth partecipa al... https://t.co/hdPQ2m2Rpo</w:t>
      </w:r>
    </w:p>
    <w:p>
      <w:r>
        <w:rPr>
          <w:b/>
          <w:u w:val="single"/>
        </w:rPr>
        <w:t>216974</w:t>
      </w:r>
    </w:p>
    <w:p>
      <w:r>
        <w:t>Povertà, dossier choc della Caritas: i meridionali superano gli immigrati https://t.co/NajxccnPU3</w:t>
      </w:r>
    </w:p>
    <w:p>
      <w:r>
        <w:rPr>
          <w:b/>
          <w:u w:val="single"/>
        </w:rPr>
        <w:t>216975</w:t>
      </w:r>
    </w:p>
    <w:p>
      <w:r>
        <w:t>@thepopexxx Oh!!! Tutti uomini, giovani e belli pasciuti! Ma che  idioti gli italiani che parlano di immigrati e profughi! CLANDESTINI sono!</w:t>
      </w:r>
    </w:p>
    <w:p>
      <w:r>
        <w:rPr>
          <w:b/>
          <w:u w:val="single"/>
        </w:rPr>
        <w:t>216976</w:t>
      </w:r>
    </w:p>
    <w:p>
      <w:r>
        <w:t>Paese si ripopola grazie ai #migranti https://t.co/4qnfU39umr</w:t>
      </w:r>
    </w:p>
    <w:p>
      <w:r>
        <w:rPr>
          <w:b/>
          <w:u w:val="single"/>
        </w:rPr>
        <w:t>216977</w:t>
      </w:r>
    </w:p>
    <w:p>
      <w:r>
        <w:t>#Merkel si è illusa di aver tamponato il problema #immigrazione, l'Italia lasciata sola dall' #EU ad affrontarlo https://t.co/FfDwFc7hGD</w:t>
      </w:r>
    </w:p>
    <w:p>
      <w:r>
        <w:rPr>
          <w:b/>
          <w:u w:val="single"/>
        </w:rPr>
        <w:t>216978</w:t>
      </w:r>
    </w:p>
    <w:p>
      <w:r>
        <w:t>@NYCFirstLady @ckyenge che ne dice delle persone derubate da immigrati...tutto bene no? Non bastavano gia i ns problemi?</w:t>
      </w:r>
    </w:p>
    <w:p>
      <w:r>
        <w:rPr>
          <w:b/>
          <w:u w:val="single"/>
        </w:rPr>
        <w:t>216979</w:t>
      </w:r>
    </w:p>
    <w:p>
      <w:r>
        <w:t>Gli studenti stranieri nelle scuole italiane. Interessanti le mappe provinciali  https://t.co/MsMN4EiuK2</w:t>
      </w:r>
    </w:p>
    <w:p>
      <w:r>
        <w:rPr>
          <w:b/>
          <w:u w:val="single"/>
        </w:rPr>
        <w:t>216980</w:t>
      </w:r>
    </w:p>
    <w:p>
      <w:r>
        <w:t>Trump sull’immigrazione ha fatto come Obama? No, ci sono molte differenze</w:t>
        <w:br/>
        <w:t>https://t.co/iSSMlnI8jK #MuslimBan https://t.co/GXGA4py6al</w:t>
      </w:r>
    </w:p>
    <w:p>
      <w:r>
        <w:rPr>
          <w:b/>
          <w:u w:val="single"/>
        </w:rPr>
        <w:t>216981</w:t>
      </w:r>
    </w:p>
    <w:p>
      <w:r>
        <w:t>Si preoccupano anche per il patentino per gli immigrati... e i sinistri,le assicurazioni chi cazzo li paga??siciliani di merca mi stupite!!!</w:t>
      </w:r>
    </w:p>
    <w:p>
      <w:r>
        <w:rPr>
          <w:b/>
          <w:u w:val="single"/>
        </w:rPr>
        <w:t>216982</w:t>
      </w:r>
    </w:p>
    <w:p>
      <w:r>
        <w:t>La Svizzera dice di sì alla cittadinanza facilitata per i nipoti degli immigrati @LaStampa #sveglia https://t.co/hYr5zPn1AU</w:t>
      </w:r>
    </w:p>
    <w:p>
      <w:r>
        <w:rPr>
          <w:b/>
          <w:u w:val="single"/>
        </w:rPr>
        <w:t>216983</w:t>
      </w:r>
    </w:p>
    <w:p>
      <w:r>
        <w:t>( #Mutui per #cittadini #stranieri ) le #banche in #italia che offrono questi #finanziamenti #extracomunitari -  https://t.co/15UuZrJPwN</w:t>
      </w:r>
    </w:p>
    <w:p>
      <w:r>
        <w:rPr>
          <w:b/>
          <w:u w:val="single"/>
        </w:rPr>
        <w:t>216984</w:t>
      </w:r>
    </w:p>
    <w:p>
      <w:r>
        <w:t>#Stregoni:un tour di 8mesi suonando con i #migranti nei centri di #accoglienza d’Italia e d’Europa https://t.co/Kcj66sshKX @RedattoreSocial</w:t>
      </w:r>
    </w:p>
    <w:p>
      <w:r>
        <w:rPr>
          <w:b/>
          <w:u w:val="single"/>
        </w:rPr>
        <w:t>216985</w:t>
      </w:r>
    </w:p>
    <w:p>
      <w:r>
        <w:t>Il bue che dà del cornuto all'asino....xchè dopo #decretoMinniti e assenso a dare 6 mld di € a #Erdogan x profughi siriani meglio tacere.. https://t.co/bm0I5Ddzv5</w:t>
      </w:r>
    </w:p>
    <w:p>
      <w:r>
        <w:rPr>
          <w:b/>
          <w:u w:val="single"/>
        </w:rPr>
        <w:t>216986</w:t>
      </w:r>
    </w:p>
    <w:p>
      <w:r>
        <w:t>Trump con Merkel alla Casa Bianca: «L'immigrazione è un privilegio» https://t.co/ChkjgOttKs</w:t>
      </w:r>
    </w:p>
    <w:p>
      <w:r>
        <w:rPr>
          <w:b/>
          <w:u w:val="single"/>
        </w:rPr>
        <w:t>216987</w:t>
      </w:r>
    </w:p>
    <w:p>
      <w:r>
        <w:t>Alfano prepara il regime: dopo il 4 dicembre arresto per chi si oppone ai migranti https://t.co/81IAvZczVV</w:t>
      </w:r>
    </w:p>
    <w:p>
      <w:r>
        <w:rPr>
          <w:b/>
          <w:u w:val="single"/>
        </w:rPr>
        <w:t>216988</w:t>
      </w:r>
    </w:p>
    <w:p>
      <w:r>
        <w:t>@albertozen @francetomm questa è l'Italia comunista,ecco a cosa servono i migranti...... Competizione al ribasso.</w:t>
      </w:r>
    </w:p>
    <w:p>
      <w:r>
        <w:rPr>
          <w:b/>
          <w:u w:val="single"/>
        </w:rPr>
        <w:t>216989</w:t>
      </w:r>
    </w:p>
    <w:p>
      <w:r>
        <w:t>#Stranestraniere, Donne del quartiere #Monti a Roma #Rosapurpurea @ottacz  https://t.co/jRkSWaBGoW https://t.co/coI40Zubxt</w:t>
      </w:r>
    </w:p>
    <w:p>
      <w:r>
        <w:rPr>
          <w:b/>
          <w:u w:val="single"/>
        </w:rPr>
        <w:t>216990</w:t>
      </w:r>
    </w:p>
    <w:p>
      <w:r>
        <w:t>Cona. Il prestigio dell'Italia fatto a pezzi per le cooperative filo-governative, che con la gestione vergognosa dei profughi arricchiscono</w:t>
      </w:r>
    </w:p>
    <w:p>
      <w:r>
        <w:rPr>
          <w:b/>
          <w:u w:val="single"/>
        </w:rPr>
        <w:t>216991</w:t>
      </w:r>
    </w:p>
    <w:p>
      <w:r>
        <w:t>Ecco l’Italia senza immigrati https://t.co/LTTtsSH5Qs via @linkiesta</w:t>
      </w:r>
    </w:p>
    <w:p>
      <w:r>
        <w:rPr>
          <w:b/>
          <w:u w:val="single"/>
        </w:rPr>
        <w:t>216992</w:t>
      </w:r>
    </w:p>
    <w:p>
      <w:r>
        <w:t>FRASE d'OGGI "Qui i migranti mangian bene e abbondante. Il punto e' che non mangian italiano, non vogliono pasta". La coop che gestisce Cona</w:t>
      </w:r>
    </w:p>
    <w:p>
      <w:r>
        <w:rPr>
          <w:b/>
          <w:u w:val="single"/>
        </w:rPr>
        <w:t>216993</w:t>
      </w:r>
    </w:p>
    <w:p>
      <w:r>
        <w:t>Calais, i bimbi-profughi della "Giungla" denunciano il governo inglese https://t.co/mp698oELYQ</w:t>
      </w:r>
    </w:p>
    <w:p>
      <w:r>
        <w:rPr>
          <w:b/>
          <w:u w:val="single"/>
        </w:rPr>
        <w:t>216994</w:t>
      </w:r>
    </w:p>
    <w:p>
      <w:r>
        <w:t>&amp;lt;&amp;lt;tanto per chiarire:</w:t>
        <w:br/>
        <w:t>in materia di immigrazione il m5s ha votato tutti i provvedimenti del governo PD:... https://t.co/NrGXrncanA</w:t>
      </w:r>
    </w:p>
    <w:p>
      <w:r>
        <w:rPr>
          <w:b/>
          <w:u w:val="single"/>
        </w:rPr>
        <w:t>216995</w:t>
      </w:r>
    </w:p>
    <w:p>
      <w:r>
        <w:t>L'accoglienza #profughi alla #CasermaMontello affidata al frate indagato per truffa da 50mln #Milano @espressonline https://t.co/hetsTIdna9</w:t>
      </w:r>
    </w:p>
    <w:p>
      <w:r>
        <w:rPr>
          <w:b/>
          <w:u w:val="single"/>
        </w:rPr>
        <w:t>216996</w:t>
      </w:r>
    </w:p>
    <w:p>
      <w:r>
        <w:t>Porto Pino. Intercettati nella notte e soccorsi 29 migranti a bordo di due barchini - https://t.co/Xqmj2SCRvJ https://t.co/xUjMow17eg</w:t>
      </w:r>
    </w:p>
    <w:p>
      <w:r>
        <w:rPr>
          <w:b/>
          <w:u w:val="single"/>
        </w:rPr>
        <w:t>216997</w:t>
      </w:r>
    </w:p>
    <w:p>
      <w:r>
        <w:t>@_SilviettaCosta Sì, sono prezzi normalissimi se consideri che anche cantanti italiani negli stadi chiedono tanto, o che stranieri che non -</w:t>
      </w:r>
    </w:p>
    <w:p>
      <w:r>
        <w:rPr>
          <w:b/>
          <w:u w:val="single"/>
        </w:rPr>
        <w:t>216998</w:t>
      </w:r>
    </w:p>
    <w:p>
      <w:r>
        <w:t>Lecce, migrante sbarca in Italia 8 anni dopo l'arrivo della madre: si ritrovano grazie alla poliz… https://t.co/ADYa4RKQDZ via @repubblicait</w:t>
      </w:r>
    </w:p>
    <w:p>
      <w:r>
        <w:rPr>
          <w:b/>
          <w:u w:val="single"/>
        </w:rPr>
        <w:t>216999</w:t>
      </w:r>
    </w:p>
    <w:p>
      <w:r>
        <w:t>Vicenza, tabaccaia reagisce alla rapina: immigrato dell'est preso a sprangate in testa | Riscatto Nazionale https://t.co/BRcVZNR1yB</w:t>
      </w:r>
    </w:p>
    <w:p>
      <w:r>
        <w:rPr>
          <w:b/>
          <w:u w:val="single"/>
        </w:rPr>
        <w:t>217000</w:t>
      </w:r>
    </w:p>
    <w:p>
      <w:r>
        <w:t>@megmalp perche' un profugo non se lo accoglie in casa lei?meglio farli entrare e appiccicarli agli altri !Brava lei e tutti quelli come lei</w:t>
      </w:r>
    </w:p>
    <w:p>
      <w:r>
        <w:rPr>
          <w:b/>
          <w:u w:val="single"/>
        </w:rPr>
        <w:t>217001</w:t>
      </w:r>
    </w:p>
    <w:p>
      <w:r>
        <w:t>Se le uniche opportunità che offriamo ai migranti che rimangono in Italia sono quelle di vivere nel malaffare: droga…https://t.co/nfk3MtDMmo</w:t>
      </w:r>
    </w:p>
    <w:p>
      <w:r>
        <w:rPr>
          <w:b/>
          <w:u w:val="single"/>
        </w:rPr>
        <w:t>217002</w:t>
      </w:r>
    </w:p>
    <w:p>
      <w:r>
        <w:t>Un "Nazareno" sui migranti: la nuova strategia di Minniti su Cie ed espulsioni che piace a Forza Italia https://t.co/xZxNgRQe3Z</w:t>
      </w:r>
    </w:p>
    <w:p>
      <w:r>
        <w:rPr>
          <w:b/>
          <w:u w:val="single"/>
        </w:rPr>
        <w:t>217003</w:t>
      </w:r>
    </w:p>
    <w:p>
      <w:r>
        <w:t>@cris_cersei @sabrinaooooooo @Girolata20 andatevene viaaaaaaaaa,se state male in Italia rimanete a casa vostra!! Clandestini non profughi!!</w:t>
      </w:r>
    </w:p>
    <w:p>
      <w:r>
        <w:rPr>
          <w:b/>
          <w:u w:val="single"/>
        </w:rPr>
        <w:t>217004</w:t>
      </w:r>
    </w:p>
    <w:p>
      <w:r>
        <w:t>ASSASSINI!</w:t>
        <w:br/>
        <w:br/>
        <w:t>Ecco il nome di chi porta o incoraggia a portare dalla Libia in Italia migranti su un canotto simile</w:t>
        <w:br/>
        <w:t>https://t.co/y3CmfuZfJU https://t.co/IsTDUtN7UY</w:t>
      </w:r>
    </w:p>
    <w:p>
      <w:r>
        <w:rPr>
          <w:b/>
          <w:u w:val="single"/>
        </w:rPr>
        <w:t>217005</w:t>
      </w:r>
    </w:p>
    <w:p>
      <w:r>
        <w:t>@LaStampa Il governo fa di tutto per favorire l'invasione di stranieri sconosciuti!</w:t>
        <w:br/>
        <w:t>Non sarebbe il caso di indagare che cosa c'è dietro ?❔❓👎 https://t.co/l42tYv6MDn</w:t>
      </w:r>
    </w:p>
    <w:p>
      <w:r>
        <w:rPr>
          <w:b/>
          <w:u w:val="single"/>
        </w:rPr>
        <w:t>217006</w:t>
      </w:r>
    </w:p>
    <w:p>
      <w:r>
        <w:t>Secondo l'UNHCR solo il 2,65 per cento degli immigrati sbarcati nel 2016  è un vero profugo, tutti gli altri sono clandestini</w:t>
      </w:r>
    </w:p>
    <w:p>
      <w:r>
        <w:rPr>
          <w:b/>
          <w:u w:val="single"/>
        </w:rPr>
        <w:t>217007</w:t>
      </w:r>
    </w:p>
    <w:p>
      <w:r>
        <w:t xml:space="preserve">La crisi dei migranti: è il cane che muove la coda non il contrario. </w:t>
        <w:br/>
        <w:br/>
        <w:t>@LBaggiani @Hayektheripper @powisle16 #StabiloGruppe https://t.co/ESzmpyEcSO</w:t>
      </w:r>
    </w:p>
    <w:p>
      <w:r>
        <w:rPr>
          <w:b/>
          <w:u w:val="single"/>
        </w:rPr>
        <w:t>217008</w:t>
      </w:r>
    </w:p>
    <w:p>
      <w:r>
        <w:t>il Giornale: #news Berlino accoglierà dall'Italia 500 profughi al mese: &amp;amp;quot;È già stato concordato che… https://t.co/z5Mr9jOdna</w:t>
      </w:r>
    </w:p>
    <w:p>
      <w:r>
        <w:rPr>
          <w:b/>
          <w:u w:val="single"/>
        </w:rPr>
        <w:t>217009</w:t>
      </w:r>
    </w:p>
    <w:p>
      <w:r>
        <w:t>Volontaria si confessa: “Nei centri profughi accade di tutto, ci molestano, ci seguono a casa” | VoxNews https://t.co/Y5sHAAg4Ey</w:t>
      </w:r>
    </w:p>
    <w:p>
      <w:r>
        <w:rPr>
          <w:b/>
          <w:u w:val="single"/>
        </w:rPr>
        <w:t>217010</w:t>
      </w:r>
    </w:p>
    <w:p>
      <w:r>
        <w:t>“Da Assistenza a Integrazione lavorativa immigrati. Fare Network x sostenere 3° settore”. #Torino, 31/3 h15 al CLE</w:t>
        <w:br/>
        <w:t>https://t.co/MtjzccM6GL https://t.co/9zWGJDdfYY</w:t>
      </w:r>
    </w:p>
    <w:p>
      <w:r>
        <w:rPr>
          <w:b/>
          <w:u w:val="single"/>
        </w:rPr>
        <w:t>217011</w:t>
      </w:r>
    </w:p>
    <w:p>
      <w:r>
        <w:t>Dopo 3 anni da profugo in hotel torna in Ghana: “Mi manca moglie” https://t.co/P2FLMScstC Scappano dalla guerra...</w:t>
      </w:r>
    </w:p>
    <w:p>
      <w:r>
        <w:rPr>
          <w:b/>
          <w:u w:val="single"/>
        </w:rPr>
        <w:t>217012</w:t>
      </w:r>
    </w:p>
    <w:p>
      <w:r>
        <w:t>@elvialorena50 è arroganza dire che leggi attuali su immigrazione e regolarizzazioni siano state approvate dal cdx? è un fatto @BarbaraRaval</w:t>
      </w:r>
    </w:p>
    <w:p>
      <w:r>
        <w:rPr>
          <w:b/>
          <w:u w:val="single"/>
        </w:rPr>
        <w:t>217013</w:t>
      </w:r>
    </w:p>
    <w:p>
      <w:r>
        <w:t>Accoglienza nuovi profughi, presidio della Lega a Pesaro</w:t>
        <w:br/>
        <w:t>https://t.co/ei6c1SS5gq</w:t>
      </w:r>
    </w:p>
    <w:p>
      <w:r>
        <w:rPr>
          <w:b/>
          <w:u w:val="single"/>
        </w:rPr>
        <w:t>217014</w:t>
      </w:r>
    </w:p>
    <w:p>
      <w:r>
        <w:t>Centro immigrati all’ex Fiera, Fratelli d’Italia chiede a Prefettura e Michelini la verità https://t.co/JZjW9UQWj2 via @funesbottonati</w:t>
      </w:r>
    </w:p>
    <w:p>
      <w:r>
        <w:rPr>
          <w:b/>
          <w:u w:val="single"/>
        </w:rPr>
        <w:t>217015</w:t>
      </w:r>
    </w:p>
    <w:p>
      <w:r>
        <w:t>con il NO cade il Governo. Gli stranieri certamente non investirebbero più in Italia. Tassi di interesse alle stelle con relativo spread</w:t>
      </w:r>
    </w:p>
    <w:p>
      <w:r>
        <w:rPr>
          <w:b/>
          <w:u w:val="single"/>
        </w:rPr>
        <w:t>217016</w:t>
      </w:r>
    </w:p>
    <w:p>
      <w:r>
        <w:t>Quanti sono i medici immigrati in Italia: https://t.co/IjwTZ6CsOF https://t.co/At7GvonLcl</w:t>
      </w:r>
    </w:p>
    <w:p>
      <w:r>
        <w:rPr>
          <w:b/>
          <w:u w:val="single"/>
        </w:rPr>
        <w:t>217017</w:t>
      </w:r>
    </w:p>
    <w:p>
      <w:r>
        <w:t>Si parla anche di immigrazione, Europa e populismi, temi, purtroppo, drammaticamente attuali https://t.co/4Ig5QKHM95</w:t>
      </w:r>
    </w:p>
    <w:p>
      <w:r>
        <w:rPr>
          <w:b/>
          <w:u w:val="single"/>
        </w:rPr>
        <w:t>217018</w:t>
      </w:r>
    </w:p>
    <w:p>
      <w:r>
        <w:t>Milano, un altro italiano senza tetto muore di freddo: non era profugo,... https://t.co/OMX1kBeUO0</w:t>
      </w:r>
    </w:p>
    <w:p>
      <w:r>
        <w:rPr>
          <w:b/>
          <w:u w:val="single"/>
        </w:rPr>
        <w:t>217019</w:t>
      </w:r>
    </w:p>
    <w:p>
      <w:r>
        <w:t>"RT @EugenioCardi: "@coledoni Non x quello, bensì perché era lo straniero ad esser stato aggredito, e non l'italia… https://t.co/1tInmtqMCo"</w:t>
      </w:r>
    </w:p>
    <w:p>
      <w:r>
        <w:rPr>
          <w:b/>
          <w:u w:val="single"/>
        </w:rPr>
        <w:t>217020</w:t>
      </w:r>
    </w:p>
    <w:p>
      <w:r>
        <w:t>Il mito dello straniero che ci ruba il lavoro. Italia attira manodopera poco qualificata ... https://t.co/pkfnLRWzcG via @espressonline</w:t>
      </w:r>
    </w:p>
    <w:p>
      <w:r>
        <w:rPr>
          <w:b/>
          <w:u w:val="single"/>
        </w:rPr>
        <w:t>217021</w:t>
      </w:r>
    </w:p>
    <w:p>
      <w:r>
        <w:t>@lucet_sol @CriminImmigrati nn tutti gli italiani sono delinquenti così nn si può generalizzare e trattare da delinquenti tutti i migranti</w:t>
      </w:r>
    </w:p>
    <w:p>
      <w:r>
        <w:rPr>
          <w:b/>
          <w:u w:val="single"/>
        </w:rPr>
        <w:t>217022</w:t>
      </w:r>
    </w:p>
    <w:p>
      <w:r>
        <w:t>Ancora una rissa tra stranieri in pieno centro a Trento https://t.co/5BFjuXY1Dv</w:t>
      </w:r>
    </w:p>
    <w:p>
      <w:r>
        <w:rPr>
          <w:b/>
          <w:u w:val="single"/>
        </w:rPr>
        <w:t>217023</w:t>
      </w:r>
    </w:p>
    <w:p>
      <w:r>
        <w:t>Siamo tutti d'accordo che la politica UE nei confronti dei profughi sia inesistenze (se ne stanno sbattendo altamente) ma</w:t>
      </w:r>
    </w:p>
    <w:p>
      <w:r>
        <w:rPr>
          <w:b/>
          <w:u w:val="single"/>
        </w:rPr>
        <w:t>217024</w:t>
      </w:r>
    </w:p>
    <w:p>
      <w:r>
        <w:t>40 anni già espulso dall’Ufficio immigrazione lo scorso 26 novembre</w:t>
        <w:br/>
        <w:t>Nel corso di un servizio finalizzato alla... https://t.co/b6vqvRMjAL</w:t>
      </w:r>
    </w:p>
    <w:p>
      <w:r>
        <w:rPr>
          <w:b/>
          <w:u w:val="single"/>
        </w:rPr>
        <w:t>217025</w:t>
      </w:r>
    </w:p>
    <w:p>
      <w:r>
        <w:t>Forza Nuova #accoglienzabussiness #stopfintiprofughi #bastaimmigrazione https://t.co/L3fjyPqx26</w:t>
      </w:r>
    </w:p>
    <w:p>
      <w:r>
        <w:rPr>
          <w:b/>
          <w:u w:val="single"/>
        </w:rPr>
        <w:t>217026</w:t>
      </w:r>
    </w:p>
    <w:p>
      <w:r>
        <w:t>Salta in Libia l’accordo tra Italia e tribù del sud per il controllo dei migranti https://t.co/vcM3ulfWZ9</w:t>
      </w:r>
    </w:p>
    <w:p>
      <w:r>
        <w:rPr>
          <w:b/>
          <w:u w:val="single"/>
        </w:rPr>
        <w:t>217027</w:t>
      </w:r>
    </w:p>
    <w:p>
      <w:r>
        <w:t>Milano: profughi in Stazione Centrale si esibiscono in coro gospel... #Sicilia #Catania https://t.co/txxcFYp97f</w:t>
      </w:r>
    </w:p>
    <w:p>
      <w:r>
        <w:rPr>
          <w:b/>
          <w:u w:val="single"/>
        </w:rPr>
        <w:t>217028</w:t>
      </w:r>
    </w:p>
    <w:p>
      <w:r>
        <w:t>#Immigrati, Basta espulsioni farsa. Basta manna dal cielo e wifi. Bene solo migranti a lavoro e rispettosi leggi vigenti. @diMartedi @TgLa7</w:t>
      </w:r>
    </w:p>
    <w:p>
      <w:r>
        <w:rPr>
          <w:b/>
          <w:u w:val="single"/>
        </w:rPr>
        <w:t>217029</w:t>
      </w:r>
    </w:p>
    <w:p>
      <w:r>
        <w:t>Dopo la #WomensMarch, settimana di lavoro per #Trump. Via Obamacare, decreti legge sull'immigrazione, il 27 gennaio Theresa May a Washington</w:t>
      </w:r>
    </w:p>
    <w:p>
      <w:r>
        <w:rPr>
          <w:b/>
          <w:u w:val="single"/>
        </w:rPr>
        <w:t>217030</w:t>
      </w:r>
    </w:p>
    <w:p>
      <w:r>
        <w:t>@Agenzia_Italia @PagellaPolitica L'Italia traghetta migranti economici non profughi e altri paesi dovrebbero accollarseli? #folliaitaliana</w:t>
      </w:r>
    </w:p>
    <w:p>
      <w:r>
        <w:rPr>
          <w:b/>
          <w:u w:val="single"/>
        </w:rPr>
        <w:t>217031</w:t>
      </w:r>
    </w:p>
    <w:p>
      <w:r>
        <w:t>Tutto quello che sai sugli immigrati è falso!Prontuario di @Radicali e @emmabonino x smontare le bugie #immigrazione https://t.co/8ZIkEpCqyp</w:t>
      </w:r>
    </w:p>
    <w:p>
      <w:r>
        <w:rPr>
          <w:b/>
          <w:u w:val="single"/>
        </w:rPr>
        <w:t>217032</w:t>
      </w:r>
    </w:p>
    <w:p>
      <w:r>
        <w:t>Milano, immigrati feriscono militari via @fainformazione</w:t>
      </w:r>
    </w:p>
    <w:p>
      <w:r>
        <w:rPr>
          <w:b/>
          <w:u w:val="single"/>
        </w:rPr>
        <w:t>217033</w:t>
      </w:r>
    </w:p>
    <w:p>
      <w:r>
        <w:t>800 milioni alla Libia per fermare i migranti... dopo l'accordo di gennaio in poche ore 6000 migranti #ricatto @pdnetwork</w:t>
      </w:r>
    </w:p>
    <w:p>
      <w:r>
        <w:rPr>
          <w:b/>
          <w:u w:val="single"/>
        </w:rPr>
        <w:t>217034</w:t>
      </w:r>
    </w:p>
    <w:p>
      <w:r>
        <w:t>Uno straniero che arriva alla tua porta come "un altro Giuseppe in cerca di una mangiatoia".</w:t>
        <w:br/>
        <w:t>Ci sono versi di canzoni che racchiudono mondi.</w:t>
      </w:r>
    </w:p>
    <w:p>
      <w:r>
        <w:rPr>
          <w:b/>
          <w:u w:val="single"/>
        </w:rPr>
        <w:t>217035</w:t>
      </w:r>
    </w:p>
    <w:p>
      <w:r>
        <w:t>L'unica pulizia da fare sono l'odio e le cazzate che #Salvini produce a manetta. I migranti sono una risorsa, non dei nemici.#migrants https://t.co/CHp641RxUF</w:t>
      </w:r>
    </w:p>
    <w:p>
      <w:r>
        <w:rPr>
          <w:b/>
          <w:u w:val="single"/>
        </w:rPr>
        <w:t>217036</w:t>
      </w:r>
    </w:p>
    <w:p>
      <w:r>
        <w:t>#Calabria In ciabatte al gelo, così vivono i migranti minorenni  @LaStampa https://t.co/wRfbONKiwO</w:t>
      </w:r>
    </w:p>
    <w:p>
      <w:r>
        <w:rPr>
          <w:b/>
          <w:u w:val="single"/>
        </w:rPr>
        <w:t>217037</w:t>
      </w:r>
    </w:p>
    <w:p>
      <w:r>
        <w:t>#CCB17 #anticipazioni: lo scorso anno spesi quasi 37 mld di Euro da turisti stranieri in Italia https://t.co/fzbM5cbUfs https://t.co/xmSg91RwvG</w:t>
      </w:r>
    </w:p>
    <w:p>
      <w:r>
        <w:rPr>
          <w:b/>
          <w:u w:val="single"/>
        </w:rPr>
        <w:t>217038</w:t>
      </w:r>
    </w:p>
    <w:p>
      <w:r>
        <w:t>Leggo che hanno dato tre anni alla cameraman che ha fatto lo sgambetto al profugo con il bambino in braccio,... https://t.co/5pj7regB1F</w:t>
      </w:r>
    </w:p>
    <w:p>
      <w:r>
        <w:rPr>
          <w:b/>
          <w:u w:val="single"/>
        </w:rPr>
        <w:t>217039</w:t>
      </w:r>
    </w:p>
    <w:p>
      <w:r>
        <w:t xml:space="preserve">Fonte @GdB_it </w:t>
        <w:br/>
        <w:t xml:space="preserve">Giusto un dato, utile per aprire gli occhi sul fenomeno #immigrazione </w:t>
        <w:br/>
        <w:t>#Brescia #Italia https://t.co/gHXaD49gIv</w:t>
      </w:r>
    </w:p>
    <w:p>
      <w:r>
        <w:rPr>
          <w:b/>
          <w:u w:val="single"/>
        </w:rPr>
        <w:t>217040</w:t>
      </w:r>
    </w:p>
    <w:p>
      <w:r>
        <w:t>@Francis25521162 @Free_Media_Hub x' sta succedendo una cosa ancora + grave,un inutile odio contro immigranti,invece che pregare con loro! &amp;lt;3</w:t>
      </w:r>
    </w:p>
    <w:p>
      <w:r>
        <w:rPr>
          <w:b/>
          <w:u w:val="single"/>
        </w:rPr>
        <w:t>217041</w:t>
      </w:r>
    </w:p>
    <w:p>
      <w:r>
        <w:t>@NoahChaoyang Essere stranieri non sembra visto tanto bene da sti giornalisti</w:t>
      </w:r>
    </w:p>
    <w:p>
      <w:r>
        <w:rPr>
          <w:b/>
          <w:u w:val="single"/>
        </w:rPr>
        <w:t>217042</w:t>
      </w:r>
    </w:p>
    <w:p>
      <w:r>
        <w:t>Roma, migranti assaltano polizia: gli agenti aprono il fuoco https://t.co/bUDBEWdnsZ</w:t>
      </w:r>
    </w:p>
    <w:p>
      <w:r>
        <w:rPr>
          <w:b/>
          <w:u w:val="single"/>
        </w:rPr>
        <w:t>217043</w:t>
      </w:r>
    </w:p>
    <w:p>
      <w:r>
        <w:t>Giordano drastico: “Vi dico io a cosa servono gli immigrati. E la nostra Italia, molto presto…”... https://t.co/O0PvmqSBpk</w:t>
      </w:r>
    </w:p>
    <w:p>
      <w:r>
        <w:rPr>
          <w:b/>
          <w:u w:val="single"/>
        </w:rPr>
        <w:t>217044</w:t>
      </w:r>
    </w:p>
    <w:p>
      <w:r>
        <w:t>Fila alla Caritas: più italiani che immigrati. Qualcosa non torna... https://t.co/rbDHckOMQB</w:t>
      </w:r>
    </w:p>
    <w:p>
      <w:r>
        <w:rPr>
          <w:b/>
          <w:u w:val="single"/>
        </w:rPr>
        <w:t>217045</w:t>
      </w:r>
    </w:p>
    <w:p>
      <w:r>
        <w:t>Roma, gli immigrati puliscono le strade di Monteverde https://t.co/4znOhgQaEA</w:t>
      </w:r>
    </w:p>
    <w:p>
      <w:r>
        <w:rPr>
          <w:b/>
          <w:u w:val="single"/>
        </w:rPr>
        <w:t>217046</w:t>
      </w:r>
    </w:p>
    <w:p>
      <w:r>
        <w:t>Espulso dall'Italia un altro straniero per motivi di #sicurezza. Salgono a 122 le espulsioni dal 2015. #senzasosta https://t.co/AlyI8wYaiM https://t.co/SgRbdDbDCR</w:t>
      </w:r>
    </w:p>
    <w:p>
      <w:r>
        <w:rPr>
          <w:b/>
          <w:u w:val="single"/>
        </w:rPr>
        <w:t>217047</w:t>
      </w:r>
    </w:p>
    <w:p>
      <w:r>
        <w:t>Sostituzione di popolo in #Calabria nel comune di Sant'Alessio: e l'#Ansa esulta</w:t>
        <w:br/>
        <w:t>#immigrazione #migranti #IlPrimatoN</w:t>
        <w:br/>
        <w:t>https://t.co/ODIvJk0fEM</w:t>
      </w:r>
    </w:p>
    <w:p>
      <w:r>
        <w:rPr>
          <w:b/>
          <w:u w:val="single"/>
        </w:rPr>
        <w:t>217048</w:t>
      </w:r>
    </w:p>
    <w:p>
      <w:r>
        <w:t>#ConferenzaEMN Scotto Lavina:"È impossibile fare a meno dei lavoratori stranieri nei settori dell'economia italiana" @Viminale @StampaCnr</w:t>
      </w:r>
    </w:p>
    <w:p>
      <w:r>
        <w:rPr>
          <w:b/>
          <w:u w:val="single"/>
        </w:rPr>
        <w:t>217049</w:t>
      </w:r>
    </w:p>
    <w:p>
      <w:r>
        <w:t>L’Italia inizia da sola sui migranti, contro la paura - Limes https://t.co/OPkhR0MoFg via @limesonline</w:t>
      </w:r>
    </w:p>
    <w:p>
      <w:r>
        <w:rPr>
          <w:b/>
          <w:u w:val="single"/>
        </w:rPr>
        <w:t>217050</w:t>
      </w:r>
    </w:p>
    <w:p>
      <w:r>
        <w:t>"Campo da progressista". (cit.)</w:t>
        <w:br/>
        <w:t>Pisapia: "All'Italia servono 200.000 migranti ogni anno"</w:t>
        <w:br/>
        <w:t>https://t.co/z0zJTojcWD</w:t>
      </w:r>
    </w:p>
    <w:p>
      <w:r>
        <w:rPr>
          <w:b/>
          <w:u w:val="single"/>
        </w:rPr>
        <w:t>217051</w:t>
      </w:r>
    </w:p>
    <w:p>
      <w:r>
        <w:t>Il flusso senza fine verso la speranza:4000 migranti sbarcano in Sicilia https://t.co/eHYSQLNKxd  ormai speranza=ITALIA, Paese disastrato..!</w:t>
      </w:r>
    </w:p>
    <w:p>
      <w:r>
        <w:rPr>
          <w:b/>
          <w:u w:val="single"/>
        </w:rPr>
        <w:t>217052</w:t>
      </w:r>
    </w:p>
    <w:p>
      <w:r>
        <w:t>A CM no chiusura corso di italiani per stranieri e centro interculturale donne - servizi comunali. Anche di satira https://t.co/ls4VsinHXG</w:t>
      </w:r>
    </w:p>
    <w:p>
      <w:r>
        <w:rPr>
          <w:b/>
          <w:u w:val="single"/>
        </w:rPr>
        <w:t>217053</w:t>
      </w:r>
    </w:p>
    <w:p>
      <w:r>
        <w:t>[sandrogozi]: RT ljahier: Approvato bilancio UE2017. Più soldi per Erasmus, occupazione giovani, PMI, immigrazione… https://t.co/8Gtm2yuKm9</w:t>
      </w:r>
    </w:p>
    <w:p>
      <w:r>
        <w:rPr>
          <w:b/>
          <w:u w:val="single"/>
        </w:rPr>
        <w:t>217054</w:t>
      </w:r>
    </w:p>
    <w:p>
      <w:r>
        <w:t xml:space="preserve">#Omnibusla7 </w:t>
        <w:br/>
        <w:t>Quando la smettono di infierire sui migranti ancora non capiscono che sono frutto di disparità  economiche e guerre.LADROCINIO</w:t>
      </w:r>
    </w:p>
    <w:p>
      <w:r>
        <w:rPr>
          <w:b/>
          <w:u w:val="single"/>
        </w:rPr>
        <w:t>217055</w:t>
      </w:r>
    </w:p>
    <w:p>
      <w:r>
        <w:t>#AntiSlogan tutte le menzogne che si dicono e scrivono sui migranti, una per tutte il numero di rifugiati in Italia! https://t.co/B8lL3r89zN</w:t>
      </w:r>
    </w:p>
    <w:p>
      <w:r>
        <w:rPr>
          <w:b/>
          <w:u w:val="single"/>
        </w:rPr>
        <w:t>217056</w:t>
      </w:r>
    </w:p>
    <w:p>
      <w:r>
        <w:t>Pontifex_it : Quante volte nella Bibbia il Signore ci chiede di accogliere i migranti e i forestieri, ricordandoci… https://t.co/msAnYtYff2</w:t>
      </w:r>
    </w:p>
    <w:p>
      <w:r>
        <w:rPr>
          <w:b/>
          <w:u w:val="single"/>
        </w:rPr>
        <w:t>217057</w:t>
      </w:r>
    </w:p>
    <w:p>
      <w:r>
        <w:t>Trump per gli immigrati devi fare come l'Europa: a parole sono per l'accoglienza nei fatti lasciano all'Italia il compito di sbrigarsela.</w:t>
      </w:r>
    </w:p>
    <w:p>
      <w:r>
        <w:rPr>
          <w:b/>
          <w:u w:val="single"/>
        </w:rPr>
        <w:t>217058</w:t>
      </w:r>
    </w:p>
    <w:p>
      <w:r>
        <w:t>Quanto valgono le rimesse degli stranieri? I dati dal 2005 al 2015 https://t.co/Bpe0fFum9W https://t.co/7NE07qhEGB</w:t>
      </w:r>
    </w:p>
    <w:p>
      <w:r>
        <w:rPr>
          <w:b/>
          <w:u w:val="single"/>
        </w:rPr>
        <w:t>217059</w:t>
      </w:r>
    </w:p>
    <w:p>
      <w:r>
        <w:t>.matteosalvinimi: "Le #Ong che salvano i migranti? Arrestateli tutti" https://t.co/xAqW601mRK https://t.co/xC9J1vd5hx</w:t>
      </w:r>
    </w:p>
    <w:p>
      <w:r>
        <w:rPr>
          <w:b/>
          <w:u w:val="single"/>
        </w:rPr>
        <w:t>217060</w:t>
      </w:r>
    </w:p>
    <w:p>
      <w:r>
        <w:t>@kidstu lui figlio di immigrati, sposato piú volte con immigrate ora vuole chiudere le porte agli altri..Fare pace col cervello no??</w:t>
      </w:r>
    </w:p>
    <w:p>
      <w:r>
        <w:rPr>
          <w:b/>
          <w:u w:val="single"/>
        </w:rPr>
        <w:t>217061</w:t>
      </w:r>
    </w:p>
    <w:p>
      <w:r>
        <w:t>@lucadamico78 @LucioMalan @vittoriozucconi Hai ragione, certi concetti non servono cioè quello di straniero. Tutti stranieri e tutti uomini</w:t>
      </w:r>
    </w:p>
    <w:p>
      <w:r>
        <w:rPr>
          <w:b/>
          <w:u w:val="single"/>
        </w:rPr>
        <w:t>217062</w:t>
      </w:r>
    </w:p>
    <w:p>
      <w:r>
        <w:t>Parte il cammino di preghiera in memoria delle vittime immigrazione. Oggi giornata della memoria. https://t.co/2ye8etSOva</w:t>
      </w:r>
    </w:p>
    <w:p>
      <w:r>
        <w:rPr>
          <w:b/>
          <w:u w:val="single"/>
        </w:rPr>
        <w:t>217063</w:t>
      </w:r>
    </w:p>
    <w:p>
      <w:r>
        <w:t>Operazione Moi: a inizio 2017 sgombero della prima palazzina con 250 migranti   https://t.co/E8u60rYLT1 #cronaca #torino #piemonte</w:t>
      </w:r>
    </w:p>
    <w:p>
      <w:r>
        <w:rPr>
          <w:b/>
          <w:u w:val="single"/>
        </w:rPr>
        <w:t>217064</w:t>
      </w:r>
    </w:p>
    <w:p>
      <w:r>
        <w:t>Naufraga gommone al largo della #Libia, 97 dispersi.</w:t>
        <w:br/>
        <w:t>#migranti #Mediterraneo https://t.co/xAFuUdoOCp</w:t>
      </w:r>
    </w:p>
    <w:p>
      <w:r>
        <w:rPr>
          <w:b/>
          <w:u w:val="single"/>
        </w:rPr>
        <w:t>217065</w:t>
      </w:r>
    </w:p>
    <w:p>
      <w:r>
        <w:t>Ammazzate tutti i migranti Insegnante finisce nella bufera https://t.co/RDc5Sy0cEr</w:t>
      </w:r>
    </w:p>
    <w:p>
      <w:r>
        <w:rPr>
          <w:b/>
          <w:u w:val="single"/>
        </w:rPr>
        <w:t>217066</w:t>
      </w:r>
    </w:p>
    <w:p>
      <w:r>
        <w:t>Ieri ex ambasciatore ci ha detto che mancano in Italia PaoloGentiloni Consolionorari paesi che portano  più immigrati come NigeriaMoldavia …</w:t>
      </w:r>
    </w:p>
    <w:p>
      <w:r>
        <w:rPr>
          <w:b/>
          <w:u w:val="single"/>
        </w:rPr>
        <w:t>217067</w:t>
      </w:r>
    </w:p>
    <w:p>
      <w:r>
        <w:t>@vittobonfante E' quella che da SEMPRE sostiene che gli immigrati non hanno la scabbia nè altre malattie, per cui il tutto si commenta da sè</w:t>
      </w:r>
    </w:p>
    <w:p>
      <w:r>
        <w:rPr>
          <w:b/>
          <w:u w:val="single"/>
        </w:rPr>
        <w:t>217068</w:t>
      </w:r>
    </w:p>
    <w:p>
      <w:r>
        <w:t>@Piovegovernolad Basta con questi immigrati! Stop al multiculturalismo, seguiamo TRUMP alla faccia della quella con problemi ment.,la Boldr.</w:t>
      </w:r>
    </w:p>
    <w:p>
      <w:r>
        <w:rPr>
          <w:b/>
          <w:u w:val="single"/>
        </w:rPr>
        <w:t>217069</w:t>
      </w:r>
    </w:p>
    <w:p>
      <w:r>
        <w:t>#migranti</w:t>
        <w:br/>
        <w:t>Ma dopo l'accoglienza chi la mantiene tutta questa gente?</w:t>
        <w:br/>
        <w:t>Ma soprattutto a CHI vanno i miliardi stanziati per loro? https://t.co/E5BFCtvBq3</w:t>
      </w:r>
    </w:p>
    <w:p>
      <w:r>
        <w:rPr>
          <w:b/>
          <w:u w:val="single"/>
        </w:rPr>
        <w:t>217070</w:t>
      </w:r>
    </w:p>
    <w:p>
      <w:r>
        <w:t>@ZampieriChiara _Accordo solo con Egitto, campi profughi ONU tra Egitto e Libia, Tra tutti i "migranti" separare chi ha diritto d'asilo.</w:t>
      </w:r>
    </w:p>
    <w:p>
      <w:r>
        <w:rPr>
          <w:b/>
          <w:u w:val="single"/>
        </w:rPr>
        <w:t>217071</w:t>
      </w:r>
    </w:p>
    <w:p>
      <w:r>
        <w:t>Il piano Ue per bloccare i migranti: blocco navale davanti alla Libia, verità o balle per tenerci buoni? - https://t.co/NwqiwecCPc https://t.co/Wsl4MY7GUx</w:t>
      </w:r>
    </w:p>
    <w:p>
      <w:r>
        <w:rPr>
          <w:b/>
          <w:u w:val="single"/>
        </w:rPr>
        <w:t>217072</w:t>
      </w:r>
    </w:p>
    <w:p>
      <w:r>
        <w:t>Milano, militari aggrediti in Stazione Centrale: avevano chiesto documenti ad un immigrato https://t.co/l5IqYiX15d</w:t>
      </w:r>
    </w:p>
    <w:p>
      <w:r>
        <w:rPr>
          <w:b/>
          <w:u w:val="single"/>
        </w:rPr>
        <w:t>217073</w:t>
      </w:r>
    </w:p>
    <w:p>
      <w:r>
        <w:t>"Rimpatri, Consiglio Europa : Italia deve dare più garanzie agli stranieri"  https://t.co/9Z9Ic9E36H</w:t>
      </w:r>
    </w:p>
    <w:p>
      <w:r>
        <w:rPr>
          <w:b/>
          <w:u w:val="single"/>
        </w:rPr>
        <w:t>217074</w:t>
      </w:r>
    </w:p>
    <w:p>
      <w:r>
        <w:t>Al PRESIDENTE.   Eccellenza gli Italiani possono anche morire di freddo, importante è accogliere i migranti</w:t>
      </w:r>
    </w:p>
    <w:p>
      <w:r>
        <w:rPr>
          <w:b/>
          <w:u w:val="single"/>
        </w:rPr>
        <w:t>217075</w:t>
      </w:r>
    </w:p>
    <w:p>
      <w:r>
        <w:t>#Juncker dui migranti: "Italia e Libia attuino ora l’accordo" https://t.co/75U7vaEuxM https://t.co/ACZUvRyI7G</w:t>
      </w:r>
    </w:p>
    <w:p>
      <w:r>
        <w:rPr>
          <w:b/>
          <w:u w:val="single"/>
        </w:rPr>
        <w:t>217076</w:t>
      </w:r>
    </w:p>
    <w:p>
      <w:r>
        <w:t>@Pierpieropiepol certo che no. Ne dagli immigrati, ne dagli italiani. La logica della contrapposizione è socialmente e umanamente devastante</w:t>
      </w:r>
    </w:p>
    <w:p>
      <w:r>
        <w:rPr>
          <w:b/>
          <w:u w:val="single"/>
        </w:rPr>
        <w:t>217077</w:t>
      </w:r>
    </w:p>
    <w:p>
      <w:r>
        <w:t>Niente barricate ma festa e abbracci per i migranti ospiti della caserma @LaStampa https://t.co/eRzV93iKd4</w:t>
      </w:r>
    </w:p>
    <w:p>
      <w:r>
        <w:rPr>
          <w:b/>
          <w:u w:val="single"/>
        </w:rPr>
        <w:t>217078</w:t>
      </w:r>
    </w:p>
    <w:p>
      <w:r>
        <w:t>Il Prof.Giuseppe Liotta spiega le procedure di tesseramento dei minori stranieri residenti in Italia https://t.co/chCkSN336m</w:t>
      </w:r>
    </w:p>
    <w:p>
      <w:r>
        <w:rPr>
          <w:b/>
          <w:u w:val="single"/>
        </w:rPr>
        <w:t>217079</w:t>
      </w:r>
    </w:p>
    <w:p>
      <w:r>
        <w:t>@gastanuke [...] "Non è una violazione della privacy perché in qualità di straniera non ammessa negli Stati Uniti non ha diritti"  WTF?</w:t>
      </w:r>
    </w:p>
    <w:p>
      <w:r>
        <w:rPr>
          <w:b/>
          <w:u w:val="single"/>
        </w:rPr>
        <w:t>217080</w:t>
      </w:r>
    </w:p>
    <w:p>
      <w:r>
        <w:t xml:space="preserve">Tutti i #migranti soccorsi da #Iuventa @jugendrettet sono stati trasbordati su Nave #VosHestia @savechildrenuk </w:t>
        <w:br/>
        <w:t>#17aprile https://t.co/7fB6A26pDU</w:t>
      </w:r>
    </w:p>
    <w:p>
      <w:r>
        <w:rPr>
          <w:b/>
          <w:u w:val="single"/>
        </w:rPr>
        <w:t>217081</w:t>
      </w:r>
    </w:p>
    <w:p>
      <w:r>
        <w:t>@RobertoRcCasu gli basterà restare in Italia per 2 anni e anche lo straniero ci avrà rimesso spremuto dalle tasse italiane!</w:t>
      </w:r>
    </w:p>
    <w:p>
      <w:r>
        <w:rPr>
          <w:b/>
          <w:u w:val="single"/>
        </w:rPr>
        <w:t>217082</w:t>
      </w:r>
    </w:p>
    <w:p>
      <w:r>
        <w:t>Svizzera, il post nazista del candidato consigliere della Lega dei Ticinesi: agli immigrati ci penso io... https://t.co/40BALhvvL1</w:t>
      </w:r>
    </w:p>
    <w:p>
      <w:r>
        <w:rPr>
          <w:b/>
          <w:u w:val="single"/>
        </w:rPr>
        <w:t>217083</w:t>
      </w:r>
    </w:p>
    <w:p>
      <w:r>
        <w:t>Prefetto di Roma: Giustizia per Zhang Yao e uffici immigrazione in luoghi sicuri - Firma la pet... https://t.co/jUlrTNypA2 via @ChangeItalia</w:t>
      </w:r>
    </w:p>
    <w:p>
      <w:r>
        <w:rPr>
          <w:b/>
          <w:u w:val="single"/>
        </w:rPr>
        <w:t>217084</w:t>
      </w:r>
    </w:p>
    <w:p>
      <w:r>
        <w:t>.@AlemannoTW (@MNS_nazionale) diretta web #Fb:Non si può fermare #immigrazione? se non ci si organizza ovvio che non si può fare nulla. https://t.co/g48y3LA3B1</w:t>
      </w:r>
    </w:p>
    <w:p>
      <w:r>
        <w:rPr>
          <w:b/>
          <w:u w:val="single"/>
        </w:rPr>
        <w:t>217085</w:t>
      </w:r>
    </w:p>
    <w:p>
      <w:r>
        <w:t>#opzioni #binarie Cona, dalla gestione dei rifiuti alla gestione dei migranti https://t.co/q5QLi9Eytw</w:t>
      </w:r>
    </w:p>
    <w:p>
      <w:r>
        <w:rPr>
          <w:b/>
          <w:u w:val="single"/>
        </w:rPr>
        <w:t>217086</w:t>
      </w:r>
    </w:p>
    <w:p>
      <w:r>
        <w:t>Ancora orrore a Berlino, bruciano vivo un senza tetto,non sono stranieri, questa volta sono tedeschi https://t.co/mrJ0XuEgVZ</w:t>
      </w:r>
    </w:p>
    <w:p>
      <w:r>
        <w:rPr>
          <w:b/>
          <w:u w:val="single"/>
        </w:rPr>
        <w:t>217087</w:t>
      </w:r>
    </w:p>
    <w:p>
      <w:r>
        <w:t>Al Sud più italiani che stranieri nei centri @iamCARITAS #poverta    https://t.co/S1qAJUbJX8</w:t>
      </w:r>
    </w:p>
    <w:p>
      <w:r>
        <w:rPr>
          <w:b/>
          <w:u w:val="single"/>
        </w:rPr>
        <w:t>217088</w:t>
      </w:r>
    </w:p>
    <w:p>
      <w:r>
        <w:t>Flat tax per gli stranieri: "Bene, ma serve un intervento di sistema" https://t.co/YlSxjng5dH</w:t>
      </w:r>
    </w:p>
    <w:p>
      <w:r>
        <w:rPr>
          <w:b/>
          <w:u w:val="single"/>
        </w:rPr>
        <w:t>217089</w:t>
      </w:r>
    </w:p>
    <w:p>
      <w:r>
        <w:t>Messico, città ‘protetta’ per i migranti deportati https://t.co/LU2uqLuY2t</w:t>
      </w:r>
    </w:p>
    <w:p>
      <w:r>
        <w:rPr>
          <w:b/>
          <w:u w:val="single"/>
        </w:rPr>
        <w:t>217090</w:t>
      </w:r>
    </w:p>
    <w:p>
      <w:r>
        <w:t>Ma lo straniero .passerà. https://t.co/MduKvry4AG</w:t>
      </w:r>
    </w:p>
    <w:p>
      <w:r>
        <w:rPr>
          <w:b/>
          <w:u w:val="single"/>
        </w:rPr>
        <w:t>217091</w:t>
      </w:r>
    </w:p>
    <w:p>
      <w:r>
        <w:t>@marioorrico9 @coisppolizia il Libano, informati, sta alzando un muro, anche x loro stop immigrati.</w:t>
      </w:r>
    </w:p>
    <w:p>
      <w:r>
        <w:rPr>
          <w:b/>
          <w:u w:val="single"/>
        </w:rPr>
        <w:t>217092</w:t>
      </w:r>
    </w:p>
    <w:p>
      <w:r>
        <w:t>Ora a ilmondoèpiccolo @annalisacamilli @Internazionale: accordo #Turchia #UE su migranti, un anno dopo Ascolta qui https://t.co/TiAheDrdba</w:t>
      </w:r>
    </w:p>
    <w:p>
      <w:r>
        <w:rPr>
          <w:b/>
          <w:u w:val="single"/>
        </w:rPr>
        <w:t>217093</w:t>
      </w:r>
    </w:p>
    <w:p>
      <w:r>
        <w:t>il mio nuovo romanzo sui  migranti.Fatto l'editing in uscita marzo 2017 @assunta73 @s_piumarta @EsterWPalma @pcanzoneri @lucarallo https://t.co/XuDdGpfpUS</w:t>
      </w:r>
    </w:p>
    <w:p>
      <w:r>
        <w:rPr>
          <w:b/>
          <w:u w:val="single"/>
        </w:rPr>
        <w:t>217094</w:t>
      </w:r>
    </w:p>
    <w:p>
      <w:r>
        <w:t>@civati @stefanocatone @HoppipollaFede eh sì, negli ospedali italiani si curano tutti, senza alcuna distinzione, migranti e non.</w:t>
      </w:r>
    </w:p>
    <w:p>
      <w:r>
        <w:rPr>
          <w:b/>
          <w:u w:val="single"/>
        </w:rPr>
        <w:t>217095</w:t>
      </w:r>
    </w:p>
    <w:p>
      <w:r>
        <w:t>diretta facebook della manifestazione di protesta per l'insediamento di 300 immigrati nella struttura alberghiera... https://t.co/6cxfwMjBL2</w:t>
      </w:r>
    </w:p>
    <w:p>
      <w:r>
        <w:rPr>
          <w:b/>
          <w:u w:val="single"/>
        </w:rPr>
        <w:t>217096</w:t>
      </w:r>
    </w:p>
    <w:p>
      <w:r>
        <w:t>@watchs2015 @FilocomoR sono in Italia da 26 anni...direi che qui lo straniero sei TU</w:t>
      </w:r>
    </w:p>
    <w:p>
      <w:r>
        <w:rPr>
          <w:b/>
          <w:u w:val="single"/>
        </w:rPr>
        <w:t>217097</w:t>
      </w:r>
    </w:p>
    <w:p>
      <w:r>
        <w:t>Terrorismo, cacciato dall’Italia un immigrato tunisino: aveva contratti con l’attentatore di Berlino https://t.co/NaBOuFF9dV</w:t>
      </w:r>
    </w:p>
    <w:p>
      <w:r>
        <w:rPr>
          <w:b/>
          <w:u w:val="single"/>
        </w:rPr>
        <w:t>217098</w:t>
      </w:r>
    </w:p>
    <w:p>
      <w:r>
        <w:t>Accolto in Italia come "migrante"! https://t.co/gJlvakqeHx</w:t>
      </w:r>
    </w:p>
    <w:p>
      <w:r>
        <w:rPr>
          <w:b/>
          <w:u w:val="single"/>
        </w:rPr>
        <w:t>217099</w:t>
      </w:r>
    </w:p>
    <w:p>
      <w:r>
        <w:t>@1001ptsIT 640 mila pensioni! tu parli di stranieri che sono le badanti che vengono dall'EST,non ti chiedi cosa costano alla SANITA',</w:t>
      </w:r>
    </w:p>
    <w:p>
      <w:r>
        <w:rPr>
          <w:b/>
          <w:u w:val="single"/>
        </w:rPr>
        <w:t>217100</w:t>
      </w:r>
    </w:p>
    <w:p>
      <w:r>
        <w:t>@Marcozanni86 @lopiccolocri esatto e ti posso mandare un video di Marazziti in cui dice che i migranti sono funzionali alla competitività.</w:t>
      </w:r>
    </w:p>
    <w:p>
      <w:r>
        <w:rPr>
          <w:b/>
          <w:u w:val="single"/>
        </w:rPr>
        <w:t>217101</w:t>
      </w:r>
    </w:p>
    <w:p>
      <w:r>
        <w:t>anche io vedo folle di italiani inferociti che si aggirano armati a caccia di profughi (o cercano evasori?) https://t.co/MlMVLTDmdJ</w:t>
      </w:r>
    </w:p>
    <w:p>
      <w:r>
        <w:rPr>
          <w:b/>
          <w:u w:val="single"/>
        </w:rPr>
        <w:t>217102</w:t>
      </w:r>
    </w:p>
    <w:p>
      <w:r>
        <w:t>Gobbi a Berna su tutte le furie: "Tradimento della volontà popolare su immigrazione di massa" https://t.co/vGxpxIqqOK #LiberaTV</w:t>
      </w:r>
    </w:p>
    <w:p>
      <w:r>
        <w:rPr>
          <w:b/>
          <w:u w:val="single"/>
        </w:rPr>
        <w:t>217103</w:t>
      </w:r>
    </w:p>
    <w:p>
      <w:r>
        <w:t>Due stranieri sui Navigli di Milano. #cisiamofattitantisogni @paolaturci #capolavoro https://t.co/7X47H4Czmp</w:t>
      </w:r>
    </w:p>
    <w:p>
      <w:r>
        <w:rPr>
          <w:b/>
          <w:u w:val="single"/>
        </w:rPr>
        <w:t>217104</w:t>
      </w:r>
    </w:p>
    <w:p>
      <w:r>
        <w:t>'Sì all'accoglienza', Milano come Barcellona: anche Virzì e Bonino alla grande marcia per i migranti https://t.co/qgib1h3eKe</w:t>
      </w:r>
    </w:p>
    <w:p>
      <w:r>
        <w:rPr>
          <w:b/>
          <w:u w:val="single"/>
        </w:rPr>
        <w:t>217105</w:t>
      </w:r>
    </w:p>
    <w:p>
      <w:r>
        <w:t>#approvata la #leggeMinniti sull'#immigrazione. Questa l'#apertura di @MetroNewsItalia In #primapagina anche i #giovani e l'#alcol https://t.co/7WadNVLaw8</w:t>
      </w:r>
    </w:p>
    <w:p>
      <w:r>
        <w:rPr>
          <w:b/>
          <w:u w:val="single"/>
        </w:rPr>
        <w:t>217106</w:t>
      </w:r>
    </w:p>
    <w:p>
      <w:r>
        <w:t>@vincenz28229166 di chiesa..governo..e business..l'immigrazione rende più della droga..</w:t>
      </w:r>
    </w:p>
    <w:p>
      <w:r>
        <w:rPr>
          <w:b/>
          <w:u w:val="single"/>
        </w:rPr>
        <w:t>217107</w:t>
      </w:r>
    </w:p>
    <w:p>
      <w:r>
        <w:t>Nell'ultimo libro di Scianca un monito: così l'immigrazione distrugge l'identità - Secolo d'Italia... https://t.co/zFpFjVocTM</w:t>
      </w:r>
    </w:p>
    <w:p>
      <w:r>
        <w:rPr>
          <w:b/>
          <w:u w:val="single"/>
        </w:rPr>
        <w:t>217108</w:t>
      </w:r>
    </w:p>
    <w:p>
      <w:r>
        <w:t>Accoglienza immigrati, Eliantonio (FdI-AN): «Stop business dei migranti in aumento» https://t.co/SzzCDDpszx</w:t>
      </w:r>
    </w:p>
    <w:p>
      <w:r>
        <w:rPr>
          <w:b/>
          <w:u w:val="single"/>
        </w:rPr>
        <w:t>217109</w:t>
      </w:r>
    </w:p>
    <w:p>
      <w:r>
        <w:t>Il piano della Ue per i migranti. “La Libia farà i respingimenti” https://t.co/fDXJfvLicj</w:t>
      </w:r>
    </w:p>
    <w:p>
      <w:r>
        <w:rPr>
          <w:b/>
          <w:u w:val="single"/>
        </w:rPr>
        <w:t>217110</w:t>
      </w:r>
    </w:p>
    <w:p>
      <w:r>
        <w:t>Chi sono gli stranieri della terza generazione? Iva Petrusic, 20 anni, si racconta al microfono di @KatyRomy #Chvote https://t.co/dm1Y0iz8ET https://t.co/ORkp03zzi6</w:t>
      </w:r>
    </w:p>
    <w:p>
      <w:r>
        <w:rPr>
          <w:b/>
          <w:u w:val="single"/>
        </w:rPr>
        <w:t>217111</w:t>
      </w:r>
    </w:p>
    <w:p>
      <w:r>
        <w:t>Cagliari, razzismo a scuola: bagni separati per gli allievi migranti: Ma il caso è rientrato #sardegna https://t.co/wC6LyzwVtq</w:t>
      </w:r>
    </w:p>
    <w:p>
      <w:r>
        <w:rPr>
          <w:b/>
          <w:u w:val="single"/>
        </w:rPr>
        <w:t>217112</w:t>
      </w:r>
    </w:p>
    <w:p>
      <w:r>
        <w:t>Ancora #polemiche sui #migranti... https://t.co/4uTGTRXXje</w:t>
      </w:r>
    </w:p>
    <w:p>
      <w:r>
        <w:rPr>
          <w:b/>
          <w:u w:val="single"/>
        </w:rPr>
        <w:t>217113</w:t>
      </w:r>
    </w:p>
    <w:p>
      <w:r>
        <w:t xml:space="preserve">Ad Agadez si trova il più grande centro di smistamento di migranti in Africa aperto dall’Italia </w:t>
        <w:br/>
        <w:t>https://t.co/0gYudryMPH</w:t>
      </w:r>
    </w:p>
    <w:p>
      <w:r>
        <w:rPr>
          <w:b/>
          <w:u w:val="single"/>
        </w:rPr>
        <w:t>217114</w:t>
      </w:r>
    </w:p>
    <w:p>
      <w:r>
        <w:t>Famiglia italiana sfrattata per far posto agli stranieri: Forza Nuova... https://t.co/O1TX98TzaZ</w:t>
      </w:r>
    </w:p>
    <w:p>
      <w:r>
        <w:rPr>
          <w:b/>
          <w:u w:val="single"/>
        </w:rPr>
        <w:t>217115</w:t>
      </w:r>
    </w:p>
    <w:p>
      <w:r>
        <w:t>@MarcelloFoa delle politiche di immigrazione. Ad esempio fare entrare solo chi ha un lavoro. Ma tale regola vale per tutti i paesi di tutte</w:t>
      </w:r>
    </w:p>
    <w:p>
      <w:r>
        <w:rPr>
          <w:b/>
          <w:u w:val="single"/>
        </w:rPr>
        <w:t>217116</w:t>
      </w:r>
    </w:p>
    <w:p>
      <w:r>
        <w:t>@Pontifex_it spengete le antenne della RadioVaticana  cosi Bergoglio potra contare quanti migranti entrano in quei terreni in fila indiana</w:t>
      </w:r>
    </w:p>
    <w:p>
      <w:r>
        <w:rPr>
          <w:b/>
          <w:u w:val="single"/>
        </w:rPr>
        <w:t>217117</w:t>
      </w:r>
    </w:p>
    <w:p>
      <w:r>
        <w:t>VoxNews: Bufala del Fatto sui “profughi che scavano a Rigopiano”: Della bufala sui cosiddetti profughi che… https://t.co/aKdXJ0LdUQ</w:t>
      </w:r>
    </w:p>
    <w:p>
      <w:r>
        <w:rPr>
          <w:b/>
          <w:u w:val="single"/>
        </w:rPr>
        <w:t>217118</w:t>
      </w:r>
    </w:p>
    <w:p>
      <w:r>
        <w:t>Usa, non diffonde bando sull'immigrazione: Trump licenzia ministro della Giustizia (In Terris) https://t.co/dyrA9s5S7z https://t.co/oau4AcCrMF</w:t>
      </w:r>
    </w:p>
    <w:p>
      <w:r>
        <w:rPr>
          <w:b/>
          <w:u w:val="single"/>
        </w:rPr>
        <w:t>217119</w:t>
      </w:r>
    </w:p>
    <w:p>
      <w:r>
        <w:t>Quindi sta con i Nativi, ma anche con #Trump discendente di immigrati e che ora fa passare gli oleodotti nelle riserve indiane? Curatelo. https://t.co/nriv8QSUbX</w:t>
      </w:r>
    </w:p>
    <w:p>
      <w:r>
        <w:rPr>
          <w:b/>
          <w:u w:val="single"/>
        </w:rPr>
        <w:t>217120</w:t>
      </w:r>
    </w:p>
    <w:p>
      <w:r>
        <w:t>@Erriders basta ING. Tocca a Governo aprire Hotspot in Libia,far volare in Italia profughi. Risparmio vite. Usino loro $ qui,non X scafisti</w:t>
      </w:r>
    </w:p>
    <w:p>
      <w:r>
        <w:rPr>
          <w:b/>
          <w:u w:val="single"/>
        </w:rPr>
        <w:t>217121</w:t>
      </w:r>
    </w:p>
    <w:p>
      <w:r>
        <w:t>@annagrossi3 ah già le famose immigrate che costringono i clienti italiani per le strade a fare sesso con loro. Disgraziate!</w:t>
      </w:r>
    </w:p>
    <w:p>
      <w:r>
        <w:rPr>
          <w:b/>
          <w:u w:val="single"/>
        </w:rPr>
        <w:t>217122</w:t>
      </w:r>
    </w:p>
    <w:p>
      <w:r>
        <w:t>Giocare a ping-pong i poveri migranti scaricati in Italia è umanamente poco serio. Come far credere che sono arrivati di nascosto. Ipocriti.</w:t>
      </w:r>
    </w:p>
    <w:p>
      <w:r>
        <w:rPr>
          <w:b/>
          <w:u w:val="single"/>
        </w:rPr>
        <w:t>217123</w:t>
      </w:r>
    </w:p>
    <w:p>
      <w:r>
        <w:t>Redistribuzione? Il 97% dei migranti restano in Italia #RenziNonContaNulla https://t.co/BhZyqHUQa4 via @beppe_grillo #IoDicoNo #IoVotoNO</w:t>
      </w:r>
    </w:p>
    <w:p>
      <w:r>
        <w:rPr>
          <w:b/>
          <w:u w:val="single"/>
        </w:rPr>
        <w:t>217124</w:t>
      </w:r>
    </w:p>
    <w:p>
      <w:r>
        <w:t>@agorarai credo che faremo la fine,Usa,della francia,del belgio, dove questi immigrati si rivolteranno con le armi contro chi li ha accolti</w:t>
      </w:r>
    </w:p>
    <w:p>
      <w:r>
        <w:rPr>
          <w:b/>
          <w:u w:val="single"/>
        </w:rPr>
        <w:t>217125</w:t>
      </w:r>
    </w:p>
    <w:p>
      <w:r>
        <w:t>Anche uno sciacallo si vergognerebbe a fare campagna elettorale sulla pelle dei terremotati e degli immigrati contemporaneamente.</w:t>
        <w:br/>
        <w:t>#Salvini</w:t>
      </w:r>
    </w:p>
    <w:p>
      <w:r>
        <w:rPr>
          <w:b/>
          <w:u w:val="single"/>
        </w:rPr>
        <w:t>217126</w:t>
      </w:r>
    </w:p>
    <w:p>
      <w:r>
        <w:t>@1MattInFamiglia @BotteriGiovanna parlano e dicono che tutti siamo figli di immigranti si e vero ma noi immigrati non andiamo ad occupare</w:t>
      </w:r>
    </w:p>
    <w:p>
      <w:r>
        <w:rPr>
          <w:b/>
          <w:u w:val="single"/>
        </w:rPr>
        <w:t>217127</w:t>
      </w:r>
    </w:p>
    <w:p>
      <w:r>
        <w:t>@valdom70 ma adesso che caxxo c'entrano i migranti??? Oramai vanno come il sale stanno su tutto @kidstu</w:t>
      </w:r>
    </w:p>
    <w:p>
      <w:r>
        <w:rPr>
          <w:b/>
          <w:u w:val="single"/>
        </w:rPr>
        <w:t>217128</w:t>
      </w:r>
    </w:p>
    <w:p>
      <w:r>
        <w:t>Roma città aperta ai migranti si vede.Basta andare in giro per la città,non solo le case.Per i romani quando lo sarà @virginiaraggi ?</w:t>
      </w:r>
    </w:p>
    <w:p>
      <w:r>
        <w:rPr>
          <w:b/>
          <w:u w:val="single"/>
        </w:rPr>
        <w:t>217129</w:t>
      </w:r>
    </w:p>
    <w:p>
      <w:r>
        <w:t xml:space="preserve">Trump: bambina messicana filma in lacrime arresto padre #ansa </w:t>
        <w:br/>
        <w:t>La lotta alla immigrazione senza umanità è barbarie</w:t>
      </w:r>
    </w:p>
    <w:p>
      <w:r>
        <w:rPr>
          <w:b/>
          <w:u w:val="single"/>
        </w:rPr>
        <w:t>217130</w:t>
      </w:r>
    </w:p>
    <w:p>
      <w:r>
        <w:t>Anche #PoggioImperiale apre le porte ai migranti https://t.co/sWa8BOnnpc</w:t>
      </w:r>
    </w:p>
    <w:p>
      <w:r>
        <w:rPr>
          <w:b/>
          <w:u w:val="single"/>
        </w:rPr>
        <w:t>217131</w:t>
      </w:r>
    </w:p>
    <w:p>
      <w:r>
        <w:t>Bello Figo INSULTA l’Italia: “Non sono un profugo mi mantengono gli... https://t.co/wgZx2MtjX3</w:t>
      </w:r>
    </w:p>
    <w:p>
      <w:r>
        <w:rPr>
          <w:b/>
          <w:u w:val="single"/>
        </w:rPr>
        <w:t>217132</w:t>
      </w:r>
    </w:p>
    <w:p>
      <w:r>
        <w:t>#Prato #News #Toscana post: "In calo gli stranieri che si rivolgono alla Caritas, ma sono sempre il doppio degli i… https://t.co/A9k7D1qbe7</w:t>
      </w:r>
    </w:p>
    <w:p>
      <w:r>
        <w:rPr>
          <w:b/>
          <w:u w:val="single"/>
        </w:rPr>
        <w:t>217133</w:t>
      </w:r>
    </w:p>
    <w:p>
      <w:r>
        <w:t>#teatro #minori #msna #Storie #migranti, Di Domenico: “ho portato in scena la vita di Enaiatollah” https://t.co/vFNCJSmTVH via @Immezcla</w:t>
      </w:r>
    </w:p>
    <w:p>
      <w:r>
        <w:rPr>
          <w:b/>
          <w:u w:val="single"/>
        </w:rPr>
        <w:t>217134</w:t>
      </w:r>
    </w:p>
    <w:p>
      <w:r>
        <w:t xml:space="preserve">Tutto pronto per esporre il "Mosaico come ponte di culture". </w:t>
        <w:br/>
        <w:br/>
        <w:t>Bravi a tutti i nostri amici e amiche migranti che... https://t.co/3eONatnLNH</w:t>
      </w:r>
    </w:p>
    <w:p>
      <w:r>
        <w:rPr>
          <w:b/>
          <w:u w:val="single"/>
        </w:rPr>
        <w:t>217135</w:t>
      </w:r>
    </w:p>
    <w:p>
      <w:r>
        <w:t>#Natale in #USA? L’immigrazione ora chiede di indicare anche gli account #social personali - https://t.co/rKNqiwhfKB via @macitynet https://t.co/fBxRiKro27</w:t>
      </w:r>
    </w:p>
    <w:p>
      <w:r>
        <w:rPr>
          <w:b/>
          <w:u w:val="single"/>
        </w:rPr>
        <w:t>217136</w:t>
      </w:r>
    </w:p>
    <w:p>
      <w:r>
        <w:t>Il "piano #Sawiris" per i #migranti: così creo lavoro anche per i lucani https://t.co/yG7kxraWtv #quotidianoweb</w:t>
      </w:r>
    </w:p>
    <w:p>
      <w:r>
        <w:rPr>
          <w:b/>
          <w:u w:val="single"/>
        </w:rPr>
        <w:t>217137</w:t>
      </w:r>
    </w:p>
    <w:p>
      <w:r>
        <w:t>Riforma regolamento Dublino? 144.000 migranti sono prigionieri in Italia https://t.co/xcbGIiy362</w:t>
      </w:r>
    </w:p>
    <w:p>
      <w:r>
        <w:rPr>
          <w:b/>
          <w:u w:val="single"/>
        </w:rPr>
        <w:t>217138</w:t>
      </w:r>
    </w:p>
    <w:p>
      <w:r>
        <w:t xml:space="preserve">Domani si inizia a chiudere le frontiere e a mandare gli immigrati in Austria. </w:t>
        <w:br/>
        <w:t>NEMICI DELL'ITALIA TEMETE.</w:t>
        <w:br/>
        <w:t>@AbbizziFanclub #IoStoConRiny</w:t>
      </w:r>
    </w:p>
    <w:p>
      <w:r>
        <w:rPr>
          <w:b/>
          <w:u w:val="single"/>
        </w:rPr>
        <w:t>217139</w:t>
      </w:r>
    </w:p>
    <w:p>
      <w:r>
        <w:t>#Aborto, #migranti e #violenze della polizia: l'Onu boccia l'Italia, da @ilmanifesto https://t.co/rSZDl2XhGY #diritti @8x1000Valdese https://t.co/qOY53VOkge</w:t>
      </w:r>
    </w:p>
    <w:p>
      <w:r>
        <w:rPr>
          <w:b/>
          <w:u w:val="single"/>
        </w:rPr>
        <w:t>217140</w:t>
      </w:r>
    </w:p>
    <w:p>
      <w:r>
        <w:t>@tantosec62 @Bierbrauer53 scusa sei disinformata sul programma m5s per gli stranieri,ti consiglio di leggerlo,grazie</w:t>
      </w:r>
    </w:p>
    <w:p>
      <w:r>
        <w:rPr>
          <w:b/>
          <w:u w:val="single"/>
        </w:rPr>
        <w:t>217141</w:t>
      </w:r>
    </w:p>
    <w:p>
      <w:r>
        <w:t>I nostri negozi chiudono, gli stranieri aprono I nostri negozi chiudono, gli stranieri aprono Roma - https://t.co/oakgugW4NF #economia</w:t>
      </w:r>
    </w:p>
    <w:p>
      <w:r>
        <w:rPr>
          <w:b/>
          <w:u w:val="single"/>
        </w:rPr>
        <w:t>217142</w:t>
      </w:r>
    </w:p>
    <w:p>
      <w:r>
        <w:t>@QuintaColonnaTv @emontino sindaco vada gentilmente a fare in culo. Fuori i migranti dall italia</w:t>
      </w:r>
    </w:p>
    <w:p>
      <w:r>
        <w:rPr>
          <w:b/>
          <w:u w:val="single"/>
        </w:rPr>
        <w:t>217143</w:t>
      </w:r>
    </w:p>
    <w:p>
      <w:r>
        <w:t>#dallavostraparte Rabbino come tutti i sx nega evidenza, dice immigrati nn creano nessun problema agli italiani, dobbiamo accogliere di più😡</w:t>
      </w:r>
    </w:p>
    <w:p>
      <w:r>
        <w:rPr>
          <w:b/>
          <w:u w:val="single"/>
        </w:rPr>
        <w:t>217144</w:t>
      </w:r>
    </w:p>
    <w:p>
      <w:r>
        <w:t>CAGLIARI Migranti verso Cagliari: nave norvegese dirottata a Palermo: I 1096 profughi a bordo della nave merc... https://t.co/J43hhlSii9</w:t>
      </w:r>
    </w:p>
    <w:p>
      <w:r>
        <w:rPr>
          <w:b/>
          <w:u w:val="single"/>
        </w:rPr>
        <w:t>217145</w:t>
      </w:r>
    </w:p>
    <w:p>
      <w:r>
        <w:t>Solo il fatto che i nostri media chiamino "migranti" i "clandestini" da la misura di quanto siano in malafede.</w:t>
        <w:br/>
        <w:t>#agorarai</w:t>
      </w:r>
    </w:p>
    <w:p>
      <w:r>
        <w:rPr>
          <w:b/>
          <w:u w:val="single"/>
        </w:rPr>
        <w:t>217146</w:t>
      </w:r>
    </w:p>
    <w:p>
      <w:r>
        <w:t>"Grazie per i 16 profughi nel nostro piccolo centro..." - Tusciaweb.eu https://t.co/dDrjaAqhGB</w:t>
      </w:r>
    </w:p>
    <w:p>
      <w:r>
        <w:rPr>
          <w:b/>
          <w:u w:val="single"/>
        </w:rPr>
        <w:t>217147</w:t>
      </w:r>
    </w:p>
    <w:p>
      <w:r>
        <w:t>#veracocucci Riunione straordinaria della Commissione consiliare migranti di Mediglia https://t.co/i0GOYyKV2X</w:t>
      </w:r>
    </w:p>
    <w:p>
      <w:r>
        <w:rPr>
          <w:b/>
          <w:u w:val="single"/>
        </w:rPr>
        <w:t>217148</w:t>
      </w:r>
    </w:p>
    <w:p>
      <w:r>
        <w:t>L'avvocato generale della Corte europea: visti umanitari a profughi siriani sono un obbligo, non una concessione. https://t.co/hN1TrMeqXX</w:t>
      </w:r>
    </w:p>
    <w:p>
      <w:r>
        <w:rPr>
          <w:b/>
          <w:u w:val="single"/>
        </w:rPr>
        <w:t>217149</w:t>
      </w:r>
    </w:p>
    <w:p>
      <w:r>
        <w:t>Fare il confronto Gesù.. immigrati..un Obrobrio..(mai nessun papà..contestato come lui..con manifesti) #MovimentOnesti #NonRubo #IOHoVotoNO https://t.co/1r5F1UUdau</w:t>
      </w:r>
    </w:p>
    <w:p>
      <w:r>
        <w:rPr>
          <w:b/>
          <w:u w:val="single"/>
        </w:rPr>
        <w:t>217150</w:t>
      </w:r>
    </w:p>
    <w:p>
      <w:r>
        <w:t>Milano. Operazione contro il traffico di migranti, il pm: "Stipati in 40 in un furgone" https://t.co/KbkRYFVI0p https://t.co/1ub07C0Z27</w:t>
      </w:r>
    </w:p>
    <w:p>
      <w:r>
        <w:rPr>
          <w:b/>
          <w:u w:val="single"/>
        </w:rPr>
        <w:t>217151</w:t>
      </w:r>
    </w:p>
    <w:p>
      <w:r>
        <w:t>Centro d'accoglienza migranti, lavori in corso alla ex fiera https://t.co/HRTXwCmBYP</w:t>
      </w:r>
    </w:p>
    <w:p>
      <w:r>
        <w:rPr>
          <w:b/>
          <w:u w:val="single"/>
        </w:rPr>
        <w:t>217152</w:t>
      </w:r>
    </w:p>
    <w:p>
      <w:r>
        <w:t>@YouTube ho voluto fissare questa struggente canzone</w:t>
        <w:br/>
        <w:t>per dedicarla a tutti gli italiani migranti partiti tra l'indifferenza di tutti!</w:t>
      </w:r>
    </w:p>
    <w:p>
      <w:r>
        <w:rPr>
          <w:b/>
          <w:u w:val="single"/>
        </w:rPr>
        <w:t>217153</w:t>
      </w:r>
    </w:p>
    <w:p>
      <w:r>
        <w:t>@utini19 Non è così, in questi Stati non viene garantita libertà economica e quindi dignità umana,rientrano anche i migranti economici.</w:t>
      </w:r>
    </w:p>
    <w:p>
      <w:r>
        <w:rPr>
          <w:b/>
          <w:u w:val="single"/>
        </w:rPr>
        <w:t>217154</w:t>
      </w:r>
    </w:p>
    <w:p>
      <w:r>
        <w:t>@rebaf136 migranti, anche.</w:t>
      </w:r>
    </w:p>
    <w:p>
      <w:r>
        <w:rPr>
          <w:b/>
          <w:u w:val="single"/>
        </w:rPr>
        <w:t>217155</w:t>
      </w:r>
    </w:p>
    <w:p>
      <w:r>
        <w:t xml:space="preserve">Non capisco cosa l'Italia crede di fare meglio degli altri sulla gestione dell'immigrazione e le seconde generazioni </w:t>
        <w:br/>
        <w:br/>
        <w:t>#Parigi</w:t>
      </w:r>
    </w:p>
    <w:p>
      <w:r>
        <w:rPr>
          <w:b/>
          <w:u w:val="single"/>
        </w:rPr>
        <w:t>217156</w:t>
      </w:r>
    </w:p>
    <w:p>
      <w:r>
        <w:t>@S_Freyr come credi ma in UKIP non abbiamo mica modificato posizione su migranti. Lo stesso adesso. Politica estera si fa in Italia.</w:t>
      </w:r>
    </w:p>
    <w:p>
      <w:r>
        <w:rPr>
          <w:b/>
          <w:u w:val="single"/>
        </w:rPr>
        <w:t>217157</w:t>
      </w:r>
    </w:p>
    <w:p>
      <w:r>
        <w:t>YAHOO!!Scoperti 7 nuovi pianeti simili alla terra!!forse abbiamo trovato la soluzione per il ricollocamento dei migranti!!</w:t>
      </w:r>
    </w:p>
    <w:p>
      <w:r>
        <w:rPr>
          <w:b/>
          <w:u w:val="single"/>
        </w:rPr>
        <w:t>217158</w:t>
      </w:r>
    </w:p>
    <w:p>
      <w:r>
        <w:t>In #Italia sono laureati il 26,7% degli #immigrati contro il 19,1% dei nativi italiani. https://t.co/Svj1runzsp</w:t>
      </w:r>
    </w:p>
    <w:p>
      <w:r>
        <w:rPr>
          <w:b/>
          <w:u w:val="single"/>
        </w:rPr>
        <w:t>217159</w:t>
      </w:r>
    </w:p>
    <w:p>
      <w:r>
        <w:t xml:space="preserve">@matteorenzi Sulla questione migranti tutto a scoppio a ritardato. </w:t>
        <w:br/>
        <w:t>Alfano poi completamente inutile, inetto e incapace!</w:t>
      </w:r>
    </w:p>
    <w:p>
      <w:r>
        <w:rPr>
          <w:b/>
          <w:u w:val="single"/>
        </w:rPr>
        <w:t>217160</w:t>
      </w:r>
    </w:p>
    <w:p>
      <w:r>
        <w:t>L'Europa solo ora chiede di chiudere la rotta dei migranti dalla Libia.L'Italia trattata qual è:da Stato debole, insignificante...inferiore</w:t>
      </w:r>
    </w:p>
    <w:p>
      <w:r>
        <w:rPr>
          <w:b/>
          <w:u w:val="single"/>
        </w:rPr>
        <w:t>217161</w:t>
      </w:r>
    </w:p>
    <w:p>
      <w:r>
        <w:t>[bendellavedova]: RT emmabonino: Hanno le nostre esigenze, speranze, aspettative. Storie di donne (immigrate) che … https://t.co/XEEXyBcsif</w:t>
      </w:r>
    </w:p>
    <w:p>
      <w:r>
        <w:rPr>
          <w:b/>
          <w:u w:val="single"/>
        </w:rPr>
        <w:t>217162</w:t>
      </w:r>
    </w:p>
    <w:p>
      <w:r>
        <w:t>Durante il viaggio ti parla sempre di quanto lui odi gli immigrati e poi ha finito per innamorarsi di una "straniera."</w:t>
      </w:r>
    </w:p>
    <w:p>
      <w:r>
        <w:rPr>
          <w:b/>
          <w:u w:val="single"/>
        </w:rPr>
        <w:t>217163</w:t>
      </w:r>
    </w:p>
    <w:p>
      <w:r>
        <w:t>(ST)"Dal sist. hotspot non una maggiore tutela dei diritti dei migranti, ma sforzi Italia vanno riconosciuti", #CaterinaChinnici @EP_Justice</w:t>
      </w:r>
    </w:p>
    <w:p>
      <w:r>
        <w:rPr>
          <w:b/>
          <w:u w:val="single"/>
        </w:rPr>
        <w:t>217164</w:t>
      </w:r>
    </w:p>
    <w:p>
      <w:r>
        <w:t>@RogerHalsted's account is temporarily unavailable because it violates the Twitter Media Policy. Learn more.</w:t>
      </w:r>
    </w:p>
    <w:p>
      <w:r>
        <w:rPr>
          <w:b/>
          <w:u w:val="single"/>
        </w:rPr>
        <w:t>217165</w:t>
      </w:r>
    </w:p>
    <w:p>
      <w:r>
        <w:t>#Meloni: "Un #immigrato che arriva in Italia ci costa 1225€ al mese" #Matrix @GiorgiaMeloni</w:t>
      </w:r>
    </w:p>
    <w:p>
      <w:r>
        <w:rPr>
          <w:b/>
          <w:u w:val="single"/>
        </w:rPr>
        <w:t>217166</w:t>
      </w:r>
    </w:p>
    <w:p>
      <w:r>
        <w:t>@repubblicait quando arrivano immigrati da tutto il mondo, senza reddito, con assistenza sanitaria gratuita...è normale che costa allo Stato</w:t>
      </w:r>
    </w:p>
    <w:p>
      <w:r>
        <w:rPr>
          <w:b/>
          <w:u w:val="single"/>
        </w:rPr>
        <w:t>217167</w:t>
      </w:r>
    </w:p>
    <w:p>
      <w:r>
        <w:t>UFFICIALE: Anche una scuola per richiedenti asilo: Besana sempre più centro dell'immigrazione della Provincia... https://t.co/pYRxmqhKUs</w:t>
      </w:r>
    </w:p>
    <w:p>
      <w:r>
        <w:rPr>
          <w:b/>
          <w:u w:val="single"/>
        </w:rPr>
        <w:t>217168</w:t>
      </w:r>
    </w:p>
    <w:p>
      <w:r>
        <w:t>A scuola con Saiem mano nella mano Il Pedibus di Arcore debutta con i migranti - ECO dalle CITTA' https://t.co/LvlIrlKmYR</w:t>
      </w:r>
    </w:p>
    <w:p>
      <w:r>
        <w:rPr>
          <w:b/>
          <w:u w:val="single"/>
        </w:rPr>
        <w:t>217169</w:t>
      </w:r>
    </w:p>
    <w:p>
      <w:r>
        <w:t>via tutti gli immigrati irregolari! Ma come? Li mettiamo dentro un container e li spediamo dove?</w:t>
      </w:r>
    </w:p>
    <w:p>
      <w:r>
        <w:rPr>
          <w:b/>
          <w:u w:val="single"/>
        </w:rPr>
        <w:t>217170</w:t>
      </w:r>
    </w:p>
    <w:p>
      <w:r>
        <w:t>@GiornaleVicenza alla fine verrà rilasciato perché "profugo" ... Bella gente abbiamo...</w:t>
      </w:r>
    </w:p>
    <w:p>
      <w:r>
        <w:rPr>
          <w:b/>
          <w:u w:val="single"/>
        </w:rPr>
        <w:t>217171</w:t>
      </w:r>
    </w:p>
    <w:p>
      <w:r>
        <w:t>Goro, 1958. Quando i profughi erano loro - AgoraVox Italia https://t.co/JfsOkKZI3R via @agoravoxitalia</w:t>
      </w:r>
    </w:p>
    <w:p>
      <w:r>
        <w:rPr>
          <w:b/>
          <w:u w:val="single"/>
        </w:rPr>
        <w:t>217172</w:t>
      </w:r>
    </w:p>
    <w:p>
      <w:r>
        <w:t>ci vogliono accordi con i paesi di origine. nn c'è altra via con 2 miliardi spesi x i profughi in africa faresti cose grandi https://t.co/lC2E5a134r</w:t>
      </w:r>
    </w:p>
    <w:p>
      <w:r>
        <w:rPr>
          <w:b/>
          <w:u w:val="single"/>
        </w:rPr>
        <w:t>217173</w:t>
      </w:r>
    </w:p>
    <w:p>
      <w:r>
        <w:t>@battistabd @BarbaraRaval la legge Bossi-Fini regolarizzò gli stranieri che già lavoravano... non li pagò per non far nulla tutto il giorno☹</w:t>
      </w:r>
    </w:p>
    <w:p>
      <w:r>
        <w:rPr>
          <w:b/>
          <w:u w:val="single"/>
        </w:rPr>
        <w:t>217174</w:t>
      </w:r>
    </w:p>
    <w:p>
      <w:r>
        <w:t>Oggi Giornata dei #migranti. Qui alcune storie. C'è  anche la nostra! https://t.co/Qui03uCJUu</w:t>
      </w:r>
    </w:p>
    <w:p>
      <w:r>
        <w:rPr>
          <w:b/>
          <w:u w:val="single"/>
        </w:rPr>
        <w:t>217175</w:t>
      </w:r>
    </w:p>
    <w:p>
      <w:r>
        <w:t>Corridoi umanitari: in Italia un nuovo gruppo di profughi dalla Siria: #LiberoReporter https://t.co/vbk8mPWkSA</w:t>
      </w:r>
    </w:p>
    <w:p>
      <w:r>
        <w:rPr>
          <w:b/>
          <w:u w:val="single"/>
        </w:rPr>
        <w:t>217176</w:t>
      </w:r>
    </w:p>
    <w:p>
      <w:r>
        <w:t>La circolare di #Renzi alle scuole: "Parlate bene dell' #immigrazione"</w:t>
        <w:br/>
        <w:br/>
        <w:t>Punta sui giovani ai quali toglie il futuro. https://t.co/gcNlQUAb6t</w:t>
      </w:r>
    </w:p>
    <w:p>
      <w:r>
        <w:rPr>
          <w:b/>
          <w:u w:val="single"/>
        </w:rPr>
        <w:t>217177</w:t>
      </w:r>
    </w:p>
    <w:p>
      <w:r>
        <w:t>@valy_s ma anche pro Stati Uniti d'Europa, pro nuove sanzioni per la Russia, controimuri, pro CETA, pro immigrazione</w:t>
      </w:r>
    </w:p>
    <w:p>
      <w:r>
        <w:rPr>
          <w:b/>
          <w:u w:val="single"/>
        </w:rPr>
        <w:t>217178</w:t>
      </w:r>
    </w:p>
    <w:p>
      <w:r>
        <w:t>Migranti: corridoi umanitari per dare futuro a profughi - Sant'Egidio, 1500 persone saranno portate in Italia https://t.co/HokinZjNgs</w:t>
      </w:r>
    </w:p>
    <w:p>
      <w:r>
        <w:rPr>
          <w:b/>
          <w:u w:val="single"/>
        </w:rPr>
        <w:t>217179</w:t>
      </w:r>
    </w:p>
    <w:p>
      <w:r>
        <w:t>Studenti insegnano a migranti segreti cucina mediterranea, così si costruisce integrazione @ACLI_Roma @GiobertiRoma  https://t.co/EI2n56Ij9o</w:t>
      </w:r>
    </w:p>
    <w:p>
      <w:r>
        <w:rPr>
          <w:b/>
          <w:u w:val="single"/>
        </w:rPr>
        <w:t>217180</w:t>
      </w:r>
    </w:p>
    <w:p>
      <w:r>
        <w:t>#salvini ...e c'hai ragione, so' tanti, troppi...dappertutto...!!! #immigrazione #massa anche in Brasile https://t.co/xgTxjoOZWv</w:t>
      </w:r>
    </w:p>
    <w:p>
      <w:r>
        <w:rPr>
          <w:b/>
          <w:u w:val="single"/>
        </w:rPr>
        <w:t>217181</w:t>
      </w:r>
    </w:p>
    <w:p>
      <w:r>
        <w:t>@GiovanniBFucini @Togg_ non volevano profughi, non c'è voglia di fare accoglienza ed è sbagliato obbligarli. E non sono gli unici!</w:t>
      </w:r>
    </w:p>
    <w:p>
      <w:r>
        <w:rPr>
          <w:b/>
          <w:u w:val="single"/>
        </w:rPr>
        <w:t>217182</w:t>
      </w:r>
    </w:p>
    <w:p>
      <w:r>
        <w:t>È allora cosa aspetta M5s a incazzarsi e prendere posizione coraggiosa su immigrazione @Mov5Stelle ??????</w:t>
        <w:br/>
        <w:t>@beppe_grillo https://t.co/DrTZ5kWIFa</w:t>
      </w:r>
    </w:p>
    <w:p>
      <w:r>
        <w:rPr>
          <w:b/>
          <w:u w:val="single"/>
        </w:rPr>
        <w:t>217183</w:t>
      </w:r>
    </w:p>
    <w:p>
      <w:r>
        <w:t>#ermalmeta:' tutti siamo #migranti perché migriamo all'interno della nostra vita giorno dopo giorno' Senza parole!</w:t>
      </w:r>
    </w:p>
    <w:p>
      <w:r>
        <w:rPr>
          <w:b/>
          <w:u w:val="single"/>
        </w:rPr>
        <w:t>217184</w:t>
      </w:r>
    </w:p>
    <w:p>
      <w:r>
        <w:t>MARCHE. #Agevolazioni per progetti di formazione di lingua italiana L2 per alunni stranieri non nati in Italia</w:t>
        <w:br/>
        <w:t>https://t.co/BygFxwCECq</w:t>
      </w:r>
    </w:p>
    <w:p>
      <w:r>
        <w:rPr>
          <w:b/>
          <w:u w:val="single"/>
        </w:rPr>
        <w:t>217185</w:t>
      </w:r>
    </w:p>
    <w:p>
      <w:r>
        <w:t>E' vergognosala reclusione dei profughi turchi in campi galeralibertà di circolazione nei paesi di tutto il mondo America Australia Europa</w:t>
      </w:r>
    </w:p>
    <w:p>
      <w:r>
        <w:rPr>
          <w:b/>
          <w:u w:val="single"/>
        </w:rPr>
        <w:t>217186</w:t>
      </w:r>
    </w:p>
    <w:p>
      <w:r>
        <w:t>Home Europa Ue. Moscovici. Minaccia populista in Italia. Ok flessibilità per migranti (CittaCorriere) https://t.co/X7rnfgipet https://t.co/1tFXW30N4K</w:t>
      </w:r>
    </w:p>
    <w:p>
      <w:r>
        <w:rPr>
          <w:b/>
          <w:u w:val="single"/>
        </w:rPr>
        <w:t>217187</w:t>
      </w:r>
    </w:p>
    <w:p>
      <w:r>
        <w:t>2400 migranti nel sud della provincia di Roma, Verdolino preoccupato: "Appello ai sindaci per chiedere esonero" https://t.co/JhBNBR4vht</w:t>
      </w:r>
    </w:p>
    <w:p>
      <w:r>
        <w:rPr>
          <w:b/>
          <w:u w:val="single"/>
        </w:rPr>
        <w:t>217188</w:t>
      </w:r>
    </w:p>
    <w:p>
      <w:r>
        <w:t>Curiosità Sanremo.</w:t>
        <w:br/>
        <w:t>Lo sapevate che esistono anche degli ospiti stranieri che non sono gay? #sanremo2017</w:t>
      </w:r>
    </w:p>
    <w:p>
      <w:r>
        <w:rPr>
          <w:b/>
          <w:u w:val="single"/>
        </w:rPr>
        <w:t>217189</w:t>
      </w:r>
    </w:p>
    <w:p>
      <w:r>
        <w:t>Parliamo di tutti i soldi che mandano al loro paese gli immigrati?? E il welfare di cui godono in grande maggioranza??? È gratis???</w:t>
      </w:r>
    </w:p>
    <w:p>
      <w:r>
        <w:rPr>
          <w:b/>
          <w:u w:val="single"/>
        </w:rPr>
        <w:t>217190</w:t>
      </w:r>
    </w:p>
    <w:p>
      <w:r>
        <w:t>In primis qui vedo fuggire a gambe levate la lingua italiana...gli immigrati conoscono l'italiano meglio di loro. @dersuchende24 tuo cliente https://t.co/du1BXnwIVm</w:t>
      </w:r>
    </w:p>
    <w:p>
      <w:r>
        <w:rPr>
          <w:b/>
          <w:u w:val="single"/>
        </w:rPr>
        <w:t>217191</w:t>
      </w:r>
    </w:p>
    <w:p>
      <w:r>
        <w:t>Anche per l'Europa ora il tema è "immigrazione immigrazione immigrazione" qui il riassunto dei nostri post in... https://t.co/6NuOffMYVo</w:t>
      </w:r>
    </w:p>
    <w:p>
      <w:r>
        <w:rPr>
          <w:b/>
          <w:u w:val="single"/>
        </w:rPr>
        <w:t>217192</w:t>
      </w:r>
    </w:p>
    <w:p>
      <w:r>
        <w:t>Merkel conosce tutto quello che Hussein O. progettava per l' Europa. da immigrazione/invasione a demolizione di stati sovrani, a Bergoglio! https://t.co/005sNa16Y2</w:t>
      </w:r>
    </w:p>
    <w:p>
      <w:r>
        <w:rPr>
          <w:b/>
          <w:u w:val="single"/>
        </w:rPr>
        <w:t>217193</w:t>
      </w:r>
    </w:p>
    <w:p>
      <w:r>
        <w:t>Oggi è proprio la giornata giusta per ricordarlo a tutti coloro che danno la colpa di ogni male a profughi e migranti, come a ebrei nel 900 https://t.co/5r6o9wEDXs</w:t>
      </w:r>
    </w:p>
    <w:p>
      <w:r>
        <w:rPr>
          <w:b/>
          <w:u w:val="single"/>
        </w:rPr>
        <w:t>217194</w:t>
      </w:r>
    </w:p>
    <w:p>
      <w:r>
        <w:t>Provo rabbia e indignazione per come la politica abbia consegnato italiani e stranieri alla criminalità organizzata. https://t.co/AtMcH4syQP https://t.co/rzJgnoJLB2</w:t>
      </w:r>
    </w:p>
    <w:p>
      <w:r>
        <w:rPr>
          <w:b/>
          <w:u w:val="single"/>
        </w:rPr>
        <w:t>217195</w:t>
      </w:r>
    </w:p>
    <w:p>
      <w:r>
        <w:t>Giornata nazionale migranti, segno della Città di Assisi... https://t.co/1yO83qew1S</w:t>
      </w:r>
    </w:p>
    <w:p>
      <w:r>
        <w:rPr>
          <w:b/>
          <w:u w:val="single"/>
        </w:rPr>
        <w:t>217196</w:t>
      </w:r>
    </w:p>
    <w:p>
      <w:r>
        <w:t>L'UE finanzierà dei CIE in Bielorussia per i migranti bloccati alla frontiera o espulsi da paesi europei (documento interno Commissione). https://t.co/5JODLLhIIM</w:t>
      </w:r>
    </w:p>
    <w:p>
      <w:r>
        <w:rPr>
          <w:b/>
          <w:u w:val="single"/>
        </w:rPr>
        <w:t>217197</w:t>
      </w:r>
    </w:p>
    <w:p>
      <w:r>
        <w:t>#Trump firma il decreto per la costruzione del muro col Messico</w:t>
        <w:br/>
        <w:t>Da oggi sgraditi tutti gli stranieri tranne i muratori bergamaschi</w:t>
      </w:r>
    </w:p>
    <w:p>
      <w:r>
        <w:rPr>
          <w:b/>
          <w:u w:val="single"/>
        </w:rPr>
        <w:t>217198</w:t>
      </w:r>
    </w:p>
    <w:p>
      <w:r>
        <w:t xml:space="preserve">#Goro #Gorino </w:t>
        <w:br/>
        <w:t>In Italia c'è bisogno di una rivoluzione culturale, per capire che l'immigrazione di massa è solo un'arena di combattimento.</w:t>
      </w:r>
    </w:p>
    <w:p>
      <w:r>
        <w:rPr>
          <w:b/>
          <w:u w:val="single"/>
        </w:rPr>
        <w:t>217199</w:t>
      </w:r>
    </w:p>
    <w:p>
      <w:r>
        <w:t>Roma, papa incontra profughi e vittime tratta a San Bartolomeo all'Isola https://t.co/jH5VYbZjKl via @repubblica</w:t>
      </w:r>
    </w:p>
    <w:p>
      <w:r>
        <w:rPr>
          <w:b/>
          <w:u w:val="single"/>
        </w:rPr>
        <w:t>217200</w:t>
      </w:r>
    </w:p>
    <w:p>
      <w:r>
        <w:t>#Roma: la disperazione del quartiere #Massimina, “Basta #immigrati”</w:t>
        <w:br/>
        <w:t>https://t.co/FXKm4xsU2e</w:t>
      </w:r>
    </w:p>
    <w:p>
      <w:r>
        <w:rPr>
          <w:b/>
          <w:u w:val="single"/>
        </w:rPr>
        <w:t>217201</w:t>
      </w:r>
    </w:p>
    <w:p>
      <w:r>
        <w:t>Milano, profughi espulsi dai centri: è il paradosso dell'accoglienza, con lo status di rifugiati diventano… https://t.co/GyZ6vGzAgb</w:t>
      </w:r>
    </w:p>
    <w:p>
      <w:r>
        <w:rPr>
          <w:b/>
          <w:u w:val="single"/>
        </w:rPr>
        <w:t>217202</w:t>
      </w:r>
    </w:p>
    <w:p>
      <w:r>
        <w:t>Miglior design alla casetta Better Shelter: ha contribuito all'emergenza migranti https://t.co/5qTNAnTNLQ #breakingnews #news</w:t>
      </w:r>
    </w:p>
    <w:p>
      <w:r>
        <w:rPr>
          <w:b/>
          <w:u w:val="single"/>
        </w:rPr>
        <w:t>217203</w:t>
      </w:r>
    </w:p>
    <w:p>
      <w:r>
        <w:t>In questo caso il problema è che siamo scesi di credibilità mondiale</w:t>
        <w:br/>
        <w:t>grazie all'immigrazione forzosa che non può fare fronte alla salute pub https://t.co/zzUTWPDEqv</w:t>
      </w:r>
    </w:p>
    <w:p>
      <w:r>
        <w:rPr>
          <w:b/>
          <w:u w:val="single"/>
        </w:rPr>
        <w:t>217204</w:t>
      </w:r>
    </w:p>
    <w:p>
      <w:r>
        <w:t>Se di vera svolta si tratta, non posso che guardare con favore alla stretta impressa dal governo sull'immigrazione clandestina. #Gabrielli</w:t>
      </w:r>
    </w:p>
    <w:p>
      <w:r>
        <w:rPr>
          <w:b/>
          <w:u w:val="single"/>
        </w:rPr>
        <w:t>217205</w:t>
      </w:r>
    </w:p>
    <w:p>
      <w:r>
        <w:t>#Matrix basta immigrati, l'africa ha milioni di abitanti, quanti ancora?</w:t>
      </w:r>
    </w:p>
    <w:p>
      <w:r>
        <w:rPr>
          <w:b/>
          <w:u w:val="single"/>
        </w:rPr>
        <w:t>217206</w:t>
      </w:r>
    </w:p>
    <w:p>
      <w:r>
        <w:t>#DiMartedi ma il dottor onorevole di maio cosa propone per lavoro povertà immigrazione scuola sanità?</w:t>
      </w:r>
    </w:p>
    <w:p>
      <w:r>
        <w:rPr>
          <w:b/>
          <w:u w:val="single"/>
        </w:rPr>
        <w:t>217207</w:t>
      </w:r>
    </w:p>
    <w:p>
      <w:r>
        <w:t>Che bello sarebbe sapere come in due anni in Italia sono spariti centomila migranti (vedi commissione parlamentare di inchiesta).</w:t>
      </w:r>
    </w:p>
    <w:p>
      <w:r>
        <w:rPr>
          <w:b/>
          <w:u w:val="single"/>
        </w:rPr>
        <w:t>217208</w:t>
      </w:r>
    </w:p>
    <w:p>
      <w:r>
        <w:t>@liliana14229842 Ciao Liliana. I nostri negozi chiudono anche perché gli stranieri hanno grosse agevolazioni fiscali. Grazie PD! @ganzo60</w:t>
      </w:r>
    </w:p>
    <w:p>
      <w:r>
        <w:rPr>
          <w:b/>
          <w:u w:val="single"/>
        </w:rPr>
        <w:t>217209</w:t>
      </w:r>
    </w:p>
    <w:p>
      <w:r>
        <w:t>Il #Papa riceve il Presidente della #Guinea: si discute di povertà e migranti @acistampa di @MarcoMancio82 https://t.co/tjcoAnWwGy</w:t>
      </w:r>
    </w:p>
    <w:p>
      <w:r>
        <w:rPr>
          <w:b/>
          <w:u w:val="single"/>
        </w:rPr>
        <w:t>217210</w:t>
      </w:r>
    </w:p>
    <w:p>
      <w:r>
        <w:t>@Alcofibras77 Ed è peggio ancora chi vanta radici cristiane e non si vergogna di produrre profughi e sfollati. Presunti Cristiani da guerra.</w:t>
      </w:r>
    </w:p>
    <w:p>
      <w:r>
        <w:rPr>
          <w:b/>
          <w:u w:val="single"/>
        </w:rPr>
        <w:t>217211</w:t>
      </w:r>
    </w:p>
    <w:p>
      <w:r>
        <w:t>#crocerossa: Il Tracing Bus ha fatto tappa a #Taranto! 325 persone #migranti hanno avuto la possibilità di chiamar… https://t.co/jCrFN2MFeu</w:t>
      </w:r>
    </w:p>
    <w:p>
      <w:r>
        <w:rPr>
          <w:b/>
          <w:u w:val="single"/>
        </w:rPr>
        <w:t>217212</w:t>
      </w:r>
    </w:p>
    <w:p>
      <w:r>
        <w:t>Certo che se i nativi americani avessero potuto fare il loro muro per fermare gli immigrati... #trump #wall #muro #immigrati</w:t>
      </w:r>
    </w:p>
    <w:p>
      <w:r>
        <w:rPr>
          <w:b/>
          <w:u w:val="single"/>
        </w:rPr>
        <w:t>217213</w:t>
      </w:r>
    </w:p>
    <w:p>
      <w:r>
        <w:t>I paesi che rinascono grazie ai migranti: LA MAPPA https://t.co/kFqhaIujTN</w:t>
      </w:r>
    </w:p>
    <w:p>
      <w:r>
        <w:rPr>
          <w:b/>
          <w:u w:val="single"/>
        </w:rPr>
        <w:t>217214</w:t>
      </w:r>
    </w:p>
    <w:p>
      <w:r>
        <w:t>D’Alessandro scrive ancora al Prefetto sui migranti di via Vaglie... #news #Ciociaria https://t.co/dUKlX6F2j9</w:t>
      </w:r>
    </w:p>
    <w:p>
      <w:r>
        <w:rPr>
          <w:b/>
          <w:u w:val="single"/>
        </w:rPr>
        <w:t>217215</w:t>
      </w:r>
    </w:p>
    <w:p>
      <w:r>
        <w:t>A Milano stop ai migranti, in Sardegna invece resta il libero accesso https://t.co/haVFhlY8d0 https://t.co/YCXZjRVg3D</w:t>
      </w:r>
    </w:p>
    <w:p>
      <w:r>
        <w:rPr>
          <w:b/>
          <w:u w:val="single"/>
        </w:rPr>
        <w:t>217216</w:t>
      </w:r>
    </w:p>
    <w:p>
      <w:r>
        <w:t>New post: Trump, anche Rihanna e Julianne Moore contro il bando sui migranti https://t.co/IQO064aLJy</w:t>
      </w:r>
    </w:p>
    <w:p>
      <w:r>
        <w:rPr>
          <w:b/>
          <w:u w:val="single"/>
        </w:rPr>
        <w:t>217217</w:t>
      </w:r>
    </w:p>
    <w:p>
      <w:r>
        <w:t>L'Italia nei quotidiani stranieri. Le segnalazioni da #FinancialTimes, ##LesEchos, #LeFigaro</w:t>
        <w:br/>
        <w:t>https://t.co/WBvapUJdQ4 https://t.co/MJy5CQxV4B</w:t>
      </w:r>
    </w:p>
    <w:p>
      <w:r>
        <w:rPr>
          <w:b/>
          <w:u w:val="single"/>
        </w:rPr>
        <w:t>217218</w:t>
      </w:r>
    </w:p>
    <w:p>
      <w:r>
        <w:t>La nuova riforma su l'immigrazione crea muri alti più dell'Himalaia...l'Italia si sta Trumpizzando 😱😱😡 !!</w:t>
      </w:r>
    </w:p>
    <w:p>
      <w:r>
        <w:rPr>
          <w:b/>
          <w:u w:val="single"/>
        </w:rPr>
        <w:t>217219</w:t>
      </w:r>
    </w:p>
    <w:p>
      <w:r>
        <w:t>@roccoscozzarell @dottorgiustizia la sintesi secondo me è che in italia si aiutano i profughi giustamente e nn italiani che se ne vanno via.</w:t>
      </w:r>
    </w:p>
    <w:p>
      <w:r>
        <w:rPr>
          <w:b/>
          <w:u w:val="single"/>
        </w:rPr>
        <w:t>217220</w:t>
      </w:r>
    </w:p>
    <w:p>
      <w:r>
        <w:t>Più guardo Livorno e più mi sale la rabbia. Italiani ridotti alla fame. E prefetti che espropriano hotel per piazzarci i migranti. #NemoRai2</w:t>
      </w:r>
    </w:p>
    <w:p>
      <w:r>
        <w:rPr>
          <w:b/>
          <w:u w:val="single"/>
        </w:rPr>
        <w:t>217221</w:t>
      </w:r>
    </w:p>
    <w:p>
      <w:r>
        <w:t>Dossier Segreto "Nazioni Unite": Ecco a cosa servono tutti questi immigrati. https://t.co/l5jWCKfsZH</w:t>
      </w:r>
    </w:p>
    <w:p>
      <w:r>
        <w:rPr>
          <w:b/>
          <w:u w:val="single"/>
        </w:rPr>
        <w:t>217222</w:t>
      </w:r>
    </w:p>
    <w:p>
      <w:r>
        <w:t xml:space="preserve">@a_meluzzi </w:t>
        <w:br/>
        <w:t>Sicurezza e legalita' questo serve in italia! Gli stranieri  che delinquono non possono avere tutele e le vittime!!</w:t>
      </w:r>
    </w:p>
    <w:p>
      <w:r>
        <w:rPr>
          <w:b/>
          <w:u w:val="single"/>
        </w:rPr>
        <w:t>217223</w:t>
      </w:r>
    </w:p>
    <w:p>
      <w:r>
        <w:t>Promozione della salute: la Asl pone attenzione sull’immigrazione  https://t.co/jJ6K5nCObQ</w:t>
      </w:r>
    </w:p>
    <w:p>
      <w:r>
        <w:rPr>
          <w:b/>
          <w:u w:val="single"/>
        </w:rPr>
        <w:t>217224</w:t>
      </w:r>
    </w:p>
    <w:p>
      <w:r>
        <w:t>#Capalbio i 50 profughi alla fine non arriveranno. Il fighettismo di sinistra ha trionfato senza macchiarsi il vestitino #politicallycorrect</w:t>
      </w:r>
    </w:p>
    <w:p>
      <w:r>
        <w:rPr>
          <w:b/>
          <w:u w:val="single"/>
        </w:rPr>
        <w:t>217225</w:t>
      </w:r>
    </w:p>
    <w:p>
      <w:r>
        <w:t>#Pinotti: "Non possiamo sottovalutare nulla. I rischi possono venire da qualsiasi parte, anche dai profughi" #Matrix @robertapinotti</w:t>
      </w:r>
    </w:p>
    <w:p>
      <w:r>
        <w:rPr>
          <w:b/>
          <w:u w:val="single"/>
        </w:rPr>
        <w:t>217226</w:t>
      </w:r>
    </w:p>
    <w:p>
      <w:r>
        <w:t>Merkel: “Prenderò i profughi di Italia e Grecia”. Hollande chiude Calais https://t.co/fcuCncFrHZ</w:t>
      </w:r>
    </w:p>
    <w:p>
      <w:r>
        <w:rPr>
          <w:b/>
          <w:u w:val="single"/>
        </w:rPr>
        <w:t>217227</w:t>
      </w:r>
    </w:p>
    <w:p>
      <w:r>
        <w:t>Palermo – Fermati sei scafisti, 17enne accusato di aver fatto morire 10 migranti (09.11.16) https://t.co/bnz60Nzmsb</w:t>
      </w:r>
    </w:p>
    <w:p>
      <w:r>
        <w:rPr>
          <w:b/>
          <w:u w:val="single"/>
        </w:rPr>
        <w:t>217228</w:t>
      </w:r>
    </w:p>
    <w:p>
      <w:r>
        <w:t>Doria a Roma: "Centrosinistra lacerato, sui migranti costruiamo alleanze"... #Referendum #IodicoNo #BastaunSi https://t.co/bgfTXvgKhR</w:t>
      </w:r>
    </w:p>
    <w:p>
      <w:r>
        <w:rPr>
          <w:b/>
          <w:u w:val="single"/>
        </w:rPr>
        <w:t>217229</w:t>
      </w:r>
    </w:p>
    <w:p>
      <w:r>
        <w:t>Se lo Stato trasforma i migranti lavoratori in clandestini da espellere @LaStampa https://t.co/k6hGYKJFlH</w:t>
      </w:r>
    </w:p>
    <w:p>
      <w:r>
        <w:rPr>
          <w:b/>
          <w:u w:val="single"/>
        </w:rPr>
        <w:t>217230</w:t>
      </w:r>
    </w:p>
    <w:p>
      <w:r>
        <w:t>'My name is Adil' non è solo una storia di immigrazione in Italia https://t.co/UrVeyw6DCA https://t.co/oFUQRLPNUP</w:t>
      </w:r>
    </w:p>
    <w:p>
      <w:r>
        <w:rPr>
          <w:b/>
          <w:u w:val="single"/>
        </w:rPr>
        <w:t>217231</w:t>
      </w:r>
    </w:p>
    <w:p>
      <w:r>
        <w:t>R. Zaccaria: in Italia abbiamo ancora il reato di immigrazione clandestina, ma poi attacchiamo Trump #cosedifuturo https://t.co/jUVJzohV87</w:t>
      </w:r>
    </w:p>
    <w:p>
      <w:r>
        <w:rPr>
          <w:b/>
          <w:u w:val="single"/>
        </w:rPr>
        <w:t>217232</w:t>
      </w:r>
    </w:p>
    <w:p>
      <w:r>
        <w:t>per il PD tutto va bene pro immigrati se c'e' da ragglanere soldi</w:t>
      </w:r>
    </w:p>
    <w:p>
      <w:r>
        <w:rPr>
          <w:b/>
          <w:u w:val="single"/>
        </w:rPr>
        <w:t>217233</w:t>
      </w:r>
    </w:p>
    <w:p>
      <w:r>
        <w:t>@gasparripdl @virginiaraggi ben detto . Glielo  l'ho già scritto la Sindaca di Roma , gli immigrati li porti a casa sua. Ciao.</w:t>
      </w:r>
    </w:p>
    <w:p>
      <w:r>
        <w:rPr>
          <w:b/>
          <w:u w:val="single"/>
        </w:rPr>
        <w:t>217234</w:t>
      </w:r>
    </w:p>
    <w:p>
      <w:r>
        <w:t>#SinistraQuotidiana La guerra agli stranieri della «nazione di immigrati» https://t.co/x5eL7fSkRY</w:t>
      </w:r>
    </w:p>
    <w:p>
      <w:r>
        <w:rPr>
          <w:b/>
          <w:u w:val="single"/>
        </w:rPr>
        <w:t>217235</w:t>
      </w:r>
    </w:p>
    <w:p>
      <w:r>
        <w:t>“Ero straniero – L’umanità che fa bene” | Confronti https://t.co/ZxR9wsX2pB</w:t>
      </w:r>
    </w:p>
    <w:p>
      <w:r>
        <w:rPr>
          <w:b/>
          <w:u w:val="single"/>
        </w:rPr>
        <w:t>217236</w:t>
      </w:r>
    </w:p>
    <w:p>
      <w:r>
        <w:t>In questo numero di “Inas Informa” tutte le novità per i cittadini stranieri in Italia @InasCisl https://t.co/DR80Enyusq</w:t>
      </w:r>
    </w:p>
    <w:p>
      <w:r>
        <w:rPr>
          <w:b/>
          <w:u w:val="single"/>
        </w:rPr>
        <w:t>217237</w:t>
      </w:r>
    </w:p>
    <w:p>
      <w:r>
        <w:t>il figlio della #santanché é in inghilterra perché non può lavorare in Italia. Non può baciarlo tutte le sere  #lariachetira #immigrazione</w:t>
      </w:r>
    </w:p>
    <w:p>
      <w:r>
        <w:rPr>
          <w:b/>
          <w:u w:val="single"/>
        </w:rPr>
        <w:t>217238</w:t>
      </w:r>
    </w:p>
    <w:p>
      <w:r>
        <w:t>Dopo l'incendio della palma propongo di fare arrosto gli scoiattoli americani migranti</w:t>
      </w:r>
    </w:p>
    <w:p>
      <w:r>
        <w:rPr>
          <w:b/>
          <w:u w:val="single"/>
        </w:rPr>
        <w:t>217239</w:t>
      </w:r>
    </w:p>
    <w:p>
      <w:r>
        <w:t>ANSA Lombardia: Milano Marathon,corrono migranti Corelli https://t.co/meWPdF7L3B #lombardia</w:t>
      </w:r>
    </w:p>
    <w:p>
      <w:r>
        <w:rPr>
          <w:b/>
          <w:u w:val="single"/>
        </w:rPr>
        <w:t>217240</w:t>
      </w:r>
    </w:p>
    <w:p>
      <w:r>
        <w:t>Sette migranti su dieci in Italia sbarcati fuori dagli hotspot   https://t.co/auW31mTMKr</w:t>
      </w:r>
    </w:p>
    <w:p>
      <w:r>
        <w:rPr>
          <w:b/>
          <w:u w:val="single"/>
        </w:rPr>
        <w:t>217241</w:t>
      </w:r>
    </w:p>
    <w:p>
      <w:r>
        <w:t>Sbarcano 400 migranti a Salerno, a bordo anche due cadaveri https://t.co/QL7LEV2RDP</w:t>
      </w:r>
    </w:p>
    <w:p>
      <w:r>
        <w:rPr>
          <w:b/>
          <w:u w:val="single"/>
        </w:rPr>
        <w:t>217242</w:t>
      </w:r>
    </w:p>
    <w:p>
      <w:r>
        <w:t>La città che non vuole gli stranieri si è svegliata con i mostri in casa @LaStampa https://t.co/vXWQRqqELl</w:t>
      </w:r>
    </w:p>
    <w:p>
      <w:r>
        <w:rPr>
          <w:b/>
          <w:u w:val="single"/>
        </w:rPr>
        <w:t>217243</w:t>
      </w:r>
    </w:p>
    <w:p>
      <w:r>
        <w:t>conosco tanti immigrati ungherese che  vivono in Italia https://t.co/OAOAFdSTeP</w:t>
      </w:r>
    </w:p>
    <w:p>
      <w:r>
        <w:rPr>
          <w:b/>
          <w:u w:val="single"/>
        </w:rPr>
        <w:t>217244</w:t>
      </w:r>
    </w:p>
    <w:p>
      <w:r>
        <w:t>Giovane donna inseguita da un gruppo di migranti scatta l’allarme anche sui social https://t.co/1PasfOB3iP https://t.co/UfTpfckaWQ</w:t>
      </w:r>
    </w:p>
    <w:p>
      <w:r>
        <w:rPr>
          <w:b/>
          <w:u w:val="single"/>
        </w:rPr>
        <w:t>217245</w:t>
      </w:r>
    </w:p>
    <w:p>
      <w:r>
        <w:t>In Italia continuano a sbarcare immigrati ...fra poco al collasso...per fortuna @PaoloGentiloni aveva firmato accordo con la Libia!!</w:t>
      </w:r>
    </w:p>
    <w:p>
      <w:r>
        <w:rPr>
          <w:b/>
          <w:u w:val="single"/>
        </w:rPr>
        <w:t>217246</w:t>
      </w:r>
    </w:p>
    <w:p>
      <w:r>
        <w:t>@gasparripdl posso anche provare pena x i profughi veri, ma non c'è più posto x nessuno. E i delinquenti a casa loro!!!</w:t>
      </w:r>
    </w:p>
    <w:p>
      <w:r>
        <w:rPr>
          <w:b/>
          <w:u w:val="single"/>
        </w:rPr>
        <w:t>217247</w:t>
      </w:r>
    </w:p>
    <w:p>
      <w:r>
        <w:t>"cazzo è il parroco di Gorino? Don Ald #Trump?" "👀 la pagliuzza del #profugo e non ci accorgiamo della #Tav nell'occhio" @CrozzaTweet</w:t>
      </w:r>
    </w:p>
    <w:p>
      <w:r>
        <w:rPr>
          <w:b/>
          <w:u w:val="single"/>
        </w:rPr>
        <w:t>217248</w:t>
      </w:r>
    </w:p>
    <w:p>
      <w:r>
        <w:t>Il governo della paura (dello straniero) https://t.co/n1BKaKizQY</w:t>
      </w:r>
    </w:p>
    <w:p>
      <w:r>
        <w:rPr>
          <w:b/>
          <w:u w:val="single"/>
        </w:rPr>
        <w:t>217249</w:t>
      </w:r>
    </w:p>
    <w:p>
      <w:r>
        <w:t>@a_meluzzi Come nn lo merita?Così potrà andare direttamente in Africa a scegliersi i profughi da mandare in italia.</w:t>
      </w:r>
    </w:p>
    <w:p>
      <w:r>
        <w:rPr>
          <w:b/>
          <w:u w:val="single"/>
        </w:rPr>
        <w:t>217250</w:t>
      </w:r>
    </w:p>
    <w:p>
      <w:r>
        <w:t>#dallavostraparte #karabue Stia zitto sono stato un migrante USA! E a 15 anni lavoravo,  mi alzavo la mattina alle 6 e alle 8,30 a scuola!</w:t>
      </w:r>
    </w:p>
    <w:p>
      <w:r>
        <w:rPr>
          <w:b/>
          <w:u w:val="single"/>
        </w:rPr>
        <w:t>217251</w:t>
      </w:r>
    </w:p>
    <w:p>
      <w:r>
        <w:t>Altro che integrazione. L'Italia per gli stranieri è una fabbrica di visti https://t.co/7X65wklHbq - Adriano Montanaro Alessandria</w:t>
      </w:r>
    </w:p>
    <w:p>
      <w:r>
        <w:rPr>
          <w:b/>
          <w:u w:val="single"/>
        </w:rPr>
        <w:t>217252</w:t>
      </w:r>
    </w:p>
    <w:p>
      <w:r>
        <w:t>Interessante la giunta raggi...no alle olimpiadi, no ai migranti, no ai barboni, no ai giornalisti...perché no anche ai turisti?</w:t>
      </w:r>
    </w:p>
    <w:p>
      <w:r>
        <w:rPr>
          <w:b/>
          <w:u w:val="single"/>
        </w:rPr>
        <w:t>217253</w:t>
      </w:r>
    </w:p>
    <w:p>
      <w:r>
        <w:t>Appena pubblicato in https://t.co/T4PuGYM2z3</w:t>
        <w:br/>
        <w:t>Roma, sfrattati per fare posto a immigrati ‘assediano’ Comune</w:t>
      </w:r>
    </w:p>
    <w:p>
      <w:r>
        <w:rPr>
          <w:b/>
          <w:u w:val="single"/>
        </w:rPr>
        <w:t>217254</w:t>
      </w:r>
    </w:p>
    <w:p>
      <w:r>
        <w:t>I profughi dimenticati della Repubblica Centrafricana https://t.co/RM4duET1QW #Africa</w:t>
      </w:r>
    </w:p>
    <w:p>
      <w:r>
        <w:rPr>
          <w:b/>
          <w:u w:val="single"/>
        </w:rPr>
        <w:t>217255</w:t>
      </w:r>
    </w:p>
    <w:p>
      <w:r>
        <w:t>Alle 17.00 a Roma alla presentazione del libro di Nadan Petrović: Rifugiati, profughi, sfollati. Breve storia del diritto d'asilo in Italia. https://t.co/3gvK91K1oN</w:t>
      </w:r>
    </w:p>
    <w:p>
      <w:r>
        <w:rPr>
          <w:b/>
          <w:u w:val="single"/>
        </w:rPr>
        <w:t>217256</w:t>
      </w:r>
    </w:p>
    <w:p>
      <w:r>
        <w:t>#seAscoltassi il tuo cuore, capiresti che siamo tutti #migranti, viaggiatori di speranza alla ricerca della felicità.</w:t>
      </w:r>
    </w:p>
    <w:p>
      <w:r>
        <w:rPr>
          <w:b/>
          <w:u w:val="single"/>
        </w:rPr>
        <w:t>217257</w:t>
      </w:r>
    </w:p>
    <w:p>
      <w:r>
        <w:t>Unione europea, Pogliese (Forza Italia): "Su migranti e accordi economici internazionali la Sicilia penalizzata" https://t.co/BeluMG7pHH</w:t>
      </w:r>
    </w:p>
    <w:p>
      <w:r>
        <w:rPr>
          <w:b/>
          <w:u w:val="single"/>
        </w:rPr>
        <w:t>217258</w:t>
      </w:r>
    </w:p>
    <w:p>
      <w:r>
        <w:t>Augusta prima in Europa per l’approdo dii migranti. Munafò (Uil): “Per tutto il resto è però ultima in classifica” https://t.co/EcMVIG4sqr</w:t>
      </w:r>
    </w:p>
    <w:p>
      <w:r>
        <w:rPr>
          <w:b/>
          <w:u w:val="single"/>
        </w:rPr>
        <w:t>217259</w:t>
      </w:r>
    </w:p>
    <w:p>
      <w:r>
        <w:t>nel mentre, davanti alla #Libia da stamattina stanno salvando #migranti : ne hanno soccorsi e recuperati 3mila, in 22 operazioni</w:t>
      </w:r>
    </w:p>
    <w:p>
      <w:r>
        <w:rPr>
          <w:b/>
          <w:u w:val="single"/>
        </w:rPr>
        <w:t>217260</w:t>
      </w:r>
    </w:p>
    <w:p>
      <w:r>
        <w:t>Dall’Italia 50 milioni al Niger per rinforzare le sue frontiere in chiave anti migranti  https://t.co/kf7anuaDfL - Adriano Montanaro Aless…</w:t>
      </w:r>
    </w:p>
    <w:p>
      <w:r>
        <w:rPr>
          <w:b/>
          <w:u w:val="single"/>
        </w:rPr>
        <w:t>217261</w:t>
      </w:r>
    </w:p>
    <w:p>
      <w:r>
        <w:t>I salti mortali della prefettura per sistemare gli ultimi profughi arrivati a Bergamo https://t.co/dDKIyDnaNW</w:t>
      </w:r>
    </w:p>
    <w:p>
      <w:r>
        <w:rPr>
          <w:b/>
          <w:u w:val="single"/>
        </w:rPr>
        <w:t>217262</w:t>
      </w:r>
    </w:p>
    <w:p>
      <w:r>
        <w:t>Rivolta dei migranti ad Arizzano - (Invitati da Bergoglio</w:t>
        <w:br/>
        <w:t>Avanguardia culturale della Boldrini) - https://t.co/mPt7NAddf8 via @YouTube https://t.co/QINFwmBVeX</w:t>
      </w:r>
    </w:p>
    <w:p>
      <w:r>
        <w:rPr>
          <w:b/>
          <w:u w:val="single"/>
        </w:rPr>
        <w:t>217263</w:t>
      </w:r>
    </w:p>
    <w:p>
      <w:r>
        <w:t>Qui Radio Londra: Milano: migranti nella caserma Montello col blitz di notte - L'ultima Ribattuta https://t.co/Ub1tIQKKLj</w:t>
      </w:r>
    </w:p>
    <w:p>
      <w:r>
        <w:rPr>
          <w:b/>
          <w:u w:val="single"/>
        </w:rPr>
        <w:t>217264</w:t>
      </w:r>
    </w:p>
    <w:p>
      <w:r>
        <w:t>@Giorgiolaporta @mtama2112 Se sono nati in Italia non possono essere immigrati. Per definizione. Pensare, prima di scrivere.</w:t>
      </w:r>
    </w:p>
    <w:p>
      <w:r>
        <w:rPr>
          <w:b/>
          <w:u w:val="single"/>
        </w:rPr>
        <w:t>217265</w:t>
      </w:r>
    </w:p>
    <w:p>
      <w:r>
        <w:t>Sgomberato presidio @BaobabExp nei pressi di @RomaTib : 36 migranti portati in questura.</w:t>
        <w:br/>
        <w:t>#baobab #migranti #retesole</w:t>
        <w:br/>
        <w:t>https://t.co/bNJzjAcmUQ https://t.co/GSst5g6oJM</w:t>
      </w:r>
    </w:p>
    <w:p>
      <w:r>
        <w:rPr>
          <w:b/>
          <w:u w:val="single"/>
        </w:rPr>
        <w:t>217266</w:t>
      </w:r>
    </w:p>
    <w:p>
      <w:r>
        <w:t>@MajidOukacha @Pauper13  Italia funziona così chi subisce il crimine viene condannato chi lo ha commesso no! ancora di meno se è 1 immigrato</w:t>
      </w:r>
    </w:p>
    <w:p>
      <w:r>
        <w:rPr>
          <w:b/>
          <w:u w:val="single"/>
        </w:rPr>
        <w:t>217267</w:t>
      </w:r>
    </w:p>
    <w:p>
      <w:r>
        <w:t>@lumaca4377 @domenicoultras prova a pensarci bene. Con gli immigrati ci guadagnano mln d euro. Credi ke ne spenderebbero altrettanto</w:t>
      </w:r>
    </w:p>
    <w:p>
      <w:r>
        <w:rPr>
          <w:b/>
          <w:u w:val="single"/>
        </w:rPr>
        <w:t>217268</w:t>
      </w:r>
    </w:p>
    <w:p>
      <w:r>
        <w:t>Barricate contro i profughi nel ferrarese - Corriere della Sera: Corriere della SeraBarricate contro i profug... https://t.co/DcW0qZ7eHg</w:t>
      </w:r>
    </w:p>
    <w:p>
      <w:r>
        <w:rPr>
          <w:b/>
          <w:u w:val="single"/>
        </w:rPr>
        <w:t>217269</w:t>
      </w:r>
    </w:p>
    <w:p>
      <w:r>
        <w:t>Un giudice blocca in tutti gli Usa lo stop di Trump agli immigrati - Corriere della Sera https://t.co/cUS1q8gioe</w:t>
      </w:r>
    </w:p>
    <w:p>
      <w:r>
        <w:rPr>
          <w:b/>
          <w:u w:val="single"/>
        </w:rPr>
        <w:t>217270</w:t>
      </w:r>
    </w:p>
    <w:p>
      <w:r>
        <w:t>Ah, ecco perché siamo in crisi! Non  sono arrivati ancora abbastanza immigrati per  pagarci le pensioni e quant'altro😁 #dallavostraparte</w:t>
      </w:r>
    </w:p>
    <w:p>
      <w:r>
        <w:rPr>
          <w:b/>
          <w:u w:val="single"/>
        </w:rPr>
        <w:t>217271</w:t>
      </w:r>
    </w:p>
    <w:p>
      <w:r>
        <w:t>@ForniSf @robertosaviano tutti siamo obiettivi ma tu non sei realista. Mi dispiace. Probabilmente il probl immigr non ti riguarda personalm</w:t>
      </w:r>
    </w:p>
    <w:p>
      <w:r>
        <w:rPr>
          <w:b/>
          <w:u w:val="single"/>
        </w:rPr>
        <w:t>217272</w:t>
      </w:r>
    </w:p>
    <w:p>
      <w:r>
        <w:t>@NoiMilano2016 non capisco il legame tra i fatti di ieri e sabato scorso con l'accoglienza dei profughi. Se ha voglia, me lo spieghi, grazie</w:t>
      </w:r>
    </w:p>
    <w:p>
      <w:r>
        <w:rPr>
          <w:b/>
          <w:u w:val="single"/>
        </w:rPr>
        <w:t>217273</w:t>
      </w:r>
    </w:p>
    <w:p>
      <w:r>
        <w:t>😈153.000 arrivati nel 2016 sono un "assaggio"</w:t>
        <w:br/>
        <w:t>Dalla Libia la bomba sull'Italia: 360mila immigrati in partenza</w:t>
        <w:br/>
        <w:br/>
        <w:t>https://t.co/eMr89RxURN</w:t>
      </w:r>
    </w:p>
    <w:p>
      <w:r>
        <w:rPr>
          <w:b/>
          <w:u w:val="single"/>
        </w:rPr>
        <w:t>217274</w:t>
      </w:r>
    </w:p>
    <w:p>
      <w:r>
        <w:t>Roma, cartelli anti-stranieri: maxi multa dei vigili ad associazione estrema destra - Il Messaggero https://t.co/t8zIXOsxbT</w:t>
      </w:r>
    </w:p>
    <w:p>
      <w:r>
        <w:rPr>
          <w:b/>
          <w:u w:val="single"/>
        </w:rPr>
        <w:t>217275</w:t>
      </w:r>
    </w:p>
    <w:p>
      <w:r>
        <w:t>La dura reazione della Polonia: da noi non entra più neanche un migrante. E L'ITALIA? https://t.co/70Y2821z7e</w:t>
      </w:r>
    </w:p>
    <w:p>
      <w:r>
        <w:rPr>
          <w:b/>
          <w:u w:val="single"/>
        </w:rPr>
        <w:t>217276</w:t>
      </w:r>
    </w:p>
    <w:p>
      <w:r>
        <w:t>#immigrazione #irregolare e #controllo del #territorio: le decisioni della #prefettura di #Rieti. Oggi su @corrieredirieti https://t.co/SRTDJOppIb</w:t>
      </w:r>
    </w:p>
    <w:p>
      <w:r>
        <w:rPr>
          <w:b/>
          <w:u w:val="single"/>
        </w:rPr>
        <w:t>217277</w:t>
      </w:r>
    </w:p>
    <w:p>
      <w:r>
        <w:t>@stefanocatone @AvvAMaestri @ellyesse In realta' e' pure peggio. Lui espellerebbe tutti i 'migranti economici'. Una cosa che manco la May.</w:t>
      </w:r>
    </w:p>
    <w:p>
      <w:r>
        <w:rPr>
          <w:b/>
          <w:u w:val="single"/>
        </w:rPr>
        <w:t>217278</w:t>
      </w:r>
    </w:p>
    <w:p>
      <w:r>
        <w:t>@adrianobasile @repubblicait</w:t>
        <w:br/>
        <w:t>Han bloccato anche me a Boston</w:t>
        <w:br/>
        <w:t>Mi han mandata in fila x ore con gli immigrati messicani</w:t>
        <w:br/>
        <w:t>Non c'era ancora Trump</w:t>
      </w:r>
    </w:p>
    <w:p>
      <w:r>
        <w:rPr>
          <w:b/>
          <w:u w:val="single"/>
        </w:rPr>
        <w:t>217279</w:t>
      </w:r>
    </w:p>
    <w:p>
      <w:r>
        <w:t>Blitz della Polizia al centro immigrati : due arresti per spaccio... #News #Hashish #Legalizzala https://t.co/6nTfrJhHnS</w:t>
      </w:r>
    </w:p>
    <w:p>
      <w:r>
        <w:rPr>
          <w:b/>
          <w:u w:val="single"/>
        </w:rPr>
        <w:t>217280</w:t>
      </w:r>
    </w:p>
    <w:p>
      <w:r>
        <w:t>Gli stranieri in Italia crescono meno e molti diventano italiani https://t.co/Jk0vaysAHc #demografia #stranieri #vnlab</w:t>
      </w:r>
    </w:p>
    <w:p>
      <w:r>
        <w:rPr>
          <w:b/>
          <w:u w:val="single"/>
        </w:rPr>
        <w:t>217281</w:t>
      </w:r>
    </w:p>
    <w:p>
      <w:r>
        <w:t>Usa, un  giudice contro Trump Bloccato il veto ai migranti   «Muslim ban»: i Paesi colpiti #perMeeSpeciale https://t.co/pE3x07D0LX</w:t>
      </w:r>
    </w:p>
    <w:p>
      <w:r>
        <w:rPr>
          <w:b/>
          <w:u w:val="single"/>
        </w:rPr>
        <w:t>217282</w:t>
      </w:r>
    </w:p>
    <w:p>
      <w:r>
        <w:t>Dalla Casa Bianca @matteorenzi avverte che al Vertice Ue porrà con forza la questione dei migranti. Ricordiamolo.</w:t>
        <w:br/>
        <w:t>@LaStampa @marcobreso</w:t>
      </w:r>
    </w:p>
    <w:p>
      <w:r>
        <w:rPr>
          <w:b/>
          <w:u w:val="single"/>
        </w:rPr>
        <w:t>217283</w:t>
      </w:r>
    </w:p>
    <w:p>
      <w:r>
        <w:t>Duesseldorf: immigrato con ascia ha aggredito anche 2 italiane https://t.co/1n1LKMEdza</w:t>
      </w:r>
    </w:p>
    <w:p>
      <w:r>
        <w:rPr>
          <w:b/>
          <w:u w:val="single"/>
        </w:rPr>
        <w:t>217284</w:t>
      </w:r>
    </w:p>
    <w:p>
      <w:r>
        <w:t>"Informare.over-blog" - Oggi gli italiani di #Goro e #Gorino hanno fatto #barricate contro l’invasione straniera https://t.co/TOwtQXJnfJ</w:t>
      </w:r>
    </w:p>
    <w:p>
      <w:r>
        <w:rPr>
          <w:b/>
          <w:u w:val="single"/>
        </w:rPr>
        <w:t>217285</w:t>
      </w:r>
    </w:p>
    <w:p>
      <w:r>
        <w:t>Il Giornale: «Altri cinquemila immigrati Lombardia ormai al collasso» https://t.co/LpsncN750k #milano</w:t>
      </w:r>
    </w:p>
    <w:p>
      <w:r>
        <w:rPr>
          <w:b/>
          <w:u w:val="single"/>
        </w:rPr>
        <w:t>217286</w:t>
      </w:r>
    </w:p>
    <w:p>
      <w:r>
        <w:t>Germania,1095 migranti da Italia, Grecia https://t.co/ILoNR3UlY0</w:t>
      </w:r>
    </w:p>
    <w:p>
      <w:r>
        <w:rPr>
          <w:b/>
          <w:u w:val="single"/>
        </w:rPr>
        <w:t>217287</w:t>
      </w:r>
    </w:p>
    <w:p>
      <w:r>
        <w:t>I problemi della distribuzione dei migranti https://t.co/IZqZJgnEBE via @ilpost</w:t>
      </w:r>
    </w:p>
    <w:p>
      <w:r>
        <w:rPr>
          <w:b/>
          <w:u w:val="single"/>
        </w:rPr>
        <w:t>217288</w:t>
      </w:r>
    </w:p>
    <w:p>
      <w:r>
        <w:t>Via Milano, cresce il numero di negozi e appartamenti in vendita.</w:t>
        <w:br/>
        <w:t>#Como: il ghetto degli immigrati fa tabula rasa!</w:t>
        <w:br/>
        <w:t>https://t.co/MXvqCxeC6D</w:t>
      </w:r>
    </w:p>
    <w:p>
      <w:r>
        <w:rPr>
          <w:b/>
          <w:u w:val="single"/>
        </w:rPr>
        <w:t>217289</w:t>
      </w:r>
    </w:p>
    <w:p>
      <w:r>
        <w:t>Più italiani via degli immigrati in Italia.</w:t>
        <w:br/>
        <w:t>In pratica stiamo sostituendo la popolazione.</w:t>
        <w:br/>
        <w:t>https://t.co/PHVAbsvhPf</w:t>
      </w:r>
    </w:p>
    <w:p>
      <w:r>
        <w:rPr>
          <w:b/>
          <w:u w:val="single"/>
        </w:rPr>
        <w:t>217290</w:t>
      </w:r>
    </w:p>
    <w:p>
      <w:r>
        <w:t>Progetto Li(b)eri, oltre 200 alunni a scuola di immigrazione #abruzzonews https://t.co/LG1x7Xyouv https://t.co/OPZHAkZVCJ</w:t>
      </w:r>
    </w:p>
    <w:p>
      <w:r>
        <w:rPr>
          <w:b/>
          <w:u w:val="single"/>
        </w:rPr>
        <w:t>217291</w:t>
      </w:r>
    </w:p>
    <w:p>
      <w:r>
        <w:t>Secondo sondaggio pubblicato su Il Giornale, solo un italiano su quattro è favorevole alla legge sulla cittadinanza,ius soli, agli immigrati</w:t>
      </w:r>
    </w:p>
    <w:p>
      <w:r>
        <w:rPr>
          <w:b/>
          <w:u w:val="single"/>
        </w:rPr>
        <w:t>217292</w:t>
      </w:r>
    </w:p>
    <w:p>
      <w:r>
        <w:t>La notte dei migranti alla Stazione di Milano, dove l'emergenza è continua (e prevedibile) https://t.co/aioIblYKAn October 16, 2016 at 03:…</w:t>
      </w:r>
    </w:p>
    <w:p>
      <w:r>
        <w:rPr>
          <w:b/>
          <w:u w:val="single"/>
        </w:rPr>
        <w:t>217293</w:t>
      </w:r>
    </w:p>
    <w:p>
      <w:r>
        <w:t>Lodi, profugo si barrica in casa di una donna: la polizia costretta a fare irruzione per bloccarlo https://t.co/lES2DYXme5 https://t.co/F5O7yRctFj</w:t>
      </w:r>
    </w:p>
    <w:p>
      <w:r>
        <w:rPr>
          <w:b/>
          <w:u w:val="single"/>
        </w:rPr>
        <w:t>217294</w:t>
      </w:r>
    </w:p>
    <w:p>
      <w:r>
        <w:t>++ IL PIÙ LETTO DI OGGI ++</w:t>
        <w:br/>
        <w:t>Benevento, il muro anti immigrati di un sindaco Pd. Salvini: "Razzista anche lui?" https://t.co/ONJcxNLfOa</w:t>
      </w:r>
    </w:p>
    <w:p>
      <w:r>
        <w:rPr>
          <w:b/>
          <w:u w:val="single"/>
        </w:rPr>
        <w:t>217295</w:t>
      </w:r>
    </w:p>
    <w:p>
      <w:r>
        <w:t>In sala Bernini per il panel #immigrazione della #costituente delle idee. #cosedifuturo, come quello dei bambini di #Gaziantep #savealeppo https://t.co/rbFxaES4Uo</w:t>
      </w:r>
    </w:p>
    <w:p>
      <w:r>
        <w:rPr>
          <w:b/>
          <w:u w:val="single"/>
        </w:rPr>
        <w:t>217296</w:t>
      </w:r>
    </w:p>
    <w:p>
      <w:r>
        <w:t>#dallavostraparte</w:t>
        <w:br/>
        <w:t>Il mediatore si prende i soldi e li manda al paese suo come tutti gli immigrati.</w:t>
      </w:r>
    </w:p>
    <w:p>
      <w:r>
        <w:rPr>
          <w:b/>
          <w:u w:val="single"/>
        </w:rPr>
        <w:t>217297</w:t>
      </w:r>
    </w:p>
    <w:p>
      <w:r>
        <w:t>@ferroice40 Ma cosa aspettiamo ancora per uscire da EU e moneta straniera? #noeuro #noeuropa #italexit #brexit #moscovici @pierremoscovici</w:t>
      </w:r>
    </w:p>
    <w:p>
      <w:r>
        <w:rPr>
          <w:b/>
          <w:u w:val="single"/>
        </w:rPr>
        <w:t>217298</w:t>
      </w:r>
    </w:p>
    <w:p>
      <w:r>
        <w:t>I terremotati chiedono aiuti ma il governo non può aiutare tutti hanno salvato le banche i vitalizi i migranti ... 🤔🤔 https://t.co/SwQFFPfzq6</w:t>
      </w:r>
    </w:p>
    <w:p>
      <w:r>
        <w:rPr>
          <w:b/>
          <w:u w:val="single"/>
        </w:rPr>
        <w:t>217299</w:t>
      </w:r>
    </w:p>
    <w:p>
      <w:r>
        <w:t>@frank9you  i migranti devono essere accolti in quote nessun paese può risolvere tutto</w:t>
      </w:r>
    </w:p>
    <w:p>
      <w:r>
        <w:rPr>
          <w:b/>
          <w:u w:val="single"/>
        </w:rPr>
        <w:t>217300</w:t>
      </w:r>
    </w:p>
    <w:p>
      <w:r>
        <w:t>Artigianato, giornalisti stranieri alla scoperta delle eccellenze liguri.</w:t>
        <w:br/>
        <w:br/>
        <w:t>https://t.co/Wff3byev34</w:t>
      </w:r>
    </w:p>
    <w:p>
      <w:r>
        <w:rPr>
          <w:b/>
          <w:u w:val="single"/>
        </w:rPr>
        <w:t>217301</w:t>
      </w:r>
    </w:p>
    <w:p>
      <w:r>
        <w:t>Trump contro la statua della libertà: "E' anacronistica incita all'immigrazione" https://t.co/prGFIN7ga6</w:t>
      </w:r>
    </w:p>
    <w:p>
      <w:r>
        <w:rPr>
          <w:b/>
          <w:u w:val="single"/>
        </w:rPr>
        <w:t>217302</w:t>
      </w:r>
    </w:p>
    <w:p>
      <w:r>
        <w:t>Una cara vecchina ha cercato di sputarmi addosso perché, sentendo chiamare il mio nome, ha pensato fossi un'immigrata. Va tutto bene. 😡</w:t>
      </w:r>
    </w:p>
    <w:p>
      <w:r>
        <w:rPr>
          <w:b/>
          <w:u w:val="single"/>
        </w:rPr>
        <w:t>217303</w:t>
      </w:r>
    </w:p>
    <w:p>
      <w:r>
        <w:t>@repubblicait gira e rigira ce li rimandano in italia ....siamo unico punto di raccolta profughi in europa....</w:t>
      </w:r>
    </w:p>
    <w:p>
      <w:r>
        <w:rPr>
          <w:b/>
          <w:u w:val="single"/>
        </w:rPr>
        <w:t>217304</w:t>
      </w:r>
    </w:p>
    <w:p>
      <w:r>
        <w:t>Si fa luce sulla morte della prostituta romena a Verona: straniero sotto torchio https://t.co/JhZdhHFP8e</w:t>
      </w:r>
    </w:p>
    <w:p>
      <w:r>
        <w:rPr>
          <w:b/>
          <w:u w:val="single"/>
        </w:rPr>
        <w:t>217305</w:t>
      </w:r>
    </w:p>
    <w:p>
      <w:r>
        <w:t>#giornatamondialepoverta I dati choc della #Caritas. "Più italiani che stranieri nei nostri centri al Sud" https://t.co/3dz5489DhJ https://t.co/vSnvXNQIJ5</w:t>
      </w:r>
    </w:p>
    <w:p>
      <w:r>
        <w:rPr>
          <w:b/>
          <w:u w:val="single"/>
        </w:rPr>
        <w:t>217306</w:t>
      </w:r>
    </w:p>
    <w:p>
      <w:r>
        <w:t>Andate tutti a quel paese razzisti del kaiser...Il paese degli stronzi.dagli al profugo..avete il nulla nella materia grigia.SPECULATORI</w:t>
      </w:r>
    </w:p>
    <w:p>
      <w:r>
        <w:rPr>
          <w:b/>
          <w:u w:val="single"/>
        </w:rPr>
        <w:t>217307</w:t>
      </w:r>
    </w:p>
    <w:p>
      <w:r>
        <w:t xml:space="preserve">Safe Point a Catania. </w:t>
        <w:br/>
        <w:t>Anche per le festività natalizie la CRI è accanto ai migranti che vivono ai margini,  per... https://t.co/Y7sRgFyCvL</w:t>
      </w:r>
    </w:p>
    <w:p>
      <w:r>
        <w:rPr>
          <w:b/>
          <w:u w:val="single"/>
        </w:rPr>
        <w:t>217308</w:t>
      </w:r>
    </w:p>
    <w:p>
      <w:r>
        <w:t>Il marocchino del PD Chaouki: “Approvare subito la cittadinanza agli immigrati. Priorità per l’Italia” – Speed 24... https://t.co/hJ2iV0YsKW</w:t>
      </w:r>
    </w:p>
    <w:p>
      <w:r>
        <w:rPr>
          <w:b/>
          <w:u w:val="single"/>
        </w:rPr>
        <w:t>217309</w:t>
      </w:r>
    </w:p>
    <w:p>
      <w:r>
        <w:t>Da Rosarno a Roma, la coop di migranti contro lo sfruttamento https://t.co/SPNDMBshuZ</w:t>
      </w:r>
    </w:p>
    <w:p>
      <w:r>
        <w:rPr>
          <w:b/>
          <w:u w:val="single"/>
        </w:rPr>
        <w:t>217310</w:t>
      </w:r>
    </w:p>
    <w:p>
      <w:r>
        <w:t>A questa povera donna chi l'ha fatto fare di entrare in un simile caos?Mi sembra disorientata(vedasi case x immigrati)e molto in difficoltà. https://t.co/ivhPA8pbI1</w:t>
      </w:r>
    </w:p>
    <w:p>
      <w:r>
        <w:rPr>
          <w:b/>
          <w:u w:val="single"/>
        </w:rPr>
        <w:t>217311</w:t>
      </w:r>
    </w:p>
    <w:p>
      <w:r>
        <w:t>@AnsaBasilicata Ancora ricordo...le affermazioni di chi diceva di ripopolare la Lucania con gli immigrati,si per fargli fare cosa?</w:t>
      </w:r>
    </w:p>
    <w:p>
      <w:r>
        <w:rPr>
          <w:b/>
          <w:u w:val="single"/>
        </w:rPr>
        <w:t>217312</w:t>
      </w:r>
    </w:p>
    <w:p>
      <w:r>
        <w:t>Goro: ancora polemiche sulle barricate anti migranti https://t.co/xTe1drIgbh</w:t>
      </w:r>
    </w:p>
    <w:p>
      <w:r>
        <w:rPr>
          <w:b/>
          <w:u w:val="single"/>
        </w:rPr>
        <w:t>217313</w:t>
      </w:r>
    </w:p>
    <w:p>
      <w:r>
        <w:t>@Poetyca @TifoMatera @meditareit @juliensalingue Nel 2018 ce ne saranno di più con tutti quei migranti!</w:t>
      </w:r>
    </w:p>
    <w:p>
      <w:r>
        <w:rPr>
          <w:b/>
          <w:u w:val="single"/>
        </w:rPr>
        <w:t>217314</w:t>
      </w:r>
    </w:p>
    <w:p>
      <w:r>
        <w:t>Grillo lancia #RaiChiediScusa e in centinaia replicano: "Fallo anche tu per vaccini, migranti, biowashball". Il trionfo del benaltrismo.</w:t>
      </w:r>
    </w:p>
    <w:p>
      <w:r>
        <w:rPr>
          <w:b/>
          <w:u w:val="single"/>
        </w:rPr>
        <w:t>217315</w:t>
      </w:r>
    </w:p>
    <w:p>
      <w:r>
        <w:t>Traghetto Tirrenia devastato da 50 immigrati a bordo per il rimpatrio  https://t.co/gsG4Duf2Ph</w:t>
      </w:r>
    </w:p>
    <w:p>
      <w:r>
        <w:rPr>
          <w:b/>
          <w:u w:val="single"/>
        </w:rPr>
        <w:t>217316</w:t>
      </w:r>
    </w:p>
    <w:p>
      <w:r>
        <w:t>Piazza InBlu: Crisi Siriana dopo il drammatico attacco con armi chimiche e migranti https://t.co/BEf3KoU39j</w:t>
      </w:r>
    </w:p>
    <w:p>
      <w:r>
        <w:rPr>
          <w:b/>
          <w:u w:val="single"/>
        </w:rPr>
        <w:t>217317</w:t>
      </w:r>
    </w:p>
    <w:p>
      <w:r>
        <w:t>#Manovra,governo corregge documento inviato a #Ue:giù #spese per #sisma,#migranti.Mancano 1,6 mld https://t.co/5nBK2wizNE d.@fattoquotidiano</w:t>
      </w:r>
    </w:p>
    <w:p>
      <w:r>
        <w:rPr>
          <w:b/>
          <w:u w:val="single"/>
        </w:rPr>
        <w:t>217318</w:t>
      </w:r>
    </w:p>
    <w:p>
      <w:r>
        <w:t>Rifreddo: nessuna accoglienza per i migranti - Quotidiano online della provincia di Cuneo https://t.co/7EoqYzZUC6</w:t>
      </w:r>
    </w:p>
    <w:p>
      <w:r>
        <w:rPr>
          <w:b/>
          <w:u w:val="single"/>
        </w:rPr>
        <w:t>217319</w:t>
      </w:r>
    </w:p>
    <w:p>
      <w:r>
        <w:t>@intuslegens analisi eccellente. Vorrei aggiungere anche che l'immigrazione non è ineluttabile visto che in Spagna non entrano quasi più.</w:t>
      </w:r>
    </w:p>
    <w:p>
      <w:r>
        <w:rPr>
          <w:b/>
          <w:u w:val="single"/>
        </w:rPr>
        <w:t>217320</w:t>
      </w:r>
    </w:p>
    <w:p>
      <w:r>
        <w:t>La malafede della sinistra: gli italiani che non trovano lavoro possono andare a fanc. all'estero. I migranti però sono bene accetti.</w:t>
      </w:r>
    </w:p>
    <w:p>
      <w:r>
        <w:rPr>
          <w:b/>
          <w:u w:val="single"/>
        </w:rPr>
        <w:t>217321</w:t>
      </w:r>
    </w:p>
    <w:p>
      <w:r>
        <w:t xml:space="preserve">In italia il 75% di abusi su minori e l'87 % delle violenze contro le donne avviene nelle famiglie italiane </w:t>
        <w:br/>
        <w:t>🖒</w:t>
        <w:br/>
        <w:t xml:space="preserve">Altro che immigrati </w:t>
        <w:br/>
        <w:t>#ciaone</w:t>
      </w:r>
    </w:p>
    <w:p>
      <w:r>
        <w:rPr>
          <w:b/>
          <w:u w:val="single"/>
        </w:rPr>
        <w:t>217322</w:t>
      </w:r>
    </w:p>
    <w:p>
      <w:r>
        <w:t>@repubblicait fossi in loro mi vergognerei, si tratta di donne e bambini!! e ancora gente che da' retta a #Salvini, allucinante.. #profughi</w:t>
      </w:r>
    </w:p>
    <w:p>
      <w:r>
        <w:rPr>
          <w:b/>
          <w:u w:val="single"/>
        </w:rPr>
        <w:t>217323</w:t>
      </w:r>
    </w:p>
    <w:p>
      <w:r>
        <w:t>#ItaliaSicura #ONSCI #Milano: Gambiano (profugo?) sfascia auto parcheggiate: Prima ha… https://t.co/eQMPbkaiEU</w:t>
      </w:r>
    </w:p>
    <w:p>
      <w:r>
        <w:rPr>
          <w:b/>
          <w:u w:val="single"/>
        </w:rPr>
        <w:t>217324</w:t>
      </w:r>
    </w:p>
    <w:p>
      <w:r>
        <w:t>#Migranti sono 55 milioni gli stranieri presenti in Italia #Migranti, #sono #5,5 #milioni #gli #stranieri ... https://t.co/Lg18y19NJX</w:t>
      </w:r>
    </w:p>
    <w:p>
      <w:r>
        <w:rPr>
          <w:b/>
          <w:u w:val="single"/>
        </w:rPr>
        <w:t>217325</w:t>
      </w:r>
    </w:p>
    <w:p>
      <w:r>
        <w:t>Prevenzione, immigrazione, ordine pubblico: il bilancio della Polizia di Stato di #Cosenza https://t.co/VFSm0TwGg1</w:t>
      </w:r>
    </w:p>
    <w:p>
      <w:r>
        <w:rPr>
          <w:b/>
          <w:u w:val="single"/>
        </w:rPr>
        <w:t>217326</w:t>
      </w:r>
    </w:p>
    <w:p>
      <w:r>
        <w:t>Lavoravano anche sui terreni di #Sting i profughi reclutati dai "caporali" ma lui non lo sapeva https://t.co/izxbdCbWhV https://t.co/oUS5rfLiF7</w:t>
      </w:r>
    </w:p>
    <w:p>
      <w:r>
        <w:rPr>
          <w:b/>
          <w:u w:val="single"/>
        </w:rPr>
        <w:t>217327</w:t>
      </w:r>
    </w:p>
    <w:p>
      <w:r>
        <w:t>ANSA.it Migranti: Frontex, arrivi record in Italia nel 2016 ANSA.it Il numero di migranti arrivati in Europa… https://t.co/UyuzVg4XUY</w:t>
      </w:r>
    </w:p>
    <w:p>
      <w:r>
        <w:rPr>
          <w:b/>
          <w:u w:val="single"/>
        </w:rPr>
        <w:t>217328</w:t>
      </w:r>
    </w:p>
    <w:p>
      <w:r>
        <w:t>E ti pareva che doveva dar la colpa all'immigrazione, mica all'ignoranza,al becero razzismo,al fascismo di ritorno. https://t.co/POApzNg1U5</w:t>
      </w:r>
    </w:p>
    <w:p>
      <w:r>
        <w:rPr>
          <w:b/>
          <w:u w:val="single"/>
        </w:rPr>
        <w:t>217329</w:t>
      </w:r>
    </w:p>
    <w:p>
      <w:r>
        <w:t>Notte da incubo sul #traghetto, i #migranti espulsi scatenano il #caos @LaStampa https://t.co/NxQCh35OXs</w:t>
      </w:r>
    </w:p>
    <w:p>
      <w:r>
        <w:rPr>
          <w:b/>
          <w:u w:val="single"/>
        </w:rPr>
        <w:t>217330</w:t>
      </w:r>
    </w:p>
    <w:p>
      <w:r>
        <w:t>70° anniversario della chiusura del campo profughi a Leuca: https://t.co/Pzsa9RKWjy tramite @YouTube</w:t>
      </w:r>
    </w:p>
    <w:p>
      <w:r>
        <w:rPr>
          <w:b/>
          <w:u w:val="single"/>
        </w:rPr>
        <w:t>217331</w:t>
      </w:r>
    </w:p>
    <w:p>
      <w:r>
        <w:t>Internazionale: Roma fa un primo passo verso l’accoglienza dei migranti. https://t.co/dbXE2Tpbiz</w:t>
      </w:r>
    </w:p>
    <w:p>
      <w:r>
        <w:rPr>
          <w:b/>
          <w:u w:val="single"/>
        </w:rPr>
        <w:t>217332</w:t>
      </w:r>
    </w:p>
    <w:p>
      <w:r>
        <w:t>@SkyTG24 Se ad oggi l'#Italia è stata risparmiata dipende essenzialmente dal minor numero di immigrati rispetto a Francia e Germania.</w:t>
      </w:r>
    </w:p>
    <w:p>
      <w:r>
        <w:rPr>
          <w:b/>
          <w:u w:val="single"/>
        </w:rPr>
        <w:t>217333</w:t>
      </w:r>
    </w:p>
    <w:p>
      <w:r>
        <w:t>@matteosalvinimi buongiorno sig.Salvini spero con tutto il cuore che sarà lei il prossimo premier questo governo pensa ai migranti e lascia</w:t>
      </w:r>
    </w:p>
    <w:p>
      <w:r>
        <w:rPr>
          <w:b/>
          <w:u w:val="single"/>
        </w:rPr>
        <w:t>217334</w:t>
      </w:r>
    </w:p>
    <w:p>
      <w:r>
        <w:t>ADDIO AL 2016 E RENZI che ci hanno portato poco lavoro, tantissimi immigrati e tanta povertà GRAZIE MATTEO speriamo ti renda conto di questo</w:t>
      </w:r>
    </w:p>
    <w:p>
      <w:r>
        <w:rPr>
          <w:b/>
          <w:u w:val="single"/>
        </w:rPr>
        <w:t>217335</w:t>
      </w:r>
    </w:p>
    <w:p>
      <w:r>
        <w:t>.#PianoMinniti prevede regalia di 1000€ a #immigrati X rimpatrio volontario+600€ X rifarsi 1 vita in patria.Viaggio sempre a spese nostre. 😡</w:t>
      </w:r>
    </w:p>
    <w:p>
      <w:r>
        <w:rPr>
          <w:b/>
          <w:u w:val="single"/>
        </w:rPr>
        <w:t>217336</w:t>
      </w:r>
    </w:p>
    <w:p>
      <w:r>
        <w:t>@virginiaraggi cominciamo da Roma: è come profuga: ha bisogno di tutto. Le resta solo la BELLEZZA</w:t>
      </w:r>
    </w:p>
    <w:p>
      <w:r>
        <w:rPr>
          <w:b/>
          <w:u w:val="single"/>
        </w:rPr>
        <w:t>217337</w:t>
      </w:r>
    </w:p>
    <w:p>
      <w:r>
        <w:t>#agorarai #GerardoGreco dimentica Kabobo, donne molestate, la bestia che uscito da #Mineo massacro' e violento'  2 coniugi. Tutti #migranti</w:t>
      </w:r>
    </w:p>
    <w:p>
      <w:r>
        <w:rPr>
          <w:b/>
          <w:u w:val="single"/>
        </w:rPr>
        <w:t>217338</w:t>
      </w:r>
    </w:p>
    <w:p>
      <w:r>
        <w:t>@matteosalvinimi Concordo al 100%, magari anche per i migranti -regolarmente e definitivamente accolti nel paese-</w:t>
      </w:r>
    </w:p>
    <w:p>
      <w:r>
        <w:rPr>
          <w:b/>
          <w:u w:val="single"/>
        </w:rPr>
        <w:t>217339</w:t>
      </w:r>
    </w:p>
    <w:p>
      <w:r>
        <w:t>... c'erano due bimbi privi di vita nella scavo dei migranti attraccato a palermo, tra altri morti.</w:t>
      </w:r>
    </w:p>
    <w:p>
      <w:r>
        <w:rPr>
          <w:b/>
          <w:u w:val="single"/>
        </w:rPr>
        <w:t>217340</w:t>
      </w:r>
    </w:p>
    <w:p>
      <w:r>
        <w:t>#RaGGirati e nemmeno poco.</w:t>
        <w:br/>
        <w:t>Qualcuno ha ancora dubbi sulla posizione dei 5* per quanto riguarda immigrazione? Siete stessa razza del #PD https://t.co/2onLMlBPjz</w:t>
      </w:r>
    </w:p>
    <w:p>
      <w:r>
        <w:rPr>
          <w:b/>
          <w:u w:val="single"/>
        </w:rPr>
        <w:t>217341</w:t>
      </w:r>
    </w:p>
    <w:p>
      <w:r>
        <w:t>Alneno parlassero di come costringere i libici a riprendersi i migranti sui barconi! https://t.co/ldceQcdjJI</w:t>
      </w:r>
    </w:p>
    <w:p>
      <w:r>
        <w:rPr>
          <w:b/>
          <w:u w:val="single"/>
        </w:rPr>
        <w:t>217342</w:t>
      </w:r>
    </w:p>
    <w:p>
      <w:r>
        <w:t>Ordinanza anti-profughi, sindaco condannato per razzismo non si piega: “Rifaremmo tutto” https://t.co/kH4flfsEQj</w:t>
      </w:r>
    </w:p>
    <w:p>
      <w:r>
        <w:rPr>
          <w:b/>
          <w:u w:val="single"/>
        </w:rPr>
        <w:t>217343</w:t>
      </w:r>
    </w:p>
    <w:p>
      <w:r>
        <w:t>"@Fasiolo_laura: Bene #Minniti su nuove regole #migranti" https://t.co/I5gZbrjubl</w:t>
      </w:r>
    </w:p>
    <w:p>
      <w:r>
        <w:rPr>
          <w:b/>
          <w:u w:val="single"/>
        </w:rPr>
        <w:t>217344</w:t>
      </w:r>
    </w:p>
    <w:p>
      <w:r>
        <w:t>@KnzKunz @sevenseasmarina @ErmannoKilgore se si tratta di immigrati sta tranquilla ke anche se ammazzano vanno in galera non hanno colpe</w:t>
      </w:r>
    </w:p>
    <w:p>
      <w:r>
        <w:rPr>
          <w:b/>
          <w:u w:val="single"/>
        </w:rPr>
        <w:t>217345</w:t>
      </w:r>
    </w:p>
    <w:p>
      <w:r>
        <w:t>#Repubblica: "Strage di Berlino. blitz della polizia nel campo profughi dove sostò il tunisino Anis Amri: 4 fermati https://t.co/aDqP6Js3uh"</w:t>
      </w:r>
    </w:p>
    <w:p>
      <w:r>
        <w:rPr>
          <w:b/>
          <w:u w:val="single"/>
        </w:rPr>
        <w:t>217346</w:t>
      </w:r>
    </w:p>
    <w:p>
      <w:r>
        <w:t>Matteo Salvini contro la canzone di Natale pro-migranti: «Lavaggio del cervello ai nostri figli» https://t.co/B3O8s1S1d6</w:t>
      </w:r>
    </w:p>
    <w:p>
      <w:r>
        <w:rPr>
          <w:b/>
          <w:u w:val="single"/>
        </w:rPr>
        <w:t>217347</w:t>
      </w:r>
    </w:p>
    <w:p>
      <w:r>
        <w:t>Satira scatenata, Trump contro la statua della libertà: "Incita a immigrazione, anacronistica" - Repubblica.it https://t.co/e8TNm4KcWy</w:t>
      </w:r>
    </w:p>
    <w:p>
      <w:r>
        <w:rPr>
          <w:b/>
          <w:u w:val="single"/>
        </w:rPr>
        <w:t>217348</w:t>
      </w:r>
    </w:p>
    <w:p>
      <w:r>
        <w:t>Parliamo di #Aquarius, ong, Frontex e migranti. Mia intervista @RadioCusano @SOSMedItalia @MSF_ITALIA https://t.co/zsjy08ekER</w:t>
      </w:r>
    </w:p>
    <w:p>
      <w:r>
        <w:rPr>
          <w:b/>
          <w:u w:val="single"/>
        </w:rPr>
        <w:t>217349</w:t>
      </w:r>
    </w:p>
    <w:p>
      <w:r>
        <w:t>"l'Italia si è ridotta allo stato di una nazione del Terzo Mondo che deve prendere in prestito una moneta straniera" Paul Krugman,Nobel 2008</w:t>
      </w:r>
    </w:p>
    <w:p>
      <w:r>
        <w:rPr>
          <w:b/>
          <w:u w:val="single"/>
        </w:rPr>
        <w:t>217350</w:t>
      </w:r>
    </w:p>
    <w:p>
      <w:r>
        <w:t>@matteosalvinimi visto la lettera di protesta dei docenti sul fatto non si sappia scrivere? Colpa degli immigrati? Pure tu non sei una cima!</w:t>
      </w:r>
    </w:p>
    <w:p>
      <w:r>
        <w:rPr>
          <w:b/>
          <w:u w:val="single"/>
        </w:rPr>
        <w:t>217351</w:t>
      </w:r>
    </w:p>
    <w:p>
      <w:r>
        <w:t>Francavilla Fontana: Cittadinanza onoraria per i figli di stranieri nati in Italia https://t.co/BO1gA1GN2n</w:t>
      </w:r>
    </w:p>
    <w:p>
      <w:r>
        <w:rPr>
          <w:b/>
          <w:u w:val="single"/>
        </w:rPr>
        <w:t>217352</w:t>
      </w:r>
    </w:p>
    <w:p>
      <w:r>
        <w:t>#Repubblica: "È nato il piccolo Michael, figlio della migrante respinta da Goro https://t.co/ZEo8wo3tsU"</w:t>
      </w:r>
    </w:p>
    <w:p>
      <w:r>
        <w:rPr>
          <w:b/>
          <w:u w:val="single"/>
        </w:rPr>
        <w:t>217353</w:t>
      </w:r>
    </w:p>
    <w:p>
      <w:r>
        <w:t>Basta immigrati! Basta prevaricazione! Basta governi incapaci di garntirci sicurezza! Pugno di ferro https://t.co/DLC0iofxWS via @ilGiornale</w:t>
      </w:r>
    </w:p>
    <w:p>
      <w:r>
        <w:rPr>
          <w:b/>
          <w:u w:val="single"/>
        </w:rPr>
        <w:t>217354</w:t>
      </w:r>
    </w:p>
    <w:p>
      <w:r>
        <w:t>.@claudiafusani Svezia+Finlandia vogliono espellere 100000 immigrati, altro che 136 espulsi da Italia #QuintaColonna https://t.co/puLbTUAFtU</w:t>
      </w:r>
    </w:p>
    <w:p>
      <w:r>
        <w:rPr>
          <w:b/>
          <w:u w:val="single"/>
        </w:rPr>
        <w:t>217355</w:t>
      </w:r>
    </w:p>
    <w:p>
      <w:r>
        <w:t>E' boom di ambulanti stranieri, +30% in quattro anni. Napoli la capitale delle bancarelle ma forte crescita a Roma https://t.co/1CxgPT3rnD</w:t>
      </w:r>
    </w:p>
    <w:p>
      <w:r>
        <w:rPr>
          <w:b/>
          <w:u w:val="single"/>
        </w:rPr>
        <w:t>217356</w:t>
      </w:r>
    </w:p>
    <w:p>
      <w:r>
        <w:t>Baobab / Roma, ancora sgomberi per i migranti transitanti - https://t.co/19EwO3gN6k https://t.co/W9vYlfGT13</w:t>
      </w:r>
    </w:p>
    <w:p>
      <w:r>
        <w:rPr>
          <w:b/>
          <w:u w:val="single"/>
        </w:rPr>
        <w:t>217357</w:t>
      </w:r>
    </w:p>
    <w:p>
      <w:r>
        <w:t>Si sfila a Parigi, dopo le violenze della polizia contro migranti e militanti. Le foto di Simenza https://t.co/SpYQaZOlAH</w:t>
      </w:r>
    </w:p>
    <w:p>
      <w:r>
        <w:rPr>
          <w:b/>
          <w:u w:val="single"/>
        </w:rPr>
        <w:t>217358</w:t>
      </w:r>
    </w:p>
    <w:p>
      <w:r>
        <w:t>Ragusa, raid al presidio Caritas che difende i braccianti</w:t>
        <w:br/>
        <w:t>Dopo denuncia di un migrante sul… https://t.co/THvv0jIsuR https://t.co/F8B33qg7c6</w:t>
      </w:r>
    </w:p>
    <w:p>
      <w:r>
        <w:rPr>
          <w:b/>
          <w:u w:val="single"/>
        </w:rPr>
        <w:t>217359</w:t>
      </w:r>
    </w:p>
    <w:p>
      <w:r>
        <w:t>Anche l'attico di Bertone è abbastanza vasto...mettetene un paio di migranti anche lì.</w:t>
        <w:br/>
        <w:t>#QuintaColonna</w:t>
      </w:r>
    </w:p>
    <w:p>
      <w:r>
        <w:rPr>
          <w:b/>
          <w:u w:val="single"/>
        </w:rPr>
        <w:t>217360</w:t>
      </w:r>
    </w:p>
    <w:p>
      <w:r>
        <w:t>Ogni giorno arrivano vagonate di migranti, ma per il Governo è tutto normale! - https://t.co/l8Ehf1rG07 https://t.co/E2g3E7n9Jd</w:t>
      </w:r>
    </w:p>
    <w:p>
      <w:r>
        <w:rPr>
          <w:b/>
          <w:u w:val="single"/>
        </w:rPr>
        <w:t>217361</w:t>
      </w:r>
    </w:p>
    <w:p>
      <w:r>
        <w:t>il Giornale: #news Il sindaco si arrende ai buonisti: Si può dare cibo agli immigrati: Ventimiglia - Alla fine il… https://t.co/0E9Ta3tRfE</w:t>
      </w:r>
    </w:p>
    <w:p>
      <w:r>
        <w:rPr>
          <w:b/>
          <w:u w:val="single"/>
        </w:rPr>
        <w:t>217362</w:t>
      </w:r>
    </w:p>
    <w:p>
      <w:r>
        <w:t>Pd: Codega, immigrati, proposte cdx inapplicabili, meglio lo Sprar Trieste, 9 https://t.co/x4lfjbvyin Leggi anche https://t.co/PbSgggb23Y</w:t>
      </w:r>
    </w:p>
    <w:p>
      <w:r>
        <w:rPr>
          <w:b/>
          <w:u w:val="single"/>
        </w:rPr>
        <w:t>217363</w:t>
      </w:r>
    </w:p>
    <w:p>
      <w:r>
        <w:t>@indivanados grazie al sito di #msf che svela le bufale sui migranti, ogni rivendicazione di stampo fascista si scioglie come un gelato.. l</w:t>
      </w:r>
    </w:p>
    <w:p>
      <w:r>
        <w:rPr>
          <w:b/>
          <w:u w:val="single"/>
        </w:rPr>
        <w:t>217364</w:t>
      </w:r>
    </w:p>
    <w:p>
      <w:r>
        <w:t>Cinquanta profughi tra le ville vip E anche Capalbio fa le barricate https://t.co/rsQBdLCuMr</w:t>
      </w:r>
    </w:p>
    <w:p>
      <w:r>
        <w:rPr>
          <w:b/>
          <w:u w:val="single"/>
        </w:rPr>
        <w:t>217365</w:t>
      </w:r>
    </w:p>
    <w:p>
      <w:r>
        <w:t>sopratutto lo Stato e il governo, impegnatissimo a trovare alloggio agli immigrati negli hotels... proprio vicinissimo ai terremotati https://t.co/4MCTV9Actr</w:t>
      </w:r>
    </w:p>
    <w:p>
      <w:r>
        <w:rPr>
          <w:b/>
          <w:u w:val="single"/>
        </w:rPr>
        <w:t>217366</w:t>
      </w:r>
    </w:p>
    <w:p>
      <w:r>
        <w:t>L'articolo de "Il Manifesto" sul pogrom di fascisti e polizia contro migranti a Chios, riporta la versione della polizia... https://t.co/C14JRejMTc</w:t>
      </w:r>
    </w:p>
    <w:p>
      <w:r>
        <w:rPr>
          <w:b/>
          <w:u w:val="single"/>
        </w:rPr>
        <w:t>217367</w:t>
      </w:r>
    </w:p>
    <w:p>
      <w:r>
        <w:t>Boom di spese per i migranti Ci costano più della manovra https://t.co/8rRPww5eFR via @ilGiornale</w:t>
      </w:r>
    </w:p>
    <w:p>
      <w:r>
        <w:rPr>
          <w:b/>
          <w:u w:val="single"/>
        </w:rPr>
        <w:t>217368</w:t>
      </w:r>
    </w:p>
    <w:p>
      <w:r>
        <w:t>Manovra, governo corregge il documento inviato alla Ue: giù le spese per sisma e migranti. Ora mancano 1,6 miliardi https://t.co/vJ5gVWLP2B https://t.co/dkzQUxtnCg</w:t>
      </w:r>
    </w:p>
    <w:p>
      <w:r>
        <w:rPr>
          <w:b/>
          <w:u w:val="single"/>
        </w:rPr>
        <w:t>217369</w:t>
      </w:r>
    </w:p>
    <w:p>
      <w:r>
        <w:t>L'Europa sta perdendo la sfida sulla immigrazione. Con Trump alla casa bianca diventa tutto più difficile.</w:t>
      </w:r>
    </w:p>
    <w:p>
      <w:r>
        <w:rPr>
          <w:b/>
          <w:u w:val="single"/>
        </w:rPr>
        <w:t>217370</w:t>
      </w:r>
    </w:p>
    <w:p>
      <w:r>
        <w:t>Retweeted Rete dellaConoscenza (@reteconoscenza):</w:t>
        <w:br/>
        <w:br/>
        <w:t>Accoglienza negata: i migranti in transito a Roma e il... https://t.co/ZhyXbGDHLu</w:t>
      </w:r>
    </w:p>
    <w:p>
      <w:r>
        <w:rPr>
          <w:b/>
          <w:u w:val="single"/>
        </w:rPr>
        <w:t>217371</w:t>
      </w:r>
    </w:p>
    <w:p>
      <w:r>
        <w:t>Corridoi umanitari: viaggio in Libano tra i profughi siriani in partenza per l'Italia https://t.co/gqsqUAeg7B</w:t>
      </w:r>
    </w:p>
    <w:p>
      <w:r>
        <w:rPr>
          <w:b/>
          <w:u w:val="single"/>
        </w:rPr>
        <w:t>217372</w:t>
      </w:r>
    </w:p>
    <w:p>
      <w:r>
        <w:t>"Boicotta i negozi stranieri". Il marchio dei razzisti sulle saracinesche di Roma https://t.co/gHbrHUzQhP via @repubblica</w:t>
      </w:r>
    </w:p>
    <w:p>
      <w:r>
        <w:rPr>
          <w:b/>
          <w:u w:val="single"/>
        </w:rPr>
        <w:t>217373</w:t>
      </w:r>
    </w:p>
    <w:p>
      <w:r>
        <w:t>"In Europa un milione di migranti da rimpatriare". Le stime della Commissione https://t.co/DrwoBZz3cv via @HuffPostItalia</w:t>
      </w:r>
    </w:p>
    <w:p>
      <w:r>
        <w:rPr>
          <w:b/>
          <w:u w:val="single"/>
        </w:rPr>
        <w:t>217374</w:t>
      </w:r>
    </w:p>
    <w:p>
      <w:r>
        <w:t>@agorarai A rileggere commenti beceri contro #migranti vien voglia #ISIS fosse arrivata #Italia costringendo noi a fuggire come contrappasso</w:t>
      </w:r>
    </w:p>
    <w:p>
      <w:r>
        <w:rPr>
          <w:b/>
          <w:u w:val="single"/>
        </w:rPr>
        <w:t>217375</w:t>
      </w:r>
    </w:p>
    <w:p>
      <w:r>
        <w:t>@LaGabbiaTw @CortiAnnalisa è vero che rende piu' della droga.chissa' quanto si impegnano a nn far affogare manco un immigrato.soldi persi,</w:t>
      </w:r>
    </w:p>
    <w:p>
      <w:r>
        <w:rPr>
          <w:b/>
          <w:u w:val="single"/>
        </w:rPr>
        <w:t>217376</w:t>
      </w:r>
    </w:p>
    <w:p>
      <w:r>
        <w:t>Il dopo Malta. Oltre mille migranti fermati in Libia https://t.co/e6QBw2Zjjw</w:t>
      </w:r>
    </w:p>
    <w:p>
      <w:r>
        <w:rPr>
          <w:b/>
          <w:u w:val="single"/>
        </w:rPr>
        <w:t>217377</w:t>
      </w:r>
    </w:p>
    <w:p>
      <w:r>
        <w:t>@arthasastra85 E no,in Italia ormai va di moda dare tutto agli stranieri...</w:t>
      </w:r>
    </w:p>
    <w:p>
      <w:r>
        <w:rPr>
          <w:b/>
          <w:u w:val="single"/>
        </w:rPr>
        <w:t>217378</w:t>
      </w:r>
    </w:p>
    <w:p>
      <w:r>
        <w:t>@sarettaa7 @carmentpf tanto ormai il pd il disastro epocale del secolo lo ha fatto,con l'invasione di immigrati.Ci ha riempiti d delinquenti</w:t>
      </w:r>
    </w:p>
    <w:p>
      <w:r>
        <w:rPr>
          <w:b/>
          <w:u w:val="single"/>
        </w:rPr>
        <w:t>217379</w:t>
      </w:r>
    </w:p>
    <w:p>
      <w:r>
        <w:t>Rovigo, Bergamin: “No alla carta d’identità ai profughi”. Ma il prefetto lo frena - https://t.co/Z7XJ1gSjYB https://t.co/99pqHx1SbP</w:t>
      </w:r>
    </w:p>
    <w:p>
      <w:r>
        <w:rPr>
          <w:b/>
          <w:u w:val="single"/>
        </w:rPr>
        <w:t>217380</w:t>
      </w:r>
    </w:p>
    <w:p>
      <w:r>
        <w:t>Italia denunciata per innaffiando i migranti a freddo</w:t>
        <w:br/>
        <w:t>NICOLE WINFIELD, The Associated Press*******CARISSIMI... https://t.co/1FE5cZ3HGJ</w:t>
      </w:r>
    </w:p>
    <w:p>
      <w:r>
        <w:rPr>
          <w:b/>
          <w:u w:val="single"/>
        </w:rPr>
        <w:t>217381</w:t>
      </w:r>
    </w:p>
    <w:p>
      <w:r>
        <w:t>“Finirai anche tu sotto due metri di terra”: immigrato minaccia di morte... https://t.co/WWmqEQnF85</w:t>
      </w:r>
    </w:p>
    <w:p>
      <w:r>
        <w:rPr>
          <w:b/>
          <w:u w:val="single"/>
        </w:rPr>
        <w:t>217382</w:t>
      </w:r>
    </w:p>
    <w:p>
      <w:r>
        <w:t>#Milano, l’hub straccia il record: 730 migranti. "La situazione ormai è insostenibile"</w:t>
        <w:br/>
        <w:t>https://t.co/JQ6PNO9803</w:t>
      </w:r>
    </w:p>
    <w:p>
      <w:r>
        <w:rPr>
          <w:b/>
          <w:u w:val="single"/>
        </w:rPr>
        <w:t>217383</w:t>
      </w:r>
    </w:p>
    <w:p>
      <w:r>
        <w:t>Roma, minacciava e rapinava i turisti stranieri a #termini: arrestato senza fissa dimora https://t.co/QNOs9PHi5Q https://t.co/26bzO31GRK</w:t>
      </w:r>
    </w:p>
    <w:p>
      <w:r>
        <w:rPr>
          <w:b/>
          <w:u w:val="single"/>
        </w:rPr>
        <w:t>217384</w:t>
      </w:r>
    </w:p>
    <w:p>
      <w:r>
        <w:t>#Sardegna - Riprendono gli #sbarchi nel #Sulcis, intercettato barchino con 15 #migranti . C'è anche una donna https://t.co/XUXeGTL534</w:t>
      </w:r>
    </w:p>
    <w:p>
      <w:r>
        <w:rPr>
          <w:b/>
          <w:u w:val="single"/>
        </w:rPr>
        <w:t>217385</w:t>
      </w:r>
    </w:p>
    <w:p>
      <w:r>
        <w:t>I comunisti hanno la faccia come il culo.#Gabanelli,di quelli che li vogliono,accusa #B e la Lega di non aver fatto leggi blocca migranti😂😂😂</w:t>
      </w:r>
    </w:p>
    <w:p>
      <w:r>
        <w:rPr>
          <w:b/>
          <w:u w:val="single"/>
        </w:rPr>
        <w:t>217386</w:t>
      </w:r>
    </w:p>
    <w:p>
      <w:r>
        <w:t>@varesenews 😂😃😁😂</w:t>
        <w:br/>
        <w:t>Edotti su norme diritti ricorso dalle onlu$$$ si può mai credere alla favoletta dell'immigrato???</w:t>
      </w:r>
    </w:p>
    <w:p>
      <w:r>
        <w:rPr>
          <w:b/>
          <w:u w:val="single"/>
        </w:rPr>
        <w:t>217387</w:t>
      </w:r>
    </w:p>
    <w:p>
      <w:r>
        <w:t>Dopo #bellofigoswag a parlare dell'immigrazione,a @dallavsparte ci sarà #rosariomuniz per la piaga della violenza sulle donne</w:t>
      </w:r>
    </w:p>
    <w:p>
      <w:r>
        <w:rPr>
          <w:b/>
          <w:u w:val="single"/>
        </w:rPr>
        <w:t>217388</w:t>
      </w:r>
    </w:p>
    <w:p>
      <w:r>
        <w:t>Kenya, annullata la chiusura del più grande campo profughi al mondo... #news #Roma https://t.co/6Fr9UTPAlD</w:t>
      </w:r>
    </w:p>
    <w:p>
      <w:r>
        <w:rPr>
          <w:b/>
          <w:u w:val="single"/>
        </w:rPr>
        <w:t>217389</w:t>
      </w:r>
    </w:p>
    <w:p>
      <w:r>
        <w:t>Pdioti sono tali perché capiscono le faccende dopo anni, vedi la strategia sull' immigrazione, non erano i razzisti a volere quelle regole?</w:t>
      </w:r>
    </w:p>
    <w:p>
      <w:r>
        <w:rPr>
          <w:b/>
          <w:u w:val="single"/>
        </w:rPr>
        <w:t>217390</w:t>
      </w:r>
    </w:p>
    <w:p>
      <w:r>
        <w:t>@luigidimaio che proponete? Parlate chiaro sull'immigrazione. Il mio voto dipende anche da questo.</w:t>
      </w:r>
    </w:p>
    <w:p>
      <w:r>
        <w:rPr>
          <w:b/>
          <w:u w:val="single"/>
        </w:rPr>
        <w:t>217391</w:t>
      </w:r>
    </w:p>
    <w:p>
      <w:r>
        <w:t>Cortei Roma, Orlando contestato: “Ritirate decreto sull’immigrazione, non vogliamo passerelle” https://t.co/RFWS4W7Erq via @fattoquotidiano</w:t>
      </w:r>
    </w:p>
    <w:p>
      <w:r>
        <w:rPr>
          <w:b/>
          <w:u w:val="single"/>
        </w:rPr>
        <w:t>217392</w:t>
      </w:r>
    </w:p>
    <w:p>
      <w:r>
        <w:t>@rotanicolas i migranti civili(nessuno) e non (tutti) non sono una risorsa, ma una feccia da espellere</w:t>
      </w:r>
    </w:p>
    <w:p>
      <w:r>
        <w:rPr>
          <w:b/>
          <w:u w:val="single"/>
        </w:rPr>
        <w:t>217393</w:t>
      </w:r>
    </w:p>
    <w:p>
      <w:r>
        <w:t>Scivolone della @GiorgiaMeloni sulla Basilicata: la regione non ha meglio da fare che occuparsi dei migranti? Sì, e lei lo sa bene. #matrix</w:t>
      </w:r>
    </w:p>
    <w:p>
      <w:r>
        <w:rPr>
          <w:b/>
          <w:u w:val="single"/>
        </w:rPr>
        <w:t>217394</w:t>
      </w:r>
    </w:p>
    <w:p>
      <w:r>
        <w:t>Usa, immigrazione: Trump ha dato il via alla costruzione del muro con il Messico https://t.co/Zpn64ywh1V via @FirenzePost</w:t>
      </w:r>
    </w:p>
    <w:p>
      <w:r>
        <w:rPr>
          <w:b/>
          <w:u w:val="single"/>
        </w:rPr>
        <w:t>217395</w:t>
      </w:r>
    </w:p>
    <w:p>
      <w:r>
        <w:t>L'Italia approva la legge che vieta il respingimento dei minori stranieri non accompagnati - TPI https://t.co/bQo9dEVCms</w:t>
      </w:r>
    </w:p>
    <w:p>
      <w:r>
        <w:rPr>
          <w:b/>
          <w:u w:val="single"/>
        </w:rPr>
        <w:t>217396</w:t>
      </w:r>
    </w:p>
    <w:p>
      <w:r>
        <w:t>@AlbertoBagnai @ tutti i stranieri emigrati portono malattia contagiosi virus loro non muiono noi si dobbiamo distrugere tutti</w:t>
      </w:r>
    </w:p>
    <w:p>
      <w:r>
        <w:rPr>
          <w:b/>
          <w:u w:val="single"/>
        </w:rPr>
        <w:t>217397</w:t>
      </w:r>
    </w:p>
    <w:p>
      <w:r>
        <w:t>@ilpopulista_it In Italia tutto  è permesso purché  stranieri,salvo poi trovarsi sbrandellati da ISIS.....! È  solo questione di tempo...!👎</w:t>
      </w:r>
    </w:p>
    <w:p>
      <w:r>
        <w:rPr>
          <w:b/>
          <w:u w:val="single"/>
        </w:rPr>
        <w:t>217398</w:t>
      </w:r>
    </w:p>
    <w:p>
      <w:r>
        <w:t>Diritto di #accoglienza vs #MuslimBan @tg2rai intervista profughi iracheni nella scuola #salesiana di Istanbul https://t.co/igo0iTNLK9 https://t.co/gNSaulWYwB</w:t>
      </w:r>
    </w:p>
    <w:p>
      <w:r>
        <w:rPr>
          <w:b/>
          <w:u w:val="single"/>
        </w:rPr>
        <w:t>217399</w:t>
      </w:r>
    </w:p>
    <w:p>
      <w:r>
        <w:t>#cronachecampane #Sparatoria alla Maddalena, il Cardinale Sepe: “Da imitare immigrati che… https://t.co/osNFS2RuyC</w:t>
      </w:r>
    </w:p>
    <w:p>
      <w:r>
        <w:rPr>
          <w:b/>
          <w:u w:val="single"/>
        </w:rPr>
        <w:t>217400</w:t>
      </w:r>
    </w:p>
    <w:p>
      <w:r>
        <w:t>@Fuoridalleuro @LuigiRuggerone però la Roma avrà un nuovo stadio quindi 1000 2000 5000... "profughi" #chissenefrega</w:t>
      </w:r>
    </w:p>
    <w:p>
      <w:r>
        <w:rPr>
          <w:b/>
          <w:u w:val="single"/>
        </w:rPr>
        <w:t>217401</w:t>
      </w:r>
    </w:p>
    <w:p>
      <w:r>
        <w:t>500€ a #immigrato X tenere buoni i #sindaci https://t.co/P8EaeeWrYE</w:t>
      </w:r>
    </w:p>
    <w:p>
      <w:r>
        <w:rPr>
          <w:b/>
          <w:u w:val="single"/>
        </w:rPr>
        <w:t>217402</w:t>
      </w:r>
    </w:p>
    <w:p>
      <w:r>
        <w:t>#Renzi: la prossima primavera l'Italia andrà in crisi su accoglienza #migranti, bisogna bloccarne la partenza. Irrealizzabile e inumano.</w:t>
      </w:r>
    </w:p>
    <w:p>
      <w:r>
        <w:rPr>
          <w:b/>
          <w:u w:val="single"/>
        </w:rPr>
        <w:t>217403</w:t>
      </w:r>
    </w:p>
    <w:p>
      <w:r>
        <w:t>#Roma Tensione all'Aurelio, protestano migranti e residenti: nel quartiere arriva la polizia https://t.co/vJ7eMJSd7G</w:t>
      </w:r>
    </w:p>
    <w:p>
      <w:r>
        <w:rPr>
          <w:b/>
          <w:u w:val="single"/>
        </w:rPr>
        <w:t>217404</w:t>
      </w:r>
    </w:p>
    <w:p>
      <w:r>
        <w:t>@agorarai Occhio a non confondere ad arte bombaroli con #immigrati onesti. #Morelli #LegaNord sono errori che pagano anche Italiani onesti. #agorarai</w:t>
      </w:r>
    </w:p>
    <w:p>
      <w:r>
        <w:rPr>
          <w:b/>
          <w:u w:val="single"/>
        </w:rPr>
        <w:t>217405</w:t>
      </w:r>
    </w:p>
    <w:p>
      <w:r>
        <w:t>Milano, il piano "profughi al lavoro" è partito: grandi pulizie nel parco Sempione, poi tocca ai graffiti https://t.co/NlVYITFGPH</w:t>
      </w:r>
    </w:p>
    <w:p>
      <w:r>
        <w:rPr>
          <w:b/>
          <w:u w:val="single"/>
        </w:rPr>
        <w:t>217406</w:t>
      </w:r>
    </w:p>
    <w:p>
      <w:r>
        <w:t>Roma, sgomberata l'ex Leo sulla Tiburtina: c'erano 80 immigrati https://t.co/rFMnrNdjlt via @repubblicait</w:t>
      </w:r>
    </w:p>
    <w:p>
      <w:r>
        <w:rPr>
          <w:b/>
          <w:u w:val="single"/>
        </w:rPr>
        <w:t>217407</w:t>
      </w:r>
    </w:p>
    <w:p>
      <w:r>
        <w:t>La cancelliera #Merkel è stata rieletta presidente della #Cdu con l'89,5% dei voti. "Non tutti i #migranti possono restare, no al burqa." https://t.co/4j4w3JJZnI</w:t>
      </w:r>
    </w:p>
    <w:p>
      <w:r>
        <w:rPr>
          <w:b/>
          <w:u w:val="single"/>
        </w:rPr>
        <w:t>217408</w:t>
      </w:r>
    </w:p>
    <w:p>
      <w:r>
        <w:t>A Tortona ‘giro di vite’ sulle strutture che ospitano profughi. Bardone: “Giusto che la… https://t.co/oavNdyAFCT https://t.co/FG2BjJ2pHo</w:t>
      </w:r>
    </w:p>
    <w:p>
      <w:r>
        <w:rPr>
          <w:b/>
          <w:u w:val="single"/>
        </w:rPr>
        <w:t>217409</w:t>
      </w:r>
    </w:p>
    <w:p>
      <w:r>
        <w:t>Milano, i profughi della Montello incontrano il quartiere: gli abbracci di benvenuto https://t.co/gEGLVyk5go</w:t>
      </w:r>
    </w:p>
    <w:p>
      <w:r>
        <w:rPr>
          <w:b/>
          <w:u w:val="single"/>
        </w:rPr>
        <w:t>217410</w:t>
      </w:r>
    </w:p>
    <w:p>
      <w:r>
        <w:t>Altri migranti in Italia via @fainformazione</w:t>
      </w:r>
    </w:p>
    <w:p>
      <w:r>
        <w:rPr>
          <w:b/>
          <w:u w:val="single"/>
        </w:rPr>
        <w:t>217411</w:t>
      </w:r>
    </w:p>
    <w:p>
      <w:r>
        <w:t>Roma Today: Fiumicino, lavori socialmente utili: migranti di via Bombonati puliscono l'area del vecchio faro https://t.co/88JNoLWsWa #roma</w:t>
      </w:r>
    </w:p>
    <w:p>
      <w:r>
        <w:rPr>
          <w:b/>
          <w:u w:val="single"/>
        </w:rPr>
        <w:t>217412</w:t>
      </w:r>
    </w:p>
    <w:p>
      <w:r>
        <w:t>Milano, lo sbarco di Starbucks: 350 assunzioni in stile anti-Trump, "anche migranti e milanesi in difficoltà" https://t.co/bF6Hrbjfng https://t.co/4FoqTbstKG</w:t>
      </w:r>
    </w:p>
    <w:p>
      <w:r>
        <w:rPr>
          <w:b/>
          <w:u w:val="single"/>
        </w:rPr>
        <w:t>217413</w:t>
      </w:r>
    </w:p>
    <w:p>
      <w:r>
        <w:t>Partecipiamo a Donne anche noi, con @emmabonino per celebrare storie di fuga e di riscatto di tante donne migranti https://t.co/PhEmkNWMh1</w:t>
      </w:r>
    </w:p>
    <w:p>
      <w:r>
        <w:rPr>
          <w:b/>
          <w:u w:val="single"/>
        </w:rPr>
        <w:t>217414</w:t>
      </w:r>
    </w:p>
    <w:p>
      <w:r>
        <w:t>A Milano 1 profugo su 3 è senza identificazione - https://t.co/HSxKKfOR3s https://t.co/jdm5cpJwCD</w:t>
      </w:r>
    </w:p>
    <w:p>
      <w:r>
        <w:rPr>
          <w:b/>
          <w:u w:val="single"/>
        </w:rPr>
        <w:t>217415</w:t>
      </w:r>
    </w:p>
    <w:p>
      <w:r>
        <w:t>#dallavostraparte Tanti migranti vengono in Europa per rifarsi i denti. Gratuitamente grazie al welfare</w:t>
      </w:r>
    </w:p>
    <w:p>
      <w:r>
        <w:rPr>
          <w:b/>
          <w:u w:val="single"/>
        </w:rPr>
        <w:t>217416</w:t>
      </w:r>
    </w:p>
    <w:p>
      <w:r>
        <w:t>#quintacolonna</w:t>
        <w:br/>
        <w:t>Per gli italiani hanno messo a pagamento cure e interventi per gli immigrati tutti gratis e ci fanno pure un film</w:t>
      </w:r>
    </w:p>
    <w:p>
      <w:r>
        <w:rPr>
          <w:b/>
          <w:u w:val="single"/>
        </w:rPr>
        <w:t>217417</w:t>
      </w:r>
    </w:p>
    <w:p>
      <w:r>
        <w:t>Ariano in Movimento analizza la nota della Prefettura su questione migranti https://t.co/9BRcEdLoOk</w:t>
      </w:r>
    </w:p>
    <w:p>
      <w:r>
        <w:rPr>
          <w:b/>
          <w:u w:val="single"/>
        </w:rPr>
        <w:t>217418</w:t>
      </w:r>
    </w:p>
    <w:p>
      <w:r>
        <w:t>ANSA/Mondo Erdogan contro guida di 5 Paesi all'Onu: Attacco anche a Ue su migranti, finora ha dato solo 179 mln https://t.co/DhTdGIADq7</w:t>
      </w:r>
    </w:p>
    <w:p>
      <w:r>
        <w:rPr>
          <w:b/>
          <w:u w:val="single"/>
        </w:rPr>
        <w:t>217419</w:t>
      </w:r>
    </w:p>
    <w:p>
      <w:r>
        <w:t>Proteste dopo la morte della 25enne, 5 profughi indagati per violenza privata https://t.co/GZyZwIOTA2</w:t>
      </w:r>
    </w:p>
    <w:p>
      <w:r>
        <w:rPr>
          <w:b/>
          <w:u w:val="single"/>
        </w:rPr>
        <w:t>217420</w:t>
      </w:r>
    </w:p>
    <w:p>
      <w:r>
        <w:t>@agorarai La vera integrazione dei migranti si potrà attuare solo con lavoro dignitoso! L' Italia a quante migranti può offrire lavoro?</w:t>
      </w:r>
    </w:p>
    <w:p>
      <w:r>
        <w:rPr>
          <w:b/>
          <w:u w:val="single"/>
        </w:rPr>
        <w:t>217421</w:t>
      </w:r>
    </w:p>
    <w:p>
      <w:r>
        <w:t>Denunciati dalla #Questura di #Isernia altri sette #migranti che avrebbero partecipato alla rissa del 28 marzo @TgrRai @poliziadistato https://t.co/vRsrpkyowB</w:t>
      </w:r>
    </w:p>
    <w:p>
      <w:r>
        <w:rPr>
          <w:b/>
          <w:u w:val="single"/>
        </w:rPr>
        <w:t>217422</w:t>
      </w:r>
    </w:p>
    <w:p>
      <w:r>
        <w:t>Si scontrano pullman e tram, gli immigrati sputano sui feriti. Cosa fanno: vergogna a Milano https://t.co/veEtZY9o1a</w:t>
      </w:r>
    </w:p>
    <w:p>
      <w:r>
        <w:rPr>
          <w:b/>
          <w:u w:val="single"/>
        </w:rPr>
        <w:t>217423</w:t>
      </w:r>
    </w:p>
    <w:p>
      <w:r>
        <w:t>“Dateci più migranti”, l’eccezione Basilicata punta sull’accoglienza @LaStampa https://t.co/5r1DYnhZdV</w:t>
      </w:r>
    </w:p>
    <w:p>
      <w:r>
        <w:rPr>
          <w:b/>
          <w:u w:val="single"/>
        </w:rPr>
        <w:t>217424</w:t>
      </w:r>
    </w:p>
    <w:p>
      <w:r>
        <w:t>#Sport e #immigrazione: rapporto raccontato nella rivista @Afrmed. Oggi la presentazione @TTFFestival @DynamoBologna https://t.co/tw5uXIJivt https://t.co/5nDKBMpbTM</w:t>
      </w:r>
    </w:p>
    <w:p>
      <w:r>
        <w:rPr>
          <w:b/>
          <w:u w:val="single"/>
        </w:rPr>
        <w:t>217425</w:t>
      </w:r>
    </w:p>
    <w:p>
      <w:r>
        <w:t>@FI_MMP16 In quale modo l'Italia sarà un paese più moderno se chiudete i confini agli immigrati? #20x1994 #mmpcamp16</w:t>
      </w:r>
    </w:p>
    <w:p>
      <w:r>
        <w:rPr>
          <w:b/>
          <w:u w:val="single"/>
        </w:rPr>
        <w:t>217426</w:t>
      </w:r>
    </w:p>
    <w:p>
      <w:r>
        <w:t>A Roma nasce un altro centro profughi https://t.co/hXKM75iZey</w:t>
      </w:r>
    </w:p>
    <w:p>
      <w:r>
        <w:rPr>
          <w:b/>
          <w:u w:val="single"/>
        </w:rPr>
        <w:t>217427</w:t>
      </w:r>
    </w:p>
    <w:p>
      <w:r>
        <w:t>Se non lo avete capito rimarremo in Eu fino a quando gli Stranieri compreranno tutti i nostri gioielli lasciandoci con migranti e miseria</w:t>
      </w:r>
    </w:p>
    <w:p>
      <w:r>
        <w:rPr>
          <w:b/>
          <w:u w:val="single"/>
        </w:rPr>
        <w:t>217428</w:t>
      </w:r>
    </w:p>
    <w:p>
      <w:r>
        <w:t>#lontanodagliocchi ci mostra come 368 migranti cercavano 1 vita migliore e trovarono dolore e morte #Raitre #iannaccone</w:t>
      </w:r>
    </w:p>
    <w:p>
      <w:r>
        <w:rPr>
          <w:b/>
          <w:u w:val="single"/>
        </w:rPr>
        <w:t>217429</w:t>
      </w:r>
    </w:p>
    <w:p>
      <w:r>
        <w:t>Le sim raccontano la vita che i migranti si portano dietro. Una valigia digitale per #sienacittàaperta. @ZalabTV @costanzam @verdurini</w:t>
      </w:r>
    </w:p>
    <w:p>
      <w:r>
        <w:rPr>
          <w:b/>
          <w:u w:val="single"/>
        </w:rPr>
        <w:t>217430</w:t>
      </w:r>
    </w:p>
    <w:p>
      <w:r>
        <w:t>@lariachetira piccoli gruppi sparsi in tutta Italia di #immigrati creeranno piccoli focolai per farci fuori tutti. #Parigi lo ha dimostrato.</w:t>
      </w:r>
    </w:p>
    <w:p>
      <w:r>
        <w:rPr>
          <w:b/>
          <w:u w:val="single"/>
        </w:rPr>
        <w:t>217431</w:t>
      </w:r>
    </w:p>
    <w:p>
      <w:r>
        <w:t>Trezzano, il progetto per i profughi adolescenti diventa esempio per tutta Italia https://t.co/WwZDj6CHu3 via @giornosudmilano</w:t>
      </w:r>
    </w:p>
    <w:p>
      <w:r>
        <w:rPr>
          <w:b/>
          <w:u w:val="single"/>
        </w:rPr>
        <w:t>217432</w:t>
      </w:r>
    </w:p>
    <w:p>
      <w:r>
        <w:t xml:space="preserve">Codice etico, economia e immigrazione: tutti i problemi del settarismo di #Grillo </w:t>
        <w:br/>
        <w:t>https://t.co/5lyCUqZ64J</w:t>
      </w:r>
    </w:p>
    <w:p>
      <w:r>
        <w:rPr>
          <w:b/>
          <w:u w:val="single"/>
        </w:rPr>
        <w:t>217433</w:t>
      </w:r>
    </w:p>
    <w:p>
      <w:r>
        <w:t>Nel 2009 lo diceva anche #repubblica e la #romania  .</w:t>
        <w:br/>
        <w:t xml:space="preserve">Adesso non si deve parlare di reati stranieri. </w:t>
        <w:br/>
        <w:t xml:space="preserve">#Leuropa  #psicopolizia </w:t>
        <w:br/>
        <w:t>#Dimaio https://t.co/A6M1fteHVK</w:t>
      </w:r>
    </w:p>
    <w:p>
      <w:r>
        <w:rPr>
          <w:b/>
          <w:u w:val="single"/>
        </w:rPr>
        <w:t>217434</w:t>
      </w:r>
    </w:p>
    <w:p>
      <w:r>
        <w:t>#Savona la Caritas è arrivato il racket della prostituzione delle profughe #Savona, #la #Caritas: #è #arrivato ... https://t.co/cgK3K829JX</w:t>
      </w:r>
    </w:p>
    <w:p>
      <w:r>
        <w:rPr>
          <w:b/>
          <w:u w:val="single"/>
        </w:rPr>
        <w:t>217435</w:t>
      </w:r>
    </w:p>
    <w:p>
      <w:r>
        <w:t>Fuori anche l'ultima straniera dalla casa. Siamo pur sempre in Italia in un programma italiano. All'estero ste cose non ci sono #GFvip</w:t>
      </w:r>
    </w:p>
    <w:p>
      <w:r>
        <w:rPr>
          <w:b/>
          <w:u w:val="single"/>
        </w:rPr>
        <w:t>217436</w:t>
      </w:r>
    </w:p>
    <w:p>
      <w:r>
        <w:t>E' tutto ben chiaro: così la comprano, gli stranieri, a miglior prezzo. Ottimo lavoro. https://t.co/4p4gh8j7ZL</w:t>
      </w:r>
    </w:p>
    <w:p>
      <w:r>
        <w:rPr>
          <w:b/>
          <w:u w:val="single"/>
        </w:rPr>
        <w:t>217437</w:t>
      </w:r>
    </w:p>
    <w:p>
      <w:r>
        <w:t>L'Europa non aiuta l'Italia sul probl.migranti  perche' ci vuole in ginocchio permanente,infischiandosene se qst comporta #cimiteri marini:(</w:t>
      </w:r>
    </w:p>
    <w:p>
      <w:r>
        <w:rPr>
          <w:b/>
          <w:u w:val="single"/>
        </w:rPr>
        <w:t>217438</w:t>
      </w:r>
    </w:p>
    <w:p>
      <w:r>
        <w:t>#Bilancio, @sandrogozi: “Non c'è da drammatizzare, l’Italia farà valere le sue ragioni” #terremoto #migranti https://t.co/frNXeg9lg8</w:t>
      </w:r>
    </w:p>
    <w:p>
      <w:r>
        <w:rPr>
          <w:b/>
          <w:u w:val="single"/>
        </w:rPr>
        <w:t>217439</w:t>
      </w:r>
    </w:p>
    <w:p>
      <w:r>
        <w:t>Alla Camera il decreto Minniti-Orlando contro l'immigrazione illegale. Dure critiche da sinistra – VIDEO https://t.co/Ykji2tFYRF https://t.co/3wjZDlk55d</w:t>
      </w:r>
    </w:p>
    <w:p>
      <w:r>
        <w:rPr>
          <w:b/>
          <w:u w:val="single"/>
        </w:rPr>
        <w:t>217440</w:t>
      </w:r>
    </w:p>
    <w:p>
      <w:r>
        <w:t>.@IFADnews: #rimesse #migranti cambiano vita alle loro #famiglie, o uno su sette abitanti del pianeta https://t.co/iPXKJJZO8D https://t.co/Bz9D6DxnAJ</w:t>
      </w:r>
    </w:p>
    <w:p>
      <w:r>
        <w:rPr>
          <w:b/>
          <w:u w:val="single"/>
        </w:rPr>
        <w:t>217441</w:t>
      </w:r>
    </w:p>
    <w:p>
      <w:r>
        <w:t>Soccorsi 900 migranti nel Mediterraneo centrale Sono oltre 9 https://t.co/9ORXG2kHVY #3dirittiumani Leggi anche https://t.co/b1XPot5JLg</w:t>
      </w:r>
    </w:p>
    <w:p>
      <w:r>
        <w:rPr>
          <w:b/>
          <w:u w:val="single"/>
        </w:rPr>
        <w:t>217442</w:t>
      </w:r>
    </w:p>
    <w:p>
      <w:r>
        <w:t>“Basta immigrati”: Londra dice stop, e l'Italia? https://t.co/9lhs3H2v09</w:t>
      </w:r>
    </w:p>
    <w:p>
      <w:r>
        <w:rPr>
          <w:b/>
          <w:u w:val="single"/>
        </w:rPr>
        <w:t>217443</w:t>
      </w:r>
    </w:p>
    <w:p>
      <w:r>
        <w:t>L’Italia diventerà un campo profughi? https://t.co/uyVs1TWNHA #QuintaColonna</w:t>
      </w:r>
    </w:p>
    <w:p>
      <w:r>
        <w:rPr>
          <w:b/>
          <w:u w:val="single"/>
        </w:rPr>
        <w:t>217444</w:t>
      </w:r>
    </w:p>
    <w:p>
      <w:r>
        <w:t>Io tutta sta paura dei migranti non la capisco. Forse che Renzi, Grillo, Salvini &amp;amp; C. lasciano fare sonni tranquilli?</w:t>
      </w:r>
    </w:p>
    <w:p>
      <w:r>
        <w:rPr>
          <w:b/>
          <w:u w:val="single"/>
        </w:rPr>
        <w:t>217445</w:t>
      </w:r>
    </w:p>
    <w:p>
      <w:r>
        <w:t>@Avvenire_NEI oggi in edicola evidenzia l accoglienza italiana ai migranti e ancora l'inerzia dell'UE.#primapagina https://t.co/779O9g4WQy</w:t>
      </w:r>
    </w:p>
    <w:p>
      <w:r>
        <w:rPr>
          <w:b/>
          <w:u w:val="single"/>
        </w:rPr>
        <w:t>217446</w:t>
      </w:r>
    </w:p>
    <w:p>
      <w:r>
        <w:t>ISTAT: il 29% degli italiani a rischio poverta'. Periferie e giovani puniscono Renzi anche x la politica fin qui attuata sull'immigrazione ?</w:t>
      </w:r>
    </w:p>
    <w:p>
      <w:r>
        <w:rPr>
          <w:b/>
          <w:u w:val="single"/>
        </w:rPr>
        <w:t>217447</w:t>
      </w:r>
    </w:p>
    <w:p>
      <w:r>
        <w:t>Passato il momento costituente e salvata la democrazia i cittadini hanno rincominciato a fare le barricate contro i migranti</w:t>
      </w:r>
    </w:p>
    <w:p>
      <w:r>
        <w:rPr>
          <w:b/>
          <w:u w:val="single"/>
        </w:rPr>
        <w:t>217448</w:t>
      </w:r>
    </w:p>
    <w:p>
      <w:r>
        <w:t>Ungheria attacca l'Italia sui migranti: continua a ricattarci https://t.co/QSM3DuNBGK #italia</w:t>
      </w:r>
    </w:p>
    <w:p>
      <w:r>
        <w:rPr>
          <w:b/>
          <w:u w:val="single"/>
        </w:rPr>
        <w:t>217449</w:t>
      </w:r>
    </w:p>
    <w:p>
      <w:r>
        <w:t>Aumento casi morbillo?Ok.Siamo certi che gli immigrati,che raggiungono il nostro paese sono tutti vaccinati e non malati?Colpa dei  vaccini?</w:t>
      </w:r>
    </w:p>
    <w:p>
      <w:r>
        <w:rPr>
          <w:b/>
          <w:u w:val="single"/>
        </w:rPr>
        <w:t>217450</w:t>
      </w:r>
    </w:p>
    <w:p>
      <w:r>
        <w:t>Fatto - Milano, l’assessore Majorino minacciato di nuovo per manifestazione in favore dei migranti https://t.co/rDUn7bRMMr @fattoquotidiano</w:t>
      </w:r>
    </w:p>
    <w:p>
      <w:r>
        <w:rPr>
          <w:b/>
          <w:u w:val="single"/>
        </w:rPr>
        <w:t>217451</w:t>
      </w:r>
    </w:p>
    <w:p>
      <w:r>
        <w:t>#Foggia Sbarco di 70 migranti nel Gargano tra loro anche donne e bambini https://t.co/utRfAI7svp https://t.co/RL7dDG7ZfA</w:t>
      </w:r>
    </w:p>
    <w:p>
      <w:r>
        <w:rPr>
          <w:b/>
          <w:u w:val="single"/>
        </w:rPr>
        <w:t>217452</w:t>
      </w:r>
    </w:p>
    <w:p>
      <w:r>
        <w:t>Un festival dell'assurdo: tutti in piazza per abbattere i muri, per lo #iussoli e per far entrare tutti.</w:t>
        <w:br/>
        <w:t>#migranti</w:t>
        <w:br/>
        <w:t>https://t.co/CHykjTRXAb</w:t>
      </w:r>
    </w:p>
    <w:p>
      <w:r>
        <w:rPr>
          <w:b/>
          <w:u w:val="single"/>
        </w:rPr>
        <w:t>217453</w:t>
      </w:r>
    </w:p>
    <w:p>
      <w:r>
        <w:t>Cagliari, clamorosa protesta della polizia: “L’immigrazione ha portato un aumento dei reati, non siamo più sicuri” https://t.co/OmR49EK6je</w:t>
      </w:r>
    </w:p>
    <w:p>
      <w:r>
        <w:rPr>
          <w:b/>
          <w:u w:val="single"/>
        </w:rPr>
        <w:t>217454</w:t>
      </w:r>
    </w:p>
    <w:p>
      <w:r>
        <w:t>#Repubblica: "Firenze, migranti tentano di entrare in prefettura: cariche della polizia https://t.co/du83c5KAwy"</w:t>
      </w:r>
    </w:p>
    <w:p>
      <w:r>
        <w:rPr>
          <w:b/>
          <w:u w:val="single"/>
        </w:rPr>
        <w:t>217455</w:t>
      </w:r>
    </w:p>
    <w:p>
      <w:r>
        <w:t>Anche la Francia apre ai corridoi umanitari per i profughi della Siria #corridoiumanitari https://t.co/oDoLqtJe34</w:t>
      </w:r>
    </w:p>
    <w:p>
      <w:r>
        <w:rPr>
          <w:b/>
          <w:u w:val="single"/>
        </w:rPr>
        <w:t>217456</w:t>
      </w:r>
    </w:p>
    <w:p>
      <w:r>
        <w:t>Roma - Karawan Fest - Il sorriso del cinema migrante... #eventi #Italia https://t.co/Y5hYbccvKF</w:t>
      </w:r>
    </w:p>
    <w:p>
      <w:r>
        <w:rPr>
          <w:b/>
          <w:u w:val="single"/>
        </w:rPr>
        <w:t>217457</w:t>
      </w:r>
    </w:p>
    <w:p>
      <w:r>
        <w:t>L'Euro ha tolto il lavoro, la gestione degli immigrati lo dà. Cooperative impiegano migliaia di italiani.Gran bella compensazione, grazie UE</w:t>
      </w:r>
    </w:p>
    <w:p>
      <w:r>
        <w:rPr>
          <w:b/>
          <w:u w:val="single"/>
        </w:rPr>
        <w:t>217458</w:t>
      </w:r>
    </w:p>
    <w:p>
      <w:r>
        <w:t xml:space="preserve">FLICKR Photos: </w:t>
        <w:br/>
        <w:t>Roma - Casa generalizia: una casetta per l’accoglienza dei migranti https://t.co/LNpWo7Yjhs</w:t>
      </w:r>
    </w:p>
    <w:p>
      <w:r>
        <w:rPr>
          <w:b/>
          <w:u w:val="single"/>
        </w:rPr>
        <w:t>217459</w:t>
      </w:r>
    </w:p>
    <w:p>
      <w:r>
        <w:t>#ItaliaSicura #ONSCI #Torino: immigrato spacca il naso ad agente che osa fermarlo: Il fatto… https://t.co/gbSBdsz06G</w:t>
      </w:r>
    </w:p>
    <w:p>
      <w:r>
        <w:rPr>
          <w:b/>
          <w:u w:val="single"/>
        </w:rPr>
        <w:t>217460</w:t>
      </w:r>
    </w:p>
    <w:p>
      <w:r>
        <w:t>Italia abbandonata per il business dei migranti. Solo noi osiamo denunciarlo. #MezzogiornoItalia https://t.co/yfMhXXlAQV</w:t>
      </w:r>
    </w:p>
    <w:p>
      <w:r>
        <w:rPr>
          <w:b/>
          <w:u w:val="single"/>
        </w:rPr>
        <w:t>217461</w:t>
      </w:r>
    </w:p>
    <w:p>
      <w:r>
        <w:t>@doloresgalli purtroppo si muore tutti i giorni, e non solo migranti</w:t>
      </w:r>
    </w:p>
    <w:p>
      <w:r>
        <w:rPr>
          <w:b/>
          <w:u w:val="single"/>
        </w:rPr>
        <w:t>217462</w:t>
      </w:r>
    </w:p>
    <w:p>
      <w:r>
        <w:t>Grazie anche a Expo, agli stranieri Varese piace più che agli italiani</w:t>
        <w:br/>
        <w:t>https://t.co/7rSjWr8WXD</w:t>
        <w:br/>
        <w:t>#olona #valleolona #varese</w:t>
      </w:r>
    </w:p>
    <w:p>
      <w:r>
        <w:rPr>
          <w:b/>
          <w:u w:val="single"/>
        </w:rPr>
        <w:t>217463</w:t>
      </w:r>
    </w:p>
    <w:p>
      <w:r>
        <w:t>Legge Zampa: Italia adesso all’avanguardia nell'Ue. Cosa prevede la normativa sui #migranti minori non accompagnati: https://t.co/UAteOmJFDS https://t.co/klXwYe1ryI</w:t>
      </w:r>
    </w:p>
    <w:p>
      <w:r>
        <w:rPr>
          <w:b/>
          <w:u w:val="single"/>
        </w:rPr>
        <w:t>217464</w:t>
      </w:r>
    </w:p>
    <w:p>
      <w:r>
        <w:t>#milano: Migranti, Beccalossi:Caserma Montello,inaccettabile proroga profughi a 2018 https://t.co/bOUGiizACz</w:t>
      </w:r>
    </w:p>
    <w:p>
      <w:r>
        <w:rPr>
          <w:b/>
          <w:u w:val="single"/>
        </w:rPr>
        <w:t>217465</w:t>
      </w:r>
    </w:p>
    <w:p>
      <w:r>
        <w:t>il tutto mentre tu vai a contestare l'arrivo dei profughi in paese.</w:t>
        <w:br/>
        <w:t>Obiettivamente sei un coglione oppure no?</w:t>
      </w:r>
    </w:p>
    <w:p>
      <w:r>
        <w:rPr>
          <w:b/>
          <w:u w:val="single"/>
        </w:rPr>
        <w:t>217466</w:t>
      </w:r>
    </w:p>
    <w:p>
      <w:r>
        <w:t>#roma Trullo: estrema destra contro uno sgombero. Bloccata l'assegnazione a una famiglia straniera… https://t.co/NfKBrsJpms</w:t>
      </w:r>
    </w:p>
    <w:p>
      <w:r>
        <w:rPr>
          <w:b/>
          <w:u w:val="single"/>
        </w:rPr>
        <w:t>217467</w:t>
      </w:r>
    </w:p>
    <w:p>
      <w:r>
        <w:t>Il Paese è alla deriva, ma il PD pensa solo agli immigrati https://t.co/ugI6ZD3eLK</w:t>
      </w:r>
    </w:p>
    <w:p>
      <w:r>
        <w:rPr>
          <w:b/>
          <w:u w:val="single"/>
        </w:rPr>
        <w:t>217468</w:t>
      </w:r>
    </w:p>
    <w:p>
      <w:r>
        <w:t>Presidio Caserma Montello Milano 31 ottobre 2016 ore 21, nuova protesta contro migranti clandestini... #news #Milano https://t.co/LFE7ufeuot</w:t>
      </w:r>
    </w:p>
    <w:p>
      <w:r>
        <w:rPr>
          <w:b/>
          <w:u w:val="single"/>
        </w:rPr>
        <w:t>217469</w:t>
      </w:r>
    </w:p>
    <w:p>
      <w:r>
        <w:t>Lo diciamo da anni ma questa volta pure la UE lo ha capito: almeno l'80% degli immigrati sbarcati in Italia nel... https://t.co/d7Bvd2cz3u</w:t>
      </w:r>
    </w:p>
    <w:p>
      <w:r>
        <w:rPr>
          <w:b/>
          <w:u w:val="single"/>
        </w:rPr>
        <w:t>217470</w:t>
      </w:r>
    </w:p>
    <w:p>
      <w:r>
        <w:t>@paolosizzi gentilmente, mi può fare una craniometria di questo individuo straniero che vuole acquistare la squadra di Milano? https://t.co/llULiFE4Zq</w:t>
      </w:r>
    </w:p>
    <w:p>
      <w:r>
        <w:rPr>
          <w:b/>
          <w:u w:val="single"/>
        </w:rPr>
        <w:t>217471</w:t>
      </w:r>
    </w:p>
    <w:p>
      <w:r>
        <w:t>@ArturoMigrante organizziamo un #campoarturo coi migranti! Laico, aperto a tutti, autofinanziato. In sicilia?! A natale?!</w:t>
      </w:r>
    </w:p>
    <w:p>
      <w:r>
        <w:rPr>
          <w:b/>
          <w:u w:val="single"/>
        </w:rPr>
        <w:t>217472</w:t>
      </w:r>
    </w:p>
    <w:p>
      <w:r>
        <w:t>Accoglienza #migranti a #Roma, Dossier @APS_Lunaria raddoppiate presenze, ma resta nodo trasparenza @SaloneEdSociale https://t.co/xNPHsqfMIv</w:t>
      </w:r>
    </w:p>
    <w:p>
      <w:r>
        <w:rPr>
          <w:b/>
          <w:u w:val="single"/>
        </w:rPr>
        <w:t>217473</w:t>
      </w:r>
    </w:p>
    <w:p>
      <w:r>
        <w:t>@giannipittella @pdnetwork Una domanda: visto che non sono tutti profughi cosa gli facciamo fare a queste persone oltre che delinquere?</w:t>
      </w:r>
    </w:p>
    <w:p>
      <w:r>
        <w:rPr>
          <w:b/>
          <w:u w:val="single"/>
        </w:rPr>
        <w:t>217474</w:t>
      </w:r>
    </w:p>
    <w:p>
      <w:r>
        <w:t>La Stampa Traffico di migranti, decine di arresti in Lombardia La Stampa Maxi operazione della Polizia di Stato… https://t.co/LtmjcKS8qt</w:t>
      </w:r>
    </w:p>
    <w:p>
      <w:r>
        <w:rPr>
          <w:b/>
          <w:u w:val="single"/>
        </w:rPr>
        <w:t>217475</w:t>
      </w:r>
    </w:p>
    <w:p>
      <w:r>
        <w:t>La Merkel si scordi di tentare di salvarsi il culo facendo inversione a U sui "migranti"-tutto il mondo sa che ha causato lei questo casino https://t.co/S0iyoN79Te</w:t>
      </w:r>
    </w:p>
    <w:p>
      <w:r>
        <w:rPr>
          <w:b/>
          <w:u w:val="single"/>
        </w:rPr>
        <w:t>217476</w:t>
      </w:r>
    </w:p>
    <w:p>
      <w:r>
        <w:t>Ungheria, stretta su migranti: detenzione in campi al confine per tutti i richiedenti asilo… https://t.co/EXBbv36SWL</w:t>
      </w:r>
    </w:p>
    <w:p>
      <w:r>
        <w:rPr>
          <w:b/>
          <w:u w:val="single"/>
        </w:rPr>
        <w:t>217477</w:t>
      </w:r>
    </w:p>
    <w:p>
      <w:r>
        <w:t>Sicilia, migranti: ancora sbarchi, solo nel fine settimana soccorsi 3.315 profughi https://t.co/KBuQdlGOCZ</w:t>
      </w:r>
    </w:p>
    <w:p>
      <w:r>
        <w:rPr>
          <w:b/>
          <w:u w:val="single"/>
        </w:rPr>
        <w:t>217478</w:t>
      </w:r>
    </w:p>
    <w:p>
      <w:r>
        <w:t>@ultimenotizie @MichelaMarconi4 se l'Unione Europea è assente nelle emergenze terremoto,immigrazione torniamo alla Comunità Europea</w:t>
      </w:r>
    </w:p>
    <w:p>
      <w:r>
        <w:rPr>
          <w:b/>
          <w:u w:val="single"/>
        </w:rPr>
        <w:t>217479</w:t>
      </w:r>
    </w:p>
    <w:p>
      <w:r>
        <w:t>#dallavostraparte ogni giorno assistiamo inerti a decisioni del governo riguardo l'immigrazione clandestina. Basta clandestini, tutti via</w:t>
      </w:r>
    </w:p>
    <w:p>
      <w:r>
        <w:rPr>
          <w:b/>
          <w:u w:val="single"/>
        </w:rPr>
        <w:t>217480</w:t>
      </w:r>
    </w:p>
    <w:p>
      <w:r>
        <w:t>Trump: «Assumete più americani» E arriva la stretta sui visti per i talenti (stranieri) della Silicon Valley https://t.co/P3yH8kA1Qq</w:t>
      </w:r>
    </w:p>
    <w:p>
      <w:r>
        <w:rPr>
          <w:b/>
          <w:u w:val="single"/>
        </w:rPr>
        <w:t>217481</w:t>
      </w:r>
    </w:p>
    <w:p>
      <w:r>
        <w:t>sindaci leghisti in coro: "No ai profughi"| anche Trezzo tra firmatari, nn avevo dubbi. vergogna. https://t.co/v0Lxm6bWoK via @giorno_sesto</w:t>
      </w:r>
    </w:p>
    <w:p>
      <w:r>
        <w:rPr>
          <w:b/>
          <w:u w:val="single"/>
        </w:rPr>
        <w:t>217482</w:t>
      </w:r>
    </w:p>
    <w:p>
      <w:r>
        <w:t>#omnibusla7 #matteorenzi dopo tanti errori, aver eletto mattarella sz ds, RAI, aveva una sola opportunità: rinnegare politica migranti!!!</w:t>
      </w:r>
    </w:p>
    <w:p>
      <w:r>
        <w:rPr>
          <w:b/>
          <w:u w:val="single"/>
        </w:rPr>
        <w:t>217483</w:t>
      </w:r>
    </w:p>
    <w:p>
      <w:r>
        <w:t>Nascite in aumento all'ospedale di #Prato grazie allemamme straniere</w:t>
        <w:br/>
        <w:t>https://t.co/CPGH9Ul2TH</w:t>
      </w:r>
    </w:p>
    <w:p>
      <w:r>
        <w:rPr>
          <w:b/>
          <w:u w:val="single"/>
        </w:rPr>
        <w:t>217484</w:t>
      </w:r>
    </w:p>
    <w:p>
      <w:r>
        <w:t>Ad esempio i Goti , arrivarono a Roma come immigrati perché fuggivano dagli Unni @FlindersLn @serracchiani</w:t>
      </w:r>
    </w:p>
    <w:p>
      <w:r>
        <w:rPr>
          <w:b/>
          <w:u w:val="single"/>
        </w:rPr>
        <w:t>217485</w:t>
      </w:r>
    </w:p>
    <w:p>
      <w:r>
        <w:t>@LaGabbiaTw L'immigrazione/clandestini non è il problema in realtà.Questo è il problema politici per deviare le intenzioni della comunità.</w:t>
      </w:r>
    </w:p>
    <w:p>
      <w:r>
        <w:rPr>
          <w:b/>
          <w:u w:val="single"/>
        </w:rPr>
        <w:t>217486</w:t>
      </w:r>
    </w:p>
    <w:p>
      <w:r>
        <w:t>@agorarai i #migranti alimentano un business mentre le famiglie sfrattate dormono in macchina nell'indifferenza generale..se questa è Italia</w:t>
      </w:r>
    </w:p>
    <w:p>
      <w:r>
        <w:rPr>
          <w:b/>
          <w:u w:val="single"/>
        </w:rPr>
        <w:t>217487</w:t>
      </w:r>
    </w:p>
    <w:p>
      <w:r>
        <w:t>Barcone di migranti naufraga davanti alle coste della Libia: recuperati 8 cadaveri  https://t.co/UZD1a6Iv7S</w:t>
      </w:r>
    </w:p>
    <w:p>
      <w:r>
        <w:rPr>
          <w:b/>
          <w:u w:val="single"/>
        </w:rPr>
        <w:t>217488</w:t>
      </w:r>
    </w:p>
    <w:p>
      <w:r>
        <w:t>Zuckerberg e i big della Silicon Valley contro il ban di Trump: «Tra noi rifugiati e immigrati» https://t.co/v4yBmamrj4</w:t>
      </w:r>
    </w:p>
    <w:p>
      <w:r>
        <w:rPr>
          <w:b/>
          <w:u w:val="single"/>
        </w:rPr>
        <w:t>217489</w:t>
      </w:r>
    </w:p>
    <w:p>
      <w:r>
        <w:t>Italia ha approvato Legge sui minori migranti non accompagnati...+Assistenza, + Protezione, + Accoglienza....@osvaldolaportok..ciao... https://t.co/o8ABgQsZrb</w:t>
      </w:r>
    </w:p>
    <w:p>
      <w:r>
        <w:rPr>
          <w:b/>
          <w:u w:val="single"/>
        </w:rPr>
        <w:t>217490</w:t>
      </w:r>
    </w:p>
    <w:p>
      <w:r>
        <w:t>Suggerisco #Nuovo #sbocco #commerciale al #governo #pd #ue #gentiloni: "voli di linea per #raccogliere #immigrati"</w:t>
        <w:br/>
        <w:t>https://t.co/vQjFWW0qem</w:t>
      </w:r>
    </w:p>
    <w:p>
      <w:r>
        <w:rPr>
          <w:b/>
          <w:u w:val="single"/>
        </w:rPr>
        <w:t>217491</w:t>
      </w:r>
    </w:p>
    <w:p>
      <w:r>
        <w:t>a_c on Twitter: &amp;amp;quot;Centinaia di migranti in corteo per le vie di #Milano denunciano le condizioni... https://t.co/63aUSoHwDl</w:t>
      </w:r>
    </w:p>
    <w:p>
      <w:r>
        <w:rPr>
          <w:b/>
          <w:u w:val="single"/>
        </w:rPr>
        <w:t>217492</w:t>
      </w:r>
    </w:p>
    <w:p>
      <w:r>
        <w:t>#Milano #Cologno, no alla chiusura della scuola per stranieri: "Vogliamo imparare l’italiano"</w:t>
        <w:br/>
        <w:t>https://t.co/gyo2SV4wlq</w:t>
      </w:r>
    </w:p>
    <w:p>
      <w:r>
        <w:rPr>
          <w:b/>
          <w:u w:val="single"/>
        </w:rPr>
        <w:t>217493</w:t>
      </w:r>
    </w:p>
    <w:p>
      <w:r>
        <w:t>Il #Populismo non c'entra. Il giornali stranieri sbagliano. Il voto dice che non è la Costituzione da cambiare ma un modo di fare politica</w:t>
      </w:r>
    </w:p>
    <w:p>
      <w:r>
        <w:rPr>
          <w:b/>
          <w:u w:val="single"/>
        </w:rPr>
        <w:t>217494</w:t>
      </w:r>
    </w:p>
    <w:p>
      <w:r>
        <w:t>Urta quattro stranieri alla festa. Gli fratturano la mandibola - Attacco... https://t.co/H3ll2K8syO</w:t>
      </w:r>
    </w:p>
    <w:p>
      <w:r>
        <w:rPr>
          <w:b/>
          <w:u w:val="single"/>
        </w:rPr>
        <w:t>217495</w:t>
      </w:r>
    </w:p>
    <w:p>
      <w:r>
        <w:t>.Il #PD ha fatto accordo su #immigrati con 1 #governo il cui"premier"è stato preso a fucilate anche oggi. #Libia #QuintaColonna #Morani</w:t>
      </w:r>
    </w:p>
    <w:p>
      <w:r>
        <w:rPr>
          <w:b/>
          <w:u w:val="single"/>
        </w:rPr>
        <w:t>217496</w:t>
      </w:r>
    </w:p>
    <w:p>
      <w:r>
        <w:t>Roma, immigrati aggrediscono 81enne per derubarlo: arrestati https://t.co/I2AYbYgM6f</w:t>
      </w:r>
    </w:p>
    <w:p>
      <w:r>
        <w:rPr>
          <w:b/>
          <w:u w:val="single"/>
        </w:rPr>
        <w:t>217497</w:t>
      </w:r>
    </w:p>
    <w:p>
      <w:r>
        <w:t>“Basta, siamo stufi degli immigrati”: quartiere in rivolta dopo le ennesime molestie su 2 italiane https://t.co/xRTJ6EZTNn</w:t>
      </w:r>
    </w:p>
    <w:p>
      <w:r>
        <w:rPr>
          <w:b/>
          <w:u w:val="single"/>
        </w:rPr>
        <w:t>217498</w:t>
      </w:r>
    </w:p>
    <w:p>
      <w:r>
        <w:t>@maddanena Peccato fosse un referendum sulla modifica della costituzione, non sull'immigrazione :))</w:t>
      </w:r>
    </w:p>
    <w:p>
      <w:r>
        <w:rPr>
          <w:b/>
          <w:u w:val="single"/>
        </w:rPr>
        <w:t>217499</w:t>
      </w:r>
    </w:p>
    <w:p>
      <w:r>
        <w:t>Un mio contributo sul 3 ottobre, Giornata nazionale della Memoria delle Vittime dell'immigrazione.... https://t.co/SZBZQeHgOd</w:t>
      </w:r>
    </w:p>
    <w:p>
      <w:r>
        <w:rPr>
          <w:b/>
          <w:u w:val="single"/>
        </w:rPr>
        <w:t>217500</w:t>
      </w:r>
    </w:p>
    <w:p>
      <w:r>
        <w:t>"Milioni ai profughi, famiglia con disabile sbattuta in strada". Forza Nuova: "Assessore risolva subito" https://t.co/AkpYNsqRsh</w:t>
      </w:r>
    </w:p>
    <w:p>
      <w:r>
        <w:rPr>
          <w:b/>
          <w:u w:val="single"/>
        </w:rPr>
        <w:t>217501</w:t>
      </w:r>
    </w:p>
    <w:p>
      <w:r>
        <w:t>#migranti, il piccolo Favour #nasce in mare dopo il salvataggio di 677 naufraghi #aqu... https://t.co/ETWDdJFUME https://t.co/eHocBrucvR</w:t>
      </w:r>
    </w:p>
    <w:p>
      <w:r>
        <w:rPr>
          <w:b/>
          <w:u w:val="single"/>
        </w:rPr>
        <w:t>217502</w:t>
      </w:r>
    </w:p>
    <w:p>
      <w:r>
        <w:t>Orban potrebbe non portare il 50% degli ungheresi a votare sui migranti.</w:t>
        <w:br/>
        <w:t>Mezzo plebescito, se va bene. Non quello che sperava</w:t>
        <w:br/>
        <w:t>@LaStampa https://t.co/uzwh7ah665</w:t>
      </w:r>
    </w:p>
    <w:p>
      <w:r>
        <w:rPr>
          <w:b/>
          <w:u w:val="single"/>
        </w:rPr>
        <w:t>217503</w:t>
      </w:r>
    </w:p>
    <w:p>
      <w:r>
        <w:t>Le cose stanno così:appena Sartori ha osato attaccare il Pd, Boldrini, Kyenge e la gestione dissennata dell'immigrazione è stato isolato. https://t.co/vPbqAoXnda</w:t>
      </w:r>
    </w:p>
    <w:p>
      <w:r>
        <w:rPr>
          <w:b/>
          <w:u w:val="single"/>
        </w:rPr>
        <w:t>217504</w:t>
      </w:r>
    </w:p>
    <w:p>
      <w:r>
        <w:t>Dati delle Nazioni Unite, dal 2010 al 2015 gli immigrati sono diminuiti del 0,1 %.</w:t>
        <w:br/>
        <w:t>A voi ed alla vostra retorica del cazzo &amp;lt;3 https://t.co/8YvGUthWK8</w:t>
      </w:r>
    </w:p>
    <w:p>
      <w:r>
        <w:rPr>
          <w:b/>
          <w:u w:val="single"/>
        </w:rPr>
        <w:t>217505</w:t>
      </w:r>
    </w:p>
    <w:p>
      <w:r>
        <w:t>In due anni spariti 100mila #migranti. Sono in #Italia, ma ora da clandestini https://t.co/TbDtv142Hb https://t.co/Bqk71TB4ZG</w:t>
      </w:r>
    </w:p>
    <w:p>
      <w:r>
        <w:rPr>
          <w:b/>
          <w:u w:val="single"/>
        </w:rPr>
        <w:t>217506</w:t>
      </w:r>
    </w:p>
    <w:p>
      <w:r>
        <w:t>“I migranti vengono scortati sulle navi delle Ong dagli scafisti” @LaStampa https://t.co/ST8gi1sQfL</w:t>
      </w:r>
    </w:p>
    <w:p>
      <w:r>
        <w:rPr>
          <w:b/>
          <w:u w:val="single"/>
        </w:rPr>
        <w:t>217507</w:t>
      </w:r>
    </w:p>
    <w:p>
      <w:r>
        <w:t>Hanno fatto bene i genitori via immigrati pure la pensione avvantaggia loro ci vogliono estonguere</w:t>
      </w:r>
    </w:p>
    <w:p>
      <w:r>
        <w:rPr>
          <w:b/>
          <w:u w:val="single"/>
        </w:rPr>
        <w:t>217508</w:t>
      </w:r>
    </w:p>
    <w:p>
      <w:r>
        <w:t>#lariachetira Parlate anche dei miliardi che gli immigrati mandano  all’estero   https://t.co/CkU7T91el6</w:t>
      </w:r>
    </w:p>
    <w:p>
      <w:r>
        <w:rPr>
          <w:b/>
          <w:u w:val="single"/>
        </w:rPr>
        <w:t>217509</w:t>
      </w:r>
    </w:p>
    <w:p>
      <w:r>
        <w:t>@vittoriozucconi Magari dirà tanti sfondoni, ma sui migranti non è che abbia tutti i torti!</w:t>
      </w:r>
    </w:p>
    <w:p>
      <w:r>
        <w:rPr>
          <w:b/>
          <w:u w:val="single"/>
        </w:rPr>
        <w:t>217510</w:t>
      </w:r>
    </w:p>
    <w:p>
      <w:r>
        <w:t>Scuola cattolica: 32.157 alunni non italiani. Perché qui nessuno è straniero https://t.co/vjtrn35z5e @SRubinato @Gianluigi_Gigli @PuglisiPD</w:t>
      </w:r>
    </w:p>
    <w:p>
      <w:r>
        <w:rPr>
          <w:b/>
          <w:u w:val="single"/>
        </w:rPr>
        <w:t>217511</w:t>
      </w:r>
    </w:p>
    <w:p>
      <w:r>
        <w:t>#rassegnabalcanica si parla anche di #Serbia a #gazebospeciale nella #giornata del #migrante e del #rifugiato</w:t>
      </w:r>
    </w:p>
    <w:p>
      <w:r>
        <w:rPr>
          <w:b/>
          <w:u w:val="single"/>
        </w:rPr>
        <w:t>217512</w:t>
      </w:r>
    </w:p>
    <w:p>
      <w:r>
        <w:t>Una idea la mia per non sentirlo più, campa sui migranti. Il problema esiste ma non ha lui la soluzione. #Salvini https://t.co/3U1kZLklA6</w:t>
      </w:r>
    </w:p>
    <w:p>
      <w:r>
        <w:rPr>
          <w:b/>
          <w:u w:val="single"/>
        </w:rPr>
        <w:t>217513</w:t>
      </w:r>
    </w:p>
    <w:p>
      <w:r>
        <w:t>Video della polizia di Stato #immigranti  #piazzapulita https://t.co/Mn4u1Hz2Q0</w:t>
      </w:r>
    </w:p>
    <w:p>
      <w:r>
        <w:rPr>
          <w:b/>
          <w:u w:val="single"/>
        </w:rPr>
        <w:t>217514</w:t>
      </w:r>
    </w:p>
    <w:p>
      <w:r>
        <w:t>di più!😩</w:t>
        <w:br/>
        <w:t>lei parte di mattino a caricare i migranti coi barconi...😏</w:t>
        <w:br/>
        <w:br/>
        <w:t>dillo a  #ariachetira e rassicura la giornalaia @myrtamerlino https://t.co/V5WXXXSmnR</w:t>
      </w:r>
    </w:p>
    <w:p>
      <w:r>
        <w:rPr>
          <w:b/>
          <w:u w:val="single"/>
        </w:rPr>
        <w:t>217515</w:t>
      </w:r>
    </w:p>
    <w:p>
      <w:r>
        <w:t>"Stiamo costruendo una #Milano che non dimentica nessuno, a partire dai migranti e dai minori" @noimilano2016 #Indifesa #orangerevolution</w:t>
      </w:r>
    </w:p>
    <w:p>
      <w:r>
        <w:rPr>
          <w:b/>
          <w:u w:val="single"/>
        </w:rPr>
        <w:t>217516</w:t>
      </w:r>
    </w:p>
    <w:p>
      <w:r>
        <w:t>Due immigrati del Bangladesh accoltellati a Napoli, indagini della Polizia https://t.co/Yz2PvK9bAM</w:t>
      </w:r>
    </w:p>
    <w:p>
      <w:r>
        <w:rPr>
          <w:b/>
          <w:u w:val="single"/>
        </w:rPr>
        <w:t>217517</w:t>
      </w:r>
    </w:p>
    <w:p>
      <w:r>
        <w:t>Divieti sull?immigrazione e proteste in aeroporto: anche i nonluoghi hanno un?anima&amp;amp;quot; https://t.co/etvG88IZ9m https://t.co/C5dvCNb4aY</w:t>
      </w:r>
    </w:p>
    <w:p>
      <w:r>
        <w:rPr>
          <w:b/>
          <w:u w:val="single"/>
        </w:rPr>
        <w:t>217518</w:t>
      </w:r>
    </w:p>
    <w:p>
      <w:r>
        <w:t>La parola ai migranti: “Siamo donne anche noi”  https://t.co/0UaRgwB1zK - Adriano Montanaro Alessandria</w:t>
      </w:r>
    </w:p>
    <w:p>
      <w:r>
        <w:rPr>
          <w:b/>
          <w:u w:val="single"/>
        </w:rPr>
        <w:t>217519</w:t>
      </w:r>
    </w:p>
    <w:p>
      <w:r>
        <w:t>Just published in https://t.co/jU9C9nQBiS</w:t>
        <w:br/>
        <w:t>Roma: furiosa rissa tra immigrati: tunisino perde occhio https://t.co/k7wW5qrubJ</w:t>
      </w:r>
    </w:p>
    <w:p>
      <w:r>
        <w:rPr>
          <w:b/>
          <w:u w:val="single"/>
        </w:rPr>
        <w:t>217520</w:t>
      </w:r>
    </w:p>
    <w:p>
      <w:r>
        <w:t>Renzi parla di accoglienza a Goro, ma in Toscana i sindaci renziani non vogliono altri profughi https://t.co/EXJAWMal9d via @italiaoggi</w:t>
      </w:r>
    </w:p>
    <w:p>
      <w:r>
        <w:rPr>
          <w:b/>
          <w:u w:val="single"/>
        </w:rPr>
        <w:t>217521</w:t>
      </w:r>
    </w:p>
    <w:p>
      <w:r>
        <w:t>Vagoni #Trenord come campi profughi, il capotreno appollaiato chiacchiera in cabina. Così, clandestinamente, tutti i giorni. @TRENORD_miCO</w:t>
      </w:r>
    </w:p>
    <w:p>
      <w:r>
        <w:rPr>
          <w:b/>
          <w:u w:val="single"/>
        </w:rPr>
        <w:t>217522</w:t>
      </w:r>
    </w:p>
    <w:p>
      <w:r>
        <w:t>domani 21.30 su @RadioWombatFi l'8^ di #Uhuru Suoni e notizie dall'Africa si parla anche di migranti IN Africa</w:t>
        <w:br/>
        <w:t>@CortocircuitOFi https://t.co/Z3t7Cjgfmk</w:t>
      </w:r>
    </w:p>
    <w:p>
      <w:r>
        <w:rPr>
          <w:b/>
          <w:u w:val="single"/>
        </w:rPr>
        <w:t>217523</w:t>
      </w:r>
    </w:p>
    <w:p>
      <w:r>
        <w:t>VoxNews: Finisce il sussidio, e i profughi razziano le case di chi li ospita: Dopo 12 mesi di accoglienza e… https://t.co/XyApfSIzpG</w:t>
      </w:r>
    </w:p>
    <w:p>
      <w:r>
        <w:rPr>
          <w:b/>
          <w:u w:val="single"/>
        </w:rPr>
        <w:t>217524</w:t>
      </w:r>
    </w:p>
    <w:p>
      <w:r>
        <w:t>Domani alle 11 faremo un viaggio in treno e in barca, alla scoperta storie di migranti di ieri e di oggi.</w:t>
        <w:br/>
        <w:t>https://t.co/A0bSzXVQGN https://t.co/ga9sDVXVir</w:t>
      </w:r>
    </w:p>
    <w:p>
      <w:r>
        <w:rPr>
          <w:b/>
          <w:u w:val="single"/>
        </w:rPr>
        <w:t>217525</w:t>
      </w:r>
    </w:p>
    <w:p>
      <w:r>
        <w:t>Don Luca Favarin, che da molti anni si occupa d’immigrazione e la cui Onlus Percorso Vita gestisce 12 centri di... https://t.co/oeoH6O6VNH</w:t>
      </w:r>
    </w:p>
    <w:p>
      <w:r>
        <w:rPr>
          <w:b/>
          <w:u w:val="single"/>
        </w:rPr>
        <w:t>217526</w:t>
      </w:r>
    </w:p>
    <w:p>
      <w:r>
        <w:t>Da domani a Roma: Dio è nero (E Gesù è un profugo siriano) mostra di dipinti e acquerelli di Jacopo Fo, storie di... https://t.co/z5baQxLfZj</w:t>
      </w:r>
    </w:p>
    <w:p>
      <w:r>
        <w:rPr>
          <w:b/>
          <w:u w:val="single"/>
        </w:rPr>
        <w:t>217527</w:t>
      </w:r>
    </w:p>
    <w:p>
      <w:r>
        <w:t>@matteosalvinimi faccia qualcosa capitano o tutti emigriamo e ci lasciano coi profughi da governare perche tanto ormai siamo arrivati qui</w:t>
      </w:r>
    </w:p>
    <w:p>
      <w:r>
        <w:rPr>
          <w:b/>
          <w:u w:val="single"/>
        </w:rPr>
        <w:t>217528</w:t>
      </w:r>
    </w:p>
    <w:p>
      <w:r>
        <w:t>Accoglienza migranti a Roma, Croce Rossa: "Situazione paradossale" https://t.co/M6wsTYT9sE</w:t>
      </w:r>
    </w:p>
    <w:p>
      <w:r>
        <w:rPr>
          <w:b/>
          <w:u w:val="single"/>
        </w:rPr>
        <w:t>217529</w:t>
      </w:r>
    </w:p>
    <w:p>
      <w:r>
        <w:t>"Il Trentino Accoglie", in 1500 alla fiaccolata - "Siamo tutti trentini". Lo ha detto dal palco un profugo arri... https://t.co/wHLZzm2u1g</w:t>
      </w:r>
    </w:p>
    <w:p>
      <w:r>
        <w:rPr>
          <w:b/>
          <w:u w:val="single"/>
        </w:rPr>
        <w:t>217530</w:t>
      </w:r>
    </w:p>
    <w:p>
      <w:r>
        <w:t>Papa: “La vita dei migranti è più importante degli accordi internazionali!” - Frammenti di Pace https://t.co/FIpetsjagf</w:t>
      </w:r>
    </w:p>
    <w:p>
      <w:r>
        <w:rPr>
          <w:b/>
          <w:u w:val="single"/>
        </w:rPr>
        <w:t>217531</w:t>
      </w:r>
    </w:p>
    <w:p>
      <w:r>
        <w:t>Ma dovrebbe essere la sinistra (quella de sinistra, quella communista cosìììììì) a mettere l'immigrazione davanti a tutto. https://t.co/tKW0CgGLgM</w:t>
      </w:r>
    </w:p>
    <w:p>
      <w:r>
        <w:rPr>
          <w:b/>
          <w:u w:val="single"/>
        </w:rPr>
        <w:t>217532</w:t>
      </w:r>
    </w:p>
    <w:p>
      <w:r>
        <w:t>Aggiungo gli imprenditori li pagano a pasta e fagioli ecco perché vogliono immigrati https://t.co/Ue4Frz2Gqz</w:t>
      </w:r>
    </w:p>
    <w:p>
      <w:r>
        <w:rPr>
          <w:b/>
          <w:u w:val="single"/>
        </w:rPr>
        <w:t>217533</w:t>
      </w:r>
    </w:p>
    <w:p>
      <w:r>
        <w:t>@gasparripdl il problema dei migranti non è nuovo, cosa avete fatto quando eravate voi nella stanza dei bottoni? Sempre colpa dell'ultimo!</w:t>
      </w:r>
    </w:p>
    <w:p>
      <w:r>
        <w:rPr>
          <w:b/>
          <w:u w:val="single"/>
        </w:rPr>
        <w:t>217534</w:t>
      </w:r>
    </w:p>
    <w:p>
      <w:r>
        <w:t>tuttavia la moglie immigrata dalla Slovenia gli ricorda di mostrare amore per l'America ;) quelli che fanno il @POTUS oh yeah! https://t.co/3qXJ4ioSbk</w:t>
      </w:r>
    </w:p>
    <w:p>
      <w:r>
        <w:rPr>
          <w:b/>
          <w:u w:val="single"/>
        </w:rPr>
        <w:t>217535</w:t>
      </w:r>
    </w:p>
    <w:p>
      <w:r>
        <w:t>Per #Fillon i migranti sono nella stragrande maggioranza di origine economica. Chieda a suo compagno Sarkò, che ha fatto guerre a caso!</w:t>
      </w:r>
    </w:p>
    <w:p>
      <w:r>
        <w:rPr>
          <w:b/>
          <w:u w:val="single"/>
        </w:rPr>
        <w:t>217536</w:t>
      </w:r>
    </w:p>
    <w:p>
      <w:r>
        <w:t>Per la legge del mare la nave è territorio straniero..per il trattato di Dublino il primo paese se li tiene..dunque : se li tengono a bordo. https://t.co/CxpsadDiJJ</w:t>
      </w:r>
    </w:p>
    <w:p>
      <w:r>
        <w:rPr>
          <w:b/>
          <w:u w:val="single"/>
        </w:rPr>
        <w:t>217537</w:t>
      </w:r>
    </w:p>
    <w:p>
      <w:r>
        <w:t>Siamo presenti con @NailanteiN alla presentazione dei quaderni #SaMiFo</w:t>
        <w:br/>
        <w:br/>
        <w:t>#LAlternativa per le donne migranti</w:t>
      </w:r>
    </w:p>
    <w:p>
      <w:r>
        <w:rPr>
          <w:b/>
          <w:u w:val="single"/>
        </w:rPr>
        <w:t>217538</w:t>
      </w:r>
    </w:p>
    <w:p>
      <w:r>
        <w:t>Pachistani fermati per favoreggiamento dell'immigrazione a Genova dopo lo sbarco a Lampedusa: forse erano diret... https://t.co/XHWSIqXxYC</w:t>
      </w:r>
    </w:p>
    <w:p>
      <w:r>
        <w:rPr>
          <w:b/>
          <w:u w:val="single"/>
        </w:rPr>
        <w:t>217539</w:t>
      </w:r>
    </w:p>
    <w:p>
      <w:r>
        <w:t>@FmMosca @a_meluzzi loro si ribellano anche con tutto gratis e noi abbiamo perso già dal primo "profugo"sbarcato</w:t>
      </w:r>
    </w:p>
    <w:p>
      <w:r>
        <w:rPr>
          <w:b/>
          <w:u w:val="single"/>
        </w:rPr>
        <w:t>217540</w:t>
      </w:r>
    </w:p>
    <w:p>
      <w:r>
        <w:t>L'ultima notte nella giungla dei migranti a Calais, una vergogna europea (Il Secolo d'Italia) https://t.co/QBqlJNLmaC https://t.co/NSAHu2JgvO</w:t>
      </w:r>
    </w:p>
    <w:p>
      <w:r>
        <w:rPr>
          <w:b/>
          <w:u w:val="single"/>
        </w:rPr>
        <w:t>217541</w:t>
      </w:r>
    </w:p>
    <w:p>
      <w:r>
        <w:t>@StampaTorino @LaStampa @CLaugeri quanti lavoratori in nero erano stranieri che devastano mercato lavoro e ci truffano?</w:t>
        <w:br/>
        <w:t>Disposti a TUTTO!</w:t>
      </w:r>
    </w:p>
    <w:p>
      <w:r>
        <w:rPr>
          <w:b/>
          <w:u w:val="single"/>
        </w:rPr>
        <w:t>217542</w:t>
      </w:r>
    </w:p>
    <w:p>
      <w:r>
        <w:t>In Francia mancano diritti fondamentali della Costituzione x #migranti. In Italia ci sono. Ecco perchè qui nn c sn attentati #tropeafestival</w:t>
      </w:r>
    </w:p>
    <w:p>
      <w:r>
        <w:rPr>
          <w:b/>
          <w:u w:val="single"/>
        </w:rPr>
        <w:t>217543</w:t>
      </w:r>
    </w:p>
    <w:p>
      <w:r>
        <w:t>@EUROMERDA Il #governo spieghi xchè #Italia importa e fa rimanere delinquenti di altri paesi.Forse quelli autoctoni nn bastano?#immigrazione</w:t>
      </w:r>
    </w:p>
    <w:p>
      <w:r>
        <w:rPr>
          <w:b/>
          <w:u w:val="single"/>
        </w:rPr>
        <w:t>217544</w:t>
      </w:r>
    </w:p>
    <w:p>
      <w:r>
        <w:t>Bastano 5 minuti, dati ufficiali alla mano, per SMONTARE le BUGIE di Renzi e del PD sull'immigrazione! #iovotono https://t.co/KMm7ckdJfH</w:t>
      </w:r>
    </w:p>
    <w:p>
      <w:r>
        <w:rPr>
          <w:b/>
          <w:u w:val="single"/>
        </w:rPr>
        <w:t>217545</w:t>
      </w:r>
    </w:p>
    <w:p>
      <w:r>
        <w:t>@Libero_official guerra tra #poveri #soldi solo alle #banche e ai #migranti da #renzi #gentiloni e #compagni #maipiuPD vergogna dell'#Italia</w:t>
      </w:r>
    </w:p>
    <w:p>
      <w:r>
        <w:rPr>
          <w:b/>
          <w:u w:val="single"/>
        </w:rPr>
        <w:t>217546</w:t>
      </w:r>
    </w:p>
    <w:p>
      <w:r>
        <w:t>@annalisaveneto degli incapaci..succederebbe un casino..e si fermerebbe l'esodo degli immigrati..con cui l'italia ricatta l'europa..</w:t>
      </w:r>
    </w:p>
    <w:p>
      <w:r>
        <w:rPr>
          <w:b/>
          <w:u w:val="single"/>
        </w:rPr>
        <w:t>217547</w:t>
      </w:r>
    </w:p>
    <w:p>
      <w:r>
        <w:t>"Così noi migranti veniamo massacrati nell'inferno della Libia"</w:t>
        <w:br/>
        <w:t>via @fanpage https://t.co/nW1UgtGtNp</w:t>
      </w:r>
    </w:p>
    <w:p>
      <w:r>
        <w:rPr>
          <w:b/>
          <w:u w:val="single"/>
        </w:rPr>
        <w:t>217548</w:t>
      </w:r>
    </w:p>
    <w:p>
      <w:r>
        <w:t>#Meningite, allarme sui profughi: "Vaccinare chi arriva in Italia" - Affaritaliani.it https://t.co/eW7VSrwZ2i</w:t>
      </w:r>
    </w:p>
    <w:p>
      <w:r>
        <w:rPr>
          <w:b/>
          <w:u w:val="single"/>
        </w:rPr>
        <w:t>217549</w:t>
      </w:r>
    </w:p>
    <w:p>
      <w:r>
        <w:t>Il lavoro, i giovani, l'immigrazione, l'odio nella vita politica, la solidarietà: il discorso di Mattarella … https://t.co/aoCWet3xWr</w:t>
      </w:r>
    </w:p>
    <w:p>
      <w:r>
        <w:rPr>
          <w:b/>
          <w:u w:val="single"/>
        </w:rPr>
        <w:t>217550</w:t>
      </w:r>
    </w:p>
    <w:p>
      <w:r>
        <w:t>In catene davanti alla Prefettura per dire no al piano migranti. Questa mattina a Salerno hanno manifestato i... https://t.co/bgBN2goFnq</w:t>
      </w:r>
    </w:p>
    <w:p>
      <w:r>
        <w:rPr>
          <w:b/>
          <w:u w:val="single"/>
        </w:rPr>
        <w:t>217551</w:t>
      </w:r>
    </w:p>
    <w:p>
      <w:r>
        <w:t>L'inferno di #Belgrado su #Radiovaticana Grazie a @allimitedime per l'intervista #migranti #Beograd #rifugiati https://t.co/47NJABaXgf</w:t>
      </w:r>
    </w:p>
    <w:p>
      <w:r>
        <w:rPr>
          <w:b/>
          <w:u w:val="single"/>
        </w:rPr>
        <w:t>217552</w:t>
      </w:r>
    </w:p>
    <w:p>
      <w:r>
        <w:t>VIDEO più VISTO della Settimana su https://t.co/B1g4ul0kdG: dialogo irreale #migranti-#Carabinieri @_Carabinieri_ https://t.co/iXTZbBbdCT</w:t>
      </w:r>
    </w:p>
    <w:p>
      <w:r>
        <w:rPr>
          <w:b/>
          <w:u w:val="single"/>
        </w:rPr>
        <w:t>217553</w:t>
      </w:r>
    </w:p>
    <w:p>
      <w:r>
        <w:t>@matteosalvinimi @rete4 @QuintaColonnaTv Ti sto seguendo assieme alla mia famiglia.La situazione peggiora sempre più in Italia con immigraz.</w:t>
      </w:r>
    </w:p>
    <w:p>
      <w:r>
        <w:rPr>
          <w:b/>
          <w:u w:val="single"/>
        </w:rPr>
        <w:t>217554</w:t>
      </w:r>
    </w:p>
    <w:p>
      <w:r>
        <w:t>L’Italia alla Ue: quote migranti, https://t.co/gJAkoFXkGA</w:t>
      </w:r>
    </w:p>
    <w:p>
      <w:r>
        <w:rPr>
          <w:b/>
          <w:u w:val="single"/>
        </w:rPr>
        <w:t>217555</w:t>
      </w:r>
    </w:p>
    <w:p>
      <w:r>
        <w:t>Ricordate ci dicevano, i soliti noti, che siamo noi ad infettare i poveri " profughi" dal. lavoro https://t.co/pAztWJ6XGx</w:t>
      </w:r>
    </w:p>
    <w:p>
      <w:r>
        <w:rPr>
          <w:b/>
          <w:u w:val="single"/>
        </w:rPr>
        <w:t>217556</w:t>
      </w:r>
    </w:p>
    <w:p>
      <w:r>
        <w:t>Vent'anni dopo il Kosovo, l'orrore nei disegni dei piccoli profughi https://t.co/v8dSm2oqzG via @repubblicait</w:t>
      </w:r>
    </w:p>
    <w:p>
      <w:r>
        <w:rPr>
          <w:b/>
          <w:u w:val="single"/>
        </w:rPr>
        <w:t>217557</w:t>
      </w:r>
    </w:p>
    <w:p>
      <w:r>
        <w:t>dal sito "tutti i crimini degli immigrati punto com" alla faccia della xenofobia https://t.co/fs6IGlK9He</w:t>
      </w:r>
    </w:p>
    <w:p>
      <w:r>
        <w:rPr>
          <w:b/>
          <w:u w:val="single"/>
        </w:rPr>
        <w:t>217558</w:t>
      </w:r>
    </w:p>
    <w:p>
      <w:r>
        <w:t>#milano: Torture su profughi, l'arrestato a Milano respinge le accuse: "Anch'io sono una vittima" https://t.co/G4JCtRN7c1</w:t>
      </w:r>
    </w:p>
    <w:p>
      <w:r>
        <w:rPr>
          <w:b/>
          <w:u w:val="single"/>
        </w:rPr>
        <w:t>217559</w:t>
      </w:r>
    </w:p>
    <w:p>
      <w:r>
        <w:t>#profughi ? La maggioranza sono ragazzotti del sottoproletariato urbano, l'africa svuota le sue galere in Italia.Grazie ad #Alfano l'inutile https://t.co/JYzv3ERyKP</w:t>
      </w:r>
    </w:p>
    <w:p>
      <w:r>
        <w:rPr>
          <w:b/>
          <w:u w:val="single"/>
        </w:rPr>
        <w:t>217560</w:t>
      </w:r>
    </w:p>
    <w:p>
      <w:r>
        <w:t>@GiancarloTrevi2 @lucatelese Votate SI' e tra 5-10 anni Italia rinata x apporto benefico migranti (questa teoria Mattarella, Alfano, Renzi?)</w:t>
      </w:r>
    </w:p>
    <w:p>
      <w:r>
        <w:rPr>
          <w:b/>
          <w:u w:val="single"/>
        </w:rPr>
        <w:t>217561</w:t>
      </w:r>
    </w:p>
    <w:p>
      <w:r>
        <w:t>Cittadinanza, le cartoline-appello dei figli di immigrati: "Cambiateci la vita" https://t.co/jRcfqHAsbV</w:t>
      </w:r>
    </w:p>
    <w:p>
      <w:r>
        <w:rPr>
          <w:b/>
          <w:u w:val="single"/>
        </w:rPr>
        <w:t>217562</w:t>
      </w:r>
    </w:p>
    <w:p>
      <w:r>
        <w:t>#news #RT Roma e Tunisi contro traffico migranti: Firmata dichiarazione congiunta con collega tunisino a Roma #photography #fashion https://t.co/MvnM5TQYcz</w:t>
      </w:r>
    </w:p>
    <w:p>
      <w:r>
        <w:rPr>
          <w:b/>
          <w:u w:val="single"/>
        </w:rPr>
        <w:t>217563</w:t>
      </w:r>
    </w:p>
    <w:p>
      <w:r>
        <w:t xml:space="preserve">Interessante reportage del @Corriere, con foto (al solito bellissime) di @Mattia__Vacca #migranti #como </w:t>
        <w:br/>
        <w:t>https://t.co/5TdCAHtrbK</w:t>
      </w:r>
    </w:p>
    <w:p>
      <w:r>
        <w:rPr>
          <w:b/>
          <w:u w:val="single"/>
        </w:rPr>
        <w:t>217564</w:t>
      </w:r>
    </w:p>
    <w:p>
      <w:r>
        <w:t>E se poi ad immigrare nel nostro paese   fossero stati tantissimi Gesù, essendo stato arabo anche lui, avrei... https://t.co/OWCvOGRxSE</w:t>
      </w:r>
    </w:p>
    <w:p>
      <w:r>
        <w:rPr>
          <w:b/>
          <w:u w:val="single"/>
        </w:rPr>
        <w:t>217565</w:t>
      </w:r>
    </w:p>
    <w:p>
      <w:r>
        <w:t>Roma – Francesco, incompreso, prosegue la missione:” Aprite le porte ai migranti” Papa Francesco visita la comun https://t.co/PR0YKOIMpU</w:t>
      </w:r>
    </w:p>
    <w:p>
      <w:r>
        <w:rPr>
          <w:b/>
          <w:u w:val="single"/>
        </w:rPr>
        <w:t>217566</w:t>
      </w:r>
    </w:p>
    <w:p>
      <w:r>
        <w:t xml:space="preserve">#IMMIGRAZIONE: LE NOSTRE PROPOSTE </w:t>
        <w:br/>
        <w:br/>
        <w:t>Dal palco di Italia a 5 stelle ho parlato di immigrazione, delle cause dei... https://t.co/hl8dP8haS3</w:t>
      </w:r>
    </w:p>
    <w:p>
      <w:r>
        <w:rPr>
          <w:b/>
          <w:u w:val="single"/>
        </w:rPr>
        <w:t>217567</w:t>
      </w:r>
    </w:p>
    <w:p>
      <w:r>
        <w:t>#Minori #stranieri non accompagnati: i contenuti della proposta https://t.co/vt6i4tz8bC #migranti #diritti #lampedusa #Libia https://t.co/YH0RqdS1vU</w:t>
      </w:r>
    </w:p>
    <w:p>
      <w:r>
        <w:rPr>
          <w:b/>
          <w:u w:val="single"/>
        </w:rPr>
        <w:t>217568</w:t>
      </w:r>
    </w:p>
    <w:p>
      <w:r>
        <w:t>#dallavostraparte io penso che visto che si vogliono barricare non si potrebbe radunarsi tutti li togliere i profughi i rimanenti dare fuoco</w:t>
      </w:r>
    </w:p>
    <w:p>
      <w:r>
        <w:rPr>
          <w:b/>
          <w:u w:val="single"/>
        </w:rPr>
        <w:t>217569</w:t>
      </w:r>
    </w:p>
    <w:p>
      <w:r>
        <w:t>Altri 75 profughi a Roma con i corridoi umanitari https://t.co/sIkxfbyC3q</w:t>
      </w:r>
    </w:p>
    <w:p>
      <w:r>
        <w:rPr>
          <w:b/>
          <w:u w:val="single"/>
        </w:rPr>
        <w:t>217570</w:t>
      </w:r>
    </w:p>
    <w:p>
      <w:r>
        <w:t>Oltre 900 migranti sbarcati sulle coste della Campania. A bordo ragazza morta https://t.co/zeIU6xn6UR</w:t>
      </w:r>
    </w:p>
    <w:p>
      <w:r>
        <w:rPr>
          <w:b/>
          <w:u w:val="single"/>
        </w:rPr>
        <w:t>217571</w:t>
      </w:r>
    </w:p>
    <w:p>
      <w:r>
        <w:t>Avete presente la storia degli stranieri che hanno aggredito ed ucciso quel ragazzo ?</w:t>
        <w:br/>
        <w:t>Stando alla procura di Frosinone sono tutti italiani.</w:t>
      </w:r>
    </w:p>
    <w:p>
      <w:r>
        <w:rPr>
          <w:b/>
          <w:u w:val="single"/>
        </w:rPr>
        <w:t>217572</w:t>
      </w:r>
    </w:p>
    <w:p>
      <w:r>
        <w:t>Famiglie milanesi due anni fa accoglievano in casa famiglie di immigrati. Da Nord a Sud l'Italia è meglio di così https://t.co/5zq2eQPIJL</w:t>
      </w:r>
    </w:p>
    <w:p>
      <w:r>
        <w:rPr>
          <w:b/>
          <w:u w:val="single"/>
        </w:rPr>
        <w:t>217573</w:t>
      </w:r>
    </w:p>
    <w:p>
      <w:r>
        <w:t>@The_Joker_IT @frank9you Trump @lauraboldrini  se ne strafotte di te della UE e di tutte le ONG che mangiano sull'immigrazione per fortuna.</w:t>
      </w:r>
    </w:p>
    <w:p>
      <w:r>
        <w:rPr>
          <w:b/>
          <w:u w:val="single"/>
        </w:rPr>
        <w:t>217574</w:t>
      </w:r>
    </w:p>
    <w:p>
      <w:r>
        <w:t>Carlo Giorgetti</w:t>
        <w:br/>
        <w:br/>
        <w:t>Enrico Rossi , il governatore della toscana in un intervista dice che ci sono 450000 immigrati... https://t.co/nx4KYBz6jb</w:t>
      </w:r>
    </w:p>
    <w:p>
      <w:r>
        <w:rPr>
          <w:b/>
          <w:u w:val="single"/>
        </w:rPr>
        <w:t>217575</w:t>
      </w:r>
    </w:p>
    <w:p>
      <w:r>
        <w:t>#Tg3 video - Torino, dopo notte di tensione riesplode la rabbia dei migranti https://t.co/ouzmeZ97jQ</w:t>
      </w:r>
    </w:p>
    <w:p>
      <w:r>
        <w:rPr>
          <w:b/>
          <w:u w:val="single"/>
        </w:rPr>
        <w:t>217576</w:t>
      </w:r>
    </w:p>
    <w:p>
      <w:r>
        <w:t>Il 60 % del no ? Hanno votato contro i migranti contro Renzi ( antipatico ) contro la disoccupazione al sud , contro i partiti, contro tutto</w:t>
      </w:r>
    </w:p>
    <w:p>
      <w:r>
        <w:rPr>
          <w:b/>
          <w:u w:val="single"/>
        </w:rPr>
        <w:t>217577</w:t>
      </w:r>
    </w:p>
    <w:p>
      <w:r>
        <w:t>Firenze, protesta dei migranti davanti alla prefettura: tensioni con la polizia (https://t.co/nZPGSLPKnx) https://t.co/QJHB6IMIzd</w:t>
      </w:r>
    </w:p>
    <w:p>
      <w:r>
        <w:rPr>
          <w:b/>
          <w:u w:val="single"/>
        </w:rPr>
        <w:t>217578</w:t>
      </w:r>
    </w:p>
    <w:p>
      <w:r>
        <w:t>CdE accusa Italia, migranti poco protetti da trafficanti - Altre news - ANSA Europa - ANSA.it https://t.co/dTcvshWZIE via @Agenzia_Ansa</w:t>
      </w:r>
    </w:p>
    <w:p>
      <w:r>
        <w:rPr>
          <w:b/>
          <w:u w:val="single"/>
        </w:rPr>
        <w:t>217579</w:t>
      </w:r>
    </w:p>
    <w:p>
      <w:r>
        <w:t>Verso il #17d - Accoglienza migranti, associazioni in piazza a Roma: "I posti non bastano” https://t.co/Bm5B5ZvkeG di @eleonoracamilli</w:t>
      </w:r>
    </w:p>
    <w:p>
      <w:r>
        <w:rPr>
          <w:b/>
          <w:u w:val="single"/>
        </w:rPr>
        <w:t>217580</w:t>
      </w:r>
    </w:p>
    <w:p>
      <w:r>
        <w:t>Speriamo ancora per poco ..#dallavostraparte immigrati</w:t>
      </w:r>
    </w:p>
    <w:p>
      <w:r>
        <w:rPr>
          <w:b/>
          <w:u w:val="single"/>
        </w:rPr>
        <w:t>217581</w:t>
      </w:r>
    </w:p>
    <w:p>
      <w:r>
        <w:t>Papa sui migranti: è la tragedia più grande dopo la II Guerra mondiale https://t.co/kuwh1v9zZw</w:t>
      </w:r>
    </w:p>
    <w:p>
      <w:r>
        <w:rPr>
          <w:b/>
          <w:u w:val="single"/>
        </w:rPr>
        <w:t>217582</w:t>
      </w:r>
    </w:p>
    <w:p>
      <w:r>
        <w:t>@fcoglioni Una che parla di donne migranti usate solo per il welfare altrui ha in testa molto bene il concetto di schiavitù femminile. 👏</w:t>
      </w:r>
    </w:p>
    <w:p>
      <w:r>
        <w:rPr>
          <w:b/>
          <w:u w:val="single"/>
        </w:rPr>
        <w:t>217583</w:t>
      </w:r>
    </w:p>
    <w:p>
      <w:r>
        <w:t>Emergenza migranti l’Italia chiede aiuto anche agli Stati Uniti @LaStampa https://t.co/uaG6zizJxI</w:t>
      </w:r>
    </w:p>
    <w:p>
      <w:r>
        <w:rPr>
          <w:b/>
          <w:u w:val="single"/>
        </w:rPr>
        <w:t>217584</w:t>
      </w:r>
    </w:p>
    <w:p>
      <w:r>
        <w:t>Stasera, se vince il sì, Renzi obbliga i paese est-europei a prendersi i migranti.</w:t>
        <w:br/>
        <w:t>Abbiamo svaccato del tutto.</w:t>
        <w:br/>
        <w:t>#referendumcostituzionale</w:t>
      </w:r>
    </w:p>
    <w:p>
      <w:r>
        <w:rPr>
          <w:b/>
          <w:u w:val="single"/>
        </w:rPr>
        <w:t>217585</w:t>
      </w:r>
    </w:p>
    <w:p>
      <w:r>
        <w:t>@PiazzapulitaLA7 @alessiolasta immagino quanti stranieri erano venire a fare i turisti in Italia un paese ghetto</w:t>
      </w:r>
    </w:p>
    <w:p>
      <w:r>
        <w:rPr>
          <w:b/>
          <w:u w:val="single"/>
        </w:rPr>
        <w:t>217586</w:t>
      </w:r>
    </w:p>
    <w:p>
      <w:r>
        <w:t>Bellissimo che Francesco risponde in differita come i vip stranieri che aspettano la traduzione della Fernando ❤ #uominiedonne</w:t>
      </w:r>
    </w:p>
    <w:p>
      <w:r>
        <w:rPr>
          <w:b/>
          <w:u w:val="single"/>
        </w:rPr>
        <w:t>217587</w:t>
      </w:r>
    </w:p>
    <w:p>
      <w:r>
        <w:t>RT RiccardoLuna "Svezia, le gaffe di Trump sui migranti e le "fake news" della Fox  https://t.co/WsBtXjrR4n"</w:t>
      </w:r>
    </w:p>
    <w:p>
      <w:r>
        <w:rPr>
          <w:b/>
          <w:u w:val="single"/>
        </w:rPr>
        <w:t>217588</w:t>
      </w:r>
    </w:p>
    <w:p>
      <w:r>
        <w:t>#agorarai Quando si parla di migranti economici si dovrebbe avere almeno certezza che tutti cittadini italiani fossero alla sopravvivenza!!</w:t>
      </w:r>
    </w:p>
    <w:p>
      <w:r>
        <w:rPr>
          <w:b/>
          <w:u w:val="single"/>
        </w:rPr>
        <w:t>217589</w:t>
      </w:r>
    </w:p>
    <w:p>
      <w:r>
        <w:t>@pagliaro62 @rotanicolas niente futuro, il futuro lo stanno preparando per gli stranieri. E se agli italiani non va bene che se ne vadano 😠</w:t>
      </w:r>
    </w:p>
    <w:p>
      <w:r>
        <w:rPr>
          <w:b/>
          <w:u w:val="single"/>
        </w:rPr>
        <w:t>217590</w:t>
      </w:r>
    </w:p>
    <w:p>
      <w:r>
        <w:t>Al Sud Italia continua l'accoglienza a milioni di immigrati da tutto il mondo, e tu Papa Francesco, oltre a... https://t.co/yL5AEu7oPX</w:t>
      </w:r>
    </w:p>
    <w:p>
      <w:r>
        <w:rPr>
          <w:b/>
          <w:u w:val="single"/>
        </w:rPr>
        <w:t>217591</w:t>
      </w:r>
    </w:p>
    <w:p>
      <w:r>
        <w:t>dottorgiustizia: RT dottorgiustizia: #migranti, chi mette a rischio la vita viaggiando stipati come bestie.Merita … https://t.co/J0ND5ECyIk</w:t>
      </w:r>
    </w:p>
    <w:p>
      <w:r>
        <w:rPr>
          <w:b/>
          <w:u w:val="single"/>
        </w:rPr>
        <w:t>217592</w:t>
      </w:r>
    </w:p>
    <w:p>
      <w:r>
        <w:t>Teatro cantiere florida #elsinor Bertolt Brecht Arturo Ui in scena con 11 migranti #coesione sociale si può fare https://t.co/OEQooIGPgd</w:t>
      </w:r>
    </w:p>
    <w:p>
      <w:r>
        <w:rPr>
          <w:b/>
          <w:u w:val="single"/>
        </w:rPr>
        <w:t>217593</w:t>
      </w:r>
    </w:p>
    <w:p>
      <w:r>
        <w:t>@M5SCampaniaNews @GAlloero @M5SCampania @il_vins @m5snewsofficial @beppe_grillo @Mov5Stelle #TUTTIaCASA</w:t>
        <w:br/>
        <w:t>anche VOI con i finti profughi...</w:t>
      </w:r>
    </w:p>
    <w:p>
      <w:r>
        <w:rPr>
          <w:b/>
          <w:u w:val="single"/>
        </w:rPr>
        <w:t>217594</w:t>
      </w:r>
    </w:p>
    <w:p>
      <w:r>
        <w:t>Solo dei decerebrati possono scrivere "l'Italia agli italiani" e fuori gli stranieri nella pagina di una catena... https://t.co/6fF5afbLMe</w:t>
      </w:r>
    </w:p>
    <w:p>
      <w:r>
        <w:rPr>
          <w:b/>
          <w:u w:val="single"/>
        </w:rPr>
        <w:t>217595</w:t>
      </w:r>
    </w:p>
    <w:p>
      <w:r>
        <w:t>Per le #nomine avete guardato i curriculum? Ah, non c'è bisogno perché è ormai tutto in mano straniera? Avete ragione anche voi. #wlitalia</w:t>
      </w:r>
    </w:p>
    <w:p>
      <w:r>
        <w:rPr>
          <w:b/>
          <w:u w:val="single"/>
        </w:rPr>
        <w:t>217596</w:t>
      </w:r>
    </w:p>
    <w:p>
      <w:r>
        <w:t>Gente di "sinistra" che osanna le multinazionali perché hanno deciso di assumere degli immigrati per fare un... https://t.co/ZSWRmsyKD2</w:t>
      </w:r>
    </w:p>
    <w:p>
      <w:r>
        <w:rPr>
          <w:b/>
          <w:u w:val="single"/>
        </w:rPr>
        <w:t>217597</w:t>
      </w:r>
    </w:p>
    <w:p>
      <w:r>
        <w:t>Al Cara di Borgo Mezzanone arriva Gasparri. Verificherà condizioni di vita dei migranti https://t.co/kTzsv20ZVa https://t.co/2iNdkCVtGu</w:t>
      </w:r>
    </w:p>
    <w:p>
      <w:r>
        <w:rPr>
          <w:b/>
          <w:u w:val="single"/>
        </w:rPr>
        <w:t>217598</w:t>
      </w:r>
    </w:p>
    <w:p>
      <w:r>
        <w:t>#turismo pedofilo.Più facile adescare attorno ai campi profughi in Italia,i minorenni  non accompagnati respinti alle frontiere svizzere?</w:t>
      </w:r>
    </w:p>
    <w:p>
      <w:r>
        <w:rPr>
          <w:b/>
          <w:u w:val="single"/>
        </w:rPr>
        <w:t>217599</w:t>
      </w:r>
    </w:p>
    <w:p>
      <w:r>
        <w:t>@manginobrioches il significante politically correct "migrante", il significato ormai del tutto razzista della parola.</w:t>
      </w:r>
    </w:p>
    <w:p>
      <w:r>
        <w:rPr>
          <w:b/>
          <w:u w:val="single"/>
        </w:rPr>
        <w:t>217600</w:t>
      </w:r>
    </w:p>
    <w:p>
      <w:r>
        <w:t>I #prefetti requisissero tutti gli alberghi e immobili del #Vaticano x ospitalità #Terremotati e  #immigrati</w:t>
      </w:r>
    </w:p>
    <w:p>
      <w:r>
        <w:rPr>
          <w:b/>
          <w:u w:val="single"/>
        </w:rPr>
        <w:t>217601</w:t>
      </w:r>
    </w:p>
    <w:p>
      <w:r>
        <w:t>@ADTacitus @gasparripdl @beppe_grillo vorrei saperlo anche io forse caricano immigrati</w:t>
      </w:r>
    </w:p>
    <w:p>
      <w:r>
        <w:rPr>
          <w:b/>
          <w:u w:val="single"/>
        </w:rPr>
        <w:t>217602</w:t>
      </w:r>
    </w:p>
    <w:p>
      <w:r>
        <w:t>Malik, il custode della Via dei #Balcani. Splendido reportage di @EmaConfortin sul traffico di migranti https://t.co/UE3eTaT6xL https://t.co/2KcswGmt58</w:t>
      </w:r>
    </w:p>
    <w:p>
      <w:r>
        <w:rPr>
          <w:b/>
          <w:u w:val="single"/>
        </w:rPr>
        <w:t>217603</w:t>
      </w:r>
    </w:p>
    <w:p>
      <w:r>
        <w:t>'A scuola via una lingua nazionale per gli immigrati'. La proposta d'Oltralpe fa discutere. Bertoli: 'Non aiuta...  https://t.co/DGFqfdrFGg</w:t>
      </w:r>
    </w:p>
    <w:p>
      <w:r>
        <w:rPr>
          <w:b/>
          <w:u w:val="single"/>
        </w:rPr>
        <w:t>217604</w:t>
      </w:r>
    </w:p>
    <w:p>
      <w:r>
        <w:t>Olbia, immigrato romeno minaccia e picchia la compagna: la lascia ferita in mezzo… https://t.co/U00b7Vq5TY https://t.co/AGOggIG0Qi</w:t>
      </w:r>
    </w:p>
    <w:p>
      <w:r>
        <w:rPr>
          <w:b/>
          <w:u w:val="single"/>
        </w:rPr>
        <w:t>217605</w:t>
      </w:r>
    </w:p>
    <w:p>
      <w:r>
        <w:t>Migranti, nuova strage in mare: «20 morti al largo della Libia». In Calabria nave con 700 profughi (Il Messaggero) https://t.co/behT1rkEwo https://t.co/a3in3fYMBX</w:t>
      </w:r>
    </w:p>
    <w:p>
      <w:r>
        <w:rPr>
          <w:b/>
          <w:u w:val="single"/>
        </w:rPr>
        <w:t>217606</w:t>
      </w:r>
    </w:p>
    <w:p>
      <w:r>
        <w:t>I profughi li vedete solo voi, dati del Viminale li danno a meno del 10% del totale...Come li chiamate tutti gli altri? Illuminatemi,grazie! https://t.co/DESI88oqsv</w:t>
      </w:r>
    </w:p>
    <w:p>
      <w:r>
        <w:rPr>
          <w:b/>
          <w:u w:val="single"/>
        </w:rPr>
        <w:t>217607</w:t>
      </w:r>
    </w:p>
    <w:p>
      <w:r>
        <w:t>Ora al Governo Renzi arrivera'Fassino da Torino a gestire immigrati,cosi'siamo a posto a VITA.. #QuintaColonna</w:t>
      </w:r>
    </w:p>
    <w:p>
      <w:r>
        <w:rPr>
          <w:b/>
          <w:u w:val="single"/>
        </w:rPr>
        <w:t>217608</w:t>
      </w:r>
    </w:p>
    <w:p>
      <w:r>
        <w:t>#Trump è alla Casa Bianca perché ha saputo canalizzare rabbia e paura contro immigrati</w:t>
        <w:br/>
        <w:br/>
        <w:t>@alanfriedmanit a #Chronicae #America</w:t>
      </w:r>
    </w:p>
    <w:p>
      <w:r>
        <w:rPr>
          <w:b/>
          <w:u w:val="single"/>
        </w:rPr>
        <w:t>217609</w:t>
      </w:r>
    </w:p>
    <w:p>
      <w:r>
        <w:t>@FinecoLive Ciao, sono straniero con residenza fiscale e domicilio in Inghilterra, ma seconda casa in Italia. Posso aprire un conto?</w:t>
      </w:r>
    </w:p>
    <w:p>
      <w:r>
        <w:rPr>
          <w:b/>
          <w:u w:val="single"/>
        </w:rPr>
        <w:t>217610</w:t>
      </w:r>
    </w:p>
    <w:p>
      <w:r>
        <w:t>Sono più gli italiani residenti all'estero, rispetto ai cittadini stranieri residenti in Italia #immigrazione</w:t>
      </w:r>
    </w:p>
    <w:p>
      <w:r>
        <w:rPr>
          <w:b/>
          <w:u w:val="single"/>
        </w:rPr>
        <w:t>217611</w:t>
      </w:r>
    </w:p>
    <w:p>
      <w:r>
        <w:t>#Presadiretta i Paesi a più alta immigrazione sono quelli che hanno il PIL maggiore, ricchezza distribuita a tutti i cittadini</w:t>
      </w:r>
    </w:p>
    <w:p>
      <w:r>
        <w:rPr>
          <w:b/>
          <w:u w:val="single"/>
        </w:rPr>
        <w:t>217612</w:t>
      </w:r>
    </w:p>
    <w:p>
      <w:r>
        <w:t>La Libia blocca i primi mille migranti dopo l’accordo con l’Italia @LaStampa https://t.co/oTH5CbCPCi</w:t>
      </w:r>
    </w:p>
    <w:p>
      <w:r>
        <w:rPr>
          <w:b/>
          <w:u w:val="single"/>
        </w:rPr>
        <w:t>217613</w:t>
      </w:r>
    </w:p>
    <w:p>
      <w:r>
        <w:t>@BenedettaFrucci In effetti sui migranti mi piacerebbe un giorno poterci fare qualche risata sopra, come per le barzellette sugli ebrei</w:t>
      </w:r>
    </w:p>
    <w:p>
      <w:r>
        <w:rPr>
          <w:b/>
          <w:u w:val="single"/>
        </w:rPr>
        <w:t>217614</w:t>
      </w:r>
    </w:p>
    <w:p>
      <w:r>
        <w:t>Stranieri 'pagano' 640 mila pensioni: Studio fondazione Moressa, immigrati producono quanto Fiat https://t.co/nXbzXHVClZ</w:t>
      </w:r>
    </w:p>
    <w:p>
      <w:r>
        <w:rPr>
          <w:b/>
          <w:u w:val="single"/>
        </w:rPr>
        <w:t>217615</w:t>
      </w:r>
    </w:p>
    <w:p>
      <w:r>
        <w:t>L’industria delle frontiere: fondi europei ai colossi della difesa per bloccare i migranti  https://t.co/lxcyVFP64B</w:t>
      </w:r>
    </w:p>
    <w:p>
      <w:r>
        <w:rPr>
          <w:b/>
          <w:u w:val="single"/>
        </w:rPr>
        <w:t>217616</w:t>
      </w:r>
    </w:p>
    <w:p>
      <w:r>
        <w:t>#M5Stelle sono populisti alla ricerca del facile consenso dei gonzi sui migranti tacciono peggio del PD.@corrieremilano @Libero_official</w:t>
      </w:r>
    </w:p>
    <w:p>
      <w:r>
        <w:rPr>
          <w:b/>
          <w:u w:val="single"/>
        </w:rPr>
        <w:t>217617</w:t>
      </w:r>
    </w:p>
    <w:p>
      <w:r>
        <w:t>290 milioni di euro per tutti i diciottenni anche se sei straniero 500 euro di bonus cultura .. il cosiddetto... https://t.co/1kU5ACxbx1</w:t>
      </w:r>
    </w:p>
    <w:p>
      <w:r>
        <w:rPr>
          <w:b/>
          <w:u w:val="single"/>
        </w:rPr>
        <w:t>217618</w:t>
      </w:r>
    </w:p>
    <w:p>
      <w:r>
        <w:t>Ennesima tragedia sulla linea ferroviaria Ventimiglia-Cannes. I diritti e la vita stessa dei #migranti non contano nella fortezza Europa. https://t.co/n8cNxH1pJH</w:t>
      </w:r>
    </w:p>
    <w:p>
      <w:r>
        <w:rPr>
          <w:b/>
          <w:u w:val="single"/>
        </w:rPr>
        <w:t>217619</w:t>
      </w:r>
    </w:p>
    <w:p>
      <w:r>
        <w:t>Migrazione e migranti – i Problemi psicologici e clinici legati alla migrazione e alla globalizzazione. Seminario... https://t.co/aNIqUgGAoU</w:t>
      </w:r>
    </w:p>
    <w:p>
      <w:r>
        <w:rPr>
          <w:b/>
          <w:u w:val="single"/>
        </w:rPr>
        <w:t>217620</w:t>
      </w:r>
    </w:p>
    <w:p>
      <w:r>
        <w:t>Trump su immigrazione: arrivano illeg, commettono crimini, nn abbiamo paese senza confini, lei vuole aprire tutto #debate #SkyConfrontoUsa</w:t>
      </w:r>
    </w:p>
    <w:p>
      <w:r>
        <w:rPr>
          <w:b/>
          <w:u w:val="single"/>
        </w:rPr>
        <w:t>217621</w:t>
      </w:r>
    </w:p>
    <w:p>
      <w:r>
        <w:t>Gara accoglienza migranti provincia di Caserta periodo 1.4.2017-31.12.2017</w:t>
        <w:br/>
        <w:t>Procedura aperta, per mezzo di offerte... https://t.co/wwuoUNZtA1</w:t>
      </w:r>
    </w:p>
    <w:p>
      <w:r>
        <w:rPr>
          <w:b/>
          <w:u w:val="single"/>
        </w:rPr>
        <w:t>217622</w:t>
      </w:r>
    </w:p>
    <w:p>
      <w:r>
        <w:t>quelli di #Goro hanno ragione, i profughi non se vanno più.</w:t>
        <w:br/>
        <w:t>Loro, dopo l'alluvione del 51, fuggirono dalle nostre parti e sono ancora qui.</w:t>
      </w:r>
    </w:p>
    <w:p>
      <w:r>
        <w:rPr>
          <w:b/>
          <w:u w:val="single"/>
        </w:rPr>
        <w:t>217623</w:t>
      </w:r>
    </w:p>
    <w:p>
      <w:r>
        <w:t>Manovra, Renzi sfida l'Ue sulle spese per i migranti: Roma - Matteo Renzi sfida l'Ue sulla manovra, mettendol... https://t.co/GXM4mhI9bB</w:t>
      </w:r>
    </w:p>
    <w:p>
      <w:r>
        <w:rPr>
          <w:b/>
          <w:u w:val="single"/>
        </w:rPr>
        <w:t>217624</w:t>
      </w:r>
    </w:p>
    <w:p>
      <w:r>
        <w:t>Isola di Nauru: paradiso della Micronesia o inferno dei migranti? https://t.co/WtlX9ZZI0t</w:t>
      </w:r>
    </w:p>
    <w:p>
      <w:r>
        <w:rPr>
          <w:b/>
          <w:u w:val="single"/>
        </w:rPr>
        <w:t>217625</w:t>
      </w:r>
    </w:p>
    <w:p>
      <w:r>
        <w:t>Fanno  bene i giovani  ad andarsene..x .motivi di lavoro..tanto  le pensioni  le pagheranno..gli immigrati...come vuole  il  PD #gabbiaopen</w:t>
      </w:r>
    </w:p>
    <w:p>
      <w:r>
        <w:rPr>
          <w:b/>
          <w:u w:val="single"/>
        </w:rPr>
        <w:t>217626</w:t>
      </w:r>
    </w:p>
    <w:p>
      <w:r>
        <w:t>Vi fate fare il lavaggio del cervello da feccia come Salvini e usate i migranti come capro espiatorio della crisi del paese. Vergogna.</w:t>
      </w:r>
    </w:p>
    <w:p>
      <w:r>
        <w:rPr>
          <w:b/>
          <w:u w:val="single"/>
        </w:rPr>
        <w:t>217627</w:t>
      </w:r>
    </w:p>
    <w:p>
      <w:r>
        <w:t>Kosovo profughi bambini.I ricordi dei giovani vent'anni dopo @CgilNazionale @Rassegna_it https://t.co/adx3MGFZIG</w:t>
      </w:r>
    </w:p>
    <w:p>
      <w:r>
        <w:rPr>
          <w:b/>
          <w:u w:val="single"/>
        </w:rPr>
        <w:t>217628</w:t>
      </w:r>
    </w:p>
    <w:p>
      <w:r>
        <w:t>Rieti, operazione della Mobile, arrestati tre spacciatori stranieri: vendevano droga davanti le scuole https://t.co/f8HaCLfpUd</w:t>
      </w:r>
    </w:p>
    <w:p>
      <w:r>
        <w:rPr>
          <w:b/>
          <w:u w:val="single"/>
        </w:rPr>
        <w:t>217629</w:t>
      </w:r>
    </w:p>
    <w:p>
      <w:r>
        <w:t>@matteosalvinimi L'Isola accoglie tutti,ti considerano un profugo.Putroppo sarai espulso,hanno scoperto che hai un contoin banca a Bruxelles</w:t>
      </w:r>
    </w:p>
    <w:p>
      <w:r>
        <w:rPr>
          <w:b/>
          <w:u w:val="single"/>
        </w:rPr>
        <w:t>217630</w:t>
      </w:r>
    </w:p>
    <w:p>
      <w:r>
        <w:t>#Refugees #PiazzaPulita @PiazzapulitaLA7 #migranti esiste anche #rimpatrio volontario. Scopri #BackToTheFuture https://t.co/RBdF5eHVgG</w:t>
      </w:r>
    </w:p>
    <w:p>
      <w:r>
        <w:rPr>
          <w:b/>
          <w:u w:val="single"/>
        </w:rPr>
        <w:t>217631</w:t>
      </w:r>
    </w:p>
    <w:p>
      <w:r>
        <w:t>Le lezioni di dialetto meneghino su Youtube amate anche dai migranti https://t.co/WPNelI0pY2</w:t>
      </w:r>
    </w:p>
    <w:p>
      <w:r>
        <w:rPr>
          <w:b/>
          <w:u w:val="single"/>
        </w:rPr>
        <w:t>217632</w:t>
      </w:r>
    </w:p>
    <w:p>
      <w:r>
        <w:t>Esce alla luce il marcio dell'ufficio immigrazione della questura di Padova. https://t.co/ObWF6RfZ0Q</w:t>
      </w:r>
    </w:p>
    <w:p>
      <w:r>
        <w:rPr>
          <w:b/>
          <w:u w:val="single"/>
        </w:rPr>
        <w:t>217633</w:t>
      </w:r>
    </w:p>
    <w:p>
      <w:r>
        <w:t>@AleGuerani Vedi che alla fine siamo d'accordo? L'immigrazione serve per lo sfruttamento dei più deboli.</w:t>
      </w:r>
    </w:p>
    <w:p>
      <w:r>
        <w:rPr>
          <w:b/>
          <w:u w:val="single"/>
        </w:rPr>
        <w:t>217634</w:t>
      </w:r>
    </w:p>
    <w:p>
      <w:r>
        <w:t>In attesa della pubblicazione, ecco cosa prevedono le nuove norme per i bambini stranieri soli in Italia https://t.co/1pILKGT1Nu https://t.co/ueVSZfSAxN</w:t>
      </w:r>
    </w:p>
    <w:p>
      <w:r>
        <w:rPr>
          <w:b/>
          <w:u w:val="single"/>
        </w:rPr>
        <w:t>217635</w:t>
      </w:r>
    </w:p>
    <w:p>
      <w:r>
        <w:t>@giek2 se ottenesse la consacrazione con il referendum sarebbe inarrestabile i servi ai suoi piedi raddoppierebbero e ancora più immigrati</w:t>
      </w:r>
    </w:p>
    <w:p>
      <w:r>
        <w:rPr>
          <w:b/>
          <w:u w:val="single"/>
        </w:rPr>
        <w:t>217636</w:t>
      </w:r>
    </w:p>
    <w:p>
      <w:r>
        <w:t>Appello per Lecco replica alla Lega:  sui migranti serve responsabilità https://t.co/7BiON5f7Yv</w:t>
      </w:r>
    </w:p>
    <w:p>
      <w:r>
        <w:rPr>
          <w:b/>
          <w:u w:val="single"/>
        </w:rPr>
        <w:t>217637</w:t>
      </w:r>
    </w:p>
    <w:p>
      <w:r>
        <w:t>I #migranti vanno bene quando sono #ricchi. Non è un problema di #nazionalità  ma di classe #nohatespeech #MuslimBan qui mia riflessione https://t.co/SdPNCc9IXG</w:t>
      </w:r>
    </w:p>
    <w:p>
      <w:r>
        <w:rPr>
          <w:b/>
          <w:u w:val="single"/>
        </w:rPr>
        <w:t>217638</w:t>
      </w:r>
    </w:p>
    <w:p>
      <w:r>
        <w:t>@_sabrina_sweet qualcuno vi dà assistenza ? o sono tutti impegnati con i profughi  ?</w:t>
      </w:r>
    </w:p>
    <w:p>
      <w:r>
        <w:rPr>
          <w:b/>
          <w:u w:val="single"/>
        </w:rPr>
        <w:t>217639</w:t>
      </w:r>
    </w:p>
    <w:p>
      <w:r>
        <w:t>#Incontro alla Casa Bianca fra Justin Trudeau e Donald Trump. Canada preoccupato per Trattato Nafta e migranti ... https://t.co/YWD25RfMEw</w:t>
      </w:r>
    </w:p>
    <w:p>
      <w:r>
        <w:rPr>
          <w:b/>
          <w:u w:val="single"/>
        </w:rPr>
        <w:t>217640</w:t>
      </w:r>
    </w:p>
    <w:p>
      <w:r>
        <w:t>repubblicait: Londra, lavoratori stranieri e Brexit: "Timori, ma qui è sempre meglio che in Italia" https://t.co/XAxbp1Rnsc</w:t>
      </w:r>
    </w:p>
    <w:p>
      <w:r>
        <w:rPr>
          <w:b/>
          <w:u w:val="single"/>
        </w:rPr>
        <w:t>217641</w:t>
      </w:r>
    </w:p>
    <w:p>
      <w:r>
        <w:t>#Mattarella: "Combattere #disoccupazione è 1°orizzonte del bene comune" E la combattiamo aprendo orizzonte a masse di #migranti disoccupati?</w:t>
      </w:r>
    </w:p>
    <w:p>
      <w:r>
        <w:rPr>
          <w:b/>
          <w:u w:val="single"/>
        </w:rPr>
        <w:t>217642</w:t>
      </w:r>
    </w:p>
    <w:p>
      <w:r>
        <w:t>Reggio Calabria, Nucera: "impegno dell'Amministrazione a tutto campo nella questione dei migranti" - Stretto web https://t.co/d5okuH2LIm #…</w:t>
      </w:r>
    </w:p>
    <w:p>
      <w:r>
        <w:rPr>
          <w:b/>
          <w:u w:val="single"/>
        </w:rPr>
        <w:t>217643</w:t>
      </w:r>
    </w:p>
    <w:p>
      <w:r>
        <w:t>Siamo tutti migranti. https://t.co/MnRTT8xUCW</w:t>
      </w:r>
    </w:p>
    <w:p>
      <w:r>
        <w:rPr>
          <w:b/>
          <w:u w:val="single"/>
        </w:rPr>
        <w:t>217644</w:t>
      </w:r>
    </w:p>
    <w:p>
      <w:r>
        <w:t>@matteosalvinimi Si è vero o per lo meno quelli che hanno colpito in europa non erano dei migranti ma tutti cittadini europei quindi hai detto una caxxata</w:t>
      </w:r>
    </w:p>
    <w:p>
      <w:r>
        <w:rPr>
          <w:b/>
          <w:u w:val="single"/>
        </w:rPr>
        <w:t>217645</w:t>
      </w:r>
    </w:p>
    <w:p>
      <w:r>
        <w:t>Leggetevi qualcosina sulla storia dell'Islam e dell'Africa, prima di santificare i migranti e colpevolizzare a tutti i costi gli europei.</w:t>
      </w:r>
    </w:p>
    <w:p>
      <w:r>
        <w:rPr>
          <w:b/>
          <w:u w:val="single"/>
        </w:rPr>
        <w:t>217646</w:t>
      </w:r>
    </w:p>
    <w:p>
      <w:r>
        <w:t>#RISORSE #immigrazione #clandestini e nessuno fa rispettare legge per non disturbare il pensiero unico. Questo il risultato. Prox #Italia. https://t.co/zVvUSLUOLw</w:t>
      </w:r>
    </w:p>
    <w:p>
      <w:r>
        <w:rPr>
          <w:b/>
          <w:u w:val="single"/>
        </w:rPr>
        <w:t>217647</w:t>
      </w:r>
    </w:p>
    <w:p>
      <w:r>
        <w:t>@natolibero68 @RogerHalsted infatti, fessacchiotti, guardate i paesi che, senza fare barricate, accolgono più profughi quali sono</w:t>
      </w:r>
    </w:p>
    <w:p>
      <w:r>
        <w:rPr>
          <w:b/>
          <w:u w:val="single"/>
        </w:rPr>
        <w:t>217648</w:t>
      </w:r>
    </w:p>
    <w:p>
      <w:r>
        <w:t>#immigrazione sui #migranti cornuti e mazziati. Alla faccia del Mago Merlino</w:t>
      </w:r>
    </w:p>
    <w:p>
      <w:r>
        <w:rPr>
          <w:b/>
          <w:u w:val="single"/>
        </w:rPr>
        <w:t>217649</w:t>
      </w:r>
    </w:p>
    <w:p>
      <w:r>
        <w:t>Ong italiane, francesi, norvegesi, accanite nel prendere migranti e scaricarli SEMPRE e SOLO in ITALIA! https://t.co/C20bKJbGvv</w:t>
      </w:r>
    </w:p>
    <w:p>
      <w:r>
        <w:rPr>
          <w:b/>
          <w:u w:val="single"/>
        </w:rPr>
        <w:t>217650</w:t>
      </w:r>
    </w:p>
    <w:p>
      <w:r>
        <w:t>@GallozziMrita e in Italia anche il mercato interno è florido. Tutti comprano pistole per paura degli stranieri... poi ci uccidono le mogli.</w:t>
      </w:r>
    </w:p>
    <w:p>
      <w:r>
        <w:rPr>
          <w:b/>
          <w:u w:val="single"/>
        </w:rPr>
        <w:t>217651</w:t>
      </w:r>
    </w:p>
    <w:p>
      <w:r>
        <w:t>La sorella della Boldrini dirige una trentina di coop provate a pensare che introito con gli immigrati. Ci... https://t.co/YqGGdGctGE</w:t>
      </w:r>
    </w:p>
    <w:p>
      <w:r>
        <w:rPr>
          <w:b/>
          <w:u w:val="single"/>
        </w:rPr>
        <w:t>217652</w:t>
      </w:r>
    </w:p>
    <w:p>
      <w:r>
        <w:t>Il PD e l’immigrazione: tutto e il suo contrario https://t.co/X7P283AlVS https://t.co/P6lPw9lvKM</w:t>
      </w:r>
    </w:p>
    <w:p>
      <w:r>
        <w:rPr>
          <w:b/>
          <w:u w:val="single"/>
        </w:rPr>
        <w:t>217653</w:t>
      </w:r>
    </w:p>
    <w:p>
      <w:r>
        <w:t>@luargio ahahahahahh no. gli immigrati son tutti terroni. punto. XD</w:t>
      </w:r>
    </w:p>
    <w:p>
      <w:r>
        <w:rPr>
          <w:b/>
          <w:u w:val="single"/>
        </w:rPr>
        <w:t>217654</w:t>
      </w:r>
    </w:p>
    <w:p>
      <w:r>
        <w:t>#dallavostraparte Gli immigrati fanno lavori che gli italiani non sono disposti a fare, per es il mediatore culturale a 5mila euro al mese</w:t>
      </w:r>
    </w:p>
    <w:p>
      <w:r>
        <w:rPr>
          <w:b/>
          <w:u w:val="single"/>
        </w:rPr>
        <w:t>217655</w:t>
      </w:r>
    </w:p>
    <w:p>
      <w:r>
        <w:t>Ventimiglia, dopo 48 ore ancora disperso il migrante sorpreso dalla piena del Roja https://t.co/RsyaFHVu5X https://t.co/vEnaQb2Kk3</w:t>
      </w:r>
    </w:p>
    <w:p>
      <w:r>
        <w:rPr>
          <w:b/>
          <w:u w:val="single"/>
        </w:rPr>
        <w:t>217656</w:t>
      </w:r>
    </w:p>
    <w:p>
      <w:r>
        <w:t>De Boer e i suoi fratelli: le cinque fasi dell'allenatore straniero alla prima esperienza in Italia. https://t.co/FpF93BybxN</w:t>
      </w:r>
    </w:p>
    <w:p>
      <w:r>
        <w:rPr>
          <w:b/>
          <w:u w:val="single"/>
        </w:rPr>
        <w:t>217657</w:t>
      </w:r>
    </w:p>
    <w:p>
      <w:r>
        <w:t>@Piovegovernolad lascia stare @realDonaldTrump la colpa è di Obama per tutti questi immigrati</w:t>
      </w:r>
    </w:p>
    <w:p>
      <w:r>
        <w:rPr>
          <w:b/>
          <w:u w:val="single"/>
        </w:rPr>
        <w:t>217658</w:t>
      </w:r>
    </w:p>
    <w:p>
      <w:r>
        <w:t>Milano, stranieri aggrediscono un poliziotto e un militare: Momenti di tensione in Parco Sempione a Milano. U... https://t.co/BTt2GboXLM</w:t>
      </w:r>
    </w:p>
    <w:p>
      <w:r>
        <w:rPr>
          <w:b/>
          <w:u w:val="single"/>
        </w:rPr>
        <w:t>217659</w:t>
      </w:r>
    </w:p>
    <w:p>
      <w:r>
        <w:t>Naufragio di migranti al largo della Libia:almeno 90 dispersi https://t.co/7aygXCMO3M Se non s'impediscono le partenze,è scontato ci siano</w:t>
      </w:r>
    </w:p>
    <w:p>
      <w:r>
        <w:rPr>
          <w:b/>
          <w:u w:val="single"/>
        </w:rPr>
        <w:t>217660</w:t>
      </w:r>
    </w:p>
    <w:p>
      <w:r>
        <w:t>Accoglieva migranti, le figlie accusano: "Suicida per il disprezzo della gente" https://t.co/w1VZwsYtT9 https://t.co/muWmTIvSOH</w:t>
      </w:r>
    </w:p>
    <w:p>
      <w:r>
        <w:rPr>
          <w:b/>
          <w:u w:val="single"/>
        </w:rPr>
        <w:t>217661</w:t>
      </w:r>
    </w:p>
    <w:p>
      <w:r>
        <w:t>@rebeltweeets che stasera gli arrivi anche l'oscar per il miglior film straniero?</w:t>
      </w:r>
    </w:p>
    <w:p>
      <w:r>
        <w:rPr>
          <w:b/>
          <w:u w:val="single"/>
        </w:rPr>
        <w:t>217662</w:t>
      </w:r>
    </w:p>
    <w:p>
      <w:r>
        <w:t>Legge di stabilità, ai Comuni 500 euro per ogni migrante accolto</w:t>
        <w:br/>
        <w:br/>
        <w:t>Roma – 17 ottobre 2016 – Nella manovra... https://t.co/HyVOFnTO1b</w:t>
      </w:r>
    </w:p>
    <w:p>
      <w:r>
        <w:rPr>
          <w:b/>
          <w:u w:val="single"/>
        </w:rPr>
        <w:t>217663</w:t>
      </w:r>
    </w:p>
    <w:p>
      <w:r>
        <w:t>Dopo accordo #CEI e #Governo italiano, 7 marzo arriveranno in Italia per cure primi 41 profughi #corridoiumanitari https://t.co/DQnTWi0l2N https://t.co/tp1pmkpRcH</w:t>
      </w:r>
    </w:p>
    <w:p>
      <w:r>
        <w:rPr>
          <w:b/>
          <w:u w:val="single"/>
        </w:rPr>
        <w:t>217664</w:t>
      </w:r>
    </w:p>
    <w:p>
      <w:r>
        <w:t>Nel 2016 oltre 25.000 minori migranti soli sono sbarcati in Italia, gesti disperati di padri e madri per toglierli da guerra e da fame . https://t.co/pwob0Phweq</w:t>
      </w:r>
    </w:p>
    <w:p>
      <w:r>
        <w:rPr>
          <w:b/>
          <w:u w:val="single"/>
        </w:rPr>
        <w:t>217665</w:t>
      </w:r>
    </w:p>
    <w:p>
      <w:r>
        <w:t>@sottoinchiesta @Emanuela_Corda @matteosalvinimi #vaccino antitetanico per tutti visto i continui sbarchi di profughi #infetti</w:t>
      </w:r>
    </w:p>
    <w:p>
      <w:r>
        <w:rPr>
          <w:b/>
          <w:u w:val="single"/>
        </w:rPr>
        <w:t>217666</w:t>
      </w:r>
    </w:p>
    <w:p>
      <w:r>
        <w:t>@catenaaurea66 @giatav A Milano c'è un amichetto del cazzaro di Firenze: basta immigrati. A Roma c'è la Raggi: invasione di immigrati</w:t>
      </w:r>
    </w:p>
    <w:p>
      <w:r>
        <w:rPr>
          <w:b/>
          <w:u w:val="single"/>
        </w:rPr>
        <w:t>217667</w:t>
      </w:r>
    </w:p>
    <w:p>
      <w:r>
        <w:t>Oggi h.18 Casa della Memoria proiezione contenuti extra del film Il figlio di Saul Oscar Miglior film straniero 20… https://t.co/yf6rHjbd7m</w:t>
      </w:r>
    </w:p>
    <w:p>
      <w:r>
        <w:rPr>
          <w:b/>
          <w:u w:val="single"/>
        </w:rPr>
        <w:t>217668</w:t>
      </w:r>
    </w:p>
    <w:p>
      <w:r>
        <w:t>GUARDA Il fatto del giorno – Gara di solidarietà per i migranti https://t.co/sfmW8G1DLT</w:t>
      </w:r>
    </w:p>
    <w:p>
      <w:r>
        <w:rPr>
          <w:b/>
          <w:u w:val="single"/>
        </w:rPr>
        <w:t>217669</w:t>
      </w:r>
    </w:p>
    <w:p>
      <w:r>
        <w:t>Soldati e carabinieri aggrediti dagli immigrati a Milano Botte, lanci di oggetti / Video https://t.co/khCd6GZi56</w:t>
      </w:r>
    </w:p>
    <w:p>
      <w:r>
        <w:rPr>
          <w:b/>
          <w:u w:val="single"/>
        </w:rPr>
        <w:t>217670</w:t>
      </w:r>
    </w:p>
    <w:p>
      <w:r>
        <w:t>@ricdil1 Fuga dall’Italia: nel 2015 147mila persone, +8% https://t.co/Y4vhLAyscq #oltreconfine #fugadallitalia #ExpatLife #migrantes</w:t>
      </w:r>
    </w:p>
    <w:p>
      <w:r>
        <w:rPr>
          <w:b/>
          <w:u w:val="single"/>
        </w:rPr>
        <w:t>217671</w:t>
      </w:r>
    </w:p>
    <w:p>
      <w:r>
        <w:t>@iosonokarma la mia non e' cattiveria ma diritto alla vita! Con i migranti in giro e' finita la liberta' e aumentata la paura a casa e fuori</w:t>
      </w:r>
    </w:p>
    <w:p>
      <w:r>
        <w:rPr>
          <w:b/>
          <w:u w:val="single"/>
        </w:rPr>
        <w:t>217672</w:t>
      </w:r>
    </w:p>
    <w:p>
      <w:r>
        <w:t>Caso Unar blocca il rifugio profughi Lgbti di Bologna, Mit: "Due trans rischiano la vita" - DIRE.it https://t.co/99gF6WfcGW</w:t>
      </w:r>
    </w:p>
    <w:p>
      <w:r>
        <w:rPr>
          <w:b/>
          <w:u w:val="single"/>
        </w:rPr>
        <w:t>217673</w:t>
      </w:r>
    </w:p>
    <w:p>
      <w:r>
        <w:t>Dossier sull'Immigrazione 2016, calano ancora le presenze di stranieri rispetto all'anno scorso   https://t.co/6rFmWkna4g</w:t>
      </w:r>
    </w:p>
    <w:p>
      <w:r>
        <w:rPr>
          <w:b/>
          <w:u w:val="single"/>
        </w:rPr>
        <w:t>217674</w:t>
      </w:r>
    </w:p>
    <w:p>
      <w:r>
        <w:t>Milano: profugo lo pesta a sangue, ragazzo in fin di vita dopo pestaggio selvaggio https://t.co/5ycRWyAlex</w:t>
      </w:r>
    </w:p>
    <w:p>
      <w:r>
        <w:rPr>
          <w:b/>
          <w:u w:val="single"/>
        </w:rPr>
        <w:t>217675</w:t>
      </w:r>
    </w:p>
    <w:p>
      <w:r>
        <w:t xml:space="preserve">Istituto superiore della sanità: non si può stabilire nesso migranti e #meningite </w:t>
        <w:br/>
        <w:t>Ma se andate in alcune zone dell'Africa fate il vaccino.</w:t>
      </w:r>
    </w:p>
    <w:p>
      <w:r>
        <w:rPr>
          <w:b/>
          <w:u w:val="single"/>
        </w:rPr>
        <w:t>217676</w:t>
      </w:r>
    </w:p>
    <w:p>
      <w:r>
        <w:t>#NemoRai2 @mariogiordano5 non è che per caso ci stai speculando anche tu sugli immigrati?</w:t>
      </w:r>
    </w:p>
    <w:p>
      <w:r>
        <w:rPr>
          <w:b/>
          <w:u w:val="single"/>
        </w:rPr>
        <w:t>217677</w:t>
      </w:r>
    </w:p>
    <w:p>
      <w:r>
        <w:t>La crisi dei profughi è già costata all’Italia 8,4 miliardi: spesa triplicata  https://t.co/RJXgPVk5V6</w:t>
      </w:r>
    </w:p>
    <w:p>
      <w:r>
        <w:rPr>
          <w:b/>
          <w:u w:val="single"/>
        </w:rPr>
        <w:t>217678</w:t>
      </w:r>
    </w:p>
    <w:p>
      <w:r>
        <w:t>La posizione di Forza Italia su immigrazione, sicurezza e ruolo delle ONG nel Mediterraneo. https://t.co/r8lYQjJ8A0</w:t>
      </w:r>
    </w:p>
    <w:p>
      <w:r>
        <w:rPr>
          <w:b/>
          <w:u w:val="single"/>
        </w:rPr>
        <w:t>217679</w:t>
      </w:r>
    </w:p>
    <w:p>
      <w:r>
        <w:t>@PaoloGentiloni Frontiere aperte: illusione italiana dell'Europa? Non accettano immigrati se non dopo adeguato filtro.Basta creare fantasmi</w:t>
      </w:r>
    </w:p>
    <w:p>
      <w:r>
        <w:rPr>
          <w:b/>
          <w:u w:val="single"/>
        </w:rPr>
        <w:t>217680</w:t>
      </w:r>
    </w:p>
    <w:p>
      <w:r>
        <w:t>GUIDA UTILE La Scabbia non è tornata in Italia per colpa dei profughi - https://t.co/uATWYP9UHV https://t.co/DSa3BbK7ZE</w:t>
      </w:r>
    </w:p>
    <w:p>
      <w:r>
        <w:rPr>
          <w:b/>
          <w:u w:val="single"/>
        </w:rPr>
        <w:t>217681</w:t>
      </w:r>
    </w:p>
    <w:p>
      <w:r>
        <w:t>#Bergamo. @Corsi Di italiano per stranieri #prov @Di bergamo https://t.co/vMMjfbAT6y via @ILSOTRANTO</w:t>
      </w:r>
    </w:p>
    <w:p>
      <w:r>
        <w:rPr>
          <w:b/>
          <w:u w:val="single"/>
        </w:rPr>
        <w:t>217682</w:t>
      </w:r>
    </w:p>
    <w:p>
      <w:r>
        <w:t>Sanremo: furto ai danni dell'OVS, gruppo di stranieri tenta di portare via i giubbotti della nuova collezione https://t.co/0Jwpexwipk</w:t>
      </w:r>
    </w:p>
    <w:p>
      <w:r>
        <w:rPr>
          <w:b/>
          <w:u w:val="single"/>
        </w:rPr>
        <w:t>217683</w:t>
      </w:r>
    </w:p>
    <w:p>
      <w:r>
        <w:t>A Limbadi (VV) scenario surreale a causa di immigrati rumeni, Vescio (AIC) chiede ripristino della… via @informazionecs</w:t>
      </w:r>
    </w:p>
    <w:p>
      <w:r>
        <w:rPr>
          <w:b/>
          <w:u w:val="single"/>
        </w:rPr>
        <w:t>217684</w:t>
      </w:r>
    </w:p>
    <w:p>
      <w:r>
        <w:t>Un nuovo post (Stop ai barconi di migranti. L’Italia cerca l’accordo in Libia, c'e' da crederci?) è stato... https://t.co/kWTi1HnP2M</w:t>
      </w:r>
    </w:p>
    <w:p>
      <w:r>
        <w:rPr>
          <w:b/>
          <w:u w:val="single"/>
        </w:rPr>
        <w:t>217685</w:t>
      </w:r>
    </w:p>
    <w:p>
      <w:r>
        <w:t>#NEWS_L’80% degli arrivi di #migranti in #Italia sono irregolari, secondo la #Commissioneeuropea,#profughi.</w:t>
        <w:br/>
        <w:t>https://t.co/dUAM9CEWM6</w:t>
      </w:r>
    </w:p>
    <w:p>
      <w:r>
        <w:rPr>
          <w:b/>
          <w:u w:val="single"/>
        </w:rPr>
        <w:t>217686</w:t>
      </w:r>
    </w:p>
    <w:p>
      <w:r>
        <w:t>Inps: in pensione dopo 5 anni di contributi, ma solo se sei straniero | Ripuliamo l'Italia https://t.co/qq6gtr5j4f</w:t>
      </w:r>
    </w:p>
    <w:p>
      <w:r>
        <w:rPr>
          <w:b/>
          <w:u w:val="single"/>
        </w:rPr>
        <w:t>217687</w:t>
      </w:r>
    </w:p>
    <w:p>
      <w:r>
        <w:t>Coinvolgimento comunità straniere Milano come Londra? aree isolate per le feste dei sudamericani https://t.co/nwUxm7i4sL via @repubblicait</w:t>
      </w:r>
    </w:p>
    <w:p>
      <w:r>
        <w:rPr>
          <w:b/>
          <w:u w:val="single"/>
        </w:rPr>
        <w:t>217688</w:t>
      </w:r>
    </w:p>
    <w:p>
      <w:r>
        <w:t>Val Roya – Spazio occupato da migranti e solidali. Appello alla solidarietà. https://t.co/DKBrOEFUBV</w:t>
      </w:r>
    </w:p>
    <w:p>
      <w:r>
        <w:rPr>
          <w:b/>
          <w:u w:val="single"/>
        </w:rPr>
        <w:t>217689</w:t>
      </w:r>
    </w:p>
    <w:p>
      <w:r>
        <w:t>Ancora che i buonisti parlano : alle famiglie niente buoni libro e agli immigrati lezioni di sci. Fate schifo !!!!</w:t>
      </w:r>
    </w:p>
    <w:p>
      <w:r>
        <w:rPr>
          <w:b/>
          <w:u w:val="single"/>
        </w:rPr>
        <w:t>217690</w:t>
      </w:r>
    </w:p>
    <w:p>
      <w:r>
        <w:t>#ItaliaSicura #ONSCI Roma, papa incontra profughi e vittime tratta a San Bartolomeo dell… https://t.co/j9BhrNRkcy</w:t>
      </w:r>
    </w:p>
    <w:p>
      <w:r>
        <w:rPr>
          <w:b/>
          <w:u w:val="single"/>
        </w:rPr>
        <w:t>217691</w:t>
      </w:r>
    </w:p>
    <w:p>
      <w:r>
        <w:t>..Ki sarebbero questi talenti e imprese innovative? I migranti economici ke arrivano con i barconi? O 100000ITA laureati ke migrano inUSA?😏 https://t.co/txxB7SkFpi</w:t>
      </w:r>
    </w:p>
    <w:p>
      <w:r>
        <w:rPr>
          <w:b/>
          <w:u w:val="single"/>
        </w:rPr>
        <w:t>217692</w:t>
      </w:r>
    </w:p>
    <w:p>
      <w:r>
        <w:t>Almeno avvertirlo prima</w:t>
        <w:br/>
        <w:t>discutere</w:t>
        <w:br/>
        <w:t>ragionare</w:t>
        <w:br/>
        <w:t>Mi fanno pena anche quei poveri immigrati appena entrati</w:t>
        <w:br/>
        <w:t>che sono muti testimoni di loro tragedi https://t.co/vNYNeqEmOL</w:t>
      </w:r>
    </w:p>
    <w:p>
      <w:r>
        <w:rPr>
          <w:b/>
          <w:u w:val="single"/>
        </w:rPr>
        <w:t>217693</w:t>
      </w:r>
    </w:p>
    <w:p>
      <w:r>
        <w:t>Mons. Viganò: studenti stranieri in Italia ambasciatori dell'italiano da seguire poi con i media #Comunitaitalofona https://t.co/gyCxsZ4M2C</w:t>
      </w:r>
    </w:p>
    <w:p>
      <w:r>
        <w:rPr>
          <w:b/>
          <w:u w:val="single"/>
        </w:rPr>
        <w:t>217694</w:t>
      </w:r>
    </w:p>
    <w:p>
      <w:r>
        <w:t>Latina, immigrato irrompe nella rappresentazione della passione e aggredisce Gesù https://t.co/q4P9Um00JI</w:t>
      </w:r>
    </w:p>
    <w:p>
      <w:r>
        <w:rPr>
          <w:b/>
          <w:u w:val="single"/>
        </w:rPr>
        <w:t>217695</w:t>
      </w:r>
    </w:p>
    <w:p>
      <w:r>
        <w:t>Altri 17 morti nel #Mediterraneo. #Mattarella: “L’Italia sola a gestire i flussi di #migranti” https://t.co/sKoM8gVHco https://t.co/FbmFpw9Drl</w:t>
      </w:r>
    </w:p>
    <w:p>
      <w:r>
        <w:rPr>
          <w:b/>
          <w:u w:val="single"/>
        </w:rPr>
        <w:t>217696</w:t>
      </w:r>
    </w:p>
    <w:p>
      <w:r>
        <w:t>Incredibile a #Venezia: un immigrato 22enne si lancia nel Canal Grande ma nessuno si tuffa per aiutarlo - @LaStampa https://t.co/L6oEWfh1X6</w:t>
      </w:r>
    </w:p>
    <w:p>
      <w:r>
        <w:rPr>
          <w:b/>
          <w:u w:val="single"/>
        </w:rPr>
        <w:t>217697</w:t>
      </w:r>
    </w:p>
    <w:p>
      <w:r>
        <w:t>@bettabettanesi La #Lega predica bene e razzola male.Dopo firmano pro gay e pro immigrati in parlamento...Bella commedia.</w:t>
      </w:r>
    </w:p>
    <w:p>
      <w:r>
        <w:rPr>
          <w:b/>
          <w:u w:val="single"/>
        </w:rPr>
        <w:t>217698</w:t>
      </w:r>
    </w:p>
    <w:p>
      <w:r>
        <w:t>News: La preghiera del Papa alla Via Crucis: vergogna per il sangue innocente dei migranti e di donne e bambini. E https://t.co/wAjUyK2lTG</w:t>
      </w:r>
    </w:p>
    <w:p>
      <w:r>
        <w:rPr>
          <w:b/>
          <w:u w:val="single"/>
        </w:rPr>
        <w:t>217699</w:t>
      </w:r>
    </w:p>
    <w:p>
      <w:r>
        <w:t>#3ottobre #migranti</w:t>
        <w:br/>
        <w:t>Viene dalla Siria Yusra Mardini. A nuoto, letteralmente, è arrivata alla piscina olimpica di... https://t.co/xBAA2xss52</w:t>
      </w:r>
    </w:p>
    <w:p>
      <w:r>
        <w:rPr>
          <w:b/>
          <w:u w:val="single"/>
        </w:rPr>
        <w:t>217700</w:t>
      </w:r>
    </w:p>
    <w:p>
      <w:r>
        <w:t>@Vivdali per lo meno non perde mai il sorriso, anche se é uscita tardi, a differenza di altri artisti stranieri</w:t>
      </w:r>
    </w:p>
    <w:p>
      <w:r>
        <w:rPr>
          <w:b/>
          <w:u w:val="single"/>
        </w:rPr>
        <w:t>217701</w:t>
      </w:r>
    </w:p>
    <w:p>
      <w:r>
        <w:t>Il 60% degli alunni stranieri è nato in Italia https://t.co/RkEP4gjXMN Romania, Albania e Marocco i primi paesi di origine #scuola</w:t>
      </w:r>
    </w:p>
    <w:p>
      <w:r>
        <w:rPr>
          <w:b/>
          <w:u w:val="single"/>
        </w:rPr>
        <w:t>217702</w:t>
      </w:r>
    </w:p>
    <w:p>
      <w:r>
        <w:t>@GiuliaCiarapix a noi, stranieri in Italia, piacciono i racconti di Buzzati.</w:t>
      </w:r>
    </w:p>
    <w:p>
      <w:r>
        <w:rPr>
          <w:b/>
          <w:u w:val="single"/>
        </w:rPr>
        <w:t>217703</w:t>
      </w:r>
    </w:p>
    <w:p>
      <w:r>
        <w:t>RAZZISMO DI RITORNO</w:t>
        <w:br/>
        <w:t>#migranti #immigrazione #italia #europa #africa #medioriente #guerra #profughi #migrantieconomici https://t.co/nPQ1kHXM3Y</w:t>
      </w:r>
    </w:p>
    <w:p>
      <w:r>
        <w:rPr>
          <w:b/>
          <w:u w:val="single"/>
        </w:rPr>
        <w:t>217704</w:t>
      </w:r>
    </w:p>
    <w:p>
      <w:r>
        <w:t>Roma, immigrato massacra</w:t>
        <w:br/>
        <w:t>una donna: "Le ha spappolato</w:t>
        <w:br/>
        <w:t>la milza https://t.co/Z9fG68EBbd via @matteorenzi #italia</w:t>
      </w:r>
    </w:p>
    <w:p>
      <w:r>
        <w:rPr>
          <w:b/>
          <w:u w:val="single"/>
        </w:rPr>
        <w:t>217705</w:t>
      </w:r>
    </w:p>
    <w:p>
      <w:r>
        <w:t>Perché se invece moriva un immigrato al giorno andava bene ?</w:t>
        <w:br/>
        <w:t>Poi vorrei vedere questi dati di "ne muore uno al giorno"... https://t.co/XpCdsthkXe</w:t>
      </w:r>
    </w:p>
    <w:p>
      <w:r>
        <w:rPr>
          <w:b/>
          <w:u w:val="single"/>
        </w:rPr>
        <w:t>217706</w:t>
      </w:r>
    </w:p>
    <w:p>
      <w:r>
        <w:t>@RaiNews #SosMediterranee in soccorso migranti Oggi ancora in acque internazionali - Siamo qui https://t.co/PaETLAkm8M</w:t>
      </w:r>
    </w:p>
    <w:p>
      <w:r>
        <w:rPr>
          <w:b/>
          <w:u w:val="single"/>
        </w:rPr>
        <w:t>217707</w:t>
      </w:r>
    </w:p>
    <w:p>
      <w:r>
        <w:t>@CogitaBionda Sì, ma anche la scuola deve fare tanto! A scuola ho avuto tanti bambini stranieri, ma episodi del genere non sono mai successo</w:t>
      </w:r>
    </w:p>
    <w:p>
      <w:r>
        <w:rPr>
          <w:b/>
          <w:u w:val="single"/>
        </w:rPr>
        <w:t>217708</w:t>
      </w:r>
    </w:p>
    <w:p>
      <w:r>
        <w:t>Trump licenzia il ministro della Giustizia contrario al bando per gli immigrati  ..</w:t>
        <w:br/>
        <w:t>https://t.co/jt3vtH9SKT</w:t>
      </w:r>
    </w:p>
    <w:p>
      <w:r>
        <w:rPr>
          <w:b/>
          <w:u w:val="single"/>
        </w:rPr>
        <w:t>217709</w:t>
      </w:r>
    </w:p>
    <w:p>
      <w:r>
        <w:t>Bruxelles sbugiarda Renzi, Alfano e Boldrini: “In Italia 8 migranti su... https://t.co/IiAdTNE8M5</w:t>
      </w:r>
    </w:p>
    <w:p>
      <w:r>
        <w:rPr>
          <w:b/>
          <w:u w:val="single"/>
        </w:rPr>
        <w:t>217710</w:t>
      </w:r>
    </w:p>
    <w:p>
      <w:r>
        <w:t xml:space="preserve">@Tibetans VERISSIMO!!! #Italia accoglie i clandestini africani ma respinge i profughi tibetani @beppe_grillo </w:t>
        <w:br/>
        <w:t>https://t.co/UGLpa914Tf https://t.co/cLaQ9ZrEo6</w:t>
      </w:r>
    </w:p>
    <w:p>
      <w:r>
        <w:rPr>
          <w:b/>
          <w:u w:val="single"/>
        </w:rPr>
        <w:t>217711</w:t>
      </w:r>
    </w:p>
    <w:p>
      <w:r>
        <w:t>#Merkel: non tutti i #migranti possono restare, no al burqa - Europa - ANSA.it https://t.co/DntcEY14dC via @Agenzia_Ansa</w:t>
      </w:r>
    </w:p>
    <w:p>
      <w:r>
        <w:rPr>
          <w:b/>
          <w:u w:val="single"/>
        </w:rPr>
        <w:t>217712</w:t>
      </w:r>
    </w:p>
    <w:p>
      <w:r>
        <w:t>5 #migranti rimpatriati in #Sudan ricorrono a CEdu: domani in #Fnsi conferenza stampa @ArciNazionale @CentroAstalli https://t.co/4kajZIVv3F</w:t>
      </w:r>
    </w:p>
    <w:p>
      <w:r>
        <w:rPr>
          <w:b/>
          <w:u w:val="single"/>
        </w:rPr>
        <w:t>217713</w:t>
      </w:r>
    </w:p>
    <w:p>
      <w:r>
        <w:t>Buffon: “Fare una papera è uno shock. Investitori stranieri? Povera Italia” https://t.co/P01cMCcKbc https://t.co/8wIaXyd1F6</w:t>
      </w:r>
    </w:p>
    <w:p>
      <w:r>
        <w:rPr>
          <w:b/>
          <w:u w:val="single"/>
        </w:rPr>
        <w:t>217714</w:t>
      </w:r>
    </w:p>
    <w:p>
      <w:r>
        <w:t>Migranti, la denuncia della Caritas: «Sempre più minori non accompagnati tra i profughi» https://t.co/RLBzpZTn7y @ilmessaggeroit</w:t>
      </w:r>
    </w:p>
    <w:p>
      <w:r>
        <w:rPr>
          <w:b/>
          <w:u w:val="single"/>
        </w:rPr>
        <w:t>217715</w:t>
      </w:r>
    </w:p>
    <w:p>
      <w:r>
        <w:t>@elvialorena50 @Generale_Amato @Popolodellafam @PdF_Rimini @mirkodecarli Chiedo solo posizioni anche circa i migranti al PDF .</w:t>
      </w:r>
    </w:p>
    <w:p>
      <w:r>
        <w:rPr>
          <w:b/>
          <w:u w:val="single"/>
        </w:rPr>
        <w:t>217716</w:t>
      </w:r>
    </w:p>
    <w:p>
      <w:r>
        <w:t>Marwa racconta dei suoi amici: in prigione, morti o in fuga #3ottobre #immigrazione @concitadeg https://t.co/nobjJgcUXC</w:t>
      </w:r>
    </w:p>
    <w:p>
      <w:r>
        <w:rPr>
          <w:b/>
          <w:u w:val="single"/>
        </w:rPr>
        <w:t>217717</w:t>
      </w:r>
    </w:p>
    <w:p>
      <w:r>
        <w:t>Milano, immigrati feriscono militari davanti alla stazione Centrale https://t.co/mTpv85Q6mT</w:t>
      </w:r>
    </w:p>
    <w:p>
      <w:r>
        <w:rPr>
          <w:b/>
          <w:u w:val="single"/>
        </w:rPr>
        <w:t>217718</w:t>
      </w:r>
    </w:p>
    <w:p>
      <w:r>
        <w:t>Sono 27.000 gli immigrati sbarcati in Italia dall'inizio del 2017 https://t.co/C4f6VbpYAP</w:t>
      </w:r>
    </w:p>
    <w:p>
      <w:r>
        <w:rPr>
          <w:b/>
          <w:u w:val="single"/>
        </w:rPr>
        <w:t>217719</w:t>
      </w:r>
    </w:p>
    <w:p>
      <w:r>
        <w:t>Dona con #SMS o tel a 45565 per garantire accesso a cure in #Italia. Italiani o stranieri per noi non fa differenza. https://t.co/6qUWFGBRHl</w:t>
      </w:r>
    </w:p>
    <w:p>
      <w:r>
        <w:rPr>
          <w:b/>
          <w:u w:val="single"/>
        </w:rPr>
        <w:t>217720</w:t>
      </w:r>
    </w:p>
    <w:p>
      <w:r>
        <w:t>#debate Dall'immigrazione alla Corte suprema, molti i temi "seri" che sono nel menù della serata. Vediamo se invece prevalgono gli insulti.</w:t>
      </w:r>
    </w:p>
    <w:p>
      <w:r>
        <w:rPr>
          <w:b/>
          <w:u w:val="single"/>
        </w:rPr>
        <w:t>217721</w:t>
      </w:r>
    </w:p>
    <w:p>
      <w:r>
        <w:t>Cagliari, blitz della polizia contro l'immigrazione clandestina VIDEO https://t.co/2I49oGj8u0 https://t.co/MA6O8eVgw2</w:t>
      </w:r>
    </w:p>
    <w:p>
      <w:r>
        <w:rPr>
          <w:b/>
          <w:u w:val="single"/>
        </w:rPr>
        <w:t>217722</w:t>
      </w:r>
    </w:p>
    <w:p>
      <w:r>
        <w:t>Milano: ragazza sequestrata e stuprata tutta la notte da un immigrato ai domiciliari… https://t.co/LB0bIoIH87 https://t.co/HaEG9IO5EP</w:t>
      </w:r>
    </w:p>
    <w:p>
      <w:r>
        <w:rPr>
          <w:b/>
          <w:u w:val="single"/>
        </w:rPr>
        <w:t>217723</w:t>
      </w:r>
    </w:p>
    <w:p>
      <w:r>
        <w:t>I migranti della cultura https://t.co/NLopqEuit2 via @In Terris - News on line</w:t>
      </w:r>
    </w:p>
    <w:p>
      <w:r>
        <w:rPr>
          <w:b/>
          <w:u w:val="single"/>
        </w:rPr>
        <w:t>217724</w:t>
      </w:r>
    </w:p>
    <w:p>
      <w:r>
        <w:t>Salvini a Lampedusa rende omaggio ai migranti morti é credibile quanto un Berlusconi che faccia voto di castità #demagogia @MarcoVannucci</w:t>
      </w:r>
    </w:p>
    <w:p>
      <w:r>
        <w:rPr>
          <w:b/>
          <w:u w:val="single"/>
        </w:rPr>
        <w:t>217725</w:t>
      </w:r>
    </w:p>
    <w:p>
      <w:r>
        <w:t>Milano in balia della violenza paga il conto ai profughi https://t.co/ivemT1ojQs</w:t>
      </w:r>
    </w:p>
    <w:p>
      <w:r>
        <w:rPr>
          <w:b/>
          <w:u w:val="single"/>
        </w:rPr>
        <w:t>217726</w:t>
      </w:r>
    </w:p>
    <w:p>
      <w:r>
        <w:t>Paese si ripopola grazie migranti: Sindaco S.Alessio invitato a forum mondiale convivenza e… https://t.co/is3Fc3sFEh</w:t>
      </w:r>
    </w:p>
    <w:p>
      <w:r>
        <w:rPr>
          <w:b/>
          <w:u w:val="single"/>
        </w:rPr>
        <w:t>217727</w:t>
      </w:r>
    </w:p>
    <w:p>
      <w:r>
        <w:t>Ma che vi ha fatto Londra? non si puo'  #terrorismo #londra</w:t>
      </w:r>
    </w:p>
    <w:p>
      <w:r>
        <w:rPr>
          <w:b/>
          <w:u w:val="single"/>
        </w:rPr>
        <w:t>217728</w:t>
      </w:r>
    </w:p>
    <w:p>
      <w:r>
        <w:t>@Acidelius @paolavalenti29 Se questa storiaccia servisse almeno ad aprire in Italia un dibattito serio sulla fratellanza musulmana...</w:t>
      </w:r>
    </w:p>
    <w:p>
      <w:r>
        <w:rPr>
          <w:b/>
          <w:u w:val="single"/>
        </w:rPr>
        <w:t>217729</w:t>
      </w:r>
    </w:p>
    <w:p>
      <w:r>
        <w:t>#Mattarella: il contrasto al #terrorismo costituisce oggi uno dei punti prioritari dell'agenda della comunità internazionale https://t.co/IxwZ3MeC96</w:t>
      </w:r>
    </w:p>
    <w:p>
      <w:r>
        <w:rPr>
          <w:b/>
          <w:u w:val="single"/>
        </w:rPr>
        <w:t>217730</w:t>
      </w:r>
    </w:p>
    <w:p>
      <w:r>
        <w:t>Milano dopo gli ultimi terroristici bombardamenti https://t.co/AaRgJtbBVr</w:t>
      </w:r>
    </w:p>
    <w:p>
      <w:r>
        <w:rPr>
          <w:b/>
          <w:u w:val="single"/>
        </w:rPr>
        <w:t>217731</w:t>
      </w:r>
    </w:p>
    <w:p>
      <w:r>
        <w:t>Oltre il circo della paura, l'inesorabile declino del terrorismo https://t.co/PO0Bg7dhLq</w:t>
      </w:r>
    </w:p>
    <w:p>
      <w:r>
        <w:rPr>
          <w:b/>
          <w:u w:val="single"/>
        </w:rPr>
        <w:t>217732</w:t>
      </w:r>
    </w:p>
    <w:p>
      <w:r>
        <w:t>@luigidimaio Nessun post riguardo alla strage terroristica in Canada?</w:t>
      </w:r>
    </w:p>
    <w:p>
      <w:r>
        <w:rPr>
          <w:b/>
          <w:u w:val="single"/>
        </w:rPr>
        <w:t>217733</w:t>
      </w:r>
    </w:p>
    <w:p>
      <w:r>
        <w:t>@LIngles_ Io sono uno di quelli ! Sono anche islamofobo renzifobo ongfobo sinistrumefobo e zeccofobo</w:t>
      </w:r>
    </w:p>
    <w:p>
      <w:r>
        <w:rPr>
          <w:b/>
          <w:u w:val="single"/>
        </w:rPr>
        <w:t>217734</w:t>
      </w:r>
    </w:p>
    <w:p>
      <w:r>
        <w:t xml:space="preserve">Il #TG4 dopo i fatti di #Berlino in tv: "Allerta sicurezza Italia - 2 cellule di terroristi sbarcati coi gommoni in Puglia". </w:t>
        <w:br/>
        <w:br/>
        <w:t>Ma è falso.</w:t>
      </w:r>
    </w:p>
    <w:p>
      <w:r>
        <w:rPr>
          <w:b/>
          <w:u w:val="single"/>
        </w:rPr>
        <w:t>217735</w:t>
      </w:r>
    </w:p>
    <w:p>
      <w:r>
        <w:t>Il 2017 si apre con un ennesimo attentato terroristico. Ancora Istanbul. 39 vittime, molti feriti. https://t.co/w0zuHffxpV</w:t>
      </w:r>
    </w:p>
    <w:p>
      <w:r>
        <w:rPr>
          <w:b/>
          <w:u w:val="single"/>
        </w:rPr>
        <w:t>217736</w:t>
      </w:r>
    </w:p>
    <w:p>
      <w:r>
        <w:t>Beh tutti sti musulmani che stanno via via togliendoci di mezzo, non portano certo modernità: fosse per loro saremmo all'età della pietra https://t.co/ygQaTUIyzX</w:t>
      </w:r>
    </w:p>
    <w:p>
      <w:r>
        <w:rPr>
          <w:b/>
          <w:u w:val="single"/>
        </w:rPr>
        <w:t>217737</w:t>
      </w:r>
    </w:p>
    <w:p>
      <w:r>
        <w:t>Ho una domanda, ma sei nata con genitori musulmani ... — Provengo da una famiglia in cui tutti sono musulman... https://t.co/WkdguZHRS8</w:t>
      </w:r>
    </w:p>
    <w:p>
      <w:r>
        <w:rPr>
          <w:b/>
          <w:u w:val="single"/>
        </w:rPr>
        <w:t>217738</w:t>
      </w:r>
    </w:p>
    <w:p>
      <w:r>
        <w:t>@fhollande tra le tante cose hai portato a Parigi anche il terrorismo</w:t>
      </w:r>
    </w:p>
    <w:p>
      <w:r>
        <w:rPr>
          <w:b/>
          <w:u w:val="single"/>
        </w:rPr>
        <w:t>217739</w:t>
      </w:r>
    </w:p>
    <w:p>
      <w:r>
        <w:t xml:space="preserve">Mosul, le lacrime della bimba salvata dall’Isis dai soldati iracheni </w:t>
        <w:br/>
        <w:t>I terroristi le hanno ucciso il padre e… https://t.co/uOhGwjt0JC</w:t>
      </w:r>
    </w:p>
    <w:p>
      <w:r>
        <w:rPr>
          <w:b/>
          <w:u w:val="single"/>
        </w:rPr>
        <w:t>217740</w:t>
      </w:r>
    </w:p>
    <w:p>
      <w:r>
        <w:t>Attacco di Londra, allerta anche in Italia: riunione antiterrorismo https://t.co/v30emVseNc #cronaca</w:t>
      </w:r>
    </w:p>
    <w:p>
      <w:r>
        <w:rPr>
          <w:b/>
          <w:u w:val="single"/>
        </w:rPr>
        <w:t>217741</w:t>
      </w:r>
    </w:p>
    <w:p>
      <w:r>
        <w:t>Terrorismo, Beccalossi: dopo moschee giro di vite su centri islamici https://t.co/BD9BSy3ZPT #gzagato https://t.co/2rDc5nJu6l</w:t>
      </w:r>
    </w:p>
    <w:p>
      <w:r>
        <w:rPr>
          <w:b/>
          <w:u w:val="single"/>
        </w:rPr>
        <w:t>217742</w:t>
      </w:r>
    </w:p>
    <w:p>
      <w:r>
        <w:t>Foggia, distrugge statua della Madonna e presepe: "Sono musulmano" https://t.co/T42weGoFzb https://t.co/J9S0b8fdzO</w:t>
      </w:r>
    </w:p>
    <w:p>
      <w:r>
        <w:rPr>
          <w:b/>
          <w:u w:val="single"/>
        </w:rPr>
        <w:t>217743</w:t>
      </w:r>
    </w:p>
    <w:p>
      <w:r>
        <w:t>Arrestato tunisino a Berlino, forse coinvolto nell' attacco terroristico @LaStampa https://t.co/QcN2JP9d74</w:t>
      </w:r>
    </w:p>
    <w:p>
      <w:r>
        <w:rPr>
          <w:b/>
          <w:u w:val="single"/>
        </w:rPr>
        <w:t>217744</w:t>
      </w:r>
    </w:p>
    <w:p>
      <w:r>
        <w:t>@rosby40 @DrunkyBorghy -erano da parte di kamikaze islamici. Quello che sto dicendo è che vi state concentrando tutti su di loro per-</w:t>
      </w:r>
    </w:p>
    <w:p>
      <w:r>
        <w:rPr>
          <w:b/>
          <w:u w:val="single"/>
        </w:rPr>
        <w:t>217745</w:t>
      </w:r>
    </w:p>
    <w:p>
      <w:r>
        <w:t>Attentato alla moschea di Quebec: presi i terroristi, uno è marocchino,... https://t.co/frT42YzTvt</w:t>
      </w:r>
    </w:p>
    <w:p>
      <w:r>
        <w:rPr>
          <w:b/>
          <w:u w:val="single"/>
        </w:rPr>
        <w:t>217746</w:t>
      </w:r>
    </w:p>
    <w:p>
      <w:r>
        <w:t>@Montecitorio possibile che i CLANDESTINI possono bloccare ferrovia?</w:t>
        <w:br/>
        <w:t>Fallo nei paesi islamici vieni UCCISO  Italia è la puttana di tutti?</w:t>
      </w:r>
    </w:p>
    <w:p>
      <w:r>
        <w:rPr>
          <w:b/>
          <w:u w:val="single"/>
        </w:rPr>
        <w:t>217747</w:t>
      </w:r>
    </w:p>
    <w:p>
      <w:r>
        <w:t>Papa Francesco a Roma Tre, dialogo con gli studenti: "Mancanza lavoro causa suicidi e terrorismo" https://t.co/CrQCnxboQZ</w:t>
      </w:r>
    </w:p>
    <w:p>
      <w:r>
        <w:rPr>
          <w:b/>
          <w:u w:val="single"/>
        </w:rPr>
        <w:t>217748</w:t>
      </w:r>
    </w:p>
    <w:p>
      <w:r>
        <w:t>Purtroppo anche i terroristi hanno sparato i loro botti di Capodanno. A #Istanbul. #StrageDiCapodanno... https://t.co/NzRJvwEvFx</w:t>
      </w:r>
    </w:p>
    <w:p>
      <w:r>
        <w:rPr>
          <w:b/>
          <w:u w:val="single"/>
        </w:rPr>
        <w:t>217749</w:t>
      </w:r>
    </w:p>
    <w:p>
      <w:r>
        <w:t>#piazzapulita #Giordano: "il probl. è l'islam" . A me stanno sul cazzo anche i cristiani, anche gli ebrei. Quindi? Andate a fcl tutti?</w:t>
      </w:r>
    </w:p>
    <w:p>
      <w:r>
        <w:rPr>
          <w:b/>
          <w:u w:val="single"/>
        </w:rPr>
        <w:t>217750</w:t>
      </w:r>
    </w:p>
    <w:p>
      <w:r>
        <w:t>4: Isis. I terroristi più fortunati del mondo e tutto ciò che è stato fatto per favorirli https://t.co/4GcBkzRFtR</w:t>
      </w:r>
    </w:p>
    <w:p>
      <w:r>
        <w:rPr>
          <w:b/>
          <w:u w:val="single"/>
        </w:rPr>
        <w:t>217751</w:t>
      </w:r>
    </w:p>
    <w:p>
      <w:r>
        <w:t>@OttoemezzoTW si parte dal terrorismo e gira e rigira dove si arriva??? Alla Raggi! E lotti e formigoni??? Che fine hanno fatto???</w:t>
      </w:r>
    </w:p>
    <w:p>
      <w:r>
        <w:rPr>
          <w:b/>
          <w:u w:val="single"/>
        </w:rPr>
        <w:t>217752</w:t>
      </w:r>
    </w:p>
    <w:p>
      <w:r>
        <w:t>Tra foreign fighters e lupi solitari: come combattere il terrorismo e fare prevenzione (La Repubblica) https://t.co/7fUdC2IFEY</w:t>
      </w:r>
    </w:p>
    <w:p>
      <w:r>
        <w:rPr>
          <w:b/>
          <w:u w:val="single"/>
        </w:rPr>
        <w:t>217753</w:t>
      </w:r>
    </w:p>
    <w:p>
      <w:r>
        <w:t>Palermo: allarme terrorismo alla Stazione Centrale, treni e bus bloccati https://t.co/Ct9BrvwgYN</w:t>
      </w:r>
    </w:p>
    <w:p>
      <w:r>
        <w:rPr>
          <w:b/>
          <w:u w:val="single"/>
        </w:rPr>
        <w:t>217754</w:t>
      </w:r>
    </w:p>
    <w:p>
      <w:r>
        <w:t>Ponte Vecchio illuminato,'No terrorismo' - Iniziativa anche dopo pacco bomba esploso nel capoluogo toscano https://t.co/GNcmKhyn6e</w:t>
      </w:r>
    </w:p>
    <w:p>
      <w:r>
        <w:rPr>
          <w:b/>
          <w:u w:val="single"/>
        </w:rPr>
        <w:t>217755</w:t>
      </w:r>
    </w:p>
    <w:p>
      <w:r>
        <w:t>@matteosalvinimi Le moschee saranno fatte saltare in aria! odiamo le bestie del corano più dei nazisti della 2a guerra mondiale</w:t>
      </w:r>
    </w:p>
    <w:p>
      <w:r>
        <w:rPr>
          <w:b/>
          <w:u w:val="single"/>
        </w:rPr>
        <w:t>217756</w:t>
      </w:r>
    </w:p>
    <w:p>
      <w:r>
        <w:t>@lameduck1960 Però sono in tanti che hanno iniziato ad usare islamista per indicare un islamico politicizzato e fare un distinguo.</w:t>
      </w:r>
    </w:p>
    <w:p>
      <w:r>
        <w:rPr>
          <w:b/>
          <w:u w:val="single"/>
        </w:rPr>
        <w:t>217757</w:t>
      </w:r>
    </w:p>
    <w:p>
      <w:r>
        <w:t>@ArsenaleKappa oggi qualsiasi persona che uccide è subito identificata come terrorista anche se invece lo fa per ragioni personali..</w:t>
      </w:r>
    </w:p>
    <w:p>
      <w:r>
        <w:rPr>
          <w:b/>
          <w:u w:val="single"/>
        </w:rPr>
        <w:t>217758</w:t>
      </w:r>
    </w:p>
    <w:p>
      <w:r>
        <w:t>In questo primo giorno d'inverno ancora si parla di terrorismo e di morte preghiamo per la pace preghiamo contro il terrorismo</w:t>
      </w:r>
    </w:p>
    <w:p>
      <w:r>
        <w:rPr>
          <w:b/>
          <w:u w:val="single"/>
        </w:rPr>
        <w:t>217759</w:t>
      </w:r>
    </w:p>
    <w:p>
      <w:r>
        <w:t>#Salvini da #Gruber a #Ottoemezzo su #La7 dice che a causa della macellazione islamica ci sono animali che soffrono oltre ogni limite umano</w:t>
      </w:r>
    </w:p>
    <w:p>
      <w:r>
        <w:rPr>
          <w:b/>
          <w:u w:val="single"/>
        </w:rPr>
        <w:t>217760</w:t>
      </w:r>
    </w:p>
    <w:p>
      <w:r>
        <w:t>Su @occhidiguerra tutti i dettagli dei contatti con gli islamisti dell'assalitore di ieri a #Bruxelles https://t.co/CjkbqZWG4Z #terrorismo</w:t>
      </w:r>
    </w:p>
    <w:p>
      <w:r>
        <w:rPr>
          <w:b/>
          <w:u w:val="single"/>
        </w:rPr>
        <w:t>217761</w:t>
      </w:r>
    </w:p>
    <w:p>
      <w:r>
        <w:t>Not the same Media coverage as other #terrorists. Non tutti i #terroristi sono uguali per i Media #Isis #Muslims https://t.co/0pyoN6e5Nq</w:t>
      </w:r>
    </w:p>
    <w:p>
      <w:r>
        <w:rPr>
          <w:b/>
          <w:u w:val="single"/>
        </w:rPr>
        <w:t>217762</w:t>
      </w:r>
    </w:p>
    <w:p>
      <w:r>
        <w:t>@matteorenzi prova a vivere senza reddito vedrai che farai il terrorista anche tu</w:t>
      </w:r>
    </w:p>
    <w:p>
      <w:r>
        <w:rPr>
          <w:b/>
          <w:u w:val="single"/>
        </w:rPr>
        <w:t>217763</w:t>
      </w:r>
    </w:p>
    <w:p>
      <w:r>
        <w:t>Pronti in mezz’ora contro i terroristi. Così si addestrano gli uomini del #Gis https://t.co/m0xohqOU75 @grazialongo2 https://t.co/QBstzSZEpo</w:t>
      </w:r>
    </w:p>
    <w:p>
      <w:r>
        <w:rPr>
          <w:b/>
          <w:u w:val="single"/>
        </w:rPr>
        <w:t>217764</w:t>
      </w:r>
    </w:p>
    <w:p>
      <w:r>
        <w:t>Trattati Europei, allerta terrorismo a Roma: ma fanno più paura i black bloc | https://t.co/5oFbOZ55Vp https://t.co/ETsz8bpZDB</w:t>
      </w:r>
    </w:p>
    <w:p>
      <w:r>
        <w:rPr>
          <w:b/>
          <w:u w:val="single"/>
        </w:rPr>
        <w:t>217765</w:t>
      </w:r>
    </w:p>
    <w:p>
      <w:r>
        <w:t>#QuintaColonna ohhh ma sti musulmani hanno rotto il cazzo qua siamo in Italia e non ne vogliamo befane mascherate col velo eh basta</w:t>
      </w:r>
    </w:p>
    <w:p>
      <w:r>
        <w:rPr>
          <w:b/>
          <w:u w:val="single"/>
        </w:rPr>
        <w:t>217766</w:t>
      </w:r>
    </w:p>
    <w:p>
      <w:r>
        <w:t>Chissà perchè l'Italia non se la incula mai nessuno con sti attacchi terroristici (o presunti tali)</w:t>
      </w:r>
    </w:p>
    <w:p>
      <w:r>
        <w:rPr>
          <w:b/>
          <w:u w:val="single"/>
        </w:rPr>
        <w:t>217767</w:t>
      </w:r>
    </w:p>
    <w:p>
      <w:r>
        <w:t>#Corriere: "Allarme terrorismo, 100 profughi  al giorno lasciano Milano https://t.co/FGxXm3tzrJ https://t.co/0V0iHRBnXf"</w:t>
      </w:r>
    </w:p>
    <w:p>
      <w:r>
        <w:rPr>
          <w:b/>
          <w:u w:val="single"/>
        </w:rPr>
        <w:t>217768</w:t>
      </w:r>
    </w:p>
    <w:p>
      <w:r>
        <w:t>#notizie Olivero, interessi precisi dietro a terrorismo e disinformazione alimentare: Milano, 27 ott. (AdnKro... https://t.co/JXinP9Znr5</w:t>
      </w:r>
    </w:p>
    <w:p>
      <w:r>
        <w:rPr>
          <w:b/>
          <w:u w:val="single"/>
        </w:rPr>
        <w:t>217769</w:t>
      </w:r>
    </w:p>
    <w:p>
      <w:r>
        <w:t>@islamlie2 da noi come successo a Fiumicino algerini clandestini scappano dall'aereo sulla pista :D stesso a Milano</w:t>
      </w:r>
    </w:p>
    <w:p>
      <w:r>
        <w:rPr>
          <w:b/>
          <w:u w:val="single"/>
        </w:rPr>
        <w:t>217770</w:t>
      </w:r>
    </w:p>
    <w:p>
      <w:r>
        <w:t>Faccio notare sommessamente che anche in Russia la strategia terroristica è cambiata, non sono più kamikaze ma... https://t.co/UH4k1ieRsS</w:t>
      </w:r>
    </w:p>
    <w:p>
      <w:r>
        <w:rPr>
          <w:b/>
          <w:u w:val="single"/>
        </w:rPr>
        <w:t>217771</w:t>
      </w:r>
    </w:p>
    <w:p>
      <w:r>
        <w:t>L’agenda di #Obama parla anche a noi #diseguaglianze #lavoro #terrorismo #greeneconomy #italiachefaitalia  https://t.co/FBxptq7r7j https://t.co/SMehgSJj3c</w:t>
      </w:r>
    </w:p>
    <w:p>
      <w:r>
        <w:rPr>
          <w:b/>
          <w:u w:val="single"/>
        </w:rPr>
        <w:t>217772</w:t>
      </w:r>
    </w:p>
    <w:p>
      <w:r>
        <w:t>Onore ad un giovane ragazzo che descrive l'islam in modo semplice ma con rispetto. Un giovane Italiano che alla... https://t.co/4FbdSNg3tY</w:t>
      </w:r>
    </w:p>
    <w:p>
      <w:r>
        <w:rPr>
          <w:b/>
          <w:u w:val="single"/>
        </w:rPr>
        <w:t>217773</w:t>
      </w:r>
    </w:p>
    <w:p>
      <w:r>
        <w:t>Da Bresso all'Iraq, famiglia combatte con Isis: figlio di 10 anni in https://t.co/oHaMZ8UJIt #dabresso #iraq #isis #milano #statoislamico</w:t>
      </w:r>
    </w:p>
    <w:p>
      <w:r>
        <w:rPr>
          <w:b/>
          <w:u w:val="single"/>
        </w:rPr>
        <w:t>217774</w:t>
      </w:r>
    </w:p>
    <w:p>
      <w:r>
        <w:t>L'Italia, il Paese barzelletta,la terra di nessuno e di conquista dove pure i terroristi stranieri fanno i loro porci comodi. https://t.co/gracyxdhFg</w:t>
      </w:r>
    </w:p>
    <w:p>
      <w:r>
        <w:rPr>
          <w:b/>
          <w:u w:val="single"/>
        </w:rPr>
        <w:t>217775</w:t>
      </w:r>
    </w:p>
    <w:p>
      <w:r>
        <w:t>@beppe_grillo sei un incosciente e forse anche in malafede....metti oltre che nome anche dove abitano le famiglie...cosi aiuti terroristi.</w:t>
      </w:r>
    </w:p>
    <w:p>
      <w:r>
        <w:rPr>
          <w:b/>
          <w:u w:val="single"/>
        </w:rPr>
        <w:t>217776</w:t>
      </w:r>
    </w:p>
    <w:p>
      <w:r>
        <w:t>@MauroZezza assolutamente si, ma c'è un evidente interesse nel far risaltare il fatto che sia islamico piuttosto che psicopatico!</w:t>
      </w:r>
    </w:p>
    <w:p>
      <w:r>
        <w:rPr>
          <w:b/>
          <w:u w:val="single"/>
        </w:rPr>
        <w:t>217777</w:t>
      </w:r>
    </w:p>
    <w:p>
      <w:r>
        <w:t>@MediasetTgcom24 diciamo grazie e gente come @lauraboldrini  Pd,che invece di proteggerci spalancano le porte ai terroristi ISLAMICI!</w:t>
      </w:r>
    </w:p>
    <w:p>
      <w:r>
        <w:rPr>
          <w:b/>
          <w:u w:val="single"/>
        </w:rPr>
        <w:t>217778</w:t>
      </w:r>
    </w:p>
    <w:p>
      <w:r>
        <w:t>(Da quel che capisco)è una svedese in 1 città di musulmani che le hanno espresso grande solidarietà dopo l'attentato https://t.co/twNkJTkUoG</w:t>
      </w:r>
    </w:p>
    <w:p>
      <w:r>
        <w:rPr>
          <w:b/>
          <w:u w:val="single"/>
        </w:rPr>
        <w:t>217779</w:t>
      </w:r>
    </w:p>
    <w:p>
      <w:r>
        <w:t>Allarme terrorismo alla stazione di Palermo, stop a treni e bus: tre persone fermate – Video https://t.co/41r91etcLt</w:t>
      </w:r>
    </w:p>
    <w:p>
      <w:r>
        <w:rPr>
          <w:b/>
          <w:u w:val="single"/>
        </w:rPr>
        <w:t>217780</w:t>
      </w:r>
    </w:p>
    <w:p>
      <w:r>
        <w:t>Ancora allarmi bomba in tutta Italia: ormai è psicosi terrorismo https://t.co/X4mjYR1IMu</w:t>
      </w:r>
    </w:p>
    <w:p>
      <w:r>
        <w:rPr>
          <w:b/>
          <w:u w:val="single"/>
        </w:rPr>
        <w:t>217781</w:t>
      </w:r>
    </w:p>
    <w:p>
      <w:r>
        <w:t>esiste il pericolo di un'invasione islamica in Italia? seguici ne parleremo prossimamente a @Protestantesimo https://t.co/aGRXnHB1vI</w:t>
      </w:r>
    </w:p>
    <w:p>
      <w:r>
        <w:rPr>
          <w:b/>
          <w:u w:val="single"/>
        </w:rPr>
        <w:t>217782</w:t>
      </w:r>
    </w:p>
    <w:p>
      <w:r>
        <w:t>#Londra "È l'ora della preghiera", l'autista musulmano lascia lo scuolabus  https://t.co/JFORmFvmgg via @ilGiornale</w:t>
      </w:r>
    </w:p>
    <w:p>
      <w:r>
        <w:rPr>
          <w:b/>
          <w:u w:val="single"/>
        </w:rPr>
        <w:t>217783</w:t>
      </w:r>
    </w:p>
    <w:p>
      <w:r>
        <w:t>Certo che se ti fa a pezzi un pazzo è molto meglio che esser fatti a pezzi da un terrorista! GOVERNO COMPLICE! https://t.co/n4c8to6GId</w:t>
      </w:r>
    </w:p>
    <w:p>
      <w:r>
        <w:rPr>
          <w:b/>
          <w:u w:val="single"/>
        </w:rPr>
        <w:t>217784</w:t>
      </w:r>
    </w:p>
    <w:p>
      <w:r>
        <w:t>Insulti in Facebook contro gli organizzatori della conferenza sull'islam a Borgosesia https://t.co/zuDWaZwoGG</w:t>
      </w:r>
    </w:p>
    <w:p>
      <w:r>
        <w:rPr>
          <w:b/>
          <w:u w:val="single"/>
        </w:rPr>
        <w:t>217785</w:t>
      </w:r>
    </w:p>
    <w:p>
      <w:r>
        <w:t>@ItalianPolitics @ynet strano musulmani....quelli della religione di pace?😏</w:t>
      </w:r>
    </w:p>
    <w:p>
      <w:r>
        <w:rPr>
          <w:b/>
          <w:u w:val="single"/>
        </w:rPr>
        <w:t>217786</w:t>
      </w:r>
    </w:p>
    <w:p>
      <w:r>
        <w:t>@Avril6667 @pieropalmo potenziali delinquenti, o peggio ancora potenziali terroristi.</w:t>
      </w:r>
    </w:p>
    <w:p>
      <w:r>
        <w:rPr>
          <w:b/>
          <w:u w:val="single"/>
        </w:rPr>
        <w:t>217787</w:t>
      </w:r>
    </w:p>
    <w:p>
      <w:r>
        <w:t>L'agente inglese dietro lo scandalo "È terrorizzato, teme per la sua vita": https://t.co/O4aP9mmfUc #bi #businessintelligence L'ex James B…</w:t>
      </w:r>
    </w:p>
    <w:p>
      <w:r>
        <w:rPr>
          <w:b/>
          <w:u w:val="single"/>
        </w:rPr>
        <w:t>217788</w:t>
      </w:r>
    </w:p>
    <w:p>
      <w:r>
        <w:t>@uambrosoli è bene ricordarlo che abbiamo avuto il terrorismo in casa e autoprodotto. E qualcuno ogni tanto ci ricasca pure.</w:t>
      </w:r>
    </w:p>
    <w:p>
      <w:r>
        <w:rPr>
          <w:b/>
          <w:u w:val="single"/>
        </w:rPr>
        <w:t>217789</w:t>
      </w:r>
    </w:p>
    <w:p>
      <w:r>
        <w:t>Taci che,forse,grazie a questo assassinio eccellente la turchia islamista di Erdogan viene messa sotto tutela dalla laica Russia 😂😂😂 https://t.co/emGqxo7sw5</w:t>
      </w:r>
    </w:p>
    <w:p>
      <w:r>
        <w:rPr>
          <w:b/>
          <w:u w:val="single"/>
        </w:rPr>
        <w:t>217790</w:t>
      </w:r>
    </w:p>
    <w:p>
      <w:r>
        <w:t>Visto che è vietata l apologia del fascismo siamo costretti a fare apologia del.nazismo per difenderci da democratici e musulmani</w:t>
      </w:r>
    </w:p>
    <w:p>
      <w:r>
        <w:rPr>
          <w:b/>
          <w:u w:val="single"/>
        </w:rPr>
        <w:t>217791</w:t>
      </w:r>
    </w:p>
    <w:p>
      <w:r>
        <w:t>@valy_s Il razzismo è pericoloso quanto il terrorismo. https://t.co/GiAEcGLIQw</w:t>
      </w:r>
    </w:p>
    <w:p>
      <w:r>
        <w:rPr>
          <w:b/>
          <w:u w:val="single"/>
        </w:rPr>
        <w:t>217792</w:t>
      </w:r>
    </w:p>
    <w:p>
      <w:r>
        <w:t>@fabiofr Perché i mediorientali che giocano a golf sono meno musulmani di tutti gli altri...</w:t>
        <w:br/>
        <w:t>#MuslimBan</w:t>
      </w:r>
    </w:p>
    <w:p>
      <w:r>
        <w:rPr>
          <w:b/>
          <w:u w:val="single"/>
        </w:rPr>
        <w:t>217793</w:t>
      </w:r>
    </w:p>
    <w:p>
      <w:r>
        <w:t>Allerta terrorismo a Roma, «Attenzione ai camion e non parlare al telefono»: le norme per gli agenti https://t.co/IN6z2WPeGe</w:t>
      </w:r>
    </w:p>
    <w:p>
      <w:r>
        <w:rPr>
          <w:b/>
          <w:u w:val="single"/>
        </w:rPr>
        <w:t>217794</w:t>
      </w:r>
    </w:p>
    <w:p>
      <w:r>
        <w:t>La finanza islamica a sostegno di Italia e Europa https://t.co/R5QcEt3uxf</w:t>
      </w:r>
    </w:p>
    <w:p>
      <w:r>
        <w:rPr>
          <w:b/>
          <w:u w:val="single"/>
        </w:rPr>
        <w:t>217795</w:t>
      </w:r>
    </w:p>
    <w:p>
      <w:r>
        <w:t>@STEFANIALOVE69 per me tutti i musulmani lo sono</w:t>
      </w:r>
    </w:p>
    <w:p>
      <w:r>
        <w:rPr>
          <w:b/>
          <w:u w:val="single"/>
        </w:rPr>
        <w:t>217796</w:t>
      </w:r>
    </w:p>
    <w:p>
      <w:r>
        <w:t>#Migranti:Bisiacaria ad alta tensione.Dalla testa mozzata di maiale al centro islamico di #Monfalcone, alla... https://t.co/UjyLGnVaKi</w:t>
      </w:r>
    </w:p>
    <w:p>
      <w:r>
        <w:rPr>
          <w:b/>
          <w:u w:val="single"/>
        </w:rPr>
        <w:t>217797</w:t>
      </w:r>
    </w:p>
    <w:p>
      <w:r>
        <w:t>Capodanno a Milano, festa blindata con metal detector e smartphone antiterrorismo https://t.co/dsKEcI93kv</w:t>
      </w:r>
    </w:p>
    <w:p>
      <w:r>
        <w:rPr>
          <w:b/>
          <w:u w:val="single"/>
        </w:rPr>
        <w:t>217798</w:t>
      </w:r>
    </w:p>
    <w:p>
      <w:r>
        <w:t>@M_Lanzi73 @MassimoPistoia2 @lluca66 @nozze89 @marioadinolfi allora vale anche per ebrei, islamici, buddisti ecc:: vengono tutti allevati nella religione degli avi, no?</w:t>
      </w:r>
    </w:p>
    <w:p>
      <w:r>
        <w:rPr>
          <w:b/>
          <w:u w:val="single"/>
        </w:rPr>
        <w:t>217799</w:t>
      </w:r>
    </w:p>
    <w:p>
      <w:r>
        <w:t>Voglio vedere se un paese musulmano o toglie la mezzaluna dai propri simboli per fare affari con noi...! Siamo... https://t.co/rGAIpyaVYO</w:t>
      </w:r>
    </w:p>
    <w:p>
      <w:r>
        <w:rPr>
          <w:b/>
          <w:u w:val="single"/>
        </w:rPr>
        <w:t>217800</w:t>
      </w:r>
    </w:p>
    <w:p>
      <w:r>
        <w:t>@vittoriozucconi tra l'idiozia a 5 stelle, e chi sostiene la fratellanza musulmana in america targati obama  mangiate tutti nello stesso piatto di stupidità</w:t>
      </w:r>
    </w:p>
    <w:p>
      <w:r>
        <w:rPr>
          <w:b/>
          <w:u w:val="single"/>
        </w:rPr>
        <w:t>217801</w:t>
      </w:r>
    </w:p>
    <w:p>
      <w:r>
        <w:t>“Qua non siete i benvenuti”: scritte anti-islamici e croci sulla facciata della moschea di… https://t.co/6TvzyJeBYo https://t.co/sp3W1wzMDC</w:t>
      </w:r>
    </w:p>
    <w:p>
      <w:r>
        <w:rPr>
          <w:b/>
          <w:u w:val="single"/>
        </w:rPr>
        <w:t>217802</w:t>
      </w:r>
    </w:p>
    <w:p>
      <w:r>
        <w:t>Fermi tutti, Renzi ha l’arma segreta contro i terroristi: le canzoni di Pupo https://t.co/toGw7rLQXt</w:t>
      </w:r>
    </w:p>
    <w:p>
      <w:r>
        <w:rPr>
          <w:b/>
          <w:u w:val="single"/>
        </w:rPr>
        <w:t>217803</w:t>
      </w:r>
    </w:p>
    <w:p>
      <w:r>
        <w:t>#sestosangiovanni terrorista #Berlino Stavolta Italia ha avuto 1 bella botta di c...e x 1 volta famo bella figura Politici esclusi #Minniti</w:t>
      </w:r>
    </w:p>
    <w:p>
      <w:r>
        <w:rPr>
          <w:b/>
          <w:u w:val="single"/>
        </w:rPr>
        <w:t>217804</w:t>
      </w:r>
    </w:p>
    <w:p>
      <w:r>
        <w:t>Terrorismo islamico. Perché in Italia finora è andata bene https://t.co/A9hGzaZ8kJ via @ilpost</w:t>
      </w:r>
    </w:p>
    <w:p>
      <w:r>
        <w:rPr>
          <w:b/>
          <w:u w:val="single"/>
        </w:rPr>
        <w:t>217805</w:t>
      </w:r>
    </w:p>
    <w:p>
      <w:r>
        <w:t>@mani72012 @leibn1tz007 @FmMosca @Pontifex_em Anche lui è uno dei tanti....non ha mai condannato il terrorismo islamico!  https://t.co/tSgdpkLcOf</w:t>
      </w:r>
    </w:p>
    <w:p>
      <w:r>
        <w:rPr>
          <w:b/>
          <w:u w:val="single"/>
        </w:rPr>
        <w:t>217806</w:t>
      </w:r>
    </w:p>
    <w:p>
      <w:r>
        <w:t>Tablet e pc in aereo, l’Italia non cambia le regole antiterrorismo, si possono portare nel bagaglio a mano https://t.co/Jg0djjVkUG</w:t>
      </w:r>
    </w:p>
    <w:p>
      <w:r>
        <w:rPr>
          <w:b/>
          <w:u w:val="single"/>
        </w:rPr>
        <w:t>217807</w:t>
      </w:r>
    </w:p>
    <w:p>
      <w:r>
        <w:t>Il fratello del terrorista convinto che la radicalizzazione del fratello sia avvenuta in carcere in Italia.</w:t>
        <w:br/>
        <w:t>Vedendo Salvini in tv.</w:t>
        <w:br/>
        <w:t>#berlino</w:t>
      </w:r>
    </w:p>
    <w:p>
      <w:r>
        <w:rPr>
          <w:b/>
          <w:u w:val="single"/>
        </w:rPr>
        <w:t>217808</w:t>
      </w:r>
    </w:p>
    <w:p>
      <w:r>
        <w:t>Favoreggiati da PD /5ST e CEI che si illudono di cavalcare l' islamismo gli autoinvitati ospiti si fanno partito x devastare anche l' Italia https://t.co/qFSvmdwrFe</w:t>
      </w:r>
    </w:p>
    <w:p>
      <w:r>
        <w:rPr>
          <w:b/>
          <w:u w:val="single"/>
        </w:rPr>
        <w:t>217809</w:t>
      </w:r>
    </w:p>
    <w:p>
      <w:r>
        <w:t>@arusso414 colpa dei londinesi non musulmani non sono andati a votare i musulmani sicuramente sono andati tutti affluenza solo 45,3% https://t.co/pgXHNEFeex</w:t>
      </w:r>
    </w:p>
    <w:p>
      <w:r>
        <w:rPr>
          <w:b/>
          <w:u w:val="single"/>
        </w:rPr>
        <w:t>217810</w:t>
      </w:r>
    </w:p>
    <w:p>
      <w:r>
        <w:t xml:space="preserve">dalla #siria alla #svezia &amp;gt; il #terrorismo agisce come se giocasse ad una partita a scacchi </w:t>
        <w:br/>
        <w:t>https://t.co/K9wdUz6vuy</w:t>
      </w:r>
    </w:p>
    <w:p>
      <w:r>
        <w:rPr>
          <w:b/>
          <w:u w:val="single"/>
        </w:rPr>
        <w:t>217811</w:t>
      </w:r>
    </w:p>
    <w:p>
      <w:r>
        <w:t>Milano, casa popolare assegnata a terrorista Isis: “Usava figlio di dieci anni per propaganda” - https://t.co/jwgIo4NlJw</w:t>
      </w:r>
    </w:p>
    <w:p>
      <w:r>
        <w:rPr>
          <w:b/>
          <w:u w:val="single"/>
        </w:rPr>
        <w:t>217812</w:t>
      </w:r>
    </w:p>
    <w:p>
      <w:r>
        <w:t>questo e' terrorismo finanziario.......dopo il 5 dicembre bisogna massacrarli https://t.co/6Go0fQEAeq</w:t>
      </w:r>
    </w:p>
    <w:p>
      <w:r>
        <w:rPr>
          <w:b/>
          <w:u w:val="single"/>
        </w:rPr>
        <w:t>217813</w:t>
      </w:r>
    </w:p>
    <w:p>
      <w:r>
        <w:t>Un applauso a quelli che hanno tirato molotov alla #Monsanto  per terrorismo contro gli #OGM: avete proprio salvato il mondo!</w:t>
      </w:r>
    </w:p>
    <w:p>
      <w:r>
        <w:rPr>
          <w:b/>
          <w:u w:val="single"/>
        </w:rPr>
        <w:t>217814</w:t>
      </w:r>
    </w:p>
    <w:p>
      <w:r>
        <w:t>È inconcepibile che in una capitale mondiale come #Londra accadano ancora atti terroristici. I Servizi europei collaborino senza sosta https://t.co/KJP7Zod7t6</w:t>
      </w:r>
    </w:p>
    <w:p>
      <w:r>
        <w:rPr>
          <w:b/>
          <w:u w:val="single"/>
        </w:rPr>
        <w:t>217815</w:t>
      </w:r>
    </w:p>
    <w:p>
      <w:r>
        <w:t>@marco_gitto nn solo terrorismo consideri l 'idea lanciata di fare 5figli a testa per comandarci a breve con le loro leggi islamiche</w:t>
      </w:r>
    </w:p>
    <w:p>
      <w:r>
        <w:rPr>
          <w:b/>
          <w:u w:val="single"/>
        </w:rPr>
        <w:t>217816</w:t>
      </w:r>
    </w:p>
    <w:p>
      <w:r>
        <w:t>Milano, arrestato uomo per terrorismo islamico: “Disponibile a compiere ... https://t.co/AJzcbnLU19 via @YouTube</w:t>
      </w:r>
    </w:p>
    <w:p>
      <w:r>
        <w:rPr>
          <w:b/>
          <w:u w:val="single"/>
        </w:rPr>
        <w:t>217817</w:t>
      </w:r>
    </w:p>
    <w:p>
      <w:r>
        <w:t>Prova Istanbul, arrestato il terrorista autore della strage di Capodanno - Corriere della Sera https://t.co/uu4Mt1c3Bx</w:t>
      </w:r>
    </w:p>
    <w:p>
      <w:r>
        <w:rPr>
          <w:b/>
          <w:u w:val="single"/>
        </w:rPr>
        <w:t>217818</w:t>
      </w:r>
    </w:p>
    <w:p>
      <w:r>
        <w:t>@lauraboldrini Hai invitato anche le musulmane?o per via della loro religione sono esenti?</w:t>
      </w:r>
    </w:p>
    <w:p>
      <w:r>
        <w:rPr>
          <w:b/>
          <w:u w:val="single"/>
        </w:rPr>
        <w:t>217819</w:t>
      </w:r>
    </w:p>
    <w:p>
      <w:r>
        <w:t>Gentiloni alla Casa Bianca: “Uniti con Trump contro il terrorismo”-</w:t>
        <w:br/>
        <w:t>https://t.co/Zz74zFAXWh https://t.co/Dpj9W2H79I</w:t>
      </w:r>
    </w:p>
    <w:p>
      <w:r>
        <w:rPr>
          <w:b/>
          <w:u w:val="single"/>
        </w:rPr>
        <w:t>217820</w:t>
      </w:r>
    </w:p>
    <w:p>
      <w:r>
        <w:t>Ue Tusk: minacce esterne dal nuovo corso Usa Cina, Russia e islam radicale L avete fatto voi la disentegrazione dell Europa dunque zitti</w:t>
      </w:r>
    </w:p>
    <w:p>
      <w:r>
        <w:rPr>
          <w:b/>
          <w:u w:val="single"/>
        </w:rPr>
        <w:t>217821</w:t>
      </w:r>
    </w:p>
    <w:p>
      <w:r>
        <w:t>@newmarc67 @Simona050777 Non credo stia prendendo piede in sè, bensì chi decide di fare terrorismo trova una spinda nei wahhabiti</w:t>
      </w:r>
    </w:p>
    <w:p>
      <w:r>
        <w:rPr>
          <w:b/>
          <w:u w:val="single"/>
        </w:rPr>
        <w:t>217822</w:t>
      </w:r>
    </w:p>
    <w:p>
      <w:r>
        <w:t>#Roma chiude le moschee abusive E i #musulmani protestano pregando davanti al #Colosseo.</w:t>
        <w:br/>
        <w:t>Idranti potenti ne abbiamo?</w:t>
        <w:br/>
        <w:t>https://t.co/z00ya1oEcn</w:t>
      </w:r>
    </w:p>
    <w:p>
      <w:r>
        <w:rPr>
          <w:b/>
          <w:u w:val="single"/>
        </w:rPr>
        <w:t>217823</w:t>
      </w:r>
    </w:p>
    <w:p>
      <w:r>
        <w:t>@habdel67 @PiazzapulitaLA7 Credo di no,ma potrebbe fare una stima dei cristiani ammazzati in Africa,Medioriente e Turchia dall'islam #storia</w:t>
      </w:r>
    </w:p>
    <w:p>
      <w:r>
        <w:rPr>
          <w:b/>
          <w:u w:val="single"/>
        </w:rPr>
        <w:t>217824</w:t>
      </w:r>
    </w:p>
    <w:p>
      <w:r>
        <w:t>@islamitalia @raitre il mondo che compra armamenti invece di aiutare l'Africa credo sia l'inizio della fine dell'umanità</w:t>
      </w:r>
    </w:p>
    <w:p>
      <w:r>
        <w:rPr>
          <w:b/>
          <w:u w:val="single"/>
        </w:rPr>
        <w:t>217825</w:t>
      </w:r>
    </w:p>
    <w:p>
      <w:r>
        <w:t>dopo diversi casi, arrivano i primi cinque indagati</w:t>
        <w:br/>
        <w:t>sempre libici e sempre a bordo di #suv #Genova #terrorismo #Isis https://t.co/FME05mlJt5</w:t>
      </w:r>
    </w:p>
    <w:p>
      <w:r>
        <w:rPr>
          <w:b/>
          <w:u w:val="single"/>
        </w:rPr>
        <w:t>217826</w:t>
      </w:r>
    </w:p>
    <w:p>
      <w:r>
        <w:t>@poltommi buongiorno Sig. Polidoro i crediti del corso sul terrorismo non sono ancora sulla piattaforma Sigef.</w:t>
      </w:r>
    </w:p>
    <w:p>
      <w:r>
        <w:rPr>
          <w:b/>
          <w:u w:val="single"/>
        </w:rPr>
        <w:t>217827</w:t>
      </w:r>
    </w:p>
    <w:p>
      <w:r>
        <w:t>+++#Siria🇸🇾#Aleppo Esercito siriano controlla interamente il Centro Storico attorno alla cittadella liberato dai terroristi #AleppoLibera+++</w:t>
      </w:r>
    </w:p>
    <w:p>
      <w:r>
        <w:rPr>
          <w:b/>
          <w:u w:val="single"/>
        </w:rPr>
        <w:t>217828</w:t>
      </w:r>
    </w:p>
    <w:p>
      <w:r>
        <w:t>Poteva essere una strage come a Nizza e Berlino, ma il piano del terrorista è fallito grazie a una Punto... https://t.co/arJe6396ss</w:t>
      </w:r>
    </w:p>
    <w:p>
      <w:r>
        <w:rPr>
          <w:b/>
          <w:u w:val="single"/>
        </w:rPr>
        <w:t>217829</w:t>
      </w:r>
    </w:p>
    <w:p>
      <w:r>
        <w:t>@MartyRockstar pensa a come vengono trattate le minoranze nei paesi islamici. Hanno ancora gli schiavi neri.</w:t>
      </w:r>
    </w:p>
    <w:p>
      <w:r>
        <w:rPr>
          <w:b/>
          <w:u w:val="single"/>
        </w:rPr>
        <w:t>217830</w:t>
      </w:r>
    </w:p>
    <w:p>
      <w:r>
        <w:t>#agorarai Con che sguardo pieno d' amore lo scribacchino guarda la musulmana, la straniera.</w:t>
      </w:r>
    </w:p>
    <w:p>
      <w:r>
        <w:rPr>
          <w:b/>
          <w:u w:val="single"/>
        </w:rPr>
        <w:t>217831</w:t>
      </w:r>
    </w:p>
    <w:p>
      <w:r>
        <w:t>@AbatediTheleme era quel ragazzo tedesco che lo ha fatto perché depresso. Dico solo che non si deve subito pensare al terrorismo isis.</w:t>
      </w:r>
    </w:p>
    <w:p>
      <w:r>
        <w:rPr>
          <w:b/>
          <w:u w:val="single"/>
        </w:rPr>
        <w:t>217832</w:t>
      </w:r>
    </w:p>
    <w:p>
      <w:r>
        <w:t>Fervente musulmano, il trequarti centro ha fatto inserire nel contratto che lo lega alla federazione neozelandese... https://t.co/UNnM3yFb0Q</w:t>
      </w:r>
    </w:p>
    <w:p>
      <w:r>
        <w:rPr>
          <w:b/>
          <w:u w:val="single"/>
        </w:rPr>
        <w:t>217833</w:t>
      </w:r>
    </w:p>
    <w:p>
      <w:r>
        <w:t>Soccorritore consola migrante terrorizzata - Italia - ANSA.it https://t.co/7UecSIF765</w:t>
      </w:r>
    </w:p>
    <w:p>
      <w:r>
        <w:rPr>
          <w:b/>
          <w:u w:val="single"/>
        </w:rPr>
        <w:t>217834</w:t>
      </w:r>
    </w:p>
    <w:p>
      <w:r>
        <w:t>La sofferenza umana a causa della sunnita e al terrorismo sionista</w:t>
        <w:br/>
        <w:br/>
        <w:t>#Parma</w:t>
      </w:r>
    </w:p>
    <w:p>
      <w:r>
        <w:rPr>
          <w:b/>
          <w:u w:val="single"/>
        </w:rPr>
        <w:t>217835</w:t>
      </w:r>
    </w:p>
    <w:p>
      <w:r>
        <w:t>Donne e sport nei paesi musulmani, lo spot Nike piace ma non a tutti @LaStampa https://t.co/fLBSDXbhrl</w:t>
      </w:r>
    </w:p>
    <w:p>
      <w:r>
        <w:rPr>
          <w:b/>
          <w:u w:val="single"/>
        </w:rPr>
        <w:t>217836</w:t>
      </w:r>
    </w:p>
    <w:p>
      <w:r>
        <w:t>A @TG5mediaset stanno spiegando ai terroristi dove non vale la pena fare attentati stasera...</w:t>
      </w:r>
    </w:p>
    <w:p>
      <w:r>
        <w:rPr>
          <w:b/>
          <w:u w:val="single"/>
        </w:rPr>
        <w:t>217837</w:t>
      </w:r>
    </w:p>
    <w:p>
      <w:r>
        <w:t>Mi è piaciuto un video di @YouTube: https://t.co/UlY0dCicGJ Vita da terrorista - Homyatol</w:t>
      </w:r>
    </w:p>
    <w:p>
      <w:r>
        <w:rPr>
          <w:b/>
          <w:u w:val="single"/>
        </w:rPr>
        <w:t>217838</w:t>
      </w:r>
    </w:p>
    <w:p>
      <w:r>
        <w:t>@islamlie2 @habdel67 @gasparripdl @magdicristiano @a_meluzzi addirittura a memoria. che vita triste che hai avuto.</w:t>
      </w:r>
    </w:p>
    <w:p>
      <w:r>
        <w:rPr>
          <w:b/>
          <w:u w:val="single"/>
        </w:rPr>
        <w:t>217839</w:t>
      </w:r>
    </w:p>
    <w:p>
      <w:r>
        <w:t>#Parigi #terrorismo #Isis alla vigilia delle #presidenzialifrancesi #France2017 https://t.co/f5uuKIFM9P</w:t>
      </w:r>
    </w:p>
    <w:p>
      <w:r>
        <w:rPr>
          <w:b/>
          <w:u w:val="single"/>
        </w:rPr>
        <w:t>217840</w:t>
      </w:r>
    </w:p>
    <w:p>
      <w:r>
        <w:t>Nella madrepatria...</w:t>
        <w:br/>
        <w:t>....una sparatoria in periodo di terrorismo, con l'istituzione costituzionale Mattarella a 2... https://t.co/0pmUBEBSXh</w:t>
      </w:r>
    </w:p>
    <w:p>
      <w:r>
        <w:rPr>
          <w:b/>
          <w:u w:val="single"/>
        </w:rPr>
        <w:t>217841</w:t>
      </w:r>
    </w:p>
    <w:p>
      <w:r>
        <w:t>Capodanno, rischio terrorismo, Minniti: "Guardia altissima". A Roma cecchini e fioriere an… https://t.co/ApMVkR01rE https://t.co/hjXqqLyWtm</w:t>
      </w:r>
    </w:p>
    <w:p>
      <w:r>
        <w:rPr>
          <w:b/>
          <w:u w:val="single"/>
        </w:rPr>
        <w:t>217842</w:t>
      </w:r>
    </w:p>
    <w:p>
      <w:r>
        <w:t>sapete cosa è spaventoso? il fatto che quando leggo di un attacco terroristico rimango inorridita, ma non più scioccata</w:t>
      </w:r>
    </w:p>
    <w:p>
      <w:r>
        <w:rPr>
          <w:b/>
          <w:u w:val="single"/>
        </w:rPr>
        <w:t>217843</w:t>
      </w:r>
    </w:p>
    <w:p>
      <w:r>
        <w:t>La logica fine sarà che ci rimetteranno anche i musulmani ormai ben integratesi in #Italy. https://t.co/YuAkK7NvYf</w:t>
      </w:r>
    </w:p>
    <w:p>
      <w:r>
        <w:rPr>
          <w:b/>
          <w:u w:val="single"/>
        </w:rPr>
        <w:t>217844</w:t>
      </w:r>
    </w:p>
    <w:p>
      <w:r>
        <w:t>IL LADRO</w:t>
        <w:br/>
        <w:t>Nei paesi musulmani è AMPUTATO</w:t>
        <w:br/>
        <w:t>In Europa è IMPUTATO</w:t>
        <w:br/>
        <w:t>In Italia è DEPUTATO.</w:t>
      </w:r>
    </w:p>
    <w:p>
      <w:r>
        <w:rPr>
          <w:b/>
          <w:u w:val="single"/>
        </w:rPr>
        <w:t>217845</w:t>
      </w:r>
    </w:p>
    <w:p>
      <w:r>
        <w:t>Aldilà di ammazzare qualche terrorista, alla base dovremmo fare molto di più perché questo non accada https://t.co/0DQfbZ34dd</w:t>
      </w:r>
    </w:p>
    <w:p>
      <w:r>
        <w:rPr>
          <w:b/>
          <w:u w:val="single"/>
        </w:rPr>
        <w:t>217846</w:t>
      </w:r>
    </w:p>
    <w:p>
      <w:r>
        <w:t>Incubo #blackbloc e al larme terrorismo. Roma è blindata  https://t.co/U0tmqWqCgx #25marzo #TrattatiDiRoma https://t.co/QMgc2cGLrp</w:t>
      </w:r>
    </w:p>
    <w:p>
      <w:r>
        <w:rPr>
          <w:b/>
          <w:u w:val="single"/>
        </w:rPr>
        <w:t>217847</w:t>
      </w:r>
    </w:p>
    <w:p>
      <w:r>
        <w:t>Isis,  arrestato per terrorismo</w:t>
        <w:br/>
        <w:t>​alla madre va il sussidio comunale https://t.co/wp10eRB1vK @Gazzettino</w:t>
      </w:r>
    </w:p>
    <w:p>
      <w:r>
        <w:rPr>
          <w:b/>
          <w:u w:val="single"/>
        </w:rPr>
        <w:t>217848</w:t>
      </w:r>
    </w:p>
    <w:p>
      <w:r>
        <w:t>Tutti i terroristi sono mussulmani https://t.co/8RaB9P5wqS</w:t>
      </w:r>
    </w:p>
    <w:p>
      <w:r>
        <w:rPr>
          <w:b/>
          <w:u w:val="single"/>
        </w:rPr>
        <w:t>217849</w:t>
      </w:r>
    </w:p>
    <w:p>
      <w:r>
        <w:t>Napoli, autocisterna abbandonata alla stazione: scatta allerta terrorismo ma... https://t.co/HzO05gJKOF via @NewsRepublicIta</w:t>
      </w:r>
    </w:p>
    <w:p>
      <w:r>
        <w:rPr>
          <w:b/>
          <w:u w:val="single"/>
        </w:rPr>
        <w:t>217850</w:t>
      </w:r>
    </w:p>
    <w:p>
      <w:r>
        <w:t>@Erriders dopo queste parole l'accuseranno di terrorismo internazionale?</w:t>
      </w:r>
    </w:p>
    <w:p>
      <w:r>
        <w:rPr>
          <w:b/>
          <w:u w:val="single"/>
        </w:rPr>
        <w:t>217851</w:t>
      </w:r>
    </w:p>
    <w:p>
      <w:r>
        <w:t>@VoxNewsInfo la moda musulmana di ammazaare innocenti  sta facendo proseliti in tutto il mondo</w:t>
      </w:r>
    </w:p>
    <w:p>
      <w:r>
        <w:rPr>
          <w:b/>
          <w:u w:val="single"/>
        </w:rPr>
        <w:t>217852</w:t>
      </w:r>
    </w:p>
    <w:p>
      <w:r>
        <w:t>Bianche, nere, musulmane ecc., plus un altro con una poesia super femminista scritta da una mia compagna.</w:t>
        <w:br/>
        <w:t>Piango ancora se ci penso.. -</w:t>
      </w:r>
    </w:p>
    <w:p>
      <w:r>
        <w:rPr>
          <w:b/>
          <w:u w:val="single"/>
        </w:rPr>
        <w:t>217853</w:t>
      </w:r>
    </w:p>
    <w:p>
      <w:r>
        <w:t>@robertosaviano Ma guarda, puoi anche convertirti, imparare arabo e corano e pregare verso la mecca, #checivuole</w:t>
      </w:r>
    </w:p>
    <w:p>
      <w:r>
        <w:rPr>
          <w:b/>
          <w:u w:val="single"/>
        </w:rPr>
        <w:t>217854</w:t>
      </w:r>
    </w:p>
    <w:p>
      <w:r>
        <w:t>@Agenzia_Ansa In Italia è vietato girare con il volto coperto, anche X i musulmani e nn c'è obbligo mostrare articoli legge. Ki nn condivide nn venga</w:t>
      </w:r>
    </w:p>
    <w:p>
      <w:r>
        <w:rPr>
          <w:b/>
          <w:u w:val="single"/>
        </w:rPr>
        <w:t>217855</w:t>
      </w:r>
    </w:p>
    <w:p>
      <w:r>
        <w:t>Attentato a Nizza, gli 11 sopralluoghi del terrorista Bouhlel prima della strage https://t.co/MTdIhfoQke</w:t>
      </w:r>
    </w:p>
    <w:p>
      <w:r>
        <w:rPr>
          <w:b/>
          <w:u w:val="single"/>
        </w:rPr>
        <w:t>217856</w:t>
      </w:r>
    </w:p>
    <w:p>
      <w:r>
        <w:t>Annuncio choc di un’azienda in Italia: “Assumiamo solo islamici obedienti”. FdI: “È fuori legge” - Attacco Mirato https://t.co/ZIRlGz9vwE</w:t>
      </w:r>
    </w:p>
    <w:p>
      <w:r>
        <w:rPr>
          <w:b/>
          <w:u w:val="single"/>
        </w:rPr>
        <w:t>217857</w:t>
      </w:r>
    </w:p>
    <w:p>
      <w:r>
        <w:t xml:space="preserve">Io ero rimasta alla Parigi degli innamorati, non quella degli attentati </w:t>
        <w:br/>
        <w:br/>
        <w:t>#parigi #Paris #attacco #terrorism</w:t>
      </w:r>
    </w:p>
    <w:p>
      <w:r>
        <w:rPr>
          <w:b/>
          <w:u w:val="single"/>
        </w:rPr>
        <w:t>217858</w:t>
      </w:r>
    </w:p>
    <w:p>
      <w:r>
        <w:t>Fucilare Soros e la sua cosca mafiosa usano l'islam per imporre il loro dominio sul Mondo, W Putin W la guerra. https://t.co/ICegxTupRb</w:t>
      </w:r>
    </w:p>
    <w:p>
      <w:r>
        <w:rPr>
          <w:b/>
          <w:u w:val="single"/>
        </w:rPr>
        <w:t>217859</w:t>
      </w:r>
    </w:p>
    <w:p>
      <w:r>
        <w:t>Video…Roma, intervista choc a imam: “Roma è già musulmana. L’Islam moderato non esiste”... https://t.co/CJltgjki3o</w:t>
      </w:r>
    </w:p>
    <w:p>
      <w:r>
        <w:rPr>
          <w:b/>
          <w:u w:val="single"/>
        </w:rPr>
        <w:t>217860</w:t>
      </w:r>
    </w:p>
    <w:p>
      <w:r>
        <w:t>In Italia, mi spiace tanto dirlo, per far cambiare qualcosa , serve un attacco terroristico! #dallavostraparte</w:t>
      </w:r>
    </w:p>
    <w:p>
      <w:r>
        <w:rPr>
          <w:b/>
          <w:u w:val="single"/>
        </w:rPr>
        <w:t>217861</w:t>
      </w:r>
    </w:p>
    <w:p>
      <w:r>
        <w:t>Appena pubblicato in https://t.co/oQiBoxzj3b</w:t>
        <w:br/>
        <w:t>Indagato per terrorismo internazionale a Milano, individuato in Iraq https://t.co/MljP8jwWeZ</w:t>
      </w:r>
    </w:p>
    <w:p>
      <w:r>
        <w:rPr>
          <w:b/>
          <w:u w:val="single"/>
        </w:rPr>
        <w:t>217862</w:t>
      </w:r>
    </w:p>
    <w:p>
      <w:r>
        <w:t>Nudo come un verme,e se 6 un #terrorista è quello 6</w:t>
        <w:br/>
        <w:t>“uno che ci odia e ci vuole eliminare tutti” è troppo fine</w:t>
        <w:br/>
        <w:t>#VOTOSUBITO #STOPINVASIONE https://t.co/T40KmJkmk3</w:t>
      </w:r>
    </w:p>
    <w:p>
      <w:r>
        <w:rPr>
          <w:b/>
          <w:u w:val="single"/>
        </w:rPr>
        <w:t>217863</w:t>
      </w:r>
    </w:p>
    <w:p>
      <w:r>
        <w:t>Su @cittadelcapo si parla (bene: con chi vive e conosce la situazione) di rifugiati in #Libano</w:t>
        <w:br/>
        <w:t>"Isis? Non sono musulmani.Nessuno è con loro"</w:t>
      </w:r>
    </w:p>
    <w:p>
      <w:r>
        <w:rPr>
          <w:b/>
          <w:u w:val="single"/>
        </w:rPr>
        <w:t>217864</w:t>
      </w:r>
    </w:p>
    <w:p>
      <w:r>
        <w:t xml:space="preserve">"Campi profughi stesso sono campi di concentramento"  @Pontifex_it </w:t>
        <w:br/>
        <w:t>E'vero ,  anche terreno fertile di reclutamento per il terrorismo.</w:t>
      </w:r>
    </w:p>
    <w:p>
      <w:r>
        <w:rPr>
          <w:b/>
          <w:u w:val="single"/>
        </w:rPr>
        <w:t>217865</w:t>
      </w:r>
    </w:p>
    <w:p>
      <w:r>
        <w:t>Tutti gli uomini di Trump: La dfiesa del nuovo vieto ai musulmani #Questanonèlamerica https://t.co/lCtXG95A7S</w:t>
      </w:r>
    </w:p>
    <w:p>
      <w:r>
        <w:rPr>
          <w:b/>
          <w:u w:val="single"/>
        </w:rPr>
        <w:t>217866</w:t>
      </w:r>
    </w:p>
    <w:p>
      <w:r>
        <w:t>Come prevenzione sempre un passo indietro ed annaspando nell'emergenza #terrorismo #Berlino https://t.co/Cl4Br0tr0c</w:t>
      </w:r>
    </w:p>
    <w:p>
      <w:r>
        <w:rPr>
          <w:b/>
          <w:u w:val="single"/>
        </w:rPr>
        <w:t>217867</w:t>
      </w:r>
    </w:p>
    <w:p>
      <w:r>
        <w:t>Allarme terrorismo degli 007: “Rischio concreto di attacchi islamici in Italia” - Notiziario Online... https://t.co/Zm2b2iv85M</w:t>
      </w:r>
    </w:p>
    <w:p>
      <w:r>
        <w:rPr>
          <w:b/>
          <w:u w:val="single"/>
        </w:rPr>
        <w:t>217868</w:t>
      </w:r>
    </w:p>
    <w:p>
      <w:r>
        <w:t>#sestosangiovanni Tutti li osannano adesso,ma se gli agenti avessero ucciso il terrorista a sangue freddo, staremmo a parlare di altro.</w:t>
      </w:r>
    </w:p>
    <w:p>
      <w:r>
        <w:rPr>
          <w:b/>
          <w:u w:val="single"/>
        </w:rPr>
        <w:t>217869</w:t>
      </w:r>
    </w:p>
    <w:p>
      <w:r>
        <w:t>Cosa si dice in Germania della #strage #terroristica a #Berlino - L'approfondimento di @affaticati https://t.co/CwE98pbTu3</w:t>
      </w:r>
    </w:p>
    <w:p>
      <w:r>
        <w:rPr>
          <w:b/>
          <w:u w:val="single"/>
        </w:rPr>
        <w:t>217870</w:t>
      </w:r>
    </w:p>
    <w:p>
      <w:r>
        <w:t>dopo l’11 settembre  in particolare dal 2003,il rapimento di ostaggi è diventato ilmodello di base di finanziamento dei gruppi  terroristici</w:t>
      </w:r>
    </w:p>
    <w:p>
      <w:r>
        <w:rPr>
          <w:b/>
          <w:u w:val="single"/>
        </w:rPr>
        <w:t>217871</w:t>
      </w:r>
    </w:p>
    <w:p>
      <w:r>
        <w:t>Top #news: Roma, misure anti terrorismo e incubo black bloc. I social sorveglia… https://t.co/Li13RM2j0m, see more https://t.co/6LCe0sF0mS</w:t>
      </w:r>
    </w:p>
    <w:p>
      <w:r>
        <w:rPr>
          <w:b/>
          <w:u w:val="single"/>
        </w:rPr>
        <w:t>217872</w:t>
      </w:r>
    </w:p>
    <w:p>
      <w:r>
        <w:t>@antoninobill @MagnaMagnaMagn @rettile11 E che trovi anche il paese islamico in cui voglia vivere!!!</w:t>
      </w:r>
    </w:p>
    <w:p>
      <w:r>
        <w:rPr>
          <w:b/>
          <w:u w:val="single"/>
        </w:rPr>
        <w:t>217873</w:t>
      </w:r>
    </w:p>
    <w:p>
      <w:r>
        <w:t>“Ore 17, lezione di jihad: così si usa il coltello. Ma in Italia i terroristi sono sempre 'presunti'</w:t>
        <w:br/>
        <w:t>Cronaca di And” https://t.co/oGAF7tfTFa https://t.co/r0d2qgL72n</w:t>
      </w:r>
    </w:p>
    <w:p>
      <w:r>
        <w:rPr>
          <w:b/>
          <w:u w:val="single"/>
        </w:rPr>
        <w:t>217874</w:t>
      </w:r>
    </w:p>
    <w:p>
      <w:r>
        <w:t>@anna_mattarelli criticare sempre e comunque non reputo sia giusto.Maskere antigas può indossarle anche un terrorista e non LoRiconosceresti</w:t>
      </w:r>
    </w:p>
    <w:p>
      <w:r>
        <w:rPr>
          <w:b/>
          <w:u w:val="single"/>
        </w:rPr>
        <w:t>217875</w:t>
      </w:r>
    </w:p>
    <w:p>
      <w:r>
        <w:t>Roma, misure anti terrorismo e incubo black bloc. I social sorvegliati speciali https://t.co/2GSvJs9PRo</w:t>
      </w:r>
    </w:p>
    <w:p>
      <w:r>
        <w:rPr>
          <w:b/>
          <w:u w:val="single"/>
        </w:rPr>
        <w:t>217876</w:t>
      </w:r>
    </w:p>
    <w:p>
      <w:r>
        <w:t>Gli invasori islamici? Per il PD un problema che non interessa,basta che fanno soldi,inculando gli italiani. https://t.co/q3EBFi9DQ8</w:t>
      </w:r>
    </w:p>
    <w:p>
      <w:r>
        <w:rPr>
          <w:b/>
          <w:u w:val="single"/>
        </w:rPr>
        <w:t>217877</w:t>
      </w:r>
    </w:p>
    <w:p>
      <w:r>
        <w:t>@La7tv @OttoemezzoTW @giovannifloris3 Quasi tutti terroristi sono dei "falliti sociali", i camerieri kosovari non vedevano un miglioramento sociale a Venezia, odiavano i turisti</w:t>
      </w:r>
    </w:p>
    <w:p>
      <w:r>
        <w:rPr>
          <w:b/>
          <w:u w:val="single"/>
        </w:rPr>
        <w:t>217878</w:t>
      </w:r>
    </w:p>
    <w:p>
      <w:r>
        <w:t>Attacco all’aeroporto di Orly: terroristi e mentecatti pongono un problema all’Islam – by… https://t.co/yAozGDclsZ https://t.co/cIFy3qBZmL</w:t>
      </w:r>
    </w:p>
    <w:p>
      <w:r>
        <w:rPr>
          <w:b/>
          <w:u w:val="single"/>
        </w:rPr>
        <w:t>217879</w:t>
      </w:r>
    </w:p>
    <w:p>
      <w:r>
        <w:t>Anche questa volta le minacce senza precedenti al mondo islamico 🎯🎨🌈🔫  #londonattack https://t.co/aQpC83hTg8</w:t>
      </w:r>
    </w:p>
    <w:p>
      <w:r>
        <w:rPr>
          <w:b/>
          <w:u w:val="single"/>
        </w:rPr>
        <w:t>217880</w:t>
      </w:r>
    </w:p>
    <w:p>
      <w:r>
        <w:t>CorSera - #BorussiaDortmund, festa e solidarietà tra tifosi il giorno dopo l'attentato. Fermato un islamista, tedeschi costretti alla paura https://t.co/sZHKtcdGIS</w:t>
      </w:r>
    </w:p>
    <w:p>
      <w:r>
        <w:rPr>
          <w:b/>
          <w:u w:val="single"/>
        </w:rPr>
        <w:t>217881</w:t>
      </w:r>
    </w:p>
    <w:p>
      <w:r>
        <w:t>@sdeangelis56 non siamo clandestini o islamico o gay basta non essere un italiano normale e avrai tutto dal Pervertito Democratico</w:t>
      </w:r>
    </w:p>
    <w:p>
      <w:r>
        <w:rPr>
          <w:b/>
          <w:u w:val="single"/>
        </w:rPr>
        <w:t>217882</w:t>
      </w:r>
    </w:p>
    <w:p>
      <w:r>
        <w:t>Ma non stavamo parlando di terrorismo? Com'è che siamo finiti a parlare ANCORA della Raggi? #ottoemezzo</w:t>
      </w:r>
    </w:p>
    <w:p>
      <w:r>
        <w:rPr>
          <w:b/>
          <w:u w:val="single"/>
        </w:rPr>
        <w:t>217883</w:t>
      </w:r>
    </w:p>
    <w:p>
      <w:r>
        <w:t>@matteosalvinimi Perché chi parla della religione d'amore dell'islam non va a parlare con i parenti degli innocenti uccisi senza pietà.</w:t>
      </w:r>
    </w:p>
    <w:p>
      <w:r>
        <w:rPr>
          <w:b/>
          <w:u w:val="single"/>
        </w:rPr>
        <w:t>217884</w:t>
      </w:r>
    </w:p>
    <w:p>
      <w:r>
        <w:t>#Africa: paesi del #Sahel verso creazione forza di contrasto al #terrorismo https://t.co/YYwBv8Wstu</w:t>
      </w:r>
    </w:p>
    <w:p>
      <w:r>
        <w:rPr>
          <w:b/>
          <w:u w:val="single"/>
        </w:rPr>
        <w:t>217885</w:t>
      </w:r>
    </w:p>
    <w:p>
      <w:r>
        <w:t>@EEnricoielasi @matteosalvinimi inoltre se conosci l #islam sai che l'unico modo di fare proselitismo è (cit. corano) "la spada"</w:t>
      </w:r>
    </w:p>
    <w:p>
      <w:r>
        <w:rPr>
          <w:b/>
          <w:u w:val="single"/>
        </w:rPr>
        <w:t>217886</w:t>
      </w:r>
    </w:p>
    <w:p>
      <w:r>
        <w:t>@forummediaset i mussilmani sostengono che i cristiani convertiti tornano alla religione d'origine, ma il corano è stato scritto nel 700</w:t>
      </w:r>
    </w:p>
    <w:p>
      <w:r>
        <w:rPr>
          <w:b/>
          <w:u w:val="single"/>
        </w:rPr>
        <w:t>217887</w:t>
      </w:r>
    </w:p>
    <w:p>
      <w:r>
        <w:t>@lorenzalupia @IsolaDeiFamosi raz Degan deve essere buttato fuori dall'Italia, lui è israeliano meglio Italiani e musulmani che israeliani</w:t>
      </w:r>
    </w:p>
    <w:p>
      <w:r>
        <w:rPr>
          <w:b/>
          <w:u w:val="single"/>
        </w:rPr>
        <w:t>217888</w:t>
      </w:r>
    </w:p>
    <w:p>
      <w:r>
        <w:t xml:space="preserve">I genitori usufruisono dell'assistenza sociale e della casa popolare ma omaggiano i terroristi </w:t>
        <w:br/>
        <w:t>https://t.co/pXWyrwQWZy</w:t>
      </w:r>
    </w:p>
    <w:p>
      <w:r>
        <w:rPr>
          <w:b/>
          <w:u w:val="single"/>
        </w:rPr>
        <w:t>217889</w:t>
      </w:r>
    </w:p>
    <w:p>
      <w:r>
        <w:t>Il magico mondo dei media.</w:t>
        <w:br/>
        <w:br/>
        <w:t>Instillano la paura per gli attentati islamici e poi fanno articoli sulla discriminazione religiosa. https://t.co/SgOAwZ9SRs</w:t>
      </w:r>
    </w:p>
    <w:p>
      <w:r>
        <w:rPr>
          <w:b/>
          <w:u w:val="single"/>
        </w:rPr>
        <w:t>217890</w:t>
      </w:r>
    </w:p>
    <w:p>
      <w:r>
        <w:t>@carvelix @parapenn Io ho lavorato in Albania subito dopo la fine del regime. Le organizzazioni musulmane finanziarono moschee e scuole....</w:t>
      </w:r>
    </w:p>
    <w:p>
      <w:r>
        <w:rPr>
          <w:b/>
          <w:u w:val="single"/>
        </w:rPr>
        <w:t>217891</w:t>
      </w:r>
    </w:p>
    <w:p>
      <w:r>
        <w:t>@Alitalia Hostess conciate come musulmane, VERGOGNATEVI!! dovete fallire e tornare tutti a casa!</w:t>
      </w:r>
    </w:p>
    <w:p>
      <w:r>
        <w:rPr>
          <w:b/>
          <w:u w:val="single"/>
        </w:rPr>
        <w:t>217892</w:t>
      </w:r>
    </w:p>
    <w:p>
      <w:r>
        <w:t>Dazebao News -  L’esercito di Baghdad punta su Mosul. Ma la guerra al terrorismo sarà ancora lunga e difficile https://t.co/cfx2XnNgCq</w:t>
      </w:r>
    </w:p>
    <w:p>
      <w:r>
        <w:rPr>
          <w:b/>
          <w:u w:val="single"/>
        </w:rPr>
        <w:t>217893</w:t>
      </w:r>
    </w:p>
    <w:p>
      <w:r>
        <w:t>Si spertica in difese assurde con paragoni grotteschi,attacca i "komunisti" e i musulmani... ecco a voi un fasc.. ehm... grillino https://t.co/s8c9rPWD46</w:t>
      </w:r>
    </w:p>
    <w:p>
      <w:r>
        <w:rPr>
          <w:b/>
          <w:u w:val="single"/>
        </w:rPr>
        <w:t>217894</w:t>
      </w:r>
    </w:p>
    <w:p>
      <w:r>
        <w:t>Il vicesindaco di Roma:"pazienza e molta calma"la ricetta per la violenza alla 14enne abusata dai genitori estremisti islamici  #lineanotte</w:t>
      </w:r>
    </w:p>
    <w:p>
      <w:r>
        <w:rPr>
          <w:b/>
          <w:u w:val="single"/>
        </w:rPr>
        <w:t>217895</w:t>
      </w:r>
    </w:p>
    <w:p>
      <w:r>
        <w:t>@itsdede se non ti vanno bene certi concetti di una religione cambiala  o diventa ateo.Nessuno ti costringe ad essere musulmano o cristiano</w:t>
      </w:r>
    </w:p>
    <w:p>
      <w:r>
        <w:rPr>
          <w:b/>
          <w:u w:val="single"/>
        </w:rPr>
        <w:t>217896</w:t>
      </w:r>
    </w:p>
    <w:p>
      <w:r>
        <w:t>Gli islamici devono adeguarsi alle tradizioni popolari e religiose dell'Italia!!! Non il contrario. https://t.co/7N1zfnhOYh</w:t>
      </w:r>
    </w:p>
    <w:p>
      <w:r>
        <w:rPr>
          <w:b/>
          <w:u w:val="single"/>
        </w:rPr>
        <w:t>217897</w:t>
      </w:r>
    </w:p>
    <w:p>
      <w:r>
        <w:t>@angelociani2 @islamlie2 @EmaduddinKgg @TheMuslimIssue</w:t>
        <w:br/>
        <w:t>Stanno continuando,mi pare.Gli islamici  grazie agli USA hanno deciso di sterminarci</w:t>
      </w:r>
    </w:p>
    <w:p>
      <w:r>
        <w:rPr>
          <w:b/>
          <w:u w:val="single"/>
        </w:rPr>
        <w:t>217898</w:t>
      </w:r>
    </w:p>
    <w:p>
      <w:r>
        <w:t>"Il terrorismo islamico non esiste" dice Papa Francesco, in visita all'Università Roma Tre. [Agi.it]</w:t>
        <w:br/>
        <w:br/>
        <w:t>Lo inviterei a leggere il corano.</w:t>
      </w:r>
    </w:p>
    <w:p>
      <w:r>
        <w:rPr>
          <w:b/>
          <w:u w:val="single"/>
        </w:rPr>
        <w:t>217899</w:t>
      </w:r>
    </w:p>
    <w:p>
      <w:r>
        <w:t>@CialeX @2025annamaria era un film americano, in Italia si chiamava "Attacco al potere" dove si videro i campi di concentramento musulmani</w:t>
      </w:r>
    </w:p>
    <w:p>
      <w:r>
        <w:rPr>
          <w:b/>
          <w:u w:val="single"/>
        </w:rPr>
        <w:t>217900</w:t>
      </w:r>
    </w:p>
    <w:p>
      <w:r>
        <w:t>#sanpietroburgo Un po' di relativismo farebbe bene, occorre ripristinare lo spirito democratico comune per combattere il terrorismo</w:t>
      </w:r>
    </w:p>
    <w:p>
      <w:r>
        <w:rPr>
          <w:b/>
          <w:u w:val="single"/>
        </w:rPr>
        <w:t>217901</w:t>
      </w:r>
    </w:p>
    <w:p>
      <w:r>
        <w:t>Quiz: Scopri cosa sai (o non sai) dell’islam in Italia e nel mondo https://t.co/FRMHqoOMnZ via @open_migration</w:t>
      </w:r>
    </w:p>
    <w:p>
      <w:r>
        <w:rPr>
          <w:b/>
          <w:u w:val="single"/>
        </w:rPr>
        <w:t>217902</w:t>
      </w:r>
    </w:p>
    <w:p>
      <w:r>
        <w:t>Il terrorismo nell’Asia Pacifica è una minaccia anche extra-regionale: https://t.co/IUt1CMngco</w:t>
      </w:r>
    </w:p>
    <w:p>
      <w:r>
        <w:rPr>
          <w:b/>
          <w:u w:val="single"/>
        </w:rPr>
        <w:t>217903</w:t>
      </w:r>
    </w:p>
    <w:p>
      <w:r>
        <w:t>"forza dello stato islamico e' ns debolezza morale e militare" netto giudizio @BHL al @corriere con @robertosaviano https://t.co/hDivHBMjGD</w:t>
      </w:r>
    </w:p>
    <w:p>
      <w:r>
        <w:rPr>
          <w:b/>
          <w:u w:val="single"/>
        </w:rPr>
        <w:t>217904</w:t>
      </w:r>
    </w:p>
    <w:p>
      <w:r>
        <w:t>O con l'islam (conto la cultura della morte) o con gli adoratori della morte contro l'islam ... le difficili alleanze cattoliche</w:t>
      </w:r>
    </w:p>
    <w:p>
      <w:r>
        <w:rPr>
          <w:b/>
          <w:u w:val="single"/>
        </w:rPr>
        <w:t>217905</w:t>
      </w:r>
    </w:p>
    <w:p>
      <w:r>
        <w:t>@Ziogio65 come un islamico che parla di allah, incapaci di ammettere che senza aiutini è tutto più difficile...</w:t>
      </w:r>
    </w:p>
    <w:p>
      <w:r>
        <w:rPr>
          <w:b/>
          <w:u w:val="single"/>
        </w:rPr>
        <w:t>217906</w:t>
      </w:r>
    </w:p>
    <w:p>
      <w:r>
        <w:t>Lombardia, la Regione manda a tutti i sindaci una circolare sui centri culturali islamici: rispet… https://t.co/h0wNtNyxLS via @repubblicait</w:t>
      </w:r>
    </w:p>
    <w:p>
      <w:r>
        <w:rPr>
          <w:b/>
          <w:u w:val="single"/>
        </w:rPr>
        <w:t>217907</w:t>
      </w:r>
    </w:p>
    <w:p>
      <w:r>
        <w:t>#Berlino ecco un altro scopo della strategia terroristica raggiunto https://t.co/rZIrZ6CUsB</w:t>
      </w:r>
    </w:p>
    <w:p>
      <w:r>
        <w:rPr>
          <w:b/>
          <w:u w:val="single"/>
        </w:rPr>
        <w:t>217908</w:t>
      </w:r>
    </w:p>
    <w:p>
      <w:r>
        <w:t>#hoBisogno che i musulmani se ne vadano via dall ITALIA</w:t>
      </w:r>
    </w:p>
    <w:p>
      <w:r>
        <w:rPr>
          <w:b/>
          <w:u w:val="single"/>
        </w:rPr>
        <w:t>217909</w:t>
      </w:r>
    </w:p>
    <w:p>
      <w:r>
        <w:t>perchè in tv fanno vedere i video post-strage girati dalle persone? non si rendono conto di fare terrorismo gratuito così? #berlino</w:t>
      </w:r>
    </w:p>
    <w:p>
      <w:r>
        <w:rPr>
          <w:b/>
          <w:u w:val="single"/>
        </w:rPr>
        <w:t>217910</w:t>
      </w:r>
    </w:p>
    <w:p>
      <w:r>
        <w:t>Germania, allarme a Chemnitz. La polizia su Twitter: terrorista sfuggito alla cattura https://t.co/OSknUslJuQ</w:t>
      </w:r>
    </w:p>
    <w:p>
      <w:r>
        <w:rPr>
          <w:b/>
          <w:u w:val="single"/>
        </w:rPr>
        <w:t>217911</w:t>
      </w:r>
    </w:p>
    <w:p>
      <w:r>
        <w:t>ilprimostronzodatrentanniinitaliaeancoranonparlabenel'italiano!!!!!!!!!!! https://t.co/V3ulqOeO12</w:t>
      </w:r>
    </w:p>
    <w:p>
      <w:r>
        <w:rPr>
          <w:b/>
          <w:u w:val="single"/>
        </w:rPr>
        <w:t>217912</w:t>
      </w:r>
    </w:p>
    <w:p>
      <w:r>
        <w:t>Blitz contro il #terrorismo #isis, perquisizioni in tutto il #Lazio: un arresto https://t.co/eG12Mk2EPy https://t.co/MBgoL0oVV1</w:t>
      </w:r>
    </w:p>
    <w:p>
      <w:r>
        <w:rPr>
          <w:b/>
          <w:u w:val="single"/>
        </w:rPr>
        <w:t>217913</w:t>
      </w:r>
    </w:p>
    <w:p>
      <w:r>
        <w:t>Secondo le ultime notizie (Tgcom24) il terrorista arabo di Stoccolma sarebbe collegato all' Italia (proveniente o diretto ?) #Stoccolma</w:t>
      </w:r>
    </w:p>
    <w:p>
      <w:r>
        <w:rPr>
          <w:b/>
          <w:u w:val="single"/>
        </w:rPr>
        <w:t>217914</w:t>
      </w:r>
    </w:p>
    <w:p>
      <w:r>
        <w:t>Milano, il musulmano Reda entra nella sua nuova casa "arredata dal Papa": "Non potevo crederci" https://t.co/PD3GE7zOlx</w:t>
      </w:r>
    </w:p>
    <w:p>
      <w:r>
        <w:rPr>
          <w:b/>
          <w:u w:val="single"/>
        </w:rPr>
        <w:t>217915</w:t>
      </w:r>
    </w:p>
    <w:p>
      <w:r>
        <w:t>Ottavia, bagno di folla per Papa Francesco: "Il chiacchiericcio è come il terrorismo"... #news #Roma https://t.co/XEUE5jSQaY</w:t>
      </w:r>
    </w:p>
    <w:p>
      <w:r>
        <w:rPr>
          <w:b/>
          <w:u w:val="single"/>
        </w:rPr>
        <w:t>217916</w:t>
      </w:r>
    </w:p>
    <w:p>
      <w:r>
        <w:t>Parole di condanna. Ma anche "i musulmani canadesi sono parte importante della nostra industria" #noTrump #thanks https://t.co/r3gXCNHiZ2</w:t>
      </w:r>
    </w:p>
    <w:p>
      <w:r>
        <w:rPr>
          <w:b/>
          <w:u w:val="single"/>
        </w:rPr>
        <w:t>217917</w:t>
      </w:r>
    </w:p>
    <w:p>
      <w:r>
        <w:t>@PaoloGentiloni oggi quanti potenziali islamisti avete fatto entrare in Italia?</w:t>
      </w:r>
    </w:p>
    <w:p>
      <w:r>
        <w:rPr>
          <w:b/>
          <w:u w:val="single"/>
        </w:rPr>
        <w:t>217918</w:t>
      </w:r>
    </w:p>
    <w:p>
      <w:r>
        <w:t>Egitto, la strage dei cristiani e la necessaria guerra ai terroristi della jihad - Il commento del prof. Ippolito https://t.co/5jS75OJfEA</w:t>
      </w:r>
    </w:p>
    <w:p>
      <w:r>
        <w:rPr>
          <w:b/>
          <w:u w:val="single"/>
        </w:rPr>
        <w:t>217919</w:t>
      </w:r>
    </w:p>
    <w:p>
      <w:r>
        <w:t>In tanti per partecipare a #Milano al teatro Parenti all'incontro su “La battaglia culturale contro il #terrorismo fondamentalista islamico” https://t.co/9BLoqYsmrT</w:t>
      </w:r>
    </w:p>
    <w:p>
      <w:r>
        <w:rPr>
          <w:b/>
          <w:u w:val="single"/>
        </w:rPr>
        <w:t>217920</w:t>
      </w:r>
    </w:p>
    <w:p>
      <w:r>
        <w:t xml:space="preserve">#Berlino dopo la strage: i terroristi ambiscono veramente ad uno Stato come raccontano? </w:t>
        <w:br/>
        <w:br/>
        <w:t>(di David Colantoni) https://t.co/0Ge4d1Esjs</w:t>
      </w:r>
    </w:p>
    <w:p>
      <w:r>
        <w:rPr>
          <w:b/>
          <w:u w:val="single"/>
        </w:rPr>
        <w:t>217921</w:t>
      </w:r>
    </w:p>
    <w:p>
      <w:r>
        <w:t>Visita alla fondazione #Hedayah: lotta comune al terrorismo estremista e contronarrativa per deradicalizzazione. https://t.co/nouUDf13YB https://t.co/0SxDktUcPB</w:t>
      </w:r>
    </w:p>
    <w:p>
      <w:r>
        <w:rPr>
          <w:b/>
          <w:u w:val="single"/>
        </w:rPr>
        <w:t>217922</w:t>
      </w:r>
    </w:p>
    <w:p>
      <w:r>
        <w:t>@sca_loredana Bhè, però, qui centra. Lei dovrebbe prima di tutto protestare per i diritti negati delle donne nei Paesi musulmani...</w:t>
      </w:r>
    </w:p>
    <w:p>
      <w:r>
        <w:rPr>
          <w:b/>
          <w:u w:val="single"/>
        </w:rPr>
        <w:t>217923</w:t>
      </w:r>
    </w:p>
    <w:p>
      <w:r>
        <w:t>#9marzo</w:t>
        <w:br/>
        <w:t>La vita ai tempi del #terrorismo</w:t>
        <w:br/>
        <w:br/>
        <w:t>@Margelletti "Anche a causa della rapiditá dei #media si potrebbe parlare di "tempi della #paura"</w:t>
      </w:r>
    </w:p>
    <w:p>
      <w:r>
        <w:rPr>
          <w:b/>
          <w:u w:val="single"/>
        </w:rPr>
        <w:t>217924</w:t>
      </w:r>
    </w:p>
    <w:p>
      <w:r>
        <w:t>Qui Radio Londra: Bruxelles, due poliziotti accoltellati: un arresto. Procura: "Attacco terroristico" - Il Fatto Q… https://t.co/d35HT5NGmV</w:t>
      </w:r>
    </w:p>
    <w:p>
      <w:r>
        <w:rPr>
          <w:b/>
          <w:u w:val="single"/>
        </w:rPr>
        <w:t>217925</w:t>
      </w:r>
    </w:p>
    <w:p>
      <w:r>
        <w:t xml:space="preserve">@LiaQuartapelle @pdnetwork </w:t>
        <w:br/>
        <w:t>ma e colpa del pd fa passare cani e porci.</w:t>
        <w:br/>
        <w:t>i terroristi passano tutti per l'italia.</w:t>
        <w:br/>
        <w:t>la colpa e del pd di renzi.. https://t.co/MzeNOwrbSa</w:t>
      </w:r>
    </w:p>
    <w:p>
      <w:r>
        <w:rPr>
          <w:b/>
          <w:u w:val="single"/>
        </w:rPr>
        <w:t>217926</w:t>
      </w:r>
    </w:p>
    <w:p>
      <w:r>
        <w:t>Il terrorismo in direttamente aiuta la destra in Francia.</w:t>
        <w:br/>
        <w:t>Speriamo che in Italia non aiutano a Salvini.</w:t>
      </w:r>
    </w:p>
    <w:p>
      <w:r>
        <w:rPr>
          <w:b/>
          <w:u w:val="single"/>
        </w:rPr>
        <w:t>217927</w:t>
      </w:r>
    </w:p>
    <w:p>
      <w:r>
        <w:t>Esempio di menzogne terroristiche prive di alcun fondamento e tendenti a influenzare in maniera truffaldina il voto. Al prossimo #iovotoNO https://t.co/2znIajApV7</w:t>
      </w:r>
    </w:p>
    <w:p>
      <w:r>
        <w:rPr>
          <w:b/>
          <w:u w:val="single"/>
        </w:rPr>
        <w:t>217928</w:t>
      </w:r>
    </w:p>
    <w:p>
      <w:r>
        <w:t>@jacopo_iacoboni @News24_it @LaStampa Come faranno quelli del M5S se sospendono tutti coloro che non si piegano per il terrorismo di Grillo?</w:t>
      </w:r>
    </w:p>
    <w:p>
      <w:r>
        <w:rPr>
          <w:b/>
          <w:u w:val="single"/>
        </w:rPr>
        <w:t>217929</w:t>
      </w:r>
    </w:p>
    <w:p>
      <w:r>
        <w:t>Il diritto a riposare in pace in un'altra vita per i musulmani di #Napoli https://t.co/s4sHFrSHKY @prof_afuccillo @fucito @demagistris</w:t>
      </w:r>
    </w:p>
    <w:p>
      <w:r>
        <w:rPr>
          <w:b/>
          <w:u w:val="single"/>
        </w:rPr>
        <w:t>217930</w:t>
      </w:r>
    </w:p>
    <w:p>
      <w:r>
        <w:t>#Ohio</w:t>
        <w:br/>
        <w:t>#Abdul: "Siete rassisti e islamofobi, Islam è religione di pace"</w:t>
        <w:br/>
        <w:t>e 3 mesi dopo voleva la strage</w:t>
        <w:br/>
        <w:t>Ecce Islam https://t.co/mbSwemUjkP</w:t>
      </w:r>
    </w:p>
    <w:p>
      <w:r>
        <w:rPr>
          <w:b/>
          <w:u w:val="single"/>
        </w:rPr>
        <w:t>217931</w:t>
      </w:r>
    </w:p>
    <w:p>
      <w:r>
        <w:t>@matteosalvinimi Padroni in casa nostra padroni a casa nostra via la merda negra islamica e zingara dall'Italia Matteo premier</w:t>
      </w:r>
    </w:p>
    <w:p>
      <w:r>
        <w:rPr>
          <w:b/>
          <w:u w:val="single"/>
        </w:rPr>
        <w:t>217932</w:t>
      </w:r>
    </w:p>
    <w:p>
      <w:r>
        <w:t>@Corriere Uccidere gli islamici, prima di tutto.</w:t>
      </w:r>
    </w:p>
    <w:p>
      <w:r>
        <w:rPr>
          <w:b/>
          <w:u w:val="single"/>
        </w:rPr>
        <w:t>217933</w:t>
      </w:r>
    </w:p>
    <w:p>
      <w:r>
        <w:t>Il velo delle donne musulmane tra libertà di religione e libertà d'impresa, Prime osservazioni alla sentenza... https://t.co/D1AZueLKFI</w:t>
      </w:r>
    </w:p>
    <w:p>
      <w:r>
        <w:rPr>
          <w:b/>
          <w:u w:val="single"/>
        </w:rPr>
        <w:t>217934</w:t>
      </w:r>
    </w:p>
    <w:p>
      <w:r>
        <w:t>Germania, allarme terrorismoLa polizia alla ricerca di un siriano https://t.co/HOslsc45s2</w:t>
      </w:r>
    </w:p>
    <w:p>
      <w:r>
        <w:rPr>
          <w:b/>
          <w:u w:val="single"/>
        </w:rPr>
        <w:t>217935</w:t>
      </w:r>
    </w:p>
    <w:p>
      <w:r>
        <w:t>@officialmaz una "catena di montaggio" mediaticamente terroristica che descrive alla perfezione tutto il "fango" del giornalismo odierno 👏🏻</w:t>
      </w:r>
    </w:p>
    <w:p>
      <w:r>
        <w:rPr>
          <w:b/>
          <w:u w:val="single"/>
        </w:rPr>
        <w:t>217936</w:t>
      </w:r>
    </w:p>
    <w:p>
      <w:r>
        <w:t>Il vescovo di Pompei: “Tra 10 anni diventeremo tutti musulmani grazie... https://t.co/19tXcQmim0</w:t>
      </w:r>
    </w:p>
    <w:p>
      <w:r>
        <w:rPr>
          <w:b/>
          <w:u w:val="single"/>
        </w:rPr>
        <w:t>217937</w:t>
      </w:r>
    </w:p>
    <w:p>
      <w:r>
        <w:t>@RogerHalsted Scusarema se viene arrestato e un cliente in meno per le banche islamiche di prossima apertura a torino. Grazie sindaca</w:t>
      </w:r>
    </w:p>
    <w:p>
      <w:r>
        <w:rPr>
          <w:b/>
          <w:u w:val="single"/>
        </w:rPr>
        <w:t>217938</w:t>
      </w:r>
    </w:p>
    <w:p>
      <w:r>
        <w:t>Le dichiarazioni SHOCK della Bce terrorizzano Italia ed Europa. Ecco cosa vogliono fare... https://t.co/OYfUQiOwVH</w:t>
      </w:r>
    </w:p>
    <w:p>
      <w:r>
        <w:rPr>
          <w:b/>
          <w:u w:val="single"/>
        </w:rPr>
        <w:t>217939</w:t>
      </w:r>
    </w:p>
    <w:p>
      <w:r>
        <w:t>@RogerHalsted questoa e´una tattica islamica  subdola e vigliacca come la loro RELIGIONE  falsa e violenta,evitiamola con forza per la virta</w:t>
      </w:r>
    </w:p>
    <w:p>
      <w:r>
        <w:rPr>
          <w:b/>
          <w:u w:val="single"/>
        </w:rPr>
        <w:t>217940</w:t>
      </w:r>
    </w:p>
    <w:p>
      <w:r>
        <w:t>Ci sono parecchie palme anche nel mio paese, però illogici collegamenti con africanizzazioni e islamizzazioni varie nessuno ne ha mai fatti.</w:t>
      </w:r>
    </w:p>
    <w:p>
      <w:r>
        <w:rPr>
          <w:b/>
          <w:u w:val="single"/>
        </w:rPr>
        <w:t>217941</w:t>
      </w:r>
    </w:p>
    <w:p>
      <w:r>
        <w:t>#Intenso traffico sulle chat jihadiste Uk dopo il digital ban. Marco Minniti convoca lantiterrorismo #Intenso ... https://t.co/PWLHGbtmOa</w:t>
      </w:r>
    </w:p>
    <w:p>
      <w:r>
        <w:rPr>
          <w:b/>
          <w:u w:val="single"/>
        </w:rPr>
        <w:t>217942</w:t>
      </w:r>
    </w:p>
    <w:p>
      <w:r>
        <w:t>AlArabiya e altri parlano di 14 ostaggi nelle mani dei terroristi a Karkak, Giordania, dopo attacco a polizia. Ci sarebbero stranieri.</w:t>
      </w:r>
    </w:p>
    <w:p>
      <w:r>
        <w:rPr>
          <w:b/>
          <w:u w:val="single"/>
        </w:rPr>
        <w:t>217943</w:t>
      </w:r>
    </w:p>
    <w:p>
      <w:r>
        <w:t>Feltri stana il deputato islamico Pd "Vuol farci fare una brutta fine"/ Foto https://t.co/5km9BWPxES</w:t>
      </w:r>
    </w:p>
    <w:p>
      <w:r>
        <w:rPr>
          <w:b/>
          <w:u w:val="single"/>
        </w:rPr>
        <w:t>217944</w:t>
      </w:r>
    </w:p>
    <w:p>
      <w:r>
        <w:t>peccato che questi due signori dimentichino l'olocausto dei cristiani perpetrato dai tagliagole musulmani, e questo è attuale ....... https://t.co/8sn1ms3Zq0</w:t>
      </w:r>
    </w:p>
    <w:p>
      <w:r>
        <w:rPr>
          <w:b/>
          <w:u w:val="single"/>
        </w:rPr>
        <w:t>217945</w:t>
      </w:r>
    </w:p>
    <w:p>
      <w:r>
        <w:t>REWIND 2016</w:t>
        <w:br/>
        <w:t>Milano scende in piazza per Bruxelles: "Il terrorismo non vincerà"</w:t>
        <w:br/>
        <w:t xml:space="preserve">milanoallnews #milano #rewind </w:t>
        <w:br/>
        <w:t>#2016… https://t.co/XKAVyt51RI</w:t>
      </w:r>
    </w:p>
    <w:p>
      <w:r>
        <w:rPr>
          <w:b/>
          <w:u w:val="single"/>
        </w:rPr>
        <w:t>217946</w:t>
      </w:r>
    </w:p>
    <w:p>
      <w:r>
        <w:t>@a_ljas Buonasera, è vero, ma questo in una guerra dichiarata tra due stati. Qui si tratta di terrorismo puro, gente per cui la vita è zero.</w:t>
      </w:r>
    </w:p>
    <w:p>
      <w:r>
        <w:rPr>
          <w:b/>
          <w:u w:val="single"/>
        </w:rPr>
        <w:t>217947</w:t>
      </w:r>
    </w:p>
    <w:p>
      <w:r>
        <w:t>VoxNews: ISIS: “PROSSIMO OBIETTIVO DUOMO MILANO” – LA FOTO CHOC: Ormai da ieri pomeriggio, gli islamici di tutto… https://t.co/6h5vNqRGuT</w:t>
      </w:r>
    </w:p>
    <w:p>
      <w:r>
        <w:rPr>
          <w:b/>
          <w:u w:val="single"/>
        </w:rPr>
        <w:t>217948</w:t>
      </w:r>
    </w:p>
    <w:p>
      <w:r>
        <w:t>@ansacalciosport @Agenzia_Ansa E inutile,questi arabi islamici vogliono dettare legge in tutti i settori! sono un cancro dell'umanità..</w:t>
      </w:r>
    </w:p>
    <w:p>
      <w:r>
        <w:rPr>
          <w:b/>
          <w:u w:val="single"/>
        </w:rPr>
        <w:t>217949</w:t>
      </w:r>
    </w:p>
    <w:p>
      <w:r>
        <w:t>Arrestato a Istanbul il terrorista della strage di Capodanno @LaStampa https://t.co/FappCapb02</w:t>
      </w:r>
    </w:p>
    <w:p>
      <w:r>
        <w:rPr>
          <w:b/>
          <w:u w:val="single"/>
        </w:rPr>
        <w:t>217950</w:t>
      </w:r>
    </w:p>
    <w:p>
      <w:r>
        <w:t>@claudiocerasa vedi, se tutti girassimo in bicicletta non esisterebbe più il terrorismo!</w:t>
      </w:r>
    </w:p>
    <w:p>
      <w:r>
        <w:rPr>
          <w:b/>
          <w:u w:val="single"/>
        </w:rPr>
        <w:t>217951</w:t>
      </w:r>
    </w:p>
    <w:p>
      <w:r>
        <w:t>#Perugia Cellula terroristica islamica, la dottrina dei "cattivi maestri" per reclutare lupi solitari e guerriglieri https://t.co/NEuqd51doT</w:t>
      </w:r>
    </w:p>
    <w:p>
      <w:r>
        <w:rPr>
          <w:b/>
          <w:u w:val="single"/>
        </w:rPr>
        <w:t>217952</w:t>
      </w:r>
    </w:p>
    <w:p>
      <w:r>
        <w:t>Capodanno, allerta terrorismo in tutta Italia. A Roma cecchini e pattuglie sul Tevere. Minniti: "Guardia altissima". https://t.co/MKirka9CQV https://t.co/KL4Uz0l6Vq</w:t>
      </w:r>
    </w:p>
    <w:p>
      <w:r>
        <w:rPr>
          <w:b/>
          <w:u w:val="single"/>
        </w:rPr>
        <w:t>217953</w:t>
      </w:r>
    </w:p>
    <w:p>
      <w:r>
        <w:t>La piddina alla Santanche'..ESAGERATA..Questa è la percezione del pericolo musulmano dei comunisti..#zero #dallavostraparte</w:t>
      </w:r>
    </w:p>
    <w:p>
      <w:r>
        <w:rPr>
          <w:b/>
          <w:u w:val="single"/>
        </w:rPr>
        <w:t>217954</w:t>
      </w:r>
    </w:p>
    <w:p>
      <w:r>
        <w:t>Giornalista musulmano si converte grazie al martirio di padre Hamel</w:t>
        <w:br/>
        <w:br/>
        <w:t>Un musulmano si è convertito al... https://t.co/kRNm8qSYnn</w:t>
      </w:r>
    </w:p>
    <w:p>
      <w:r>
        <w:rPr>
          <w:b/>
          <w:u w:val="single"/>
        </w:rPr>
        <w:t>217955</w:t>
      </w:r>
    </w:p>
    <w:p>
      <w:r>
        <w:t xml:space="preserve">Chissà perché, non c'entra mai la religione islamica....  #rassegnato </w:t>
        <w:br/>
        <w:t>https://t.co/FssXDW0cp9</w:t>
      </w:r>
    </w:p>
    <w:p>
      <w:r>
        <w:rPr>
          <w:b/>
          <w:u w:val="single"/>
        </w:rPr>
        <w:t>217956</w:t>
      </w:r>
    </w:p>
    <w:p>
      <w:r>
        <w:t>#GABBIAOPEN non per deludervi ma un partito che lavora per arrivare all'islamizzazione dell'Italia c'è già e si chiama Partito Democratico</w:t>
      </w:r>
    </w:p>
    <w:p>
      <w:r>
        <w:rPr>
          <w:b/>
          <w:u w:val="single"/>
        </w:rPr>
        <w:t>217957</w:t>
      </w:r>
    </w:p>
    <w:p>
      <w:r>
        <w:t>@RogerHalsted's account is temporarily unavailable because it violates the Twitter Media Policy. Learn more.</w:t>
      </w:r>
    </w:p>
    <w:p>
      <w:r>
        <w:rPr>
          <w:b/>
          <w:u w:val="single"/>
        </w:rPr>
        <w:t>217958</w:t>
      </w:r>
    </w:p>
    <w:p>
      <w:r>
        <w:t>CLICCA E LEGGI Altro fango per Trump: in affari con banca iraniana della "lista nera" Usa per il terrorismo: ... https://t.co/o0y5z9k7fw</w:t>
      </w:r>
    </w:p>
    <w:p>
      <w:r>
        <w:rPr>
          <w:b/>
          <w:u w:val="single"/>
        </w:rPr>
        <w:t>217959</w:t>
      </w:r>
    </w:p>
    <w:p>
      <w:r>
        <w:t>Più della metà degli italiani vorrebbe lo stop all’ingresso dei musulmani https://t.co/u8wrR65spA</w:t>
      </w:r>
    </w:p>
    <w:p>
      <w:r>
        <w:rPr>
          <w:b/>
          <w:u w:val="single"/>
        </w:rPr>
        <w:t>217960</w:t>
      </w:r>
    </w:p>
    <w:p>
      <w:r>
        <w:t>Imbarazzi a Imola per l’anatema anti islam @LaStampa https://t.co/X9NJaAuMSR</w:t>
      </w:r>
    </w:p>
    <w:p>
      <w:r>
        <w:rPr>
          <w:b/>
          <w:u w:val="single"/>
        </w:rPr>
        <w:t>217961</w:t>
      </w:r>
    </w:p>
    <w:p>
      <w:r>
        <w:t>Germania: Merkel, terrorismo, no alla vita paralizzata dalla paura</w:t>
        <w:br/>
        <w:t>https://t.co/sKj4DRZBfm https://t.co/9k4StXLXNo</w:t>
      </w:r>
    </w:p>
    <w:p>
      <w:r>
        <w:rPr>
          <w:b/>
          <w:u w:val="single"/>
        </w:rPr>
        <w:t>217962</w:t>
      </w:r>
    </w:p>
    <w:p>
      <w:r>
        <w:t>Dopo Iraq e Libia un altro paese finirà nel calderone delle lotte  permanenti fra bande islamiche grazie alla politica USA. https://t.co/Dg2fW8eeKy</w:t>
      </w:r>
    </w:p>
    <w:p>
      <w:r>
        <w:rPr>
          <w:b/>
          <w:u w:val="single"/>
        </w:rPr>
        <w:t>217963</w:t>
      </w:r>
    </w:p>
    <w:p>
      <w:r>
        <w:t>L'esempio più chiaro di governo della #FratellanzaMusulmana è la #Turchia di #Erdogan: fascismo islamico, nazionalismo religioso, guerra.</w:t>
      </w:r>
    </w:p>
    <w:p>
      <w:r>
        <w:rPr>
          <w:b/>
          <w:u w:val="single"/>
        </w:rPr>
        <w:t>217964</w:t>
      </w:r>
    </w:p>
    <w:p>
      <w:r>
        <w:t>Le donne musulmane sul Westminster Bridge sono la miglior risposta al terrorismo e alla xenofobia che ne consegue https://t.co/tGqxwo9PgS</w:t>
      </w:r>
    </w:p>
    <w:p>
      <w:r>
        <w:rPr>
          <w:b/>
          <w:u w:val="single"/>
        </w:rPr>
        <w:t>217965</w:t>
      </w:r>
    </w:p>
    <w:p>
      <w:r>
        <w:t>I terroristi cercano di disturbare la distruzione della sacca di Aleppo attaccando Az-Zahraa...senza successo! https://t.co/VBqmrBazRS</w:t>
      </w:r>
    </w:p>
    <w:p>
      <w:r>
        <w:rPr>
          <w:b/>
          <w:u w:val="single"/>
        </w:rPr>
        <w:t>217966</w:t>
      </w:r>
    </w:p>
    <w:p>
      <w:r>
        <w:t>#Libero: "Il terrorista a terra dopo la sparatoria: ucciso a Milano il bastardo di Berlino. IMMAGINI FORTI #AnisAm… https://t.co/eF0FOhXn7Z"</w:t>
      </w:r>
    </w:p>
    <w:p>
      <w:r>
        <w:rPr>
          <w:b/>
          <w:u w:val="single"/>
        </w:rPr>
        <w:t>217967</w:t>
      </w:r>
    </w:p>
    <w:p>
      <w:r>
        <w:t>@darietto92 Perché l'ebreo è odiato quanto il musulmano, dai più</w:t>
      </w:r>
    </w:p>
    <w:p>
      <w:r>
        <w:rPr>
          <w:b/>
          <w:u w:val="single"/>
        </w:rPr>
        <w:t>217968</w:t>
      </w:r>
    </w:p>
    <w:p>
      <w:r>
        <w:t>Mostra della Regione sui luoghi di culto islamici Gruppo Lega Nord:”I centri islamici spesso sono moschee... https://t.co/TUhzGBE29O</w:t>
      </w:r>
    </w:p>
    <w:p>
      <w:r>
        <w:rPr>
          <w:b/>
          <w:u w:val="single"/>
        </w:rPr>
        <w:t>217969</w:t>
      </w:r>
    </w:p>
    <w:p>
      <w:r>
        <w:t>Berlino, Meloni: Integralismo islamico colpisce ancora https://t.co/22Ln06RqT8 https://t.co/gWImV3Hgq1</w:t>
      </w:r>
    </w:p>
    <w:p>
      <w:r>
        <w:rPr>
          <w:b/>
          <w:u w:val="single"/>
        </w:rPr>
        <w:t>217970</w:t>
      </w:r>
    </w:p>
    <w:p>
      <w:r>
        <w:t>Tutto andrà male e altro terrorismo</w:t>
      </w:r>
    </w:p>
    <w:p>
      <w:r>
        <w:rPr>
          <w:b/>
          <w:u w:val="single"/>
        </w:rPr>
        <w:t>217971</w:t>
      </w:r>
    </w:p>
    <w:p>
      <w:r>
        <w:t>Quanti sono i musulmani in Italia? https://t.co/4mQbG4iPvB via @ilpost</w:t>
      </w:r>
    </w:p>
    <w:p>
      <w:r>
        <w:rPr>
          <w:b/>
          <w:u w:val="single"/>
        </w:rPr>
        <w:t>217972</w:t>
      </w:r>
    </w:p>
    <w:p>
      <w:r>
        <w:t>Buon anno a tutti.Il 2016 stato un'anno brutto terrorismo, guerre, femminicidi, terremoti, disastri, vari allarmi e allerta. Spero nel 2017</w:t>
      </w:r>
    </w:p>
    <w:p>
      <w:r>
        <w:rPr>
          <w:b/>
          <w:u w:val="single"/>
        </w:rPr>
        <w:t>217973</w:t>
      </w:r>
    </w:p>
    <w:p>
      <w:r>
        <w:t>Gli ebrei consegnano agli islamici le chiavi della loro sinagoga dopo l'incendio della moschea https://t.co/deIJWD9Vzu</w:t>
      </w:r>
    </w:p>
    <w:p>
      <w:r>
        <w:rPr>
          <w:b/>
          <w:u w:val="single"/>
        </w:rPr>
        <w:t>217974</w:t>
      </w:r>
    </w:p>
    <w:p>
      <w:r>
        <w:t>Nn tutti gli immigrati sono terroristi on compenso tanti politici idioti</w:t>
      </w:r>
    </w:p>
    <w:p>
      <w:r>
        <w:rPr>
          <w:b/>
          <w:u w:val="single"/>
        </w:rPr>
        <w:t>217975</w:t>
      </w:r>
    </w:p>
    <w:p>
      <w:r>
        <w:t>E c è ancora chi non ha disprezzo x questi esseri inutili chiamati musulmani</w:t>
        <w:br/>
        <w:t>Ah è Natale non si dice sssshhhh https://t.co/tJfo53gFHQ</w:t>
      </w:r>
    </w:p>
    <w:p>
      <w:r>
        <w:rPr>
          <w:b/>
          <w:u w:val="single"/>
        </w:rPr>
        <w:t>217976</w:t>
      </w:r>
    </w:p>
    <w:p>
      <w:r>
        <w:t>Fanno di tutto per non dire che è un porco islamico. https://t.co/WEilo5h9vp</w:t>
      </w:r>
    </w:p>
    <w:p>
      <w:r>
        <w:rPr>
          <w:b/>
          <w:u w:val="single"/>
        </w:rPr>
        <w:t>217977</w:t>
      </w:r>
    </w:p>
    <w:p>
      <w:r>
        <w:t>Mitico #scatà che ha ucciso il terrorista di #Berlino! ...IT piena di delinquenti terroristi grazie al governo di deficienti finto buonisti</w:t>
      </w:r>
    </w:p>
    <w:p>
      <w:r>
        <w:rPr>
          <w:b/>
          <w:u w:val="single"/>
        </w:rPr>
        <w:t>217978</w:t>
      </w:r>
    </w:p>
    <w:p>
      <w:r>
        <w:t>.@alinomilan Questi non hanno di meglio da fare? #bastardiislamici</w:t>
      </w:r>
    </w:p>
    <w:p>
      <w:r>
        <w:rPr>
          <w:b/>
          <w:u w:val="single"/>
        </w:rPr>
        <w:t>217979</w:t>
      </w:r>
    </w:p>
    <w:p>
      <w:r>
        <w:t>#EU #Italia #islam #noislamofobia "Sono diventato jihadista nelle carceri italiane. Ecco come ci reclutano” https://t.co/gxj4E5O118</w:t>
      </w:r>
    </w:p>
    <w:p>
      <w:r>
        <w:rPr>
          <w:b/>
          <w:u w:val="single"/>
        </w:rPr>
        <w:t>217980</w:t>
      </w:r>
    </w:p>
    <w:p>
      <w:r>
        <w:t>@islamlie2 @gasparripdl io sono ormai alla terza età e vorrei tanto viverla come le altre cioè senza incubi.Londra addio</w:t>
      </w:r>
    </w:p>
    <w:p>
      <w:r>
        <w:rPr>
          <w:b/>
          <w:u w:val="single"/>
        </w:rPr>
        <w:t>217981</w:t>
      </w:r>
    </w:p>
    <w:p>
      <w:r>
        <w:t>@renatoburletta  Papa Francesco come ogni buon islamico non legge il vangelo ma lo interpreta!Amore universale per lui e' giustificare i Gay</w:t>
      </w:r>
    </w:p>
    <w:p>
      <w:r>
        <w:rPr>
          <w:b/>
          <w:u w:val="single"/>
        </w:rPr>
        <w:t>217982</w:t>
      </w:r>
    </w:p>
    <w:p>
      <w:r>
        <w:t>Mons. Parla Liberati: “In 10 anni l’Europa sarà islamica grazie all’immigrazione. Impugnamo la spada! - SkyTg24News https://t.co/Cr6WjOk0cf</w:t>
      </w:r>
    </w:p>
    <w:p>
      <w:r>
        <w:rPr>
          <w:b/>
          <w:u w:val="single"/>
        </w:rPr>
        <w:t>217983</w:t>
      </w:r>
    </w:p>
    <w:p>
      <w:r>
        <w:t>@matteosalvinimi preso il killer islamico che ha fatto 39 morti a Istanbul. Giustizia sarà fatta. Basta. Non fomentare l'odio idiota</w:t>
      </w:r>
    </w:p>
    <w:p>
      <w:r>
        <w:rPr>
          <w:b/>
          <w:u w:val="single"/>
        </w:rPr>
        <w:t>217984</w:t>
      </w:r>
    </w:p>
    <w:p>
      <w:r>
        <w:t>#mattino5 x mauela a mattino5 noi siamo tutti razzisti, bene allora chi arriva in Italia da clandestino sono tutti terroristi</w:t>
      </w:r>
    </w:p>
    <w:p>
      <w:r>
        <w:rPr>
          <w:b/>
          <w:u w:val="single"/>
        </w:rPr>
        <w:t>217985</w:t>
      </w:r>
    </w:p>
    <w:p>
      <w:r>
        <w:t>la responsabilità del radicalismo islamista è nell'alleanza della sinistra borghese europea con la destra del capitale e cattolica</w:t>
      </w:r>
    </w:p>
    <w:p>
      <w:r>
        <w:rPr>
          <w:b/>
          <w:u w:val="single"/>
        </w:rPr>
        <w:t>217986</w:t>
      </w:r>
    </w:p>
    <w:p>
      <w:r>
        <w:t># Quinta colonna un cattolico Romano  bengalese è uguale ad un cattolico Romano  Italiano a quanto pare gli islamici sono diversi tra loro.</w:t>
      </w:r>
    </w:p>
    <w:p>
      <w:r>
        <w:rPr>
          <w:b/>
          <w:u w:val="single"/>
        </w:rPr>
        <w:t>217987</w:t>
      </w:r>
    </w:p>
    <w:p>
      <w:r>
        <w:t>L’#Olanda è uno degli esempi di multiculturalismo peggio riusciti. #Turchia #islam #identità</w:t>
        <w:br/>
        <w:t>https://t.co/hIOx2DZKPH</w:t>
      </w:r>
    </w:p>
    <w:p>
      <w:r>
        <w:rPr>
          <w:b/>
          <w:u w:val="single"/>
        </w:rPr>
        <w:t>217988</w:t>
      </w:r>
    </w:p>
    <w:p>
      <w:r>
        <w:t>Uccisi 150 civili a Mosul, perché non si è parlato di questo attentato terrorista? - Il Fatto Quotidiano https://t.co/9BmzeaINk2</w:t>
      </w:r>
    </w:p>
    <w:p>
      <w:r>
        <w:rPr>
          <w:b/>
          <w:u w:val="single"/>
        </w:rPr>
        <w:t>217989</w:t>
      </w:r>
    </w:p>
    <w:p>
      <w:r>
        <w:t>Un augurio anche ai nostri "amici" islamici... https://t.co/m88ly05wsV</w:t>
      </w:r>
    </w:p>
    <w:p>
      <w:r>
        <w:rPr>
          <w:b/>
          <w:u w:val="single"/>
        </w:rPr>
        <w:t>217990</w:t>
      </w:r>
    </w:p>
    <w:p>
      <w:r>
        <w:t>Forse a #coffeebreakla7 non hanno ancora letto i #Wikileaks... https://t.co/DADtXjpYUM #terrorismo #ISIS,#alQaeda,#Taliban</w:t>
      </w:r>
    </w:p>
    <w:p>
      <w:r>
        <w:rPr>
          <w:b/>
          <w:u w:val="single"/>
        </w:rPr>
        <w:t>217991</w:t>
      </w:r>
    </w:p>
    <w:p>
      <w:r>
        <w:t>Killer Berlino ucciso, il terrorista Amri era stato filmato alla stazione di Lione</w:t>
        <w:br/>
        <w:br/>
        <w:t>"Anis Amri, il tunisino... https://t.co/oR10Zgva9D</w:t>
      </w:r>
    </w:p>
    <w:p>
      <w:r>
        <w:rPr>
          <w:b/>
          <w:u w:val="single"/>
        </w:rPr>
        <w:t>217992</w:t>
      </w:r>
    </w:p>
    <w:p>
      <w:r>
        <w:t>#coffeebreakla7 Metto Al SISI tra i musulmani buoni, in contrasto con quanto dice quel vecchio.</w:t>
      </w:r>
    </w:p>
    <w:p>
      <w:r>
        <w:rPr>
          <w:b/>
          <w:u w:val="single"/>
        </w:rPr>
        <w:t>217993</w:t>
      </w:r>
    </w:p>
    <w:p>
      <w:r>
        <w:t>@mtms55 @colvieux È una cautela molto lodevole, ma tutto fa pensare all'ipotesi dell'attentato islamista. Aspettiamo...</w:t>
      </w:r>
    </w:p>
    <w:p>
      <w:r>
        <w:rPr>
          <w:b/>
          <w:u w:val="single"/>
        </w:rPr>
        <w:t>217994</w:t>
      </w:r>
    </w:p>
    <w:p>
      <w:r>
        <w:t xml:space="preserve">Casi recenti di islamisti radicali arrestati in Italia menzionati da "ilpost.it" annoverano: </w:t>
        <w:br/>
        <w:t>-Barbara Aisha... https://t.co/BFmJNluVsA</w:t>
      </w:r>
    </w:p>
    <w:p>
      <w:r>
        <w:rPr>
          <w:b/>
          <w:u w:val="single"/>
        </w:rPr>
        <w:t>217995</w:t>
      </w:r>
    </w:p>
    <w:p>
      <w:r>
        <w:t>@RobertoRenga @repubblica In Italia le espulsioni dei delinquenti e degli assassini funzionano a meraviglia. Figuriamoci i terroristi.</w:t>
      </w:r>
    </w:p>
    <w:p>
      <w:r>
        <w:rPr>
          <w:b/>
          <w:u w:val="single"/>
        </w:rPr>
        <w:t>217996</w:t>
      </w:r>
    </w:p>
    <w:p>
      <w:r>
        <w:t>La moglie di un Tenente siriano ucciso dall'attacco degli USA: "Ci uccidono tutti e la chiamano lotta al terrorismo https://t.co/83cbpGvAMD</w:t>
      </w:r>
    </w:p>
    <w:p>
      <w:r>
        <w:rPr>
          <w:b/>
          <w:u w:val="single"/>
        </w:rPr>
        <w:t>217997</w:t>
      </w:r>
    </w:p>
    <w:p>
      <w:r>
        <w:t>@MilenaSanterini @KhalidChaouki3 @demosolidale @stefanoallievi si ma non tutti gli arabi sono islamici e non tutti gli islamici sono arabi..</w:t>
      </w:r>
    </w:p>
    <w:p>
      <w:r>
        <w:rPr>
          <w:b/>
          <w:u w:val="single"/>
        </w:rPr>
        <w:t>217998</w:t>
      </w:r>
    </w:p>
    <w:p>
      <w:r>
        <w:t>Il velo islamico a scuola,sul lavoro e in pubblico,il diritto di portarlo e di non portarlo...Riascolta puntata ➡ https://t.co/ywPqO5fX12 https://t.co/qKwKQsNmyE</w:t>
      </w:r>
    </w:p>
    <w:p>
      <w:r>
        <w:rPr>
          <w:b/>
          <w:u w:val="single"/>
        </w:rPr>
        <w:t>217999</w:t>
      </w:r>
    </w:p>
    <w:p>
      <w:r>
        <w:t>Ci risiamo!  Il vile attentato di Berlino di stampo islamico ci richiama alla mente altri atroci assassinii in Europa. Basta!</w:t>
      </w:r>
    </w:p>
    <w:p>
      <w:r>
        <w:rPr>
          <w:b/>
          <w:u w:val="single"/>
        </w:rPr>
        <w:t>218000</w:t>
      </w:r>
    </w:p>
    <w:p>
      <w:r>
        <w:t>@sarettaa7 @NOislam3 ah perché non è già l imam di Roma?</w:t>
      </w:r>
    </w:p>
    <w:p>
      <w:r>
        <w:rPr>
          <w:b/>
          <w:u w:val="single"/>
        </w:rPr>
        <w:t>218001</w:t>
      </w:r>
    </w:p>
    <w:p>
      <w:r>
        <w:t>Vergognati qui i discriminati sono gli italiani e nn vogliamo essere invasi da fanatici religiosi islamici schiavisti e pedofili https://t.co/hMTe3GpIMQ</w:t>
      </w:r>
    </w:p>
    <w:p>
      <w:r>
        <w:rPr>
          <w:b/>
          <w:u w:val="single"/>
        </w:rPr>
        <w:t>218002</w:t>
      </w:r>
    </w:p>
    <w:p>
      <w:r>
        <w:t>.@ALisimberti Chiediti come mai la presenza islamica in Italia non genera attentati.Anche qui c'è la terza generazione.</w:t>
      </w:r>
    </w:p>
    <w:p>
      <w:r>
        <w:rPr>
          <w:b/>
          <w:u w:val="single"/>
        </w:rPr>
        <w:t>218003</w:t>
      </w:r>
    </w:p>
    <w:p>
      <w:r>
        <w:t>"Non tutti gli islamici sono terroristi Ma tutti i #terroristi sono islamici"</w:t>
        <w:br/>
        <w:t>Dal #Quebec un'altra smentita a questa #fesseria di successo</w:t>
      </w:r>
    </w:p>
    <w:p>
      <w:r>
        <w:rPr>
          <w:b/>
          <w:u w:val="single"/>
        </w:rPr>
        <w:t>218004</w:t>
      </w:r>
    </w:p>
    <w:p>
      <w:r>
        <w:t>Saremo d'accordo con le moschee in Italia,quando nei paesi musulmani,i cristiani potranno costruire le chiese e non saranno trucidati. https://t.co/Vh3uAhoLe1</w:t>
      </w:r>
    </w:p>
    <w:p>
      <w:r>
        <w:rPr>
          <w:b/>
          <w:u w:val="single"/>
        </w:rPr>
        <w:t>218005</w:t>
      </w:r>
    </w:p>
    <w:p>
      <w:r>
        <w:t>ANSA/Italia Kenya: al Shabaab, attaccati cristiani: L'obiettivo degli islamisti è 'scacciarli dall'area' https://t.co/E6BSjdpKeH</w:t>
      </w:r>
    </w:p>
    <w:p>
      <w:r>
        <w:rPr>
          <w:b/>
          <w:u w:val="single"/>
        </w:rPr>
        <w:t>218006</w:t>
      </w:r>
    </w:p>
    <w:p>
      <w:r>
        <w:t>Nell'articolo odierno @LucianoBarraCar analizza i recenti attentati terroristici. https://t.co/nkZLuBzvDR https://t.co/SMCu6NHVQ8</w:t>
      </w:r>
    </w:p>
    <w:p>
      <w:r>
        <w:rPr>
          <w:b/>
          <w:u w:val="single"/>
        </w:rPr>
        <w:t>218007</w:t>
      </w:r>
    </w:p>
    <w:p>
      <w:r>
        <w:t>I farmacisti tra terrorismo e sos migranti, Sifo ne parla al congresso di Milano https://t.co/bSco4rsOG3</w:t>
      </w:r>
    </w:p>
    <w:p>
      <w:r>
        <w:rPr>
          <w:b/>
          <w:u w:val="single"/>
        </w:rPr>
        <w:t>218008</w:t>
      </w:r>
    </w:p>
    <w:p>
      <w:r>
        <w:t>Appena pubblicato in https://t.co/VF6sgKA3Dp</w:t>
        <w:br/>
        <w:t>Italia: Sharia è legge in quartieri islamici – VIDEO</w:t>
      </w:r>
    </w:p>
    <w:p>
      <w:r>
        <w:rPr>
          <w:b/>
          <w:u w:val="single"/>
        </w:rPr>
        <w:t>218009</w:t>
      </w:r>
    </w:p>
    <w:p>
      <w:r>
        <w:t>Il perdono della vedova copta sconvolge i musulmani https://t.co/3JMFKaAR6L</w:t>
      </w:r>
    </w:p>
    <w:p>
      <w:r>
        <w:rPr>
          <w:b/>
          <w:u w:val="single"/>
        </w:rPr>
        <w:t>218010</w:t>
      </w:r>
    </w:p>
    <w:p>
      <w:r>
        <w:t>@2016Laurabanca è tutta una questione di vigliaccheria. Hanno tutti (inclusi i nostri politici) paura di essere i bersagli dei terroristi</w:t>
      </w:r>
    </w:p>
    <w:p>
      <w:r>
        <w:rPr>
          <w:b/>
          <w:u w:val="single"/>
        </w:rPr>
        <w:t>218011</w:t>
      </w:r>
    </w:p>
    <w:p>
      <w:r>
        <w:t>Ricevuta da Danila condivido e inoltro:</w:t>
        <w:br/>
        <w:t>AUSTRALIA DA' LEZIONE DI CIVILTA' A TUTTO L'OCCIDENTE!!</w:t>
        <w:br/>
        <w:t>Ai musulmani che... https://t.co/zx8Eu5kCuZ</w:t>
      </w:r>
    </w:p>
    <w:p>
      <w:r>
        <w:rPr>
          <w:b/>
          <w:u w:val="single"/>
        </w:rPr>
        <w:t>218012</w:t>
      </w:r>
    </w:p>
    <w:p>
      <w:r>
        <w:t>Una guerra civile fra islamici, che l'Occidente allarga vendendo loro le armi. #EuropaCristiana #condividi https://t.co/0DvoXFJFbY</w:t>
      </w:r>
    </w:p>
    <w:p>
      <w:r>
        <w:rPr>
          <w:b/>
          <w:u w:val="single"/>
        </w:rPr>
        <w:t>218013</w:t>
      </w:r>
    </w:p>
    <w:p>
      <w:r>
        <w:t>Anis Amri, fotogramma terrorista alla Stazione Centrale di Milano #AnisAmri https://t.co/fjbubfHIv7 https://t.co/6DNf5bfCgo</w:t>
      </w:r>
    </w:p>
    <w:p>
      <w:r>
        <w:rPr>
          <w:b/>
          <w:u w:val="single"/>
        </w:rPr>
        <w:t>218014</w:t>
      </w:r>
    </w:p>
    <w:p>
      <w:r>
        <w:t>Italia sempre più a rischio terrorismo https://t.co/gruQkgqhMP</w:t>
      </w:r>
    </w:p>
    <w:p>
      <w:r>
        <w:rPr>
          <w:b/>
          <w:u w:val="single"/>
        </w:rPr>
        <w:t>218015</w:t>
      </w:r>
    </w:p>
    <w:p>
      <w:r>
        <w:t xml:space="preserve">@romanoprodi </w:t>
        <w:br/>
        <w:t>Aodi; ai musulmani, arabi e cittadini di origine straniera in Francia ed in Italia #unionecontrolepen per @EmmanuelMacron.</w:t>
      </w:r>
    </w:p>
    <w:p>
      <w:r>
        <w:rPr>
          <w:b/>
          <w:u w:val="single"/>
        </w:rPr>
        <w:t>218016</w:t>
      </w:r>
    </w:p>
    <w:p>
      <w:r>
        <w:t>#dallavostraparte</w:t>
        <w:br/>
        <w:t>Non possiamo chiedere espulsione tutti</w:t>
        <w:br/>
        <w:t>islamici/musulmani ma di quelli che si esprimono come quel pazzo</w:t>
        <w:br/>
        <w:t>SI SI SI SI</w:t>
      </w:r>
    </w:p>
    <w:p>
      <w:r>
        <w:rPr>
          <w:b/>
          <w:u w:val="single"/>
        </w:rPr>
        <w:t>218017</w:t>
      </w:r>
    </w:p>
    <w:p>
      <w:r>
        <w:t>@repubblicait il prossimo step dei terroristi /kamikaze sarà lasciare oltre a documenti un chiaro testamento anche autenticato #islamicstate</w:t>
      </w:r>
    </w:p>
    <w:p>
      <w:r>
        <w:rPr>
          <w:b/>
          <w:u w:val="single"/>
        </w:rPr>
        <w:t>218018</w:t>
      </w:r>
    </w:p>
    <w:p>
      <w:r>
        <w:t>Sicilia. Scoperte ossa di appartenenti a una cellula jihadista. Volevano far saltare ponte sullo stretto</w:t>
        <w:br/>
        <w:br/>
        <w:t>#terrorismo #italia #isis #Rialto</w:t>
      </w:r>
    </w:p>
    <w:p>
      <w:r>
        <w:rPr>
          <w:b/>
          <w:u w:val="single"/>
        </w:rPr>
        <w:t>218019</w:t>
      </w:r>
    </w:p>
    <w:p>
      <w:r>
        <w:t>Attentato alla caserma dei Carabinieri, 'minaccia terroristica': summit in prefettura https://t.co/rEoTlWovrx #bologna https://t.co/vQ1xXFt6Yl</w:t>
      </w:r>
    </w:p>
    <w:p>
      <w:r>
        <w:rPr>
          <w:b/>
          <w:u w:val="single"/>
        </w:rPr>
        <w:t>218020</w:t>
      </w:r>
    </w:p>
    <w:p>
      <w:r>
        <w:t>Milano, terrorismo. De Chirico: "Nei quartieri difficili, segnale forte" https://t.co/jNzHSzcOJ9</w:t>
      </w:r>
    </w:p>
    <w:p>
      <w:r>
        <w:rPr>
          <w:b/>
          <w:u w:val="single"/>
        </w:rPr>
        <w:t>218021</w:t>
      </w:r>
    </w:p>
    <w:p>
      <w:r>
        <w:t>Shoah, nel Giardino dei Giusti l'omaggio degli islamici allo Schindler musulmano https://t.co/uH87rmALe0 via @repubblicait</w:t>
      </w:r>
    </w:p>
    <w:p>
      <w:r>
        <w:rPr>
          <w:b/>
          <w:u w:val="single"/>
        </w:rPr>
        <w:t>218022</w:t>
      </w:r>
    </w:p>
    <w:p>
      <w:r>
        <w:t>ora, pubblicare la foto del terrorista ucciso, di preciso cosa aggiunge alla notizia? @tempoweb @zeropregi</w:t>
      </w:r>
    </w:p>
    <w:p>
      <w:r>
        <w:rPr>
          <w:b/>
          <w:u w:val="single"/>
        </w:rPr>
        <w:t>218023</w:t>
      </w:r>
    </w:p>
    <w:p>
      <w:r>
        <w:t>Ho scritto per @00doppiozero "New Jersey a #Milano. L'#arte per cancellare la paura del #terrorismo". Qui il link:</w:t>
        <w:br/>
        <w:br/>
        <w:t>https://t.co/2w6s9ECvih</w:t>
      </w:r>
    </w:p>
    <w:p>
      <w:r>
        <w:rPr>
          <w:b/>
          <w:u w:val="single"/>
        </w:rPr>
        <w:t>218024</w:t>
      </w:r>
    </w:p>
    <w:p>
      <w:r>
        <w:t>Sesto San Giovanni, sparatoria dopo controllo polizia: un morto, la vittima sospettata di terrorismo https://t.co/DNQOElhNaX https://t.co/X2Fc31VEhA</w:t>
      </w:r>
    </w:p>
    <w:p>
      <w:r>
        <w:rPr>
          <w:b/>
          <w:u w:val="single"/>
        </w:rPr>
        <w:t>218025</w:t>
      </w:r>
    </w:p>
    <w:p>
      <w:r>
        <w:t>@islamlie2 @gasparripdl Ancora siamo ai Califfati.Ci vorranno ancora millenni per capire i propri diritti.</w:t>
      </w:r>
    </w:p>
    <w:p>
      <w:r>
        <w:rPr>
          <w:b/>
          <w:u w:val="single"/>
        </w:rPr>
        <w:t>218026</w:t>
      </w:r>
    </w:p>
    <w:p>
      <w:r>
        <w:t>@ GiorgiaMeloni mi spieghi la correlazione tra immigrato e musulmano? Una persona non può essere nata in Italia da famiglia musulmana?</w:t>
      </w:r>
    </w:p>
    <w:p>
      <w:r>
        <w:rPr>
          <w:b/>
          <w:u w:val="single"/>
        </w:rPr>
        <w:t>218027</w:t>
      </w:r>
    </w:p>
    <w:p>
      <w:r>
        <w:t>“L’Italia sta finanziando il terrorismo islamico con gli sbarchi”: dura accusa di Matteo Salvini https://t.co/VlGbpwEMCu</w:t>
      </w:r>
    </w:p>
    <w:p>
      <w:r>
        <w:rPr>
          <w:b/>
          <w:u w:val="single"/>
        </w:rPr>
        <w:t>218028</w:t>
      </w:r>
    </w:p>
    <w:p>
      <w:r>
        <w:t>Le donne musulmane sperimentano le stesse disuguaglianze delle altre donne nel mondo del lavoro per quanto... https://t.co/sM9WUuXh5M</w:t>
      </w:r>
    </w:p>
    <w:p>
      <w:r>
        <w:rPr>
          <w:b/>
          <w:u w:val="single"/>
        </w:rPr>
        <w:t>218029</w:t>
      </w:r>
    </w:p>
    <w:p>
      <w:r>
        <w:t>Effettivamente, il fatto che due terroristi dell'ISIS vadano ad amazzar la gente (prima a Parigi e poi a Berlino)... https://t.co/rGi8BwHy0t</w:t>
      </w:r>
    </w:p>
    <w:p>
      <w:r>
        <w:rPr>
          <w:b/>
          <w:u w:val="single"/>
        </w:rPr>
        <w:t>218030</w:t>
      </w:r>
    </w:p>
    <w:p>
      <w:r>
        <w:t>Ovunque arrivano gli islamici arriva la guerra, le lotte tra sette, la barbarie, l'intolleranza, l'obbligo a seguire le regole della SHARIAH https://t.co/8wR4KuJhTD</w:t>
      </w:r>
    </w:p>
    <w:p>
      <w:r>
        <w:rPr>
          <w:b/>
          <w:u w:val="single"/>
        </w:rPr>
        <w:t>218031</w:t>
      </w:r>
    </w:p>
    <w:p>
      <w:r>
        <w:t>Gli altri stati ci isoleranno ancora di più xke noi siamo quelli che nascondono i terroristi</w:t>
      </w:r>
    </w:p>
    <w:p>
      <w:r>
        <w:rPr>
          <w:b/>
          <w:u w:val="single"/>
        </w:rPr>
        <w:t>218032</w:t>
      </w:r>
    </w:p>
    <w:p>
      <w:r>
        <w:t>Catania:siriano 22enne con passaporto Isis è stato assolto perché"fatto non sussiste"da accusa associazione x delinquere finalità terrorismo</w:t>
      </w:r>
    </w:p>
    <w:p>
      <w:r>
        <w:rPr>
          <w:b/>
          <w:u w:val="single"/>
        </w:rPr>
        <w:t>218033</w:t>
      </w:r>
    </w:p>
    <w:p>
      <w:r>
        <w:t>@islamlie2 @TRobinsonNewEra @creepingsharia noi, ex-musulmani, rischiamo la vita ogni giorno X combattere l'Islam è veniamo criticati</w:t>
      </w:r>
    </w:p>
    <w:p>
      <w:r>
        <w:rPr>
          <w:b/>
          <w:u w:val="single"/>
        </w:rPr>
        <w:t>218034</w:t>
      </w:r>
    </w:p>
    <w:p>
      <w:r>
        <w:t>@repubblicait - fin quando in italia ci sarà speculazione, entreranno clandestini di sette religiose x terrorismo in Europa,</w:t>
      </w:r>
    </w:p>
    <w:p>
      <w:r>
        <w:rPr>
          <w:b/>
          <w:u w:val="single"/>
        </w:rPr>
        <w:t>218035</w:t>
      </w:r>
    </w:p>
    <w:p>
      <w:r>
        <w:t>Bravo, impara dagli US, che avevano una terrorista pro-sharia a capo della marcia per le donne https://t.co/EUeIl0eee3 Capra! #Piazzapulita</w:t>
      </w:r>
    </w:p>
    <w:p>
      <w:r>
        <w:rPr>
          <w:b/>
          <w:u w:val="single"/>
        </w:rPr>
        <w:t>218036</w:t>
      </w:r>
    </w:p>
    <w:p>
      <w:r>
        <w:t>Leader cristiano: Non solo Trump, anche l’India non accetta i musulmani https://t.co/dZN6bMkF7O</w:t>
      </w:r>
    </w:p>
    <w:p>
      <w:r>
        <w:rPr>
          <w:b/>
          <w:u w:val="single"/>
        </w:rPr>
        <w:t>218037</w:t>
      </w:r>
    </w:p>
    <w:p>
      <w:r>
        <w:t>"Dobbiamo iniziare a colpire tutti i musulmani perché sono terroristi" voi state male e siete scemi. #Berlino</w:t>
      </w:r>
    </w:p>
    <w:p>
      <w:r>
        <w:rPr>
          <w:b/>
          <w:u w:val="single"/>
        </w:rPr>
        <w:t>218038</w:t>
      </w:r>
    </w:p>
    <w:p>
      <w:r>
        <w:t>@LRBLMILK28 @Mick2117 son le loro dittature!solo così possono soffocare il popolo,</w:t>
        <w:br/>
        <w:br/>
        <w:t>non penserai mica che son tutti terroristi..</w:t>
      </w:r>
    </w:p>
    <w:p>
      <w:r>
        <w:rPr>
          <w:b/>
          <w:u w:val="single"/>
        </w:rPr>
        <w:t>218039</w:t>
      </w:r>
    </w:p>
    <w:p>
      <w:r>
        <w:t>#dallavostraparte Arroganti, bugiardi, ignoranti, dopo 10 anni non sanno ancora parlare italiano. Questi sono i musulmani, zozzi schifosi</w:t>
      </w:r>
    </w:p>
    <w:p>
      <w:r>
        <w:rPr>
          <w:b/>
          <w:u w:val="single"/>
        </w:rPr>
        <w:t>218040</w:t>
      </w:r>
    </w:p>
    <w:p>
      <w:r>
        <w:t>Solidarietà a popolo #Russia ancora colpito da #terrorismo . Solidarietà a tutti i popoli colpiti da 30anni da #guerra e terrorismo</w:t>
      </w:r>
    </w:p>
    <w:p>
      <w:r>
        <w:rPr>
          <w:b/>
          <w:u w:val="single"/>
        </w:rPr>
        <w:t>218041</w:t>
      </w:r>
    </w:p>
    <w:p>
      <w:r>
        <w:t>Con 11.000 tonnellate di bomba #Trump ha ucciso 36 terroristi: Vedi alla voce "efficienza"!</w:t>
        <w:br/>
        <w:t>#Afganistan</w:t>
      </w:r>
    </w:p>
    <w:p>
      <w:r>
        <w:rPr>
          <w:b/>
          <w:u w:val="single"/>
        </w:rPr>
        <w:t>218042</w:t>
      </w:r>
    </w:p>
    <w:p>
      <w:r>
        <w:t>#Presadiretta Mi auguro che le stesse torture siano fatte su di loro! questo è l'Egitto..paese alleato dell'Italia! l'islam non ha alleati..</w:t>
      </w:r>
    </w:p>
    <w:p>
      <w:r>
        <w:rPr>
          <w:b/>
          <w:u w:val="single"/>
        </w:rPr>
        <w:t>218043</w:t>
      </w:r>
    </w:p>
    <w:p>
      <w:r>
        <w:t>Minorenne immigrato terrorista mancato, che in Italia, grazie alla nuova legge sui minori non accompagnati,... https://t.co/g0OMcj9JYF</w:t>
      </w:r>
    </w:p>
    <w:p>
      <w:r>
        <w:rPr>
          <w:b/>
          <w:u w:val="single"/>
        </w:rPr>
        <w:t>218044</w:t>
      </w:r>
    </w:p>
    <w:p>
      <w:r>
        <w:t>@_DCarrera il problema è che l'aggettivo islamico viene usato a sproposito, ovunque. Perché etichettare dei pazzi in base alla religione?!</w:t>
      </w:r>
    </w:p>
    <w:p>
      <w:r>
        <w:rPr>
          <w:b/>
          <w:u w:val="single"/>
        </w:rPr>
        <w:t>218045</w:t>
      </w:r>
    </w:p>
    <w:p>
      <w:r>
        <w:t>Orgogliosi delle nostre forze, grazie.</w:t>
        <w:br/>
        <w:t>#terrorismo https://t.co/gMGajNEEUB</w:t>
      </w:r>
    </w:p>
    <w:p>
      <w:r>
        <w:rPr>
          <w:b/>
          <w:u w:val="single"/>
        </w:rPr>
        <w:t>218046</w:t>
      </w:r>
    </w:p>
    <w:p>
      <w:r>
        <w:t>Gli attentati terroristici alla vigilia delle elezioni emanano sempre una puzza insopportabile.</w:t>
        <w:br/>
        <w:t>#parigi #Paris</w:t>
      </w:r>
    </w:p>
    <w:p>
      <w:r>
        <w:rPr>
          <w:b/>
          <w:u w:val="single"/>
        </w:rPr>
        <w:t>218047</w:t>
      </w:r>
    </w:p>
    <w:p>
      <w:r>
        <w:t>È terrorizzata dalla sedia a rotelle quando ha passato la vita in poltrona e quando usciva usava il motocoso #viteallimite</w:t>
      </w:r>
    </w:p>
    <w:p>
      <w:r>
        <w:rPr>
          <w:b/>
          <w:u w:val="single"/>
        </w:rPr>
        <w:t>218048</w:t>
      </w:r>
    </w:p>
    <w:p>
      <w:r>
        <w:t>L'unica cosa da fare è una legge anti islam</w:t>
        <w:br/>
        <w:t>Non è una religione, ma un fanatismo violento, discriminatorio, pedofilo</w:t>
        <w:br/>
        <w:t>https://t.co/IMKweGfcPr</w:t>
      </w:r>
    </w:p>
    <w:p>
      <w:r>
        <w:rPr>
          <w:b/>
          <w:u w:val="single"/>
        </w:rPr>
        <w:t>218049</w:t>
      </w:r>
    </w:p>
    <w:p>
      <w:r>
        <w:t>Stati Uniti: attacchi estremisti islamici più coperti dai media di tutti gli altri / Irlanda del Nord: raid... https://t.co/2uyVlkDQKx</w:t>
      </w:r>
    </w:p>
    <w:p>
      <w:r>
        <w:rPr>
          <w:b/>
          <w:u w:val="single"/>
        </w:rPr>
        <w:t>218050</w:t>
      </w:r>
    </w:p>
    <w:p>
      <w:r>
        <w:t>@AlessiaMorani Manuale per combattere terrorismo già c'è. Ma a quanto pare questo populista rompiscatole di #Trump lo ignora! https://t.co/fV8vOlNreF</w:t>
      </w:r>
    </w:p>
    <w:p>
      <w:r>
        <w:rPr>
          <w:b/>
          <w:u w:val="single"/>
        </w:rPr>
        <w:t>218051</w:t>
      </w:r>
    </w:p>
    <w:p>
      <w:r>
        <w:t>Prendersela con tutti i musulmani pensando all'ISIS è come prendersela con tutte le cagne pensando alle tue ex, per dire</w:t>
      </w:r>
    </w:p>
    <w:p>
      <w:r>
        <w:rPr>
          <w:b/>
          <w:u w:val="single"/>
        </w:rPr>
        <w:t>218052</w:t>
      </w:r>
    </w:p>
    <w:p>
      <w:r>
        <w:t>Anche se gli effetti del terrorismo si fanno ancora sentire, c'è una timida ripresa del flusso dei viaggiatori... https://t.co/b8vD6Gkn6U</w:t>
      </w:r>
    </w:p>
    <w:p>
      <w:r>
        <w:rPr>
          <w:b/>
          <w:u w:val="single"/>
        </w:rPr>
        <w:t>218053</w:t>
      </w:r>
    </w:p>
    <w:p>
      <w:r>
        <w:t>#Francia #apologia #terrorismo #Zemmour Qual è il limite della provocazione? https://t.co/ayNmmaFVLe</w:t>
      </w:r>
    </w:p>
    <w:p>
      <w:r>
        <w:rPr>
          <w:b/>
          <w:u w:val="single"/>
        </w:rPr>
        <w:t>218054</w:t>
      </w:r>
    </w:p>
    <w:p>
      <w:r>
        <w:t>Salerno: psicosi terrorismo, panico in Via Roma per il controllo di un immigrato… https://t.co/nLgYMe9HAb #salerno</w:t>
      </w:r>
    </w:p>
    <w:p>
      <w:r>
        <w:rPr>
          <w:b/>
          <w:u w:val="single"/>
        </w:rPr>
        <w:t>218055</w:t>
      </w:r>
    </w:p>
    <w:p>
      <w:r>
        <w:t>#Belgio entro il 2030 diventerà #islamica</w:t>
        <w:br/>
        <w:t>e sarà sotto la #sharia.</w:t>
        <w:br/>
        <w:br/>
        <w:t>Vogliamo fare questa fine?</w:t>
        <w:br/>
        <w:t>Se NON CACCIAMO il #PD  SUBITO,</w:t>
        <w:br/>
        <w:t>la faremo !!! https://t.co/bwnNA4fKEJ</w:t>
      </w:r>
    </w:p>
    <w:p>
      <w:r>
        <w:rPr>
          <w:b/>
          <w:u w:val="single"/>
        </w:rPr>
        <w:t>218056</w:t>
      </w:r>
    </w:p>
    <w:p>
      <w:r>
        <w:t>Indagini sul terrorista Amri, era stato filmato alla stazione di Lione - https://t.co/4geWtFEThm https://t.co/KIsDLuHHWn</w:t>
      </w:r>
    </w:p>
    <w:p>
      <w:r>
        <w:rPr>
          <w:b/>
          <w:u w:val="single"/>
        </w:rPr>
        <w:t>218057</w:t>
      </w:r>
    </w:p>
    <w:p>
      <w:r>
        <w:t>Ispirazioni: terrorista S.Bernardino cercò su Google nome del Califfo prima della strage@CorriereIt https://t.co/2Og84GoTjA</w:t>
      </w:r>
    </w:p>
    <w:p>
      <w:r>
        <w:rPr>
          <w:b/>
          <w:u w:val="single"/>
        </w:rPr>
        <w:t>218058</w:t>
      </w:r>
    </w:p>
    <w:p>
      <w:r>
        <w:t>@PaoloBulcassimo @gra_loc @matteorenzi Indossa il velo. Sarà una ignorante e involuta musulmana di merda...</w:t>
        <w:br/>
        <w:t>Rovina della civiltà!!!</w:t>
      </w:r>
    </w:p>
    <w:p>
      <w:r>
        <w:rPr>
          <w:b/>
          <w:u w:val="single"/>
        </w:rPr>
        <w:t>218059</w:t>
      </w:r>
    </w:p>
    <w:p>
      <w:r>
        <w:t>.@islamlie2 @gasparripdl @LucioMalan cazzate. Un assassino è un assassino, un morto è un morto. Smettetela di fare gli sciacalli. È facile.</w:t>
      </w:r>
    </w:p>
    <w:p>
      <w:r>
        <w:rPr>
          <w:b/>
          <w:u w:val="single"/>
        </w:rPr>
        <w:t>218060</w:t>
      </w:r>
    </w:p>
    <w:p>
      <w:r>
        <w:t>Perquisizioni nel Lazio, arresto a Roma per #terrorismo. Dalla @QuesturaDiRoma @lauracaschera https://t.co/PtpPm2hEQP</w:t>
      </w:r>
    </w:p>
    <w:p>
      <w:r>
        <w:rPr>
          <w:b/>
          <w:u w:val="single"/>
        </w:rPr>
        <w:t>218061</w:t>
      </w:r>
    </w:p>
    <w:p>
      <w:r>
        <w:t>@AlbertoBagnai @_DAGOSPIA_ Tutto rientra nel disegno di favorire l'arretramento della linea difensiva contro un terrorismo che fa comodo.</w:t>
      </w:r>
    </w:p>
    <w:p>
      <w:r>
        <w:rPr>
          <w:b/>
          <w:u w:val="single"/>
        </w:rPr>
        <w:t>218062</w:t>
      </w:r>
    </w:p>
    <w:p>
      <w:r>
        <w:t>Qui Radio Londra: Libia: Sirte ormai liberata dallo Stato islamico dopo 7 mesi di scontri ... - Agenzia Nova (Abbo… https://t.co/Sujs4rH1xf</w:t>
      </w:r>
    </w:p>
    <w:p>
      <w:r>
        <w:rPr>
          <w:b/>
          <w:u w:val="single"/>
        </w:rPr>
        <w:t>218063</w:t>
      </w:r>
    </w:p>
    <w:p>
      <w:r>
        <w:t>@domchiar1 @dianatonelli Malati di islam, manca poco alla conversione.</w:t>
      </w:r>
    </w:p>
    <w:p>
      <w:r>
        <w:rPr>
          <w:b/>
          <w:u w:val="single"/>
        </w:rPr>
        <w:t>218064</w:t>
      </w:r>
    </w:p>
    <w:p>
      <w:r>
        <w:t>@varesenews sempre marocchini...islamici delinquenti! Sempre loro non se ne può più di questa gentaglia! Via dall Italia!!!!</w:t>
      </w:r>
    </w:p>
    <w:p>
      <w:r>
        <w:rPr>
          <w:b/>
          <w:u w:val="single"/>
        </w:rPr>
        <w:t>218065</w:t>
      </w:r>
    </w:p>
    <w:p>
      <w:r>
        <w:t>Ditegli che non c'è niente da portare il terrorista è morto! Mi sembra intelligente come Salvini, mi sembra! https://t.co/cdAfCejBqE</w:t>
      </w:r>
    </w:p>
    <w:p>
      <w:r>
        <w:rPr>
          <w:b/>
          <w:u w:val="single"/>
        </w:rPr>
        <w:t>218066</w:t>
      </w:r>
    </w:p>
    <w:p>
      <w:r>
        <w:t>"Dopo le palme, la moschea". Gli islamici alzano la posta https://t.co/viEIJlvm9K</w:t>
      </w:r>
    </w:p>
    <w:p>
      <w:r>
        <w:rPr>
          <w:b/>
          <w:u w:val="single"/>
        </w:rPr>
        <w:t>218067</w:t>
      </w:r>
    </w:p>
    <w:p>
      <w:r>
        <w:t>Dopo gli terroristici hanno attaccato Parigi, Nizza,Bruxelles, Berlino, Istanbul ora hanno attaccato anche Londra.</w:t>
        <w:br/>
        <w:br/>
        <w:t>#Londra.</w:t>
      </w:r>
    </w:p>
    <w:p>
      <w:r>
        <w:rPr>
          <w:b/>
          <w:u w:val="single"/>
        </w:rPr>
        <w:t>218068</w:t>
      </w:r>
    </w:p>
    <w:p>
      <w:r>
        <w:t>Tutti i dettagli sull'attentato terroristico a #Londra</w:t>
        <w:br/>
        <w:t xml:space="preserve">L'articolo di Emanuele Rossi </w:t>
        <w:br/>
        <w:t>https://t.co/vISbNKwuYv</w:t>
      </w:r>
    </w:p>
    <w:p>
      <w:r>
        <w:rPr>
          <w:b/>
          <w:u w:val="single"/>
        </w:rPr>
        <w:t>218069</w:t>
      </w:r>
    </w:p>
    <w:p>
      <w:r>
        <w:t>Russia: Peskov, siamo tutti obiettivi dei terroristi https://t.co/jWFZRVMN2G</w:t>
      </w:r>
    </w:p>
    <w:p>
      <w:r>
        <w:rPr>
          <w:b/>
          <w:u w:val="single"/>
        </w:rPr>
        <w:t>218070</w:t>
      </w:r>
    </w:p>
    <w:p>
      <w:r>
        <w:t>Contributo affitto alla mamma del terrorista: ma non vive più in Italia... https://t.co/kv2jDB79j6</w:t>
      </w:r>
    </w:p>
    <w:p>
      <w:r>
        <w:rPr>
          <w:b/>
          <w:u w:val="single"/>
        </w:rPr>
        <w:t>218071</w:t>
      </w:r>
    </w:p>
    <w:p>
      <w:r>
        <w:t>Istanbul, media locali: «Arrestato il terrorista della strage di Capodanno» https://t.co/74loX1bJGD</w:t>
      </w:r>
    </w:p>
    <w:p>
      <w:r>
        <w:rPr>
          <w:b/>
          <w:u w:val="single"/>
        </w:rPr>
        <w:t>218072</w:t>
      </w:r>
    </w:p>
    <w:p>
      <w:r>
        <w:t>Missione Speranza e Carità Dialogo cristiano-islamico - Live Sicilia https://t.co/FtbE7D6okO</w:t>
      </w:r>
    </w:p>
    <w:p>
      <w:r>
        <w:rPr>
          <w:b/>
          <w:u w:val="single"/>
        </w:rPr>
        <w:t>218073</w:t>
      </w:r>
    </w:p>
    <w:p>
      <w:r>
        <w:t>Ricordo che gli 'eroi' che hanno ucciso il terrorista sono gli stessi che dopo domani vi toglieranno la patente... https://t.co/KcEX3sA9Mw</w:t>
      </w:r>
    </w:p>
    <w:p>
      <w:r>
        <w:rPr>
          <w:b/>
          <w:u w:val="single"/>
        </w:rPr>
        <w:t>218074</w:t>
      </w:r>
    </w:p>
    <w:p>
      <w:r>
        <w:t>hanno raggiunto il loro obbiettivo se succedono cose come queste #terrorismo https://t.co/p6o3GwkABA</w:t>
      </w:r>
    </w:p>
    <w:p>
      <w:r>
        <w:rPr>
          <w:b/>
          <w:u w:val="single"/>
        </w:rPr>
        <w:t>218075</w:t>
      </w:r>
    </w:p>
    <w:p>
      <w:r>
        <w:t>Non abbiamo bisogno dei terroristi musu...riusciamo a farci male da soli! https://t.co/erUSlcXPwL</w:t>
      </w:r>
    </w:p>
    <w:p>
      <w:r>
        <w:rPr>
          <w:b/>
          <w:u w:val="single"/>
        </w:rPr>
        <w:t>218076</w:t>
      </w:r>
    </w:p>
    <w:p>
      <w:r>
        <w:t>@islamlie2 Ma che vadano affanculo anche i #canadesi</w:t>
      </w:r>
    </w:p>
    <w:p>
      <w:r>
        <w:rPr>
          <w:b/>
          <w:u w:val="single"/>
        </w:rPr>
        <w:t>218077</w:t>
      </w:r>
    </w:p>
    <w:p>
      <w:r>
        <w:t>Ferocissimo Feltri: “Gli islamici ci odiano! Tutti fuori dai coglioni, rimandiamoli tra i cammelli” https://t.co/Ra5tftaf9r via @RiscattoNaz</w:t>
      </w:r>
    </w:p>
    <w:p>
      <w:r>
        <w:rPr>
          <w:b/>
          <w:u w:val="single"/>
        </w:rPr>
        <w:t>218078</w:t>
      </w:r>
    </w:p>
    <w:p>
      <w:r>
        <w:t>“La storia ci insegna che i terroristi non conoscono le frontiere, noi siamo un Paese sicuro fino ad ora grazie al… https://t.co/ewAKzO0F1t</w:t>
      </w:r>
    </w:p>
    <w:p>
      <w:r>
        <w:rPr>
          <w:b/>
          <w:u w:val="single"/>
        </w:rPr>
        <w:t>218079</w:t>
      </w:r>
    </w:p>
    <w:p>
      <w:r>
        <w:t>propaganda di @gadlernertweet migliaia di video islamici come qs.sfuggito</w:t>
        <w:br/>
        <w:t>Come mai?</w:t>
        <w:br/>
        <w:t>faziosità pagata da noi alla RAI @RaiNews https://t.co/efRpmBuq0c</w:t>
      </w:r>
    </w:p>
    <w:p>
      <w:r>
        <w:rPr>
          <w:b/>
          <w:u w:val="single"/>
        </w:rPr>
        <w:t>218080</w:t>
      </w:r>
    </w:p>
    <w:p>
      <w:r>
        <w:t>Giornalista musulmano si converte grazie al martirio di #padreHamel https://t.co/Xgupz4QEus https://t.co/aEGge4GeDl</w:t>
      </w:r>
    </w:p>
    <w:p>
      <w:r>
        <w:rPr>
          <w:b/>
          <w:u w:val="single"/>
        </w:rPr>
        <w:t>218081</w:t>
      </w:r>
    </w:p>
    <w:p>
      <w:r>
        <w:t>" PARTITO ISLAMICO EUROPEO "</w:t>
        <w:br/>
        <w:br/>
        <w:t>Più di tre mesi non solo io ma tutti noi musulmani vi stiamo donando tutti i nostri prodotti !!!!! https://t.co/I3bytXkwxj</w:t>
      </w:r>
    </w:p>
    <w:p>
      <w:r>
        <w:rPr>
          <w:b/>
          <w:u w:val="single"/>
        </w:rPr>
        <w:t>218082</w:t>
      </w:r>
    </w:p>
    <w:p>
      <w:r>
        <w:t>L’allarme del procuratore antiterrorismo: L’Italia è sovraesposta https://t.co/Otnd6MRWXj https://t.co/O6CcDuAiGH</w:t>
      </w:r>
    </w:p>
    <w:p>
      <w:r>
        <w:rPr>
          <w:b/>
          <w:u w:val="single"/>
        </w:rPr>
        <w:t>218083</w:t>
      </w:r>
    </w:p>
    <w:p>
      <w:r>
        <w:t xml:space="preserve">Di fronte a queste forme di terrorismo siamo tutti sulla stessa barca. </w:t>
        <w:br/>
        <w:br/>
        <w:t>A parte Briatore.</w:t>
        <w:br/>
        <w:t>Briatore ha la sua.</w:t>
      </w:r>
    </w:p>
    <w:p>
      <w:r>
        <w:rPr>
          <w:b/>
          <w:u w:val="single"/>
        </w:rPr>
        <w:t>218084</w:t>
      </w:r>
    </w:p>
    <w:p>
      <w:r>
        <w:t>In Romania il presidente dice no alla nomina di una premier musulmana @LaStampa https://t.co/GxzMmo2ctH</w:t>
      </w:r>
    </w:p>
    <w:p>
      <w:r>
        <w:rPr>
          <w:b/>
          <w:u w:val="single"/>
        </w:rPr>
        <w:t>218085</w:t>
      </w:r>
    </w:p>
    <w:p>
      <w:r>
        <w:t>Trump: «Terrorismo islamico fuori dal Paese, stretta sull'immigrazione» - Secolo d'Italia https://t.co/wFw1SseQp3 https://t.co/KxAv2wijfe</w:t>
      </w:r>
    </w:p>
    <w:p>
      <w:r>
        <w:rPr>
          <w:b/>
          <w:u w:val="single"/>
        </w:rPr>
        <w:t>218086</w:t>
      </w:r>
    </w:p>
    <w:p>
      <w:r>
        <w:t>Foggia, immigrato frantuma una teca con la statua della Madonna: «Sono musulmano» https://t.co/NprasIOgY8</w:t>
      </w:r>
    </w:p>
    <w:p>
      <w:r>
        <w:rPr>
          <w:b/>
          <w:u w:val="single"/>
        </w:rPr>
        <w:t>218087</w:t>
      </w:r>
    </w:p>
    <w:p>
      <w:r>
        <w:t>Gli islamici che fanno affari con Trump sono buoni anche se finanziano il terrorismo  (AS Emirati) https://t.co/H8kWiOYbvh via @repubblicait</w:t>
      </w:r>
    </w:p>
    <w:p>
      <w:r>
        <w:rPr>
          <w:b/>
          <w:u w:val="single"/>
        </w:rPr>
        <w:t>218088</w:t>
      </w:r>
    </w:p>
    <w:p>
      <w:r>
        <w:t>@Striscia @BezzazRajae avete rotto le palle con sto islam!!!!siamo in italia o no??!!!????ci mancate voi a fare sti servizi del cavolo!!!@fabioxhilo</w:t>
      </w:r>
    </w:p>
    <w:p>
      <w:r>
        <w:rPr>
          <w:b/>
          <w:u w:val="single"/>
        </w:rPr>
        <w:t>218089</w:t>
      </w:r>
    </w:p>
    <w:p>
      <w:r>
        <w:t>@nsfwim non vorresti anche tu essere capace di riconoscere un terrorista dalla forma della sua barba?!</w:t>
      </w:r>
    </w:p>
    <w:p>
      <w:r>
        <w:rPr>
          <w:b/>
          <w:u w:val="single"/>
        </w:rPr>
        <w:t>218090</w:t>
      </w:r>
    </w:p>
    <w:p>
      <w:r>
        <w:t>#nighttabloid I nostri servizi e le nostre forze dell'ordine sono preparate,.Contro gesti di folli terroristi e' impossibile parare tutto.</w:t>
      </w:r>
    </w:p>
    <w:p>
      <w:r>
        <w:rPr>
          <w:b/>
          <w:u w:val="single"/>
        </w:rPr>
        <w:t>218091</w:t>
      </w:r>
    </w:p>
    <w:p>
      <w:r>
        <w:t>Norvegia, premier: "Gli islamici rifiutano lavori per motivi religiosi? Via tutti i sussidi e i benefit" |... https://t.co/ciNmUDAuYX</w:t>
      </w:r>
    </w:p>
    <w:p>
      <w:r>
        <w:rPr>
          <w:b/>
          <w:u w:val="single"/>
        </w:rPr>
        <w:t>218092</w:t>
      </w:r>
    </w:p>
    <w:p>
      <w:r>
        <w:t>L'informazione al #consumo deve essere fatta. Deve essere corretta ma senza fare terrorismo. @fsannella @Birra_Peroni #FestivalCrescita16 https://t.co/l4FahAogID</w:t>
      </w:r>
    </w:p>
    <w:p>
      <w:r>
        <w:rPr>
          <w:b/>
          <w:u w:val="single"/>
        </w:rPr>
        <w:t>218093</w:t>
      </w:r>
    </w:p>
    <w:p>
      <w:r>
        <w:t>Bruxelles, auto sospetta con bombole di gas. Alla guida un terrorista... https://t.co/IPuHNoMARz</w:t>
      </w:r>
    </w:p>
    <w:p>
      <w:r>
        <w:rPr>
          <w:b/>
          <w:u w:val="single"/>
        </w:rPr>
        <w:t>218094</w:t>
      </w:r>
    </w:p>
    <w:p>
      <w:r>
        <w:t>alla fine l'azione avvenuta all'aeroporto di #Orly é un'azione di terrorismo o no?</w:t>
      </w:r>
    </w:p>
    <w:p>
      <w:r>
        <w:rPr>
          <w:b/>
          <w:u w:val="single"/>
        </w:rPr>
        <w:t>218095</w:t>
      </w:r>
    </w:p>
    <w:p>
      <w:r>
        <w:t>I musulmani e i copti di Milano sulla visita del Papa https://t.co/etNZBByVvP</w:t>
      </w:r>
    </w:p>
    <w:p>
      <w:r>
        <w:rPr>
          <w:b/>
          <w:u w:val="single"/>
        </w:rPr>
        <w:t>218096</w:t>
      </w:r>
    </w:p>
    <w:p>
      <w:r>
        <w:t>Francia, 4 arresti per terrorismo: progettavano attentato suicida a Parigi. Anche una 16enne che ha prestato giuramento all'Isis #Annamobene https://t.co/gWwOMp8FQ0</w:t>
      </w:r>
    </w:p>
    <w:p>
      <w:r>
        <w:rPr>
          <w:b/>
          <w:u w:val="single"/>
        </w:rPr>
        <w:t>218097</w:t>
      </w:r>
    </w:p>
    <w:p>
      <w:r>
        <w:t>Usa, un  giudice contro Trump Bloccati tutti gli stop  agli  immigrati islamici #quantoeri https://t.co/pE3x07D0LX</w:t>
      </w:r>
    </w:p>
    <w:p>
      <w:r>
        <w:rPr>
          <w:b/>
          <w:u w:val="single"/>
        </w:rPr>
        <w:t>218098</w:t>
      </w:r>
    </w:p>
    <w:p>
      <w:r>
        <w:t>@MediasetTgcom24 Pensano che in Italia ci sia solo un terrorista? Non hanno ancora capito che siamo la porta d'ingresso dei terroristi?</w:t>
      </w:r>
    </w:p>
    <w:p>
      <w:r>
        <w:rPr>
          <w:b/>
          <w:u w:val="single"/>
        </w:rPr>
        <w:t>218099</w:t>
      </w:r>
    </w:p>
    <w:p>
      <w:r>
        <w:t>A Londra, subito dopo gli attacchi terroristici del 2005, è nato un programma preventivo di anti-radicalizzazione... https://t.co/fnte2fW9kh</w:t>
      </w:r>
    </w:p>
    <w:p>
      <w:r>
        <w:rPr>
          <w:b/>
          <w:u w:val="single"/>
        </w:rPr>
        <w:t>218100</w:t>
      </w:r>
    </w:p>
    <w:p>
      <w:r>
        <w:t>Azienda turca in Italia annuncia: Diamo lavoro solo a islamici obbedienti https://t.co/CEDBYbCbmu - Adriano Montanaro Alessandria</w:t>
      </w:r>
    </w:p>
    <w:p>
      <w:r>
        <w:rPr>
          <w:b/>
          <w:u w:val="single"/>
        </w:rPr>
        <w:t>218101</w:t>
      </w:r>
    </w:p>
    <w:p>
      <w:r>
        <w:t>#Bomba in #libreria, sarebbe onesto ricordare che anche gli italiani oltre ad essere vittime del terrorismo a volte ne sono artefici. #isis</w:t>
      </w:r>
    </w:p>
    <w:p>
      <w:r>
        <w:rPr>
          <w:b/>
          <w:u w:val="single"/>
        </w:rPr>
        <w:t>218102</w:t>
      </w:r>
    </w:p>
    <w:p>
      <w:r>
        <w:t>Isis a Milano, arrestato aspirante terrorista: "Pronto a compiere attentati" https://t.co/DwQqsdrvqu https://t.co/KElqlt2Ini</w:t>
      </w:r>
    </w:p>
    <w:p>
      <w:r>
        <w:rPr>
          <w:b/>
          <w:u w:val="single"/>
        </w:rPr>
        <w:t>218103</w:t>
      </w:r>
    </w:p>
    <w:p>
      <w:r>
        <w:t>NOI e l”islam. Religione, politica, cultura. Le voci di un confronto, Corriere della… https://t.co/AV0rKd7JC6 https://t.co/LzwtDQi4jy</w:t>
      </w:r>
    </w:p>
    <w:p>
      <w:r>
        <w:rPr>
          <w:b/>
          <w:u w:val="single"/>
        </w:rPr>
        <w:t>218104</w:t>
      </w:r>
    </w:p>
    <w:p>
      <w:r>
        <w:t>#OLBES mentre le teste di minkia fan di tutto x far entrare #turchia in #ue a #lione sta succedendo il finimondo a causa degli islamici</w:t>
      </w:r>
    </w:p>
    <w:p>
      <w:r>
        <w:rPr>
          <w:b/>
          <w:u w:val="single"/>
        </w:rPr>
        <w:t>218105</w:t>
      </w:r>
    </w:p>
    <w:p>
      <w:r>
        <w:t>#Trump: "Vogliamo #porci contro il #terrorismo.</w:t>
        <w:br/>
        <w:t>Come quelli della #baia di tanti anni fa.</w:t>
        <w:br/>
        <w:t>[@MaurizioAlba]</w:t>
      </w:r>
    </w:p>
    <w:p>
      <w:r>
        <w:rPr>
          <w:b/>
          <w:u w:val="single"/>
        </w:rPr>
        <w:t>218106</w:t>
      </w:r>
    </w:p>
    <w:p>
      <w:r>
        <w:t>Entro il 2030 il #Belgio sarà #islamico.</w:t>
        <w:br/>
        <w:t>C'è già il partito #sharia4belgium</w:t>
        <w:br/>
        <w:t>Via subito il #PD o lo saremo anche noi</w:t>
        <w:br/>
        <w:br/>
        <w:t>https://t.co/BEC1KQsvuB</w:t>
      </w:r>
    </w:p>
    <w:p>
      <w:r>
        <w:rPr>
          <w:b/>
          <w:u w:val="single"/>
        </w:rPr>
        <w:t>218107</w:t>
      </w:r>
    </w:p>
    <w:p>
      <w:r>
        <w:t>Contro il terrorismo meno camion e pullman, più ztl e mezzi pubblici: a chi urla "Allah akbar!" risponderemo "Atac Akbar!" https://t.co/gHjsbZ38UT</w:t>
      </w:r>
    </w:p>
    <w:p>
      <w:r>
        <w:rPr>
          <w:b/>
          <w:u w:val="single"/>
        </w:rPr>
        <w:t>218108</w:t>
      </w:r>
    </w:p>
    <w:p>
      <w:r>
        <w:t>@alinomilan i genii della politica,il presunto terrorista va espulso e non incarcerato</w:t>
      </w:r>
    </w:p>
    <w:p>
      <w:r>
        <w:rPr>
          <w:b/>
          <w:u w:val="single"/>
        </w:rPr>
        <w:t>218109</w:t>
      </w:r>
    </w:p>
    <w:p>
      <w:r>
        <w:t>Ah nel mondo  di Trump,della LePen e di Salvini, vincono una afroamericana,un afroamericano musulmano, un film su... https://t.co/RylgucXN3d</w:t>
      </w:r>
    </w:p>
    <w:p>
      <w:r>
        <w:rPr>
          <w:b/>
          <w:u w:val="single"/>
        </w:rPr>
        <w:t>218110</w:t>
      </w:r>
    </w:p>
    <w:p>
      <w:r>
        <w:t>Confronto con @AndreaOrlandosp oggi a #opencamera sui temi della #giustizia: attenzione su #terrorismo e #web https://t.co/lmM8PUeCG0</w:t>
      </w:r>
    </w:p>
    <w:p>
      <w:r>
        <w:rPr>
          <w:b/>
          <w:u w:val="single"/>
        </w:rPr>
        <w:t>218111</w:t>
      </w:r>
    </w:p>
    <w:p>
      <w:r>
        <w:t>@GiorgiaMeloni Sembra paradossale,ma a questo punto la domanda è lecita: il carcere è la scuola della radicalizzazione terroristica?</w:t>
      </w:r>
    </w:p>
    <w:p>
      <w:r>
        <w:rPr>
          <w:b/>
          <w:u w:val="single"/>
        </w:rPr>
        <w:t>218112</w:t>
      </w:r>
    </w:p>
    <w:p>
      <w:r>
        <w:t>@angy52  e......Saviano  sostiene che  l'integrazione  sia modo efficace.  X combattere terrorismo ..</w:t>
        <w:br/>
        <w:t>Perché non integra anche  Camorra ??</w:t>
      </w:r>
    </w:p>
    <w:p>
      <w:r>
        <w:rPr>
          <w:b/>
          <w:u w:val="single"/>
        </w:rPr>
        <w:t>218113</w:t>
      </w:r>
    </w:p>
    <w:p>
      <w:r>
        <w:t>Il Fatto quotidiano oltre la decenza: la vignetta di Natangelo, Renzi terrorista Isis contro i 5 Stelle https://t.co/Bi7IZdJ4rh #news</w:t>
      </w:r>
    </w:p>
    <w:p>
      <w:r>
        <w:rPr>
          <w:b/>
          <w:u w:val="single"/>
        </w:rPr>
        <w:t>218114</w:t>
      </w:r>
    </w:p>
    <w:p>
      <w:r>
        <w:t>Il Fatto Quotidiano Olanda, leader della destra anti-islamica Wilders condannato: "Incitamento all'odio" Il Fatto… https://t.co/dPKs1tHm1p</w:t>
      </w:r>
    </w:p>
    <w:p>
      <w:r>
        <w:rPr>
          <w:b/>
          <w:u w:val="single"/>
        </w:rPr>
        <w:t>218115</w:t>
      </w:r>
    </w:p>
    <w:p>
      <w:r>
        <w:t>Ricercatore italiano scambiato per terrorista e fatto scendere dall’aereo a causa di un’equazione @LaStampa https://t.co/bLj3DqKJYQ</w:t>
      </w:r>
    </w:p>
    <w:p>
      <w:r>
        <w:rPr>
          <w:b/>
          <w:u w:val="single"/>
        </w:rPr>
        <w:t>218116</w:t>
      </w:r>
    </w:p>
    <w:p>
      <w:r>
        <w:t>ke vuoi che sia? dopo ke l'ONU ha ordinato intervento vs Assad per uso di armi chimiche in realtà usate dai terroristi riforniti da HClinton https://t.co/dgOg85jPYc</w:t>
      </w:r>
    </w:p>
    <w:p>
      <w:r>
        <w:rPr>
          <w:b/>
          <w:u w:val="single"/>
        </w:rPr>
        <w:t>218117</w:t>
      </w:r>
    </w:p>
    <w:p>
      <w:r>
        <w:t>@Ereda_V @GassmanGassmann muoiono tanti gay anche nei paesi musulmani, lo sai questo? Coglione.</w:t>
      </w:r>
    </w:p>
    <w:p>
      <w:r>
        <w:rPr>
          <w:b/>
          <w:u w:val="single"/>
        </w:rPr>
        <w:t>218118</w:t>
      </w:r>
    </w:p>
    <w:p>
      <w:r>
        <w:t>@islamlie2 @gasparripdl @a_meluzzi ahahah come in Svezia che registrano 35enni pakistani come 14 enni.Tutto il mondo è Paese eh...</w:t>
      </w:r>
    </w:p>
    <w:p>
      <w:r>
        <w:rPr>
          <w:b/>
          <w:u w:val="single"/>
        </w:rPr>
        <w:t>218119</w:t>
      </w:r>
    </w:p>
    <w:p>
      <w:r>
        <w:t>@mic_gentile @kidstu evvaiiii siamo già alla #raggi. Il  terrorismo era solo l'incipit...</w:t>
      </w:r>
    </w:p>
    <w:p>
      <w:r>
        <w:rPr>
          <w:b/>
          <w:u w:val="single"/>
        </w:rPr>
        <w:t>218120</w:t>
      </w:r>
    </w:p>
    <w:p>
      <w:r>
        <w:t>Poi ci chiediamo perché le donne musulmane non si ribellano? Perché son peggio dei loro mariti, ecco perché! https://t.co/a2y2IfoGwk</w:t>
      </w:r>
    </w:p>
    <w:p>
      <w:r>
        <w:rPr>
          <w:b/>
          <w:u w:val="single"/>
        </w:rPr>
        <w:t>218121</w:t>
      </w:r>
    </w:p>
    <w:p>
      <w:r>
        <w:t>Roma – Gli 007: il terrorismo aumenterà. Si teme quello chimico Allarme dei governi non solo e https://t.co/ew7x6ONaji</w:t>
      </w:r>
    </w:p>
    <w:p>
      <w:r>
        <w:rPr>
          <w:b/>
          <w:u w:val="single"/>
        </w:rPr>
        <w:t>218122</w:t>
      </w:r>
    </w:p>
    <w:p>
      <w:r>
        <w:t>Appena pubblicato in https://t.co/tr6rfkqoXu</w:t>
        <w:br/>
        <w:t>I partiti islamici alla conquista dell’Europa</w:t>
      </w:r>
    </w:p>
    <w:p>
      <w:r>
        <w:rPr>
          <w:b/>
          <w:u w:val="single"/>
        </w:rPr>
        <w:t>218123</w:t>
      </w:r>
    </w:p>
    <w:p>
      <w:r>
        <w:t>@lucabattanta immagino che conosce bene la situazione delle guerre e terrorismi in quei paesi</w:t>
      </w:r>
    </w:p>
    <w:p>
      <w:r>
        <w:rPr>
          <w:b/>
          <w:u w:val="single"/>
        </w:rPr>
        <w:t>218124</w:t>
      </w:r>
    </w:p>
    <w:p>
      <w:r>
        <w:t>Auto contro la folla in Germania, tre feriti. Ma non è un atto terroristico: Tre persone sono rimaste ferite dopo… https://t.co/afgRknSdZ4</w:t>
      </w:r>
    </w:p>
    <w:p>
      <w:r>
        <w:rPr>
          <w:b/>
          <w:u w:val="single"/>
        </w:rPr>
        <w:t>218125</w:t>
      </w:r>
    </w:p>
    <w:p>
      <w:r>
        <w:t>Per la Norvegia è un pericoloso terrorista, in italia lo scarcerano: autorità norvegesi… https://t.co/wo46Q4XlB1 https://t.co/nksS7e7iE7</w:t>
      </w:r>
    </w:p>
    <w:p>
      <w:r>
        <w:rPr>
          <w:b/>
          <w:u w:val="single"/>
        </w:rPr>
        <w:t>218126</w:t>
      </w:r>
    </w:p>
    <w:p>
      <w:r>
        <w:t>Bruno Vespa, informazioni riservate “Strage islamica in Italia. E poi…”... https://t.co/YtPPJ97qjr</w:t>
      </w:r>
    </w:p>
    <w:p>
      <w:r>
        <w:rPr>
          <w:b/>
          <w:u w:val="single"/>
        </w:rPr>
        <w:t>218127</w:t>
      </w:r>
    </w:p>
    <w:p>
      <w:r>
        <w:t>Come spesso accade dopo un attentato terroristico o una calamità naturale l'informazione non perde occasione per... https://t.co/GFTijjESiV</w:t>
      </w:r>
    </w:p>
    <w:p>
      <w:r>
        <w:rPr>
          <w:b/>
          <w:u w:val="single"/>
        </w:rPr>
        <w:t>218128</w:t>
      </w:r>
    </w:p>
    <w:p>
      <w:r>
        <w:t>Non male...ma non sottovalutiamo le cose. ...tutto concorre verso una islamizzazione  strisciante... https://t.co/EZUPilwagH</w:t>
      </w:r>
    </w:p>
    <w:p>
      <w:r>
        <w:rPr>
          <w:b/>
          <w:u w:val="single"/>
        </w:rPr>
        <w:t>218129</w:t>
      </w:r>
    </w:p>
    <w:p>
      <w:r>
        <w:t>Sono stupito di come tanti continuino ostinatamente a sostenere che il terrorismo non ha nulla a che fare con l'islam</w:t>
        <w:br/>
        <w:br/>
        <w:t>#Berlino</w:t>
      </w:r>
    </w:p>
    <w:p>
      <w:r>
        <w:rPr>
          <w:b/>
          <w:u w:val="single"/>
        </w:rPr>
        <w:t>218130</w:t>
      </w:r>
    </w:p>
    <w:p>
      <w:r>
        <w:t>Le truppe irakene rientrano a Qaraqosh, maggiore città cristiana del paese, dopo cacciata islamisti. I cittadini cantano alleluja in strada. https://t.co/vh0ii9Vprq</w:t>
      </w:r>
    </w:p>
    <w:p>
      <w:r>
        <w:rPr>
          <w:b/>
          <w:u w:val="single"/>
        </w:rPr>
        <w:t>218131</w:t>
      </w:r>
    </w:p>
    <w:p>
      <w:r>
        <w:t>Fa il forte con una donna indifesa.  Tutti uguali i musulmani.....io lo impalerei e dopo in pasto ai porci che dia di monito https://t.co/EsFNiAOGx6</w:t>
      </w:r>
    </w:p>
    <w:p>
      <w:r>
        <w:rPr>
          <w:b/>
          <w:u w:val="single"/>
        </w:rPr>
        <w:t>218132</w:t>
      </w:r>
    </w:p>
    <w:p>
      <w:r>
        <w:t xml:space="preserve">#AnisAmri </w:t>
        <w:br/>
        <w:t>Attenzione noi li prendiamo i terroristi bravi ragazzi 👏👏👏 grandi le forze dell'ordine italiane #Berlino Anis Amri https://t.co/jnkexJ7QTc</w:t>
      </w:r>
    </w:p>
    <w:p>
      <w:r>
        <w:rPr>
          <w:b/>
          <w:u w:val="single"/>
        </w:rPr>
        <w:t>218133</w:t>
      </w:r>
    </w:p>
    <w:p>
      <w:r>
        <w:t>Operazione antiterrorismo in corso a Savona, Milano e Torino https://t.co/xh847HH1M4</w:t>
      </w:r>
    </w:p>
    <w:p>
      <w:r>
        <w:rPr>
          <w:b/>
          <w:u w:val="single"/>
        </w:rPr>
        <w:t>218134</w:t>
      </w:r>
    </w:p>
    <w:p>
      <w:r>
        <w:t>Alberto Negri: «Obama ha destabilizzato il Medio Oriente e anche l’Europa. Ora il terrorismo ha messo le radici... https://t.co/2q53qs9Xel</w:t>
      </w:r>
    </w:p>
    <w:p>
      <w:r>
        <w:rPr>
          <w:b/>
          <w:u w:val="single"/>
        </w:rPr>
        <w:t>218135</w:t>
      </w:r>
    </w:p>
    <w:p>
      <w:r>
        <w:t>Dopo tre lustri di "guerra al terrorismo" dimostrato ancora come violenza e guerra non possano portare vera Pace.</w:t>
        <w:br/>
        <w:br/>
        <w:t>https://t.co/PHtgnPXq9R</w:t>
      </w:r>
    </w:p>
    <w:p>
      <w:r>
        <w:rPr>
          <w:b/>
          <w:u w:val="single"/>
        </w:rPr>
        <w:t>218136</w:t>
      </w:r>
    </w:p>
    <w:p>
      <w:r>
        <w:t>@ingdruido si, infatti. Che problema c'è? Obama è musulmano, che si chiami anche Hussein ci sta. Per quell'altro non so.</w:t>
      </w:r>
    </w:p>
    <w:p>
      <w:r>
        <w:rPr>
          <w:b/>
          <w:u w:val="single"/>
        </w:rPr>
        <w:t>218137</w:t>
      </w:r>
    </w:p>
    <w:p>
      <w:r>
        <w:t>Oggi domenica delle palme!   Qui in Italia è festa... fanculo all'islam, per loro tutto il nostro calore https://t.co/XxoMJt47l8</w:t>
      </w:r>
    </w:p>
    <w:p>
      <w:r>
        <w:rPr>
          <w:b/>
          <w:u w:val="single"/>
        </w:rPr>
        <w:t>218138</w:t>
      </w:r>
    </w:p>
    <w:p>
      <w:r>
        <w:t>Anche il premier svedese Stefan Löfven parla di attacco terroristico @SwedishPM #Stockholm</w:t>
      </w:r>
    </w:p>
    <w:p>
      <w:r>
        <w:rPr>
          <w:b/>
          <w:u w:val="single"/>
        </w:rPr>
        <w:t>218139</w:t>
      </w:r>
    </w:p>
    <w:p>
      <w:r>
        <w:t>@a_meluzzi @corriere invece che cacciare i terroristi e smettere di farli entrare i prefetti potranno vietare i mercatini. Siamo alla frutta https://t.co/TUKNSUbDAo</w:t>
      </w:r>
    </w:p>
    <w:p>
      <w:r>
        <w:rPr>
          <w:b/>
          <w:u w:val="single"/>
        </w:rPr>
        <w:t>218140</w:t>
      </w:r>
    </w:p>
    <w:p>
      <w:r>
        <w:t>@PMO_W @Gabrymalvagia @marg_ab @NamanTarcha grazie a Dio non siamo in Siria, dove non solo terroristi vengono torturati, quindi vomito qua!</w:t>
      </w:r>
    </w:p>
    <w:p>
      <w:r>
        <w:rPr>
          <w:b/>
          <w:u w:val="single"/>
        </w:rPr>
        <w:t>218141</w:t>
      </w:r>
    </w:p>
    <w:p>
      <w:r>
        <w:t>meningite - fatto</w:t>
        <w:br/>
        <w:t>TBC - fatto</w:t>
        <w:br/>
        <w:t>camion bomba - fatto</w:t>
        <w:br/>
        <w:t>avvelenare acqua - da fare</w:t>
        <w:br/>
        <w:t>#bastardislamici</w:t>
      </w:r>
    </w:p>
    <w:p>
      <w:r>
        <w:rPr>
          <w:b/>
          <w:u w:val="single"/>
        </w:rPr>
        <w:t>218142</w:t>
      </w:r>
    </w:p>
    <w:p>
      <w:r>
        <w:t>@labellifranco @MichelaMarconi4 @LaStampa la Turchia dell'islamista Erdogan che manipola il referendum per attribuirsi tutti i poteri?</w:t>
      </w:r>
    </w:p>
    <w:p>
      <w:r>
        <w:rPr>
          <w:b/>
          <w:u w:val="single"/>
        </w:rPr>
        <w:t>218143</w:t>
      </w:r>
    </w:p>
    <w:p>
      <w:r>
        <w:t>@semm08_87 @EmniyetGM i terrorismo non è solo la sconfitta  d'un solo popolo ma di  tutti noi prego che tanta crudeltà finisca 😘😢😢🙏🙏</w:t>
      </w:r>
    </w:p>
    <w:p>
      <w:r>
        <w:rPr>
          <w:b/>
          <w:u w:val="single"/>
        </w:rPr>
        <w:t>218144</w:t>
      </w:r>
    </w:p>
    <w:p>
      <w:r>
        <w:t>Bruxelles, fermata auto piena di bombole: alla guida c'era l'amico di un terrorista https://t.co/jZGoqqtiQU</w:t>
      </w:r>
    </w:p>
    <w:p>
      <w:r>
        <w:rPr>
          <w:b/>
          <w:u w:val="single"/>
        </w:rPr>
        <w:t>218145</w:t>
      </w:r>
    </w:p>
    <w:p>
      <w:r>
        <w:t xml:space="preserve">Se ne deduce che il terrorismo ammazza anche i musulmani in Occidente. </w:t>
        <w:br/>
        <w:br/>
        <w:t>Soprattutto i musulmani in Medio Oriente.</w:t>
      </w:r>
    </w:p>
    <w:p>
      <w:r>
        <w:rPr>
          <w:b/>
          <w:u w:val="single"/>
        </w:rPr>
        <w:t>218146</w:t>
      </w:r>
    </w:p>
    <w:p>
      <w:r>
        <w:t>Davanti la palma e dietro... https://t.co/5ssiFOslPl via @repubblicait #palme #Milano #islamizzazione #Quatar</w:t>
      </w:r>
    </w:p>
    <w:p>
      <w:r>
        <w:rPr>
          <w:b/>
          <w:u w:val="single"/>
        </w:rPr>
        <w:t>218147</w:t>
      </w:r>
    </w:p>
    <w:p>
      <w:r>
        <w:t>Leggi e regole purebper il Pd per le sinistre per i loro amici islamici data la cessione concessione continue a scapito italiani con diritti https://t.co/Nx43gvHw0W</w:t>
      </w:r>
    </w:p>
    <w:p>
      <w:r>
        <w:rPr>
          <w:b/>
          <w:u w:val="single"/>
        </w:rPr>
        <w:t>218148</w:t>
      </w:r>
    </w:p>
    <w:p>
      <w:r>
        <w:t>"Ancora più lontano e sempre più solo….solo con Dio: sono musulmano, ma considero miei fratelli tutti gli... https://t.co/EdP991ZO1g</w:t>
      </w:r>
    </w:p>
    <w:p>
      <w:r>
        <w:rPr>
          <w:b/>
          <w:u w:val="single"/>
        </w:rPr>
        <w:t>218149</w:t>
      </w:r>
    </w:p>
    <w:p>
      <w:r>
        <w:t>@a_meluzzi @wordpressdotcom Si rivolga ai musulmani le sue raccomandazioni. Sai quanto gliene frega...</w:t>
      </w:r>
    </w:p>
    <w:p>
      <w:r>
        <w:rPr>
          <w:b/>
          <w:u w:val="single"/>
        </w:rPr>
        <w:t>218150</w:t>
      </w:r>
    </w:p>
    <w:p>
      <w:r>
        <w:t>@l_patrizia Parigi è una città stremata dalla paura del terrorismo. Con stasera la risposta irrazionale della gente si riverserà temo sul voto.</w:t>
      </w:r>
    </w:p>
    <w:p>
      <w:r>
        <w:rPr>
          <w:b/>
          <w:u w:val="single"/>
        </w:rPr>
        <w:t>218151</w:t>
      </w:r>
    </w:p>
    <w:p>
      <w:r>
        <w:t>Il terrorista di Berlino confuso tra i pendolari in coda alla biglietteria  https://t.co/Sa6Gews4Ti https://t.co/h442a4JIFu</w:t>
      </w:r>
    </w:p>
    <w:p>
      <w:r>
        <w:rPr>
          <w:b/>
          <w:u w:val="single"/>
        </w:rPr>
        <w:t>218152</w:t>
      </w:r>
    </w:p>
    <w:p>
      <w:r>
        <w:t>@robertosaviano @moas_it Quindi sarebbero tutti potenziali terroristi..interessante.</w:t>
      </w:r>
    </w:p>
    <w:p>
      <w:r>
        <w:rPr>
          <w:b/>
          <w:u w:val="single"/>
        </w:rPr>
        <w:t>218153</w:t>
      </w:r>
    </w:p>
    <w:p>
      <w:r>
        <w:t>#QuintaColonna Se la percezione della pres.islamica in EU è maggiore di quella che realm.è ci sarà una ragione Malpezzi Provi a indovinare</w:t>
      </w:r>
    </w:p>
    <w:p>
      <w:r>
        <w:rPr>
          <w:b/>
          <w:u w:val="single"/>
        </w:rPr>
        <w:t>218154</w:t>
      </w:r>
    </w:p>
    <w:p>
      <w:r>
        <w:t>@NOislam3 @Sara_6277 anche salvini dice cose nn giuste  anche quello che scrivi tu e tanti altri su Twitter scrivono il falso</w:t>
      </w:r>
    </w:p>
    <w:p>
      <w:r>
        <w:rPr>
          <w:b/>
          <w:u w:val="single"/>
        </w:rPr>
        <w:t>218155</w:t>
      </w:r>
    </w:p>
    <w:p>
      <w:r>
        <w:t>ULTIMA ORA ISOLA</w:t>
        <w:br/>
        <w:br/>
        <w:t>Naufraghi terrorizzati: sta accadendo di tutto sull'Isola dei Famosi! https://t.co/FxgVemOdHB</w:t>
      </w:r>
    </w:p>
    <w:p>
      <w:r>
        <w:rPr>
          <w:b/>
          <w:u w:val="single"/>
        </w:rPr>
        <w:t>218156</w:t>
      </w:r>
    </w:p>
    <w:p>
      <w:r>
        <w:t xml:space="preserve">SFREGIO ALLA MEMORIA DEI CADUTI </w:t>
        <w:br/>
        <w:t>"Troppi alunni islamici":cancellata la Messa per i militari caduti il 4 Novembre</w:t>
        <w:br/>
        <w:t>https://t.co/kBAHYr0R7k https://t.co/WkGiobixHC</w:t>
      </w:r>
    </w:p>
    <w:p>
      <w:r>
        <w:rPr>
          <w:b/>
          <w:u w:val="single"/>
        </w:rPr>
        <w:t>218157</w:t>
      </w:r>
    </w:p>
    <w:p>
      <w:r>
        <w:t>Qualcuno spieghi alla famiglia islamica che non si usano i cellulari al cinema e che non siamo obbligati a sapere i loro problemi personali https://t.co/lNpObSSTwy</w:t>
      </w:r>
    </w:p>
    <w:p>
      <w:r>
        <w:rPr>
          <w:b/>
          <w:u w:val="single"/>
        </w:rPr>
        <w:t>218158</w:t>
      </w:r>
    </w:p>
    <w:p>
      <w:r>
        <w:t>@VirginiaPanzeri @giuliainnocenzi @BeaLorenzin @maumartina Perché non denunciate anche la macellazione islamica in cui si fanno morire gli animali per dissanguamento lento?</w:t>
      </w:r>
    </w:p>
    <w:p>
      <w:r>
        <w:rPr>
          <w:b/>
          <w:u w:val="single"/>
        </w:rPr>
        <w:t>218159</w:t>
      </w:r>
    </w:p>
    <w:p>
      <w:r>
        <w:t>Zuppa di Porro. Se anche la Boldrini si complimenta con i poliziotti che hanno ucciso il terrorista tunisino...... https://t.co/AYwPJY5ufu</w:t>
      </w:r>
    </w:p>
    <w:p>
      <w:r>
        <w:rPr>
          <w:b/>
          <w:u w:val="single"/>
        </w:rPr>
        <w:t>218160</w:t>
      </w:r>
    </w:p>
    <w:p>
      <w:r>
        <w:t>Yemen, primo raid era Trump: uccisi 14 terroristi Qaeda ma anche 16 civili, donne e bimbi https://t.co/vPTLHbGMjc https://t.co/ztvdw7KHYT</w:t>
      </w:r>
    </w:p>
    <w:p>
      <w:r>
        <w:rPr>
          <w:b/>
          <w:u w:val="single"/>
        </w:rPr>
        <w:t>218161</w:t>
      </w:r>
    </w:p>
    <w:p>
      <w:r>
        <w:t>A Torino il 6 e 7 marzo Forum della finanza islamica, 50 relatori https://t.co/38Egbg1FXz</w:t>
      </w:r>
    </w:p>
    <w:p>
      <w:r>
        <w:rPr>
          <w:b/>
          <w:u w:val="single"/>
        </w:rPr>
        <w:t>218162</w:t>
      </w:r>
    </w:p>
    <w:p>
      <w:r>
        <w:t>"Milano, biciclettata contro delle donne musulmane contro la discriminazione" e nei commenti sotto la discriminazione. https://t.co/PBxaHN1H3r</w:t>
      </w:r>
    </w:p>
    <w:p>
      <w:r>
        <w:rPr>
          <w:b/>
          <w:u w:val="single"/>
        </w:rPr>
        <w:t>218163</w:t>
      </w:r>
    </w:p>
    <w:p>
      <w:r>
        <w:t>Adinolfi integralista Cristiano=integralista islamico. https://t.co/ET5nQupwnO</w:t>
      </w:r>
    </w:p>
    <w:p>
      <w:r>
        <w:rPr>
          <w:b/>
          <w:u w:val="single"/>
        </w:rPr>
        <w:t>218164</w:t>
      </w:r>
    </w:p>
    <w:p>
      <w:r>
        <w:t>arabi e musulmani,rimandarli nei paesi arabi.</w:t>
        <w:br/>
        <w:t>Non sta bene farlo.</w:t>
        <w:br/>
        <w:t>Perchè? E' razzismo.</w:t>
        <w:br/>
        <w:t>Ahhh,allora qui è roulette russa,inutile piangere. b…</w:t>
      </w:r>
    </w:p>
    <w:p>
      <w:r>
        <w:rPr>
          <w:b/>
          <w:u w:val="single"/>
        </w:rPr>
        <w:t>218165</w:t>
      </w:r>
    </w:p>
    <w:p>
      <w:r>
        <w:t>@italialcentro @ImolaOggi Il Quatar,con i suoi mld.si sta comprando ed islamizzando l'Europa.L'islam deve essere messo fuori legge in Italia</w:t>
      </w:r>
    </w:p>
    <w:p>
      <w:r>
        <w:rPr>
          <w:b/>
          <w:u w:val="single"/>
        </w:rPr>
        <w:t>218166</w:t>
      </w:r>
    </w:p>
    <w:p>
      <w:r>
        <w:t>@essikettu finché prendeva x il culo i musulmani andava bene</w:t>
      </w:r>
    </w:p>
    <w:p>
      <w:r>
        <w:rPr>
          <w:b/>
          <w:u w:val="single"/>
        </w:rPr>
        <w:t>218167</w:t>
      </w:r>
    </w:p>
    <w:p>
      <w:r>
        <w:t>@valerixxxevane @LucaNatural70 islamici mi sta sul caxxo io definirei merde terroristiche alla merce del potere</w:t>
      </w:r>
    </w:p>
    <w:p>
      <w:r>
        <w:rPr>
          <w:b/>
          <w:u w:val="single"/>
        </w:rPr>
        <w:t>218168</w:t>
      </w:r>
    </w:p>
    <w:p>
      <w:r>
        <w:t xml:space="preserve">@ultimenotizie Se lo era </w:t>
        <w:br/>
        <w:t xml:space="preserve">Come capita in italia </w:t>
        <w:br/>
        <w:t>Che cazzo ci faceva in giro?</w:t>
        <w:br/>
        <w:t>Ma dove è L antiterrorismo?</w:t>
      </w:r>
    </w:p>
    <w:p>
      <w:r>
        <w:rPr>
          <w:b/>
          <w:u w:val="single"/>
        </w:rPr>
        <w:t>218169</w:t>
      </w:r>
    </w:p>
    <w:p>
      <w:r>
        <w:t>Colonia: dopo stupri islamici del 2015, schierati 1.500 agenti per... https://t.co/WvZjB9BtTH</w:t>
      </w:r>
    </w:p>
    <w:p>
      <w:r>
        <w:rPr>
          <w:b/>
          <w:u w:val="single"/>
        </w:rPr>
        <w:t>218170</w:t>
      </w:r>
    </w:p>
    <w:p>
      <w:r>
        <w:t>Domani a Roma allerta blackblock e terrorismo. Pericolo smarrimento documenti.</w:t>
      </w:r>
    </w:p>
    <w:p>
      <w:r>
        <w:rPr>
          <w:b/>
          <w:u w:val="single"/>
        </w:rPr>
        <w:t>218171</w:t>
      </w:r>
    </w:p>
    <w:p>
      <w:r>
        <w:t>...anche se per "qualcuno" ci sono vittime del terrorismo di serie A e quelle di serie B..... https://t.co/wuyzMCTvo3</w:t>
      </w:r>
    </w:p>
    <w:p>
      <w:r>
        <w:rPr>
          <w:b/>
          <w:u w:val="single"/>
        </w:rPr>
        <w:t>218172</w:t>
      </w:r>
    </w:p>
    <w:p>
      <w:r>
        <w:t xml:space="preserve">Guardando @Striscia ci si rende conto di quanto #ViaPadova andrebbe rasa al suolo. </w:t>
        <w:br/>
        <w:br/>
        <w:t>#Bastardislamici.</w:t>
        <w:br/>
        <w:br/>
        <w:t>Islam: religione di merda.</w:t>
      </w:r>
    </w:p>
    <w:p>
      <w:r>
        <w:rPr>
          <w:b/>
          <w:u w:val="single"/>
        </w:rPr>
        <w:t>218173</w:t>
      </w:r>
    </w:p>
    <w:p>
      <w:r>
        <w:t>Ma vi rendete conto che qui da noi si esulta X la nn vittoria della dx in Olanda mentre avanza il partito filo islamico e nessuno dice nulla</w:t>
      </w:r>
    </w:p>
    <w:p>
      <w:r>
        <w:rPr>
          <w:b/>
          <w:u w:val="single"/>
        </w:rPr>
        <w:t>218174</w:t>
      </w:r>
    </w:p>
    <w:p>
      <w:r>
        <w:t>Possiamo essere in attesa di una minaccia terroristica esacerbata in #Italia, al seguito alla morte del sospetto del attacco di #Berlino.</w:t>
      </w:r>
    </w:p>
    <w:p>
      <w:r>
        <w:rPr>
          <w:b/>
          <w:u w:val="single"/>
        </w:rPr>
        <w:t>218175</w:t>
      </w:r>
    </w:p>
    <w:p>
      <w:r>
        <w:t>@IeSslo Hai proprio chiaro il concetto di sharia: certo in Italia c'è sempre stata in quanto è risaputamene da sempre un paese islamico</w:t>
      </w:r>
    </w:p>
    <w:p>
      <w:r>
        <w:rPr>
          <w:b/>
          <w:u w:val="single"/>
        </w:rPr>
        <w:t>218176</w:t>
      </w:r>
    </w:p>
    <w:p>
      <w:r>
        <w:t>No alla guerra/ il Consiglio nazionale dell'Arci contro bombardamenti e terrorismo https://t.co/gMzKictP3e</w:t>
      </w:r>
    </w:p>
    <w:p>
      <w:r>
        <w:rPr>
          <w:b/>
          <w:u w:val="single"/>
        </w:rPr>
        <w:t>218177</w:t>
      </w:r>
    </w:p>
    <w:p>
      <w:r>
        <w:t>2004 - In Spagna il PSOE vince le elezioni svoltesi pochi giorni dopo gli attacchi terroristici a Madrid #AccaddeOggi</w:t>
      </w:r>
    </w:p>
    <w:p>
      <w:r>
        <w:rPr>
          <w:b/>
          <w:u w:val="single"/>
        </w:rPr>
        <w:t>218178</w:t>
      </w:r>
    </w:p>
    <w:p>
      <w:r>
        <w:t>Attenzione allarme altissimo a Roma per terrorismo ISIS. Parecchi posti di blocco da parte delle forze... https://t.co/5bWhUC4epD</w:t>
      </w:r>
    </w:p>
    <w:p>
      <w:r>
        <w:rPr>
          <w:b/>
          <w:u w:val="single"/>
        </w:rPr>
        <w:t>218179</w:t>
      </w:r>
    </w:p>
    <w:p>
      <w:r>
        <w:t>... forze in armi colluse con il sistema mafioso-terrorista che non vuole appunto morire della madre delle bombe, del posto di blocco...</w:t>
      </w:r>
    </w:p>
    <w:p>
      <w:r>
        <w:rPr>
          <w:b/>
          <w:u w:val="single"/>
        </w:rPr>
        <w:t>218180</w:t>
      </w:r>
    </w:p>
    <w:p>
      <w:r>
        <w:t>Tollerano supini i tribunali islamici a casa loro,ma il problema è la cittadinanza alla signora #Assad #brexit di testa... https://t.co/RUIPyOevBo</w:t>
      </w:r>
    </w:p>
    <w:p>
      <w:r>
        <w:rPr>
          <w:b/>
          <w:u w:val="single"/>
        </w:rPr>
        <w:t>218181</w:t>
      </w:r>
    </w:p>
    <w:p>
      <w:r>
        <w:t>Il velo, sempre più indossato dalle donne musulmane, anche in Occidente, non è prescritto da nessun obbligo... https://t.co/viq6b4gEGv</w:t>
      </w:r>
    </w:p>
    <w:p>
      <w:r>
        <w:rPr>
          <w:b/>
          <w:u w:val="single"/>
        </w:rPr>
        <w:t>218182</w:t>
      </w:r>
    </w:p>
    <w:p>
      <w:r>
        <w:t>Retweeted Flower (@olisticflower):</w:t>
        <w:br/>
        <w:br/>
        <w:t>#terrorismo in #Italia la preoccupazione viene dall adriatico #albania... https://t.co/zEI0qkVxDu</w:t>
      </w:r>
    </w:p>
    <w:p>
      <w:r>
        <w:rPr>
          <w:b/>
          <w:u w:val="single"/>
        </w:rPr>
        <w:t>218183</w:t>
      </w:r>
    </w:p>
    <w:p>
      <w:r>
        <w:t>L'Ue si inchina alla finanza islamica. Con l'eccezione della Germania e del Regno d'Olanda. In Italia, soltanto... https://t.co/TP6KkZJiVm</w:t>
      </w:r>
    </w:p>
    <w:p>
      <w:r>
        <w:rPr>
          <w:b/>
          <w:u w:val="single"/>
        </w:rPr>
        <w:t>218184</w:t>
      </w:r>
    </w:p>
    <w:p>
      <w:r>
        <w:t>.@grazialongo2 ha assistito alle esercitazioni dei Carabinieri del Gis in vista di un attacco terroristico https://t.co/tLTvCaDZvU</w:t>
      </w:r>
    </w:p>
    <w:p>
      <w:r>
        <w:rPr>
          <w:b/>
          <w:u w:val="single"/>
        </w:rPr>
        <w:t>218185</w:t>
      </w:r>
    </w:p>
    <w:p>
      <w:r>
        <w:t>#Usa Qualcuno dica @POTUS che tutti gruppi terroristici sono di matrice Sunnita Salafita Wahabita ideologie dei paesi che ha escluso dal ban</w:t>
      </w:r>
    </w:p>
    <w:p>
      <w:r>
        <w:rPr>
          <w:b/>
          <w:u w:val="single"/>
        </w:rPr>
        <w:t>218186</w:t>
      </w:r>
    </w:p>
    <w:p>
      <w:r>
        <w:t>Il terrorista NON era vestito da babbo natale e dopo la strage si è cambiato prima di uscire dal club  https://t.co/7Jq4S2Iytv</w:t>
      </w:r>
    </w:p>
    <w:p>
      <w:r>
        <w:rPr>
          <w:b/>
          <w:u w:val="single"/>
        </w:rPr>
        <w:t>218187</w:t>
      </w:r>
    </w:p>
    <w:p>
      <w:r>
        <w:t>“Sei musulmano?”: Trump spietato, cos’hanno fatto al figlio di Muhammad Alì https://t.co/FDQTyzAR31</w:t>
      </w:r>
    </w:p>
    <w:p>
      <w:r>
        <w:rPr>
          <w:b/>
          <w:u w:val="single"/>
        </w:rPr>
        <w:t>218188</w:t>
      </w:r>
    </w:p>
    <w:p>
      <w:r>
        <w:t>ma o rabbin'o sape ca l'italia sta diventando musulmana?</w:t>
      </w:r>
    </w:p>
    <w:p>
      <w:r>
        <w:rPr>
          <w:b/>
          <w:u w:val="single"/>
        </w:rPr>
        <w:t>218189</w:t>
      </w:r>
    </w:p>
    <w:p>
      <w:r>
        <w:t>Airbnb offre accoglienza gratuita ai musulmani colpiti dal divieto di #trump. Sarà anche marketing, ma si fa così #sharingeconomy</w:t>
      </w:r>
    </w:p>
    <w:p>
      <w:r>
        <w:rPr>
          <w:b/>
          <w:u w:val="single"/>
        </w:rPr>
        <w:t>218190</w:t>
      </w:r>
    </w:p>
    <w:p>
      <w:r>
        <w:t>Le nuove protezioni alla Tour Eiffel contro il terrorismo https://t.co/U1MaRATPFM via @ilpost</w:t>
      </w:r>
    </w:p>
    <w:p>
      <w:r>
        <w:rPr>
          <w:b/>
          <w:u w:val="single"/>
        </w:rPr>
        <w:t>218191</w:t>
      </w:r>
    </w:p>
    <w:p>
      <w:r>
        <w:t>intanto pensate ad 1 dei terroristi fabbicati dai #media #€USAservitori dovrà essere arabo , magari con la barba e il passaporto addosso https://t.co/gDugR9zCCE</w:t>
      </w:r>
    </w:p>
    <w:p>
      <w:r>
        <w:rPr>
          <w:b/>
          <w:u w:val="single"/>
        </w:rPr>
        <w:t>218192</w:t>
      </w:r>
    </w:p>
    <w:p>
      <w:r>
        <w:t>I cinquestelle (rosse) consegnano Roma agli islamici: preghiere in scuole e… https://t.co/1NOO1APMEU https://t.co/jlIG5xUvAc</w:t>
      </w:r>
    </w:p>
    <w:p>
      <w:r>
        <w:rPr>
          <w:b/>
          <w:u w:val="single"/>
        </w:rPr>
        <w:t>218193</w:t>
      </w:r>
    </w:p>
    <w:p>
      <w:r>
        <w:t>@Rosryk il fatto è che sono terrorizzati xk si sperdono in un bicchiere d'acqua. Se non c'è o mamma o moglie che appaia i calzini, muoiono</w:t>
      </w:r>
    </w:p>
    <w:p>
      <w:r>
        <w:rPr>
          <w:b/>
          <w:u w:val="single"/>
        </w:rPr>
        <w:t>218194</w:t>
      </w:r>
    </w:p>
    <w:p>
      <w:r>
        <w:t>Il nostro agente di #Polizia sta bene e questo è quel che conta. Il terrorista ha avuto quel che meritava. #ciaoneterrorismo</w:t>
      </w:r>
    </w:p>
    <w:p>
      <w:r>
        <w:rPr>
          <w:b/>
          <w:u w:val="single"/>
        </w:rPr>
        <w:t>218195</w:t>
      </w:r>
    </w:p>
    <w:p>
      <w:r>
        <w:t>Edolo, espulso un 23enne tunisino: studiava attentati terroristici in Italia https://t.co/CIjDAP1vJM</w:t>
      </w:r>
    </w:p>
    <w:p>
      <w:r>
        <w:rPr>
          <w:b/>
          <w:u w:val="single"/>
        </w:rPr>
        <w:t>218196</w:t>
      </w:r>
    </w:p>
    <w:p>
      <w:r>
        <w:t>Situazione surreale grazie al sig. Trump  cittadini residenti in america di nazionalità islamica non possono... https://t.co/ekiYZcslh4</w:t>
      </w:r>
    </w:p>
    <w:p>
      <w:r>
        <w:rPr>
          <w:b/>
          <w:u w:val="single"/>
        </w:rPr>
        <w:t>218197</w:t>
      </w:r>
    </w:p>
    <w:p>
      <w:r>
        <w:t>@AntonioSocci1 @silvanhoe quindi esistono anche imam gentili? Esiste un islam gentile?</w:t>
      </w:r>
    </w:p>
    <w:p>
      <w:r>
        <w:rPr>
          <w:b/>
          <w:u w:val="single"/>
        </w:rPr>
        <w:t>218198</w:t>
      </w:r>
    </w:p>
    <w:p>
      <w:r>
        <w:t>"Il maiale, ecco come seppellire i terroristi islamici"La bordata di Silli, responsabile immigrazione  Forza Italia. https://t.co/w6PNXXDQc0</w:t>
      </w:r>
    </w:p>
    <w:p>
      <w:r>
        <w:rPr>
          <w:b/>
          <w:u w:val="single"/>
        </w:rPr>
        <w:t>218199</w:t>
      </w:r>
    </w:p>
    <w:p>
      <w:r>
        <w:t>VOTIAMO TUTTI PER IL SI! senò gli islamici beduini del Qatar non ci comprano più le armi e il PIL italiano crolla! https://t.co/qLRTMVQfjg</w:t>
      </w:r>
    </w:p>
    <w:p>
      <w:r>
        <w:rPr>
          <w:b/>
          <w:u w:val="single"/>
        </w:rPr>
        <w:t>218200</w:t>
      </w:r>
    </w:p>
    <w:p>
      <w:r>
        <w:t>"Europa musulmana in 10 anni. Impugniamo la spada della fede" https://t.co/WW5Mt7boqa</w:t>
      </w:r>
    </w:p>
    <w:p>
      <w:r>
        <w:rPr>
          <w:b/>
          <w:u w:val="single"/>
        </w:rPr>
        <w:t>218201</w:t>
      </w:r>
    </w:p>
    <w:p>
      <w:r>
        <w:t>#terroristaucciso oltre che nome e cognome dei due agenti,date anche gli indirizzi  e i numeri di telefono, così li trovano prima .</w:t>
      </w:r>
    </w:p>
    <w:p>
      <w:r>
        <w:rPr>
          <w:b/>
          <w:u w:val="single"/>
        </w:rPr>
        <w:t>218202</w:t>
      </w:r>
    </w:p>
    <w:p>
      <w:r>
        <w:t>Sono esseri che non sanno cosa fare nella loro vita miserabile e terrorizzano gli innocenti "spezzando" la loro quotidianità #PrayForBerlin</w:t>
      </w:r>
    </w:p>
    <w:p>
      <w:r>
        <w:rPr>
          <w:b/>
          <w:u w:val="single"/>
        </w:rPr>
        <w:t>218203</w:t>
      </w:r>
    </w:p>
    <w:p>
      <w:r>
        <w:t>Stoccolma dopo Nizza, Berlino e Londra: gli attacchi terroristici con camion e auto (Adnkronos) https://t.co/rQc5N0eQzE https://t.co/6DME5vmYfy</w:t>
      </w:r>
    </w:p>
    <w:p>
      <w:r>
        <w:rPr>
          <w:b/>
          <w:u w:val="single"/>
        </w:rPr>
        <w:t>218204</w:t>
      </w:r>
    </w:p>
    <w:p>
      <w:r>
        <w:t>Sparatoria a Basilea in un bar: 2 morti. In piedi anche pista terrorismo https://t.co/t7HPQIzEpM</w:t>
      </w:r>
    </w:p>
    <w:p>
      <w:r>
        <w:rPr>
          <w:b/>
          <w:u w:val="single"/>
        </w:rPr>
        <w:t>218205</w:t>
      </w:r>
    </w:p>
    <w:p>
      <w:r>
        <w:t>@NicolaPorro e si sparito il terrorismo  e l isis..possiamo fare i falò indisturbati a piazza Duomo niente disoccupazione finiti sbarchi....</w:t>
      </w:r>
    </w:p>
    <w:p>
      <w:r>
        <w:rPr>
          <w:b/>
          <w:u w:val="single"/>
        </w:rPr>
        <w:t>218206</w:t>
      </w:r>
    </w:p>
    <w:p>
      <w:r>
        <w:t>L'aggressore del Louvre non rischia la vita. Il padre: non è un terrorista (Il Secolo d'Italia) https://t.co/oCWtc6V9yY https://t.co/BTBtZgYYv0</w:t>
      </w:r>
    </w:p>
    <w:p>
      <w:r>
        <w:rPr>
          <w:b/>
          <w:u w:val="single"/>
        </w:rPr>
        <w:t>218207</w:t>
      </w:r>
    </w:p>
    <w:p>
      <w:r>
        <w:t xml:space="preserve">Prof di Mate:"Ragazzi, farete gli esami scritti verso inizio aprile anziché a giugno, non vorrei fare terrorismo il primo giorno." </w:t>
        <w:br/>
        <w:br/>
        <w:t>MA NOO</w:t>
      </w:r>
    </w:p>
    <w:p>
      <w:r>
        <w:rPr>
          <w:b/>
          <w:u w:val="single"/>
        </w:rPr>
        <w:t>218208</w:t>
      </w:r>
    </w:p>
    <w:p>
      <w:r>
        <w:t>@Piovegovernolad che devono comprare dai paesi islamici, grazie Italia e commercianti italiani!</w:t>
      </w:r>
    </w:p>
    <w:p>
      <w:r>
        <w:rPr>
          <w:b/>
          <w:u w:val="single"/>
        </w:rPr>
        <w:t>218209</w:t>
      </w:r>
    </w:p>
    <w:p>
      <w:r>
        <w:t>Quale sarà il Boldrini-pensiero ?</w:t>
        <w:br/>
        <w:t>Il rispetto della cultura islamica ? https://t.co/NvAG8KIYVi</w:t>
      </w:r>
    </w:p>
    <w:p>
      <w:r>
        <w:rPr>
          <w:b/>
          <w:u w:val="single"/>
        </w:rPr>
        <w:t>218210</w:t>
      </w:r>
    </w:p>
    <w:p>
      <w:r>
        <w:t>Hollande conferma: la pista terroristica "è quella privilegiata". "Aperta un'inchiesta da parte della Procura anti terrorismo di Parigi"</w:t>
      </w:r>
    </w:p>
    <w:p>
      <w:r>
        <w:rPr>
          <w:b/>
          <w:u w:val="single"/>
        </w:rPr>
        <w:t>218211</w:t>
      </w:r>
    </w:p>
    <w:p>
      <w:r>
        <w:t>Il #fondamentalismo #islamico prima causa della persecuzione dei #cristiani nel mondo https://t.co/uWsMnpBlt6</w:t>
      </w:r>
    </w:p>
    <w:p>
      <w:r>
        <w:rPr>
          <w:b/>
          <w:u w:val="single"/>
        </w:rPr>
        <w:t>218212</w:t>
      </w:r>
    </w:p>
    <w:p>
      <w:r>
        <w:t>Le grida disperate della schiava infedele stuprata: islamici ridono – VIDEO | VoxNews https://t.co/46ifMtv2sI</w:t>
      </w:r>
    </w:p>
    <w:p>
      <w:r>
        <w:rPr>
          <w:b/>
          <w:u w:val="single"/>
        </w:rPr>
        <w:t>218213</w:t>
      </w:r>
    </w:p>
    <w:p>
      <w:r>
        <w:t>Che cosa può fare la #tecnologia contro il #terrorismo (e che cosa no): https://t.co/OD8xMAmALj #sicurezza #BigData</w:t>
      </w:r>
    </w:p>
    <w:p>
      <w:r>
        <w:rPr>
          <w:b/>
          <w:u w:val="single"/>
        </w:rPr>
        <w:t>218214</w:t>
      </w:r>
    </w:p>
    <w:p>
      <w:r>
        <w:t>TURCHIA, REFERENDUM TRA DEMOCRAZIA ED ERDOĞAN</w:t>
        <w:br/>
        <w:t>Turchia sempre più islamizzata di Erdogan, ancora repubblica... https://t.co/gp2Jbg3r1L</w:t>
      </w:r>
    </w:p>
    <w:p>
      <w:r>
        <w:rPr>
          <w:b/>
          <w:u w:val="single"/>
        </w:rPr>
        <w:t>218215</w:t>
      </w:r>
    </w:p>
    <w:p>
      <w:r>
        <w:t>Roma coprifuoco per paura del terrorismo, Milano bloccata per la visita di un agit prop rosso Oggi in Italia puzza più che mai di decandenza</w:t>
      </w:r>
    </w:p>
    <w:p>
      <w:r>
        <w:rPr>
          <w:b/>
          <w:u w:val="single"/>
        </w:rPr>
        <w:t>218216</w:t>
      </w:r>
    </w:p>
    <w:p>
      <w:r>
        <w:t>Ehi @Pontifex_it,dopo Tantra pure una chiesa ad Alessandria,i TUOI confratelli islamici oggi fanno gli straordinari(ad eliminare cristiani)</w:t>
      </w:r>
    </w:p>
    <w:p>
      <w:r>
        <w:rPr>
          <w:b/>
          <w:u w:val="single"/>
        </w:rPr>
        <w:t>218217</w:t>
      </w:r>
    </w:p>
    <w:p>
      <w:r>
        <w:t>@Piovegovernolad Io pensavo avessero paura di atti terroristici....invece si temono i black bloc!!! Ma non fateli neanche avvicinare a Roma!</w:t>
      </w:r>
    </w:p>
    <w:p>
      <w:r>
        <w:rPr>
          <w:b/>
          <w:u w:val="single"/>
        </w:rPr>
        <w:t>218218</w:t>
      </w:r>
    </w:p>
    <w:p>
      <w:r>
        <w:t>@Pderosa79 nessun sillogismo, per quanto possa sembrare. Solo un pensiero per le donne che nel mondo islamico non se la passano certo bene</w:t>
      </w:r>
    </w:p>
    <w:p>
      <w:r>
        <w:rPr>
          <w:b/>
          <w:u w:val="single"/>
        </w:rPr>
        <w:t>218219</w:t>
      </w:r>
    </w:p>
    <w:p>
      <w:r>
        <w:t>Dai non esagerare...e' vero poi che contro islam radicale femministe non  si fanno sentire... https://t.co/SCj49xjMr2</w:t>
      </w:r>
    </w:p>
    <w:p>
      <w:r>
        <w:rPr>
          <w:b/>
          <w:u w:val="single"/>
        </w:rPr>
        <w:t>218220</w:t>
      </w:r>
    </w:p>
    <w:p>
      <w:r>
        <w:t>Indonesia, una donna dopo essere stata colpita da 26 frustate per adulterio secondo la sharia islamica. Nel 2017. https://t.co/42NXtguxgT</w:t>
      </w:r>
    </w:p>
    <w:p>
      <w:r>
        <w:rPr>
          <w:b/>
          <w:u w:val="single"/>
        </w:rPr>
        <w:t>218221</w:t>
      </w:r>
    </w:p>
    <w:p>
      <w:r>
        <w:t>Attacco terrorista a Londra: sale a 5 il numero dei morti e 40 feriti (Cronache della Campania) https://t.co/PjeMarh0Dh https://t.co/TfNpzE3l3e</w:t>
      </w:r>
    </w:p>
    <w:p>
      <w:r>
        <w:rPr>
          <w:b/>
          <w:u w:val="single"/>
        </w:rPr>
        <w:t>218222</w:t>
      </w:r>
    </w:p>
    <w:p>
      <w:r>
        <w:t>#islamitalia comunque la mania dei baci e abbracci da gente che conosci appena...infastidisce anche me</w:t>
      </w:r>
    </w:p>
    <w:p>
      <w:r>
        <w:rPr>
          <w:b/>
          <w:u w:val="single"/>
        </w:rPr>
        <w:t>218223</w:t>
      </w:r>
    </w:p>
    <w:p>
      <w:r>
        <w:t>Imponeva alla figlia velo e corano con le botte: arrestato kosovaro a Siena</w:t>
        <w:br/>
        <w:t>https://t.co/Vj8YbMFsTi https://t.co/a16wGhhzuU</w:t>
      </w:r>
    </w:p>
    <w:p>
      <w:r>
        <w:rPr>
          <w:b/>
          <w:u w:val="single"/>
        </w:rPr>
        <w:t>218224</w:t>
      </w:r>
    </w:p>
    <w:p>
      <w:r>
        <w:t>querelare questo terrorista no? @juventusfc https://t.co/5ZVblWaAsp</w:t>
      </w:r>
    </w:p>
    <w:p>
      <w:r>
        <w:rPr>
          <w:b/>
          <w:u w:val="single"/>
        </w:rPr>
        <w:t>218225</w:t>
      </w:r>
    </w:p>
    <w:p>
      <w:r>
        <w:t>Ho letto dell'incursione, in una chiesa foggiana, di un musulmano che ha danneggiato una statua della Madonna e... https://t.co/Kp5kDCRq1s</w:t>
      </w:r>
    </w:p>
    <w:p>
      <w:r>
        <w:rPr>
          <w:b/>
          <w:u w:val="single"/>
        </w:rPr>
        <w:t>218226</w:t>
      </w:r>
    </w:p>
    <w:p>
      <w:r>
        <w:t>Il flusso della propaganda dell'Isis si è quasi arrestato da quando sono stati ucciso due capi dello Stato islamico https://t.co/7VkgU0QFOX https://t.co/Vjij7sDr4Z</w:t>
      </w:r>
    </w:p>
    <w:p>
      <w:r>
        <w:rPr>
          <w:b/>
          <w:u w:val="single"/>
        </w:rPr>
        <w:t>218227</w:t>
      </w:r>
    </w:p>
    <w:p>
      <w:r>
        <w:t>L'Europa perde la lotta contro il#terrorismo per un eccesso di civiltà! Ipocrisia politica cancella i sacrifici della democ @RaiPortaaPorta</w:t>
      </w:r>
    </w:p>
    <w:p>
      <w:r>
        <w:rPr>
          <w:b/>
          <w:u w:val="single"/>
        </w:rPr>
        <w:t>218228</w:t>
      </w:r>
    </w:p>
    <w:p>
      <w:r>
        <w:t>Terrorismo: "Spiegel", la #Germania sostiene la guerra della Giordania allo Stato islamico Terrori https://t.co/LYjqaFYEub #agenzianova</w:t>
      </w:r>
    </w:p>
    <w:p>
      <w:r>
        <w:rPr>
          <w:b/>
          <w:u w:val="single"/>
        </w:rPr>
        <w:t>218229</w:t>
      </w:r>
    </w:p>
    <w:p>
      <w:r>
        <w:t>@marionecomix Adesso aspettiamoci un attaco in Italia....poi si metteranno tutti insieme x combattere il terrorismo.</w:t>
        <w:br/>
        <w:t>Film già visto....</w:t>
      </w:r>
    </w:p>
    <w:p>
      <w:r>
        <w:rPr>
          <w:b/>
          <w:u w:val="single"/>
        </w:rPr>
        <w:t>218230</w:t>
      </w:r>
    </w:p>
    <w:p>
      <w:r>
        <w:t>Solo una nuova crociata potrà salvarci. Lo sappiamo tutti ma non vogliamo ammetterlo. Con l'islam la convivenza è impossibile. #Piazzapulita</w:t>
      </w:r>
    </w:p>
    <w:p>
      <w:r>
        <w:rPr>
          <w:b/>
          <w:u w:val="single"/>
        </w:rPr>
        <w:t>218231</w:t>
      </w:r>
    </w:p>
    <w:p>
      <w:r>
        <w:t>I terroristi che dimenticano i documenti nel luogo dei misfatti sono troppi anche per il peggior copione televisivo, ma nessuno ci fa caso.</w:t>
      </w:r>
    </w:p>
    <w:p>
      <w:r>
        <w:rPr>
          <w:b/>
          <w:u w:val="single"/>
        </w:rPr>
        <w:t>218232</w:t>
      </w:r>
    </w:p>
    <w:p>
      <w:r>
        <w:t>@jaser182 messi e il pallone d'oro,vari attacchi terroristici e il terremoto in centro Italia</w:t>
      </w:r>
    </w:p>
    <w:p>
      <w:r>
        <w:rPr>
          <w:b/>
          <w:u w:val="single"/>
        </w:rPr>
        <w:t>218233</w:t>
      </w:r>
    </w:p>
    <w:p>
      <w:r>
        <w:t>Europol alla caccia di cyber terroristi.</w:t>
        <w:br/>
        <w:t>https://t.co/SNV3rQ5PcQ https://t.co/4qurGg34P3</w:t>
      </w:r>
    </w:p>
    <w:p>
      <w:r>
        <w:rPr>
          <w:b/>
          <w:u w:val="single"/>
        </w:rPr>
        <w:t>218234</w:t>
      </w:r>
    </w:p>
    <w:p>
      <w:r>
        <w:t>#RMCNEWS telefonata #Trump#Putin dopo attentato San Pietroburgo combatteremo insieme il terrorismo</w:t>
      </w:r>
    </w:p>
    <w:p>
      <w:r>
        <w:rPr>
          <w:b/>
          <w:u w:val="single"/>
        </w:rPr>
        <w:t>218235</w:t>
      </w:r>
    </w:p>
    <w:p>
      <w:r>
        <w:t>Come non restare colpiti dai fatti di Londra: ancora scene di terrorismo. E un dubbio, quello che attanaglia tutti… https://t.co/GvSGmVebL6</w:t>
      </w:r>
    </w:p>
    <w:p>
      <w:r>
        <w:rPr>
          <w:b/>
          <w:u w:val="single"/>
        </w:rPr>
        <w:t>218236</w:t>
      </w:r>
    </w:p>
    <w:p>
      <w:r>
        <w:t>@rubino7004 @albertobagnai Ma serve anche a Hollande per giustificare le sue mance elettorali:“Paesi che hanno subito attacchi terroristici”</w:t>
      </w:r>
    </w:p>
    <w:p>
      <w:r>
        <w:rPr>
          <w:b/>
          <w:u w:val="single"/>
        </w:rPr>
        <w:t>218237</w:t>
      </w:r>
    </w:p>
    <w:p>
      <w:r>
        <w:t>@paulolden1</w:t>
        <w:br/>
        <w:t>Se si cerca un terrorista però ti muovi (prima, durante e dopo) diversamente, da paese serio ed efficiente</w:t>
        <w:br/>
        <w:t>@esedra80 @toniofio</w:t>
      </w:r>
    </w:p>
    <w:p>
      <w:r>
        <w:rPr>
          <w:b/>
          <w:u w:val="single"/>
        </w:rPr>
        <w:t>218238</w:t>
      </w:r>
    </w:p>
    <w:p>
      <w:r>
        <w:t>Germania: sospettato di finanziamento al terrorismo islamico l'uomo fermato nella regione della Saar #spaziotransn… https://t.co/aizXkXcml9</w:t>
      </w:r>
    </w:p>
    <w:p>
      <w:r>
        <w:rPr>
          <w:b/>
          <w:u w:val="single"/>
        </w:rPr>
        <w:t>218239</w:t>
      </w:r>
    </w:p>
    <w:p>
      <w:r>
        <w:t>#Gabrielli fomenta il #panico per il #terrorismo. #Isis https://t.co/N6HVwFYLWm</w:t>
      </w:r>
    </w:p>
    <w:p>
      <w:r>
        <w:rPr>
          <w:b/>
          <w:u w:val="single"/>
        </w:rPr>
        <w:t>218240</w:t>
      </w:r>
    </w:p>
    <w:p>
      <w:r>
        <w:t>Borse Ue caute sulla minaccia terroristica. Banche nel mirino a Milano: Comparto del… https://t.co/Q2g5sAqSel</w:t>
      </w:r>
    </w:p>
    <w:p>
      <w:r>
        <w:rPr>
          <w:b/>
          <w:u w:val="single"/>
        </w:rPr>
        <w:t>218241</w:t>
      </w:r>
    </w:p>
    <w:p>
      <w:r>
        <w:t>Libia-Italia: Minniti a Tripoli, per immigrazione, controllo frontiere e lotta al terrorismo https://t.co/5sLIm3mOLQ https://t.co/3BubmaPNOP</w:t>
      </w:r>
    </w:p>
    <w:p>
      <w:r>
        <w:rPr>
          <w:b/>
          <w:u w:val="single"/>
        </w:rPr>
        <w:t>218242</w:t>
      </w:r>
    </w:p>
    <w:p>
      <w:r>
        <w:t>@enzotaranto75 si ma oggi i nemici della nostra civilta sono i musulmani https://t.co/A1C3V9p3Fb</w:t>
      </w:r>
    </w:p>
    <w:p>
      <w:r>
        <w:rPr>
          <w:b/>
          <w:u w:val="single"/>
        </w:rPr>
        <w:t>218243</w:t>
      </w:r>
    </w:p>
    <w:p>
      <w:r>
        <w:t>Oltre il terrorismo. Soluzioni alla minaccia del secolo</w:t>
        <w:br/>
        <w:t>~ Mario Mori</w:t>
        <w:br/>
        <w:t>https://t.co/RxJJDpQezM</w:t>
        <w:br/>
        <w:t>Politica</w:t>
      </w:r>
    </w:p>
    <w:p>
      <w:r>
        <w:rPr>
          <w:b/>
          <w:u w:val="single"/>
        </w:rPr>
        <w:t>218244</w:t>
      </w:r>
    </w:p>
    <w:p>
      <w:r>
        <w:t>@matteorenzi  Matteo, non avevi garantito che i terroristi sono solo di prima generazione? Dicevi che con i barconi arrivavano bravi ragazzi https://t.co/YaoMcPEg5Y</w:t>
      </w:r>
    </w:p>
    <w:p>
      <w:r>
        <w:rPr>
          <w:b/>
          <w:u w:val="single"/>
        </w:rPr>
        <w:t>218245</w:t>
      </w:r>
    </w:p>
    <w:p>
      <w:r>
        <w:t xml:space="preserve">#vigilidelfuoco e attacchi terroristici. L'intervista al Com.Triozzi. #sanpietroburgo #terrorismo </w:t>
        <w:br/>
        <w:t>Leggi qui ---&amp;gt; https://t.co/bePE0aqYaj https://t.co/l7uXgv9nTZ</w:t>
      </w:r>
    </w:p>
    <w:p>
      <w:r>
        <w:rPr>
          <w:b/>
          <w:u w:val="single"/>
        </w:rPr>
        <w:t>218246</w:t>
      </w:r>
    </w:p>
    <w:p>
      <w:r>
        <w:t>Forse pazzo di #londra era davvero attentatore terrorista,ma il fatto che TUTTI lo diano per scontato è più inquietante della tentata strage</w:t>
      </w:r>
    </w:p>
    <w:p>
      <w:r>
        <w:rPr>
          <w:b/>
          <w:u w:val="single"/>
        </w:rPr>
        <w:t>218247</w:t>
      </w:r>
    </w:p>
    <w:p>
      <w:r>
        <w:t>E anche su questo episodio è già scesa l'#omertà di regime. Ergo era sicuramente #terrorismo...</w:t>
        <w:br/>
        <w:t>#Dusseldorf https://t.co/mRdu3xwoLz</w:t>
      </w:r>
    </w:p>
    <w:p>
      <w:r>
        <w:rPr>
          <w:b/>
          <w:u w:val="single"/>
        </w:rPr>
        <w:t>218248</w:t>
      </w:r>
    </w:p>
    <w:p>
      <w:r>
        <w:t>Roma, il ladro è un imbranato. Ruba in farmacia ma perde i documenti. Arrestato</w:t>
        <w:br/>
        <w:t>I terroristi di Parigi hanno fatto scuola</w:t>
      </w:r>
    </w:p>
    <w:p>
      <w:r>
        <w:rPr>
          <w:b/>
          <w:u w:val="single"/>
        </w:rPr>
        <w:t>218249</w:t>
      </w:r>
    </w:p>
    <w:p>
      <w:r>
        <w:t>@LegaNordVeneta @MASSIMO097 islam -africa = feccia del mondo.chi non lo avesse ancora capito si svegli .amen</w:t>
      </w:r>
    </w:p>
    <w:p>
      <w:r>
        <w:rPr>
          <w:b/>
          <w:u w:val="single"/>
        </w:rPr>
        <w:t>218250</w:t>
      </w:r>
    </w:p>
    <w:p>
      <w:r>
        <w:t>VoxNews: In 2 generazioni Milano a maggioranza islamica: Gli stranieri residenti a Milano sono il 21,5% della… https://t.co/KbyjgBOQ5j</w:t>
      </w:r>
    </w:p>
    <w:p>
      <w:r>
        <w:rPr>
          <w:b/>
          <w:u w:val="single"/>
        </w:rPr>
        <w:t>218251</w:t>
      </w:r>
    </w:p>
    <w:p>
      <w:r>
        <w:t>Borgosesia: interrotta manifestazione islamica “l’Italia sono anch’io” https://t.co/zvdeFQHOzE https://t.co/RxNpGAf2Ff</w:t>
      </w:r>
    </w:p>
    <w:p>
      <w:r>
        <w:rPr>
          <w:b/>
          <w:u w:val="single"/>
        </w:rPr>
        <w:t>218252</w:t>
      </w:r>
    </w:p>
    <w:p>
      <w:r>
        <w:t>Dopo i controlli dell'antiterrorismo a Campoverde, parla il presidente della Palma del Sud - https://t.co/KFZSEJR3e5 https://t.co/0wqx2CSnqF</w:t>
      </w:r>
    </w:p>
    <w:p>
      <w:r>
        <w:rPr>
          <w:b/>
          <w:u w:val="single"/>
        </w:rPr>
        <w:t>218253</w:t>
      </w:r>
    </w:p>
    <w:p>
      <w:r>
        <w:t>#ITALY #POLITICS #NEWS Roma, terrorismo: niente camion nella Ztl del centro storico – La Repubblica https://t.co/w95ELF4qjj</w:t>
      </w:r>
    </w:p>
    <w:p>
      <w:r>
        <w:rPr>
          <w:b/>
          <w:u w:val="single"/>
        </w:rPr>
        <w:t>218254</w:t>
      </w:r>
    </w:p>
    <w:p>
      <w:r>
        <w:t>@antoniopolito1 Infatti gli attentati terroristici tutti qua in Italia, giusto!</w:t>
        <w:br/>
        <w:t>#deliri5S :)</w:t>
      </w:r>
    </w:p>
    <w:p>
      <w:r>
        <w:rPr>
          <w:b/>
          <w:u w:val="single"/>
        </w:rPr>
        <w:t>218255</w:t>
      </w:r>
    </w:p>
    <w:p>
      <w:r>
        <w:t>@CarloF0554ti mentre islam li permette ancora oggi. i matrimoni con bambini sono consentito ancora oggi da molti paesi di religione mussul</w:t>
      </w:r>
    </w:p>
    <w:p>
      <w:r>
        <w:rPr>
          <w:b/>
          <w:u w:val="single"/>
        </w:rPr>
        <w:t>218256</w:t>
      </w:r>
    </w:p>
    <w:p>
      <w:r>
        <w:t>e il video? documento o malafede?</w:t>
        <w:br/>
        <w:t>"Con il velo non puoi passare":musulmana bloccata in aeroporto https://t.co/te8lhKaMmr via @repubblica</w:t>
      </w:r>
    </w:p>
    <w:p>
      <w:r>
        <w:rPr>
          <w:b/>
          <w:u w:val="single"/>
        </w:rPr>
        <w:t>218257</w:t>
      </w:r>
    </w:p>
    <w:p>
      <w:r>
        <w:t>"Alex è una terrorista quanto te e me" FINALMENTE AVETE CAPITO CHE NON È PAZZA</w:t>
      </w:r>
    </w:p>
    <w:p>
      <w:r>
        <w:rPr>
          <w:b/>
          <w:u w:val="single"/>
        </w:rPr>
        <w:t>218258</w:t>
      </w:r>
    </w:p>
    <w:p>
      <w:r>
        <w:t>@sole24ore è una vita che la comunità internazionale condanna gli atti terroristici dello stato d'Israele. E chissene...</w:t>
      </w:r>
    </w:p>
    <w:p>
      <w:r>
        <w:rPr>
          <w:b/>
          <w:u w:val="single"/>
        </w:rPr>
        <w:t>218259</w:t>
      </w:r>
    </w:p>
    <w:p>
      <w:r>
        <w:t>Se tutti gli #islamici sono terroristi, considerati gli incidenti stradali mortali, vietiamo la patente a tutti #MuslimBan #tramp</w:t>
      </w:r>
    </w:p>
    <w:p>
      <w:r>
        <w:rPr>
          <w:b/>
          <w:u w:val="single"/>
        </w:rPr>
        <w:t>218260</w:t>
      </w:r>
    </w:p>
    <w:p>
      <w:r>
        <w:t>#xvgiornatadialogocristianoislamico L'incontro al Senato della Repubblica  #islam #dialogo https://t.co/QSFawI0DcW via @giovannisarubbi</w:t>
      </w:r>
    </w:p>
    <w:p>
      <w:r>
        <w:rPr>
          <w:b/>
          <w:u w:val="single"/>
        </w:rPr>
        <w:t>218261</w:t>
      </w:r>
    </w:p>
    <w:p>
      <w:r>
        <w:t>Giornalisti che ancora fanno confusione tra islamico e islamista.</w:t>
      </w:r>
    </w:p>
    <w:p>
      <w:r>
        <w:rPr>
          <w:b/>
          <w:u w:val="single"/>
        </w:rPr>
        <w:t>218262</w:t>
      </w:r>
    </w:p>
    <w:p>
      <w:r>
        <w:t>Libia: è mistero sull’uccisione di Belmokhtar, il terrorista (forse) più ricercato di tutto il Nord Africa https://t.co/IupxkeDEDU</w:t>
      </w:r>
    </w:p>
    <w:p>
      <w:r>
        <w:rPr>
          <w:b/>
          <w:u w:val="single"/>
        </w:rPr>
        <w:t>218263</w:t>
      </w:r>
    </w:p>
    <w:p>
      <w:r>
        <w:t>"In nome della lotta al terrorismo è lecito imprigionare attivisti e torturare i cittadini?" @RiccardoNoury a #radioanchio #Regeni</w:t>
      </w:r>
    </w:p>
    <w:p>
      <w:r>
        <w:rPr>
          <w:b/>
          <w:u w:val="single"/>
        </w:rPr>
        <w:t>218264</w:t>
      </w:r>
    </w:p>
    <w:p>
      <w:r>
        <w:t>@rubino7004 "assalitori" "fantasma del terrorismo". OK anche per repubblica https://t.co/Kb7irp90pV</w:t>
      </w:r>
    </w:p>
    <w:p>
      <w:r>
        <w:rPr>
          <w:b/>
          <w:u w:val="single"/>
        </w:rPr>
        <w:t>218265</w:t>
      </w:r>
    </w:p>
    <w:p>
      <w:r>
        <w:t>@BeatoBartoloL io lavoro con delle persone di un credo diverso e li voglio tantissimo bene,musulmani evangelici testimoni di geova ed altro</w:t>
      </w:r>
    </w:p>
    <w:p>
      <w:r>
        <w:rPr>
          <w:b/>
          <w:u w:val="single"/>
        </w:rPr>
        <w:t>218266</w:t>
      </w:r>
    </w:p>
    <w:p>
      <w:r>
        <w:t xml:space="preserve">In #TURCHIA ucciso ambasciatore russo. </w:t>
        <w:br/>
        <w:t xml:space="preserve">In #Germania attentato terroristico. </w:t>
        <w:br/>
        <w:t xml:space="preserve">In Italia #DiMaio querela i giornalisti. </w:t>
        <w:br/>
        <w:t>Per stasera è tutto.</w:t>
      </w:r>
    </w:p>
    <w:p>
      <w:r>
        <w:rPr>
          <w:b/>
          <w:u w:val="single"/>
        </w:rPr>
        <w:t>218267</w:t>
      </w:r>
    </w:p>
    <w:p>
      <w:r>
        <w:t>Avete rotto il c**** a sospendere tutti questi account. Nello specifico @janimine è anti islamica https://t.co/m2LteL2yuR</w:t>
      </w:r>
    </w:p>
    <w:p>
      <w:r>
        <w:rPr>
          <w:b/>
          <w:u w:val="single"/>
        </w:rPr>
        <w:t>218268</w:t>
      </w:r>
    </w:p>
    <w:p>
      <w:r>
        <w:t>@mmayr5  Tanto  più  se  si usa sempre  lo stesso  cliché  per negare l'evidenza della matrice  islamica.</w:t>
      </w:r>
    </w:p>
    <w:p>
      <w:r>
        <w:rPr>
          <w:b/>
          <w:u w:val="single"/>
        </w:rPr>
        <w:t>218269</w:t>
      </w:r>
    </w:p>
    <w:p>
      <w:r>
        <w:t>@SkyTG24  ribadisco. Avendo un accordo con i terroristi dopo  il lodo Moro nessun attacco  in Italia, perché qui li difendiamo ed aiutiamo</w:t>
      </w:r>
    </w:p>
    <w:p>
      <w:r>
        <w:rPr>
          <w:b/>
          <w:u w:val="single"/>
        </w:rPr>
        <w:t>218270</w:t>
      </w:r>
    </w:p>
    <w:p>
      <w:r>
        <w:t>@sarettaa7 Delirio che tira in ballo stereotipo stupido: occidentali schiave di aspetto pubblico più di quanto islamiche lo siano in tutto.</w:t>
      </w:r>
    </w:p>
    <w:p>
      <w:r>
        <w:rPr>
          <w:b/>
          <w:u w:val="single"/>
        </w:rPr>
        <w:t>218271</w:t>
      </w:r>
    </w:p>
    <w:p>
      <w:r>
        <w:t>@saraosalvatore Quindi  il governo italiano lo sa e parte della finta opposizione accetta l'invasione incontrollata di musulmani.</w:t>
      </w:r>
    </w:p>
    <w:p>
      <w:r>
        <w:rPr>
          <w:b/>
          <w:u w:val="single"/>
        </w:rPr>
        <w:t>218272</w:t>
      </w:r>
    </w:p>
    <w:p>
      <w:r>
        <w:t>Legalizzazione della Cannabis, un modo concreto per contrastare mafie e terrorismo e ... - https://t.co/6YrzYaB8G0 https://t.co/e8CB1H2Ift</w:t>
      </w:r>
    </w:p>
    <w:p>
      <w:r>
        <w:rPr>
          <w:b/>
          <w:u w:val="single"/>
        </w:rPr>
        <w:t>218273</w:t>
      </w:r>
    </w:p>
    <w:p>
      <w:r>
        <w:t>"RT @formichenews: Tutti i dettagli sull'attentato terroristico a Parigi - (Articolo in continuo aggiornamento) … https://t.co/BBLX5CGwuQ"</w:t>
      </w:r>
    </w:p>
    <w:p>
      <w:r>
        <w:rPr>
          <w:b/>
          <w:u w:val="single"/>
        </w:rPr>
        <w:t>218274</w:t>
      </w:r>
    </w:p>
    <w:p>
      <w:r>
        <w:t>@matteosalvinimi potr.assumerlo come guardia del corpo liberando un ragazzo della scorta per ogni islamico di questi, visto che li apprezza</w:t>
      </w:r>
    </w:p>
    <w:p>
      <w:r>
        <w:rPr>
          <w:b/>
          <w:u w:val="single"/>
        </w:rPr>
        <w:t>218275</w:t>
      </w:r>
    </w:p>
    <w:p>
      <w:r>
        <w:t>@lilith4486 le 20enni stanno coi vecchi. Le donne lavorano fino al 9° mese di gravidanza e abbiamo tutti tassisti islamici. Va beh!</w:t>
      </w:r>
    </w:p>
    <w:p>
      <w:r>
        <w:rPr>
          <w:b/>
          <w:u w:val="single"/>
        </w:rPr>
        <w:t>218276</w:t>
      </w:r>
    </w:p>
    <w:p>
      <w:r>
        <w:t>Attenzione, immagini molto forti. Il terrorista a terra dopo la... https://t.co/5zjNGxFd6h</w:t>
      </w:r>
    </w:p>
    <w:p>
      <w:r>
        <w:rPr>
          <w:b/>
          <w:u w:val="single"/>
        </w:rPr>
        <w:t>218277</w:t>
      </w:r>
    </w:p>
    <w:p>
      <w:r>
        <w:t>@FabioDerviscio @ReteG2 io però ridevo della "tua" cultura italiana millenaria (ah, quella cultura ha prodotto br, terrorismo, fascismo)</w:t>
      </w:r>
    </w:p>
    <w:p>
      <w:r>
        <w:rPr>
          <w:b/>
          <w:u w:val="single"/>
        </w:rPr>
        <w:t>218278</w:t>
      </w:r>
    </w:p>
    <w:p>
      <w:r>
        <w:t>#Londra pugnalata al cuore da un terrorista Il jihadismo colpisce un anno dopo Bruxelles #Londra #pugnalata ... https://t.co/ocIBgDv4JK</w:t>
      </w:r>
    </w:p>
    <w:p>
      <w:r>
        <w:rPr>
          <w:b/>
          <w:u w:val="single"/>
        </w:rPr>
        <w:t>218279</w:t>
      </w:r>
    </w:p>
    <w:p>
      <w:r>
        <w:t>Tunisia-Italia: ministro Alfano a Tunisi rafforza collaborazione su dossier terrorismo, immigrazione e Libia (1... https://t.co/T2PyXIyhWB</w:t>
      </w:r>
    </w:p>
    <w:p>
      <w:r>
        <w:rPr>
          <w:b/>
          <w:u w:val="single"/>
        </w:rPr>
        <w:t>218280</w:t>
      </w:r>
    </w:p>
    <w:p>
      <w:r>
        <w:t>#Corriere: "RT Daniele_Manca: Chemnitz, siriano sospetto terrorista bloccato consegnato alla polizia da 2 connazio… https://t.co/uDL8MwDF4C"</w:t>
      </w:r>
    </w:p>
    <w:p>
      <w:r>
        <w:rPr>
          <w:b/>
          <w:u w:val="single"/>
        </w:rPr>
        <w:t>218281</w:t>
      </w:r>
    </w:p>
    <w:p>
      <w:r>
        <w:t>Come SCHIAVIZZARE un popolo:</w:t>
        <w:br/>
        <w:br/>
        <w:t>1) togliere #lavoro #diritti #welfare</w:t>
        <w:br/>
        <w:t>2) #multiculturalismo per dividerlo</w:t>
        <w:br/>
        <w:t>3) #islam totalitaria</w:t>
        <w:br/>
        <w:br/>
        <w:t>Già fatto? 😱😱</w:t>
      </w:r>
    </w:p>
    <w:p>
      <w:r>
        <w:rPr>
          <w:b/>
          <w:u w:val="single"/>
        </w:rPr>
        <w:t>218282</w:t>
      </w:r>
    </w:p>
    <w:p>
      <w:r>
        <w:t>India, divorzio 'istantaneo': la rivolta delle mogli musulmane arriva alla Corte suprema https://t.co/EmTI8pqI3R https://t.co/mX1nTqGzWp</w:t>
      </w:r>
    </w:p>
    <w:p>
      <w:r>
        <w:rPr>
          <w:b/>
          <w:u w:val="single"/>
        </w:rPr>
        <w:t>218283</w:t>
      </w:r>
    </w:p>
    <w:p>
      <w:r>
        <w:t>Sta accadendo ora a #Roma nel cuore dell'#EuropaCristiana e romana...</w:t>
        <w:br/>
        <w:br/>
        <w:t>Migliaia di #islamici protestano contro la... https://t.co/p7hIgDGH0o</w:t>
      </w:r>
    </w:p>
    <w:p>
      <w:r>
        <w:rPr>
          <w:b/>
          <w:u w:val="single"/>
        </w:rPr>
        <w:t>218284</w:t>
      </w:r>
    </w:p>
    <w:p>
      <w:r>
        <w:t>Domani è la #festadelladonna anche nei paesi islamici?</w:t>
      </w:r>
    </w:p>
    <w:p>
      <w:r>
        <w:rPr>
          <w:b/>
          <w:u w:val="single"/>
        </w:rPr>
        <w:t>218285</w:t>
      </w:r>
    </w:p>
    <w:p>
      <w:r>
        <w:t>Quindi noi con 8xMille regaliamo MLRD alla Chiesa Cattolica che in cambio ci impone di accogliere milioni di musulmani da mantenere.</w:t>
        <w:br/>
        <w:t>Giusto?</w:t>
      </w:r>
    </w:p>
    <w:p>
      <w:r>
        <w:rPr>
          <w:b/>
          <w:u w:val="single"/>
        </w:rPr>
        <w:t>218286</w:t>
      </w:r>
    </w:p>
    <w:p>
      <w:r>
        <w:t>“L’Italia è un paese di infedeli”: cacciato islamico marocchino sposato con un’italiana… https://t.co/ORZqMIOeyk https://t.co/8jTfEPc28P</w:t>
      </w:r>
    </w:p>
    <w:p>
      <w:r>
        <w:rPr>
          <w:b/>
          <w:u w:val="single"/>
        </w:rPr>
        <w:t>218287</w:t>
      </w:r>
    </w:p>
    <w:p>
      <w:r>
        <w:t>@MediasetTgcom24 che vengano richiesti alla famiglia del terrorista i danni...</w:t>
      </w:r>
    </w:p>
    <w:p>
      <w:r>
        <w:rPr>
          <w:b/>
          <w:u w:val="single"/>
        </w:rPr>
        <w:t>218288</w:t>
      </w:r>
    </w:p>
    <w:p>
      <w:r>
        <w:t>Ceva: Fratelli d’Italia-AN e alcuni giovani della comunità musulmana, contro l’integralismo islamico https://t.co/K3CeHUXQ0u</w:t>
      </w:r>
    </w:p>
    <w:p>
      <w:r>
        <w:rPr>
          <w:b/>
          <w:u w:val="single"/>
        </w:rPr>
        <w:t>218289</w:t>
      </w:r>
    </w:p>
    <w:p>
      <w:r>
        <w:t>Non era gesto squilibrato ( come scritto pure in Italia)ma atto di terrorismo. Ergastolo per assassino Jo Cox uccisa durante campagna Brexit https://t.co/w9CtnLpikY</w:t>
      </w:r>
    </w:p>
    <w:p>
      <w:r>
        <w:rPr>
          <w:b/>
          <w:u w:val="single"/>
        </w:rPr>
        <w:t>218290</w:t>
      </w:r>
    </w:p>
    <w:p>
      <w:r>
        <w:t>I #copti ancora nel mirino del #terrorismo. Una preghiera per le vittime le loro famiglie e per l'#Egitto</w:t>
      </w:r>
    </w:p>
    <w:p>
      <w:r>
        <w:rPr>
          <w:b/>
          <w:u w:val="single"/>
        </w:rPr>
        <w:t>218291</w:t>
      </w:r>
    </w:p>
    <w:p>
      <w:r>
        <w:t>#tagadala7 .....oooooohhhh.....ma hanno fatto cadere le torri gemelle.....il terrorismo non esiste....esiste il POTERE!!!!!</w:t>
      </w:r>
    </w:p>
    <w:p>
      <w:r>
        <w:rPr>
          <w:b/>
          <w:u w:val="single"/>
        </w:rPr>
        <w:t>218292</w:t>
      </w:r>
    </w:p>
    <w:p>
      <w:r>
        <w:t>Profughi, Trump "congela" per 4 mesi l'immigrazione. E stop a tutti i cittadini da 7 paesi islamici https://t.co/hZJpH9Ghyz</w:t>
      </w:r>
    </w:p>
    <w:p>
      <w:r>
        <w:rPr>
          <w:b/>
          <w:u w:val="single"/>
        </w:rPr>
        <w:t>218293</w:t>
      </w:r>
    </w:p>
    <w:p>
      <w:r>
        <w:t>Italia Germania 1 a 0 conflitto a fuoco a Milano ore 3 tra terrorista Isis colpevole strage a Berlino .con le nostre forze dell'ordine</w:t>
      </w:r>
    </w:p>
    <w:p>
      <w:r>
        <w:rPr>
          <w:b/>
          <w:u w:val="single"/>
        </w:rPr>
        <w:t>218294</w:t>
      </w:r>
    </w:p>
    <w:p>
      <w:r>
        <w:t>Il Financial Time che terrorizza l'Italia" Con il Si chiuderanno otto istituti bancari in Italia"!!! Davvero?... https://t.co/13IAhIjJbJ</w:t>
      </w:r>
    </w:p>
    <w:p>
      <w:r>
        <w:rPr>
          <w:b/>
          <w:u w:val="single"/>
        </w:rPr>
        <w:t>218295</w:t>
      </w:r>
    </w:p>
    <w:p>
      <w:r>
        <w:t>Il Giornale: Crisi e terrorismo: l'attualità in scena https://t.co/MtyMzybKH0 #milano</w:t>
      </w:r>
    </w:p>
    <w:p>
      <w:r>
        <w:rPr>
          <w:b/>
          <w:u w:val="single"/>
        </w:rPr>
        <w:t>218296</w:t>
      </w:r>
    </w:p>
    <w:p>
      <w:r>
        <w:t>Era un'islamico con la solita faccia di merda di tutti loro. https://t.co/CYVltczLIJ</w:t>
      </w:r>
    </w:p>
    <w:p>
      <w:r>
        <w:rPr>
          <w:b/>
          <w:u w:val="single"/>
        </w:rPr>
        <w:t>218297</w:t>
      </w:r>
    </w:p>
    <w:p>
      <w:r>
        <w:t>Mohamed Kamel Eddine Khemiri: "Evviva Isis e stragi". Ma per il giudice non è un terrorista https://t.co/PHMTDilMlP</w:t>
      </w:r>
    </w:p>
    <w:p>
      <w:r>
        <w:rPr>
          <w:b/>
          <w:u w:val="single"/>
        </w:rPr>
        <w:t>218298</w:t>
      </w:r>
    </w:p>
    <w:p>
      <w:r>
        <w:t>#Rifiuta il velo islamico- 14enne rasata a zero dalla madre parla la sorella Tutto falso ecco comè andata ... https://t.co/QvSbD66ppF</w:t>
      </w:r>
    </w:p>
    <w:p>
      <w:r>
        <w:rPr>
          <w:b/>
          <w:u w:val="single"/>
        </w:rPr>
        <w:t>218299</w:t>
      </w:r>
    </w:p>
    <w:p>
      <w:r>
        <w:t>@CeschiReto @RSI milano e le moschee troppo vicine al ticino li esiste un radicalisco islamico ma anche a illusione ti non scherza</w:t>
      </w:r>
    </w:p>
    <w:p>
      <w:r>
        <w:rPr>
          <w:b/>
          <w:u w:val="single"/>
        </w:rPr>
        <w:t>218300</w:t>
      </w:r>
    </w:p>
    <w:p>
      <w:r>
        <w:t>Aiuto! I terroristi islamici tutti li conoscono ma nessuno li ferma https://t.co/ljm5LfihQ7 via @Occidentale</w:t>
      </w:r>
    </w:p>
    <w:p>
      <w:r>
        <w:rPr>
          <w:b/>
          <w:u w:val="single"/>
        </w:rPr>
        <w:t>218301</w:t>
      </w:r>
    </w:p>
    <w:p>
      <w:r>
        <w:t>@poliziadistato @Viminale @Palazzo_Chigi @Quirinale Lo ripeto: in fatti di terrorismo internazionale le NOSTRE forze dell'ordine sono le migliori</w:t>
        <w:br/>
        <w:t>Senza dubbio !</w:t>
        <w:br/>
        <w:t>Complimenti e grazie ragazzi😅</w:t>
      </w:r>
    </w:p>
    <w:p>
      <w:r>
        <w:rPr>
          <w:b/>
          <w:u w:val="single"/>
        </w:rPr>
        <w:t>218302</w:t>
      </w:r>
    </w:p>
    <w:p>
      <w:r>
        <w:t>Il doppio gioco dell'Occidente....proclama Liberta', mentre finanzia il terrorismo...che poi gli arriva anche in... https://t.co/NDt7HwUaZO</w:t>
      </w:r>
    </w:p>
    <w:p>
      <w:r>
        <w:rPr>
          <w:b/>
          <w:u w:val="single"/>
        </w:rPr>
        <w:t>218303</w:t>
      </w:r>
    </w:p>
    <w:p>
      <w:r>
        <w:t>Cerignola Imprenditore rapinato in casa sotto gli occhi terrorizzati della moglie e della figlioletta https://t.co/Vh7r0o1qe3</w:t>
      </w:r>
    </w:p>
    <w:p>
      <w:r>
        <w:rPr>
          <w:b/>
          <w:u w:val="single"/>
        </w:rPr>
        <w:t>218304</w:t>
      </w:r>
    </w:p>
    <w:p>
      <w:r>
        <w:t>#presidenzialiFrancia: possibile che @EmmanuelMacron non abbia ancora una policy precisa su lotta al #terrorismo?https://t.co/3nICZWP85z https://t.co/JiWa8FcU3I</w:t>
      </w:r>
    </w:p>
    <w:p>
      <w:r>
        <w:rPr>
          <w:b/>
          <w:u w:val="single"/>
        </w:rPr>
        <w:t>218305</w:t>
      </w:r>
    </w:p>
    <w:p>
      <w:r>
        <w:t>Io sarei per rimandarle a casa loro, le comunità islamiche, altro che controlli</w:t>
        <w:br/>
        <w:t>https://t.co/FwZE4ScZCS</w:t>
      </w:r>
    </w:p>
    <w:p>
      <w:r>
        <w:rPr>
          <w:b/>
          <w:u w:val="single"/>
        </w:rPr>
        <w:t>218306</w:t>
      </w:r>
    </w:p>
    <w:p>
      <w:r>
        <w:t>@repubblicait  le religioni vanno rispettate e lla cultura anche il velo per i musulmani e segno di rispetto</w:t>
      </w:r>
    </w:p>
    <w:p>
      <w:r>
        <w:rPr>
          <w:b/>
          <w:u w:val="single"/>
        </w:rPr>
        <w:t>218307</w:t>
      </w:r>
    </w:p>
    <w:p>
      <w:r>
        <w:t>Dal Burqa alla museruola islamica... che fine hanno fatto le paladine femministe della #WomensMarch? https://t.co/DdMTlf9PY2</w:t>
      </w:r>
    </w:p>
    <w:p>
      <w:r>
        <w:rPr>
          <w:b/>
          <w:u w:val="single"/>
        </w:rPr>
        <w:t>218308</w:t>
      </w:r>
    </w:p>
    <w:p>
      <w:r>
        <w:t>@GiorgiaMeloni ma quale processo d islamizzazione!! Ma secondo te siamo tutti schiavi o scemi?</w:t>
      </w:r>
    </w:p>
    <w:p>
      <w:r>
        <w:rPr>
          <w:b/>
          <w:u w:val="single"/>
        </w:rPr>
        <w:t>218309</w:t>
      </w:r>
    </w:p>
    <w:p>
      <w:r>
        <w:t>@ntoniom72 Facile farsi un "costume di terrorista". Facile anche diventare terrorista. :D Questione di intelletto &amp;amp; gusto. :D</w:t>
      </w:r>
    </w:p>
    <w:p>
      <w:r>
        <w:rPr>
          <w:b/>
          <w:u w:val="single"/>
        </w:rPr>
        <w:t>218310</w:t>
      </w:r>
    </w:p>
    <w:p>
      <w:r>
        <w:t>RT Ettore_Rosato: Mentre Europa cerca ragioni della sua unità a #Londra terrorismo colpisce persone indifese e ist… https://t.co/pPc4r5WjCE</w:t>
      </w:r>
    </w:p>
    <w:p>
      <w:r>
        <w:rPr>
          <w:b/>
          <w:u w:val="single"/>
        </w:rPr>
        <w:t>218311</w:t>
      </w:r>
    </w:p>
    <w:p>
      <w:r>
        <w:t>In Francia 16mila potenziali terroristi, impossibile fermarli tutti.</w:t>
        <w:br/>
        <w:t>Servizi segreti sotto accusa https://t.co/jPSaxKjEfB</w:t>
      </w:r>
    </w:p>
    <w:p>
      <w:r>
        <w:rPr>
          <w:b/>
          <w:u w:val="single"/>
        </w:rPr>
        <w:t>218312</w:t>
      </w:r>
    </w:p>
    <w:p>
      <w:r>
        <w:t>Trudeau: l’attacco alla moschea è un’azione terrorista https://t.co/ji3QIrIK7n via @Granma_Digital https://t.co/lBC83sDPDE</w:t>
      </w:r>
    </w:p>
    <w:p>
      <w:r>
        <w:rPr>
          <w:b/>
          <w:u w:val="single"/>
        </w:rPr>
        <w:t>218313</w:t>
      </w:r>
    </w:p>
    <w:p>
      <w:r>
        <w:t>C'È QUALCOSA CHE NON SAPPIAMO?#terrorismo</w:t>
        <w:br/>
        <w:t>"elicotteri del servizio Sar armati di una mitragliatrice"</w:t>
        <w:br/>
        <w:t>https://t.co/H0XOCfw4gs</w:t>
      </w:r>
    </w:p>
    <w:p>
      <w:r>
        <w:rPr>
          <w:b/>
          <w:u w:val="single"/>
        </w:rPr>
        <w:t>218314</w:t>
      </w:r>
    </w:p>
    <w:p>
      <w:r>
        <w:t>@fdragoni E l'islamismo sta crescendo a dismisura anche in Australia...pensa se non li proteggessero</w:t>
      </w:r>
    </w:p>
    <w:p>
      <w:r>
        <w:rPr>
          <w:b/>
          <w:u w:val="single"/>
        </w:rPr>
        <w:t>218315</w:t>
      </w:r>
    </w:p>
    <w:p>
      <w:r>
        <w:t>Caos domani a Roma. No taxi. Allarme terrorismo. Vigilia cortei Trattati Roma. Sindaco @virginiaraggi in settimana bianca. Povera Capitale https://t.co/Gux2KOOssK</w:t>
      </w:r>
    </w:p>
    <w:p>
      <w:r>
        <w:rPr>
          <w:b/>
          <w:u w:val="single"/>
        </w:rPr>
        <w:t>218316</w:t>
      </w:r>
    </w:p>
    <w:p>
      <w:r>
        <w:t>Tortura e terrorismo Dall’impunità dei responsabili alla legittimazione mediatica della guerra permanente https://t.co/l8ABECyVwG</w:t>
      </w:r>
    </w:p>
    <w:p>
      <w:r>
        <w:rPr>
          <w:b/>
          <w:u w:val="single"/>
        </w:rPr>
        <w:t>218317</w:t>
      </w:r>
    </w:p>
    <w:p>
      <w:r>
        <w:t>Modifica: Ci teniamo i terroristi perché nel loro paese rischierebbero prigione e tortura. E chissene della  https://t.co/S9667m0IBn</w:t>
      </w:r>
    </w:p>
    <w:p>
      <w:r>
        <w:rPr>
          <w:b/>
          <w:u w:val="single"/>
        </w:rPr>
        <w:t>218318</w:t>
      </w:r>
    </w:p>
    <w:p>
      <w:r>
        <w:t>Ecco come nel giro di pochi decenni l'Europa sarà dominata dal fascismo islamico e dalla sharia.</w:t>
        <w:br/>
        <w:t>Grazie... https://t.co/9T3jxAftKn</w:t>
      </w:r>
    </w:p>
    <w:p>
      <w:r>
        <w:rPr>
          <w:b/>
          <w:u w:val="single"/>
        </w:rPr>
        <w:t>218319</w:t>
      </w:r>
    </w:p>
    <w:p>
      <w:r>
        <w:t>dopo il drone usato a Daraa , probabilmente dato ai terroristi da Sion, ....ora queso drone ..che ha sbagliato... https://t.co/OUwsVVHWZL</w:t>
      </w:r>
    </w:p>
    <w:p>
      <w:r>
        <w:rPr>
          <w:b/>
          <w:u w:val="single"/>
        </w:rPr>
        <w:t>218320</w:t>
      </w:r>
    </w:p>
    <w:p>
      <w:r>
        <w:t xml:space="preserve">Manlio Di Stefano - M5S </w:t>
        <w:br/>
        <w:br/>
        <w:t>ATTENTATI E COLPE DELLA POLITICA</w:t>
        <w:br/>
        <w:t>Anis Amri, il terrorista di Berlino, è stato ucciso... https://t.co/LOfzadhC9p</w:t>
      </w:r>
    </w:p>
    <w:p>
      <w:r>
        <w:rPr>
          <w:b/>
          <w:u w:val="single"/>
        </w:rPr>
        <w:t>218321</w:t>
      </w:r>
    </w:p>
    <w:p>
      <w:r>
        <w:t>Sotto quel velo ci potrebbe essere anche un terrorista!Giusta osservazione! Anche il turbante agli indiani allora!!! https://t.co/Do4M411SOa</w:t>
      </w:r>
    </w:p>
    <w:p>
      <w:r>
        <w:rPr>
          <w:b/>
          <w:u w:val="single"/>
        </w:rPr>
        <w:t>218322</w:t>
      </w:r>
    </w:p>
    <w:p>
      <w:r>
        <w:t>10 articoli sul radicalismo islamico e la penetrazione jihadista in Italia/Europa (compresa un'intervista a Minniti) https://t.co/U4SaRPzATB https://t.co/4L0GOdd3Q2</w:t>
      </w:r>
    </w:p>
    <w:p>
      <w:r>
        <w:rPr>
          <w:b/>
          <w:u w:val="single"/>
        </w:rPr>
        <w:t>218323</w:t>
      </w:r>
    </w:p>
    <w:p>
      <w:r>
        <w:t>Un uomo,negli Stati Uniti,stava progettando dieci attentati:arrestato.Ma dato che non era musulmano, tutti tacciono.https://t.co/y3gIwkT3FR</w:t>
      </w:r>
    </w:p>
    <w:p>
      <w:r>
        <w:rPr>
          <w:b/>
          <w:u w:val="single"/>
        </w:rPr>
        <w:t>218324</w:t>
      </w:r>
    </w:p>
    <w:p>
      <w:r>
        <w:t>#Libero: "SONDAGGIO - Dopo l'uccisione del killer di Berlino, l'Italia sarà più nel mirino dei terroristi? https://t.co/UASdwBr2LD"</w:t>
      </w:r>
    </w:p>
    <w:p>
      <w:r>
        <w:rPr>
          <w:b/>
          <w:u w:val="single"/>
        </w:rPr>
        <w:t>218325</w:t>
      </w:r>
    </w:p>
    <w:p>
      <w:r>
        <w:t>Bene...!!!</w:t>
        <w:br/>
        <w:t>Ora due riflessioni:</w:t>
        <w:br/>
        <w:t>- quello che stiamo facendo in Italia come ospitalità dei terroristi va bloccato... https://t.co/7SvBGDZC4O</w:t>
      </w:r>
    </w:p>
    <w:p>
      <w:r>
        <w:rPr>
          <w:b/>
          <w:u w:val="single"/>
        </w:rPr>
        <w:t>218326</w:t>
      </w:r>
    </w:p>
    <w:p>
      <w:r>
        <w:t>Quando quelli della #funzionepubblica dovevano nascere, noi studiavamo il #cyberterrorismo https://t.co/TA5BuSHacM</w:t>
      </w:r>
    </w:p>
    <w:p>
      <w:r>
        <w:rPr>
          <w:b/>
          <w:u w:val="single"/>
        </w:rPr>
        <w:t>218327</w:t>
      </w:r>
    </w:p>
    <w:p>
      <w:r>
        <w:t>@dammidamangiare @Libero_official il fatto è che la polizia ha interrotto un progetto terroristico. Una volante che ti ferma non è fortuna.</w:t>
      </w:r>
    </w:p>
    <w:p>
      <w:r>
        <w:rPr>
          <w:b/>
          <w:u w:val="single"/>
        </w:rPr>
        <w:t>218328</w:t>
      </w:r>
    </w:p>
    <w:p>
      <w:r>
        <w:t>il popolo del blog,notizie,attualità,opinioni : l'l'italia ha solo un'avvenire diverrà musulmana  .. https://t.co/grX6K7DklF</w:t>
      </w:r>
    </w:p>
    <w:p>
      <w:r>
        <w:rPr>
          <w:b/>
          <w:u w:val="single"/>
        </w:rPr>
        <w:t>218329</w:t>
      </w:r>
    </w:p>
    <w:p>
      <w:r>
        <w:t>Odiano gli islamici, condannano l'aborto e amano le armi: tutti gli uomini del presidente Trump https://t.co/29uw0zf0Fo</w:t>
      </w:r>
    </w:p>
    <w:p>
      <w:r>
        <w:rPr>
          <w:b/>
          <w:u w:val="single"/>
        </w:rPr>
        <w:t>218330</w:t>
      </w:r>
    </w:p>
    <w:p>
      <w:r>
        <w:t>@zazagab2 questo è un sillogismo errato. Degli uomini sono islamici. I terroristi sono islamici. Tutti gli islamici sono terroristi @mgdj56</w:t>
      </w:r>
    </w:p>
    <w:p>
      <w:r>
        <w:rPr>
          <w:b/>
          <w:u w:val="single"/>
        </w:rPr>
        <w:t>218331</w:t>
      </w:r>
    </w:p>
    <w:p>
      <w:r>
        <w:t>Nuovi poteri alla #Cia, #droni attaccheranno i terroristi. Svolta di #DonaldTrump nella lotta all'#Isis</w:t>
        <w:br/>
        <w:t>https://t.co/dVLSexANgO</w:t>
      </w:r>
    </w:p>
    <w:p>
      <w:r>
        <w:rPr>
          <w:b/>
          <w:u w:val="single"/>
        </w:rPr>
        <w:t>218332</w:t>
      </w:r>
    </w:p>
    <w:p>
      <w:r>
        <w:t>Migranti islamici, l'orrore sul barcone: condannati, cos'hanno fatto ai cristiani https://t.co/yDXaqhaDSc</w:t>
      </w:r>
    </w:p>
    <w:p>
      <w:r>
        <w:rPr>
          <w:b/>
          <w:u w:val="single"/>
        </w:rPr>
        <w:t>218333</w:t>
      </w:r>
    </w:p>
    <w:p>
      <w:r>
        <w:t>Una rosa a tutti dagli islamici a Mestre e Venezia: "Sono i nostri auguri di pace" https://t.co/Dhxo71wQtZ</w:t>
      </w:r>
    </w:p>
    <w:p>
      <w:r>
        <w:rPr>
          <w:b/>
          <w:u w:val="single"/>
        </w:rPr>
        <w:t>218334</w:t>
      </w:r>
    </w:p>
    <w:p>
      <w:r>
        <w:t>Il Resto del Carlino Rischio terrorismo, da Ravenna tunisino espulso dall'Italia Il Resto del Carlino Ravenna, 5… https://t.co/CkugzssG4T</w:t>
      </w:r>
    </w:p>
    <w:p>
      <w:r>
        <w:rPr>
          <w:b/>
          <w:u w:val="single"/>
        </w:rPr>
        <w:t>218335</w:t>
      </w:r>
    </w:p>
    <w:p>
      <w:r>
        <w:t>L'approccio della Polizia al terrorista non è puramente casuale.  Sono anni che c'è questa vigilanza @afrodite1969 @lefrasidiosho</w:t>
      </w:r>
    </w:p>
    <w:p>
      <w:r>
        <w:rPr>
          <w:b/>
          <w:u w:val="single"/>
        </w:rPr>
        <w:t>218336</w:t>
      </w:r>
    </w:p>
    <w:p>
      <w:r>
        <w:t>Ecco, questo allarme terrorismo alla vigilia del Festival di Sanremo non ci voleva e adesso cosa... https://t.co/Whh8Dm44Xo</w:t>
      </w:r>
    </w:p>
    <w:p>
      <w:r>
        <w:rPr>
          <w:b/>
          <w:u w:val="single"/>
        </w:rPr>
        <w:t>218337</w:t>
      </w:r>
    </w:p>
    <w:p>
      <w:r>
        <w:t>Non voglio vivere in un mondo in cui a Salvini è permesso esultare dopo un attentato terroristico come se fosse un gol del Milan. #Parigi</w:t>
      </w:r>
    </w:p>
    <w:p>
      <w:r>
        <w:rPr>
          <w:b/>
          <w:u w:val="single"/>
        </w:rPr>
        <w:t>218338</w:t>
      </w:r>
    </w:p>
    <w:p>
      <w:r>
        <w:t xml:space="preserve">Ecco i proiettili anti-drone per uso militare a anti-terrorismo </w:t>
        <w:br/>
        <w:br/>
        <w:t>Sappiamo quanto sia alto il rischio d'utilizzo... https://t.co/GxurVs9hCF</w:t>
      </w:r>
    </w:p>
    <w:p>
      <w:r>
        <w:rPr>
          <w:b/>
          <w:u w:val="single"/>
        </w:rPr>
        <w:t>218339</w:t>
      </w:r>
    </w:p>
    <w:p>
      <w:r>
        <w:t>Fbi-Apple, episodio 2: un altro iPhone di un terrorista bloccato da un codice!: Ci risiamo: dopo San Bernardi... https://t.co/PtNcKHmopm</w:t>
      </w:r>
    </w:p>
    <w:p>
      <w:r>
        <w:rPr>
          <w:b/>
          <w:u w:val="single"/>
        </w:rPr>
        <w:t>218340</w:t>
      </w:r>
    </w:p>
    <w:p>
      <w:r>
        <w:t>Pensavo che nel giorno in cui colpiamo i #terroristi, loro non rispondessero.</w:t>
        <w:br/>
        <w:t>Invece: allarme a #lipsia, in #danimarca e alla #BASF</w:t>
        <w:br/>
        <w:br/>
        <w:t>#news</w:t>
      </w:r>
    </w:p>
    <w:p>
      <w:r>
        <w:rPr>
          <w:b/>
          <w:u w:val="single"/>
        </w:rPr>
        <w:t>218341</w:t>
      </w:r>
    </w:p>
    <w:p>
      <w:r>
        <w:t>Stoccolma, un camion falcia la folla in centro città. Vittime. Un arresto. #terrorismo https://t.co/dcKk9Atf1T</w:t>
      </w:r>
    </w:p>
    <w:p>
      <w:r>
        <w:rPr>
          <w:b/>
          <w:u w:val="single"/>
        </w:rPr>
        <w:t>218342</w:t>
      </w:r>
    </w:p>
    <w:p>
      <w:r>
        <w:t>Fo lassù troverai la terrorista Fallaci  Calabresi morto a 34 anni grazie alle firme raccolte da te Cederna Scalfari ecc ecc</w:t>
      </w:r>
    </w:p>
    <w:p>
      <w:r>
        <w:rPr>
          <w:b/>
          <w:u w:val="single"/>
        </w:rPr>
        <w:t>218343</w:t>
      </w:r>
    </w:p>
    <w:p>
      <w:r>
        <w:t>Romania, il presidente dice no a una premier musulmana</w:t>
        <w:br/>
        <w:br/>
        <w:t>"Il presidente della Repubblica, Klaus Iohannis,... https://t.co/gffFJupEuX</w:t>
      </w:r>
    </w:p>
    <w:p>
      <w:r>
        <w:rPr>
          <w:b/>
          <w:u w:val="single"/>
        </w:rPr>
        <w:t>218344</w:t>
      </w:r>
    </w:p>
    <w:p>
      <w:r>
        <w:t>Israele: parlamento a favore di una legge per limitare le chiamate alla preghiera islamica https://t.co/4DUViaFGaK</w:t>
      </w:r>
    </w:p>
    <w:p>
      <w:r>
        <w:rPr>
          <w:b/>
          <w:u w:val="single"/>
        </w:rPr>
        <w:t>218345</w:t>
      </w:r>
    </w:p>
    <w:p>
      <w:r>
        <w:t>@AntonellaColoru occhio in borsa a Milano...  con fondamentalisti azionisti islamici 🤦‍♂️</w:t>
      </w:r>
    </w:p>
    <w:p>
      <w:r>
        <w:rPr>
          <w:b/>
          <w:u w:val="single"/>
        </w:rPr>
        <w:t>218346</w:t>
      </w:r>
    </w:p>
    <w:p>
      <w:r>
        <w:t>#terrorismo Fabrizia per la Germania è vittima della strada</w:t>
        <w:br/>
        <w:t>https://t.co/9wCrfwOgm5 https://t.co/5gQuM1KkL2</w:t>
      </w:r>
    </w:p>
    <w:p>
      <w:r>
        <w:rPr>
          <w:b/>
          <w:u w:val="single"/>
        </w:rPr>
        <w:t>218347</w:t>
      </w:r>
    </w:p>
    <w:p>
      <w:r>
        <w:t>La prof di Venezia che incita su Facebook allo sterminio dei bambini musulmani. Un'altra vita rovinata da un click</w:t>
        <w:br/>
        <w:t>https://t.co/J5VedXhpVx</w:t>
      </w:r>
    </w:p>
    <w:p>
      <w:r>
        <w:rPr>
          <w:b/>
          <w:u w:val="single"/>
        </w:rPr>
        <w:t>218348</w:t>
      </w:r>
    </w:p>
    <w:p>
      <w:r>
        <w:t>Cyberattacchi: l’evoluzione della minaccia terroristica.</w:t>
        <w:br/>
        <w:br/>
        <w:t>https://t.co/oYES4HXTiw</w:t>
        <w:br/>
        <w:br/>
        <w:t>#bigdata #cyberwar #netpolitics #CeSDed #web2society https://t.co/e9HIjI1GPw</w:t>
      </w:r>
    </w:p>
    <w:p>
      <w:r>
        <w:rPr>
          <w:b/>
          <w:u w:val="single"/>
        </w:rPr>
        <w:t>218349</w:t>
      </w:r>
    </w:p>
    <w:p>
      <w:r>
        <w:t>Terrorismo, cambio strategia dello Stato islamico https://t.co/ABJfxenYt2</w:t>
      </w:r>
    </w:p>
    <w:p>
      <w:r>
        <w:rPr>
          <w:b/>
          <w:u w:val="single"/>
        </w:rPr>
        <w:t>218350</w:t>
      </w:r>
    </w:p>
    <w:p>
      <w:r>
        <w:t>Milano, Papa Francesco visita una famiglia musulmana a Case Bianche: "Ha... https://t.co/KP4NYXCO38 via @YouTube</w:t>
      </w:r>
    </w:p>
    <w:p>
      <w:r>
        <w:rPr>
          <w:b/>
          <w:u w:val="single"/>
        </w:rPr>
        <w:t>218351</w:t>
      </w:r>
    </w:p>
    <w:p>
      <w:r>
        <w:t xml:space="preserve">quindi secondo @stefanoesposito </w:t>
        <w:br/>
        <w:t>l'allarme terrorismo è arrivato DOPO</w:t>
        <w:br/>
        <w:t>la campagna elettorale :D</w:t>
        <w:br/>
        <w:t>#Sala negava ao</w:t>
        <w:br/>
        <w:t>@alinomilan @24Mattino</w:t>
      </w:r>
    </w:p>
    <w:p>
      <w:r>
        <w:rPr>
          <w:b/>
          <w:u w:val="single"/>
        </w:rPr>
        <w:t>218352</w:t>
      </w:r>
    </w:p>
    <w:p>
      <w:r>
        <w:t>@AnnaLeonardi1 solidarietà alla comunità islamica colpita dal fondamentalismo occidentale.</w:t>
      </w:r>
    </w:p>
    <w:p>
      <w:r>
        <w:rPr>
          <w:b/>
          <w:u w:val="single"/>
        </w:rPr>
        <w:t>218353</w:t>
      </w:r>
    </w:p>
    <w:p>
      <w:r>
        <w:t>Quelli che sono xchiusura delle frontiere sono anche x chiusura carceri ?Buona parte dei terroristi si forma negli istituti penitenziari 👍</w:t>
      </w:r>
    </w:p>
    <w:p>
      <w:r>
        <w:rPr>
          <w:b/>
          <w:u w:val="single"/>
        </w:rPr>
        <w:t>218354</w:t>
      </w:r>
    </w:p>
    <w:p>
      <w:r>
        <w:t>Credevo di non dover vedere ancora scene di terrorismo, Berlino un pensiero alle famiglie delle vittime.</w:t>
      </w:r>
    </w:p>
    <w:p>
      <w:r>
        <w:rPr>
          <w:b/>
          <w:u w:val="single"/>
        </w:rPr>
        <w:t>218355</w:t>
      </w:r>
    </w:p>
    <w:p>
      <w:r>
        <w:t>In realtà è fra le cose più giuste dette da Civati. Il terrorismo non deve farci rinunciare a essere civili e umani. Altrimenti ha vinto https://t.co/UIP60E0R7e</w:t>
      </w:r>
    </w:p>
    <w:p>
      <w:r>
        <w:rPr>
          <w:b/>
          <w:u w:val="single"/>
        </w:rPr>
        <w:t>218356</w:t>
      </w:r>
    </w:p>
    <w:p>
      <w:r>
        <w:t>#Venezia #Italia Sventato attentato, cellula terrorista voleva far saltare il #PontediRialto https://t.co/GRLH3ODXT7</w:t>
      </w:r>
    </w:p>
    <w:p>
      <w:r>
        <w:rPr>
          <w:b/>
          <w:u w:val="single"/>
        </w:rPr>
        <w:t>218357</w:t>
      </w:r>
    </w:p>
    <w:p>
      <w:r>
        <w:t>@Milestemplaris pure per qualcuno della società, CAPISCI? Pure loro son terrorizzati.</w:t>
      </w:r>
    </w:p>
    <w:p>
      <w:r>
        <w:rPr>
          <w:b/>
          <w:u w:val="single"/>
        </w:rPr>
        <w:t>218358</w:t>
      </w:r>
    </w:p>
    <w:p>
      <w:r>
        <w:t>@ultimenotizie Non solo, non necessariamente. A tempo perso fanno anche i terroristi.</w:t>
      </w:r>
    </w:p>
    <w:p>
      <w:r>
        <w:rPr>
          <w:b/>
          <w:u w:val="single"/>
        </w:rPr>
        <w:t>218359</w:t>
      </w:r>
    </w:p>
    <w:p>
      <w:r>
        <w:t>@angelociani2  Sono 40 i paesi a maggioranza  musulmana k non hanno  subito  blocchi e nn con tutti fa affari.Le scelte sono sue.</w:t>
        <w:br/>
        <w:t>@gzibordi</w:t>
      </w:r>
    </w:p>
    <w:p>
      <w:r>
        <w:rPr>
          <w:b/>
          <w:u w:val="single"/>
        </w:rPr>
        <w:t>218360</w:t>
      </w:r>
    </w:p>
    <w:p>
      <w:r>
        <w:t>Anche la polizia parla ora di "probabile attacco terroristico". #Berlino come #Nizza? →  https://t.co/GcEUJLBl6H https://t.co/O9wiYbjHpM</w:t>
      </w:r>
    </w:p>
    <w:p>
      <w:r>
        <w:rPr>
          <w:b/>
          <w:u w:val="single"/>
        </w:rPr>
        <w:t>218361</w:t>
      </w:r>
    </w:p>
    <w:p>
      <w:r>
        <w:t>#Bestsellers #DirittoInternazionale #3: L'esperienza del male. Guerra, tortura, genocidio, terrorismo alla sbar... https://t.co/YSFGMBqqNy</w:t>
      </w:r>
    </w:p>
    <w:p>
      <w:r>
        <w:rPr>
          <w:b/>
          <w:u w:val="single"/>
        </w:rPr>
        <w:t>218362</w:t>
      </w:r>
    </w:p>
    <w:p>
      <w:r>
        <w:t>"#Ciad è paese laico con 6 feste religiose. 3 cristiane, 3 islamiche. Tutti festeggiano feste altri". Lezioni dall'Africa. #gazebospeciale</w:t>
      </w:r>
    </w:p>
    <w:p>
      <w:r>
        <w:rPr>
          <w:b/>
          <w:u w:val="single"/>
        </w:rPr>
        <w:t>218363</w:t>
      </w:r>
    </w:p>
    <w:p>
      <w:r>
        <w:t>Isis: a Marsiglia 5+5 su lotta a terrorismo, Iraq e Siria - Punto su crisi regionali con ministri, per l'Italia... https://t.co/IcHhQQZLvO</w:t>
      </w:r>
    </w:p>
    <w:p>
      <w:r>
        <w:rPr>
          <w:b/>
          <w:u w:val="single"/>
        </w:rPr>
        <w:t>218364</w:t>
      </w:r>
    </w:p>
    <w:p>
      <w:r>
        <w:t>@vittoriozucconi i codici li ha tenuti anche Bush junior e cosa è successo? Nulla. Basta con questo terrorismo da bar sport.</w:t>
      </w:r>
    </w:p>
    <w:p>
      <w:r>
        <w:rPr>
          <w:b/>
          <w:u w:val="single"/>
        </w:rPr>
        <w:t>218365</w:t>
      </w:r>
    </w:p>
    <w:p>
      <w:r>
        <w:t>Allerta terrorismo, da Roma a Milano  il capodanno è blindato: tiratori scelti e metal detector.Conseguenza delle politiche migratorie folli</w:t>
      </w:r>
    </w:p>
    <w:p>
      <w:r>
        <w:rPr>
          <w:b/>
          <w:u w:val="single"/>
        </w:rPr>
        <w:t>218366</w:t>
      </w:r>
    </w:p>
    <w:p>
      <w:r>
        <w:t>«Facebook non rimuove i contenuti di matrice terroristica e porno ... - Corriere della Sera https://t.co/Bfc4Q9oPvU</w:t>
      </w:r>
    </w:p>
    <w:p>
      <w:r>
        <w:rPr>
          <w:b/>
          <w:u w:val="single"/>
        </w:rPr>
        <w:t>218367</w:t>
      </w:r>
    </w:p>
    <w:p>
      <w:r>
        <w:t>Il M5S promuove le banche islamiche. L’indignazione della Meloni https://t.co/Va1OKP6qIR</w:t>
      </w:r>
    </w:p>
    <w:p>
      <w:r>
        <w:rPr>
          <w:b/>
          <w:u w:val="single"/>
        </w:rPr>
        <w:t>218368</w:t>
      </w:r>
    </w:p>
    <w:p>
      <w:r>
        <w:t>@beppe_grillo  Antonella Buscaglia si deve dimettere dal movimento altrochè gli dispiace per terrorista,siamo alla follia</w:t>
      </w:r>
    </w:p>
    <w:p>
      <w:r>
        <w:rPr>
          <w:b/>
          <w:u w:val="single"/>
        </w:rPr>
        <w:t>218369</w:t>
      </w:r>
    </w:p>
    <w:p>
      <w:r>
        <w:t>@cantafiabe ...anche gli ebrei e i musulmani allora. Per gli atei che dovrebbe trasmettere? Le riunioni di condominio?</w:t>
      </w:r>
    </w:p>
    <w:p>
      <w:r>
        <w:rPr>
          <w:b/>
          <w:u w:val="single"/>
        </w:rPr>
        <w:t>218370</w:t>
      </w:r>
    </w:p>
    <w:p>
      <w:r>
        <w:t>@RadioLondra_ @GaiaGaudenzi @repubblicait in Siria tutto accade per volere degli USA ,finanziare il terrorismo per abbattere un presidente</w:t>
      </w:r>
    </w:p>
    <w:p>
      <w:r>
        <w:rPr>
          <w:b/>
          <w:u w:val="single"/>
        </w:rPr>
        <w:t>218371</w:t>
      </w:r>
    </w:p>
    <w:p>
      <w:r>
        <w:t>Mi terrorizza solo il fatto di dover vivere in questo stato per sempre. Non credo di poter reggere soprattutto se andrà ancor peggio..</w:t>
      </w:r>
    </w:p>
    <w:p>
      <w:r>
        <w:rPr>
          <w:b/>
          <w:u w:val="single"/>
        </w:rPr>
        <w:t>218372</w:t>
      </w:r>
    </w:p>
    <w:p>
      <w:r>
        <w:t>Il #terrorista del "Bataclan di #Istanbul" sarebbe un #cinese. Niente oh, copiano tutto... https://t.co/a5MPsma0Vo</w:t>
      </w:r>
    </w:p>
    <w:p>
      <w:r>
        <w:rPr>
          <w:b/>
          <w:u w:val="single"/>
        </w:rPr>
        <w:t>218373</w:t>
      </w:r>
    </w:p>
    <w:p>
      <w:r>
        <w:t>“Trump alla Casa Bianca: Lo Stato islamico ha i giorni contati</w:t>
        <w:br/>
        <w:t>Reportage da Mosul di Daniele Raineri</w:t>
        <w:br/>
        <w:t>” https://t.co/ociBWrNLmx</w:t>
      </w:r>
    </w:p>
    <w:p>
      <w:r>
        <w:rPr>
          <w:b/>
          <w:u w:val="single"/>
        </w:rPr>
        <w:t>218374</w:t>
      </w:r>
    </w:p>
    <w:p>
      <w:r>
        <w:t>Maria riesce a raccontare in modo poco spaventoso anche gli attentati terroristici. #sanremo2017</w:t>
      </w:r>
    </w:p>
    <w:p>
      <w:r>
        <w:rPr>
          <w:b/>
          <w:u w:val="single"/>
        </w:rPr>
        <w:t>218375</w:t>
      </w:r>
    </w:p>
    <w:p>
      <w:r>
        <w:t>@FinocchiaroAnna un grazie ai poliziotti. Ai politici sopratutto del pd no, visto da dove arriva questo terrorista</w:t>
      </w:r>
    </w:p>
    <w:p>
      <w:r>
        <w:rPr>
          <w:b/>
          <w:u w:val="single"/>
        </w:rPr>
        <w:t>218376</w:t>
      </w:r>
    </w:p>
    <w:p>
      <w:r>
        <w:t>Iraq: Mosul, giovani volontari musulmani ripuliscono la chiesa della Vergine Maria, ex base dell'Isis https://t.co/ktBMwCVoyR</w:t>
      </w:r>
    </w:p>
    <w:p>
      <w:r>
        <w:rPr>
          <w:b/>
          <w:u w:val="single"/>
        </w:rPr>
        <w:t>218377</w:t>
      </w:r>
    </w:p>
    <w:p>
      <w:r>
        <w:t>Mohamed R. è l'attentatore islamico che in auto ha tentato di fare una strage ad Anversa. E' nato nel 1977 ed è 'francese' per Ius Soli.</w:t>
      </w:r>
    </w:p>
    <w:p>
      <w:r>
        <w:rPr>
          <w:b/>
          <w:u w:val="single"/>
        </w:rPr>
        <w:t>218378</w:t>
      </w:r>
    </w:p>
    <w:p>
      <w:r>
        <w:t>#Donald Trump a Gentiloni “Italia alleato chiave contro il terrorismo” #Donald #Trump #a #Gentiloni: #“Italia ... https://t.co/pddPoNUl4U</w:t>
      </w:r>
    </w:p>
    <w:p>
      <w:r>
        <w:rPr>
          <w:b/>
          <w:u w:val="single"/>
        </w:rPr>
        <w:t>218379</w:t>
      </w:r>
    </w:p>
    <w:p>
      <w:r>
        <w:t>@LillyMera nuoo pensavo che "cosa fa un terrorista in un campo? Semina il panico " avrebbe battuto tutto lol</w:t>
      </w:r>
    </w:p>
    <w:p>
      <w:r>
        <w:rPr>
          <w:b/>
          <w:u w:val="single"/>
        </w:rPr>
        <w:t>218380</w:t>
      </w:r>
    </w:p>
    <w:p>
      <w:r>
        <w:t>Nasce la "COSTITUENTE ISLAMICA ITALIANA": L’obiettivo è chiaro, dare una rappresentanza ai quasi 2 milioni di musulmani che vivono in Italia</w:t>
      </w:r>
    </w:p>
    <w:p>
      <w:r>
        <w:rPr>
          <w:b/>
          <w:u w:val="single"/>
        </w:rPr>
        <w:t>218381</w:t>
      </w:r>
    </w:p>
    <w:p>
      <w:r>
        <w:t>Retata della Surete Libanaise provoca l'arresto di sette terroristi #takfiri!</w:t>
        <w:br/>
        <w:br/>
        <w:t>Dopo l'arresto dell'aspirante... https://t.co/r0tQEJoOAc</w:t>
      </w:r>
    </w:p>
    <w:p>
      <w:r>
        <w:rPr>
          <w:b/>
          <w:u w:val="single"/>
        </w:rPr>
        <w:t>218382</w:t>
      </w:r>
    </w:p>
    <w:p>
      <w:r>
        <w:t>@MediasetTgcom24 ecco, Obama non si accontenta della minaccia islamica e fa guerra a Putin...</w:t>
      </w:r>
    </w:p>
    <w:p>
      <w:r>
        <w:rPr>
          <w:b/>
          <w:u w:val="single"/>
        </w:rPr>
        <w:t>218383</w:t>
      </w:r>
    </w:p>
    <w:p>
      <w:r>
        <w:t>Ma i nostri tg non parlano più di attacchi terroristici e guerre in Siria? Tutto svanito nel nulla trumpiano??</w:t>
      </w:r>
    </w:p>
    <w:p>
      <w:r>
        <w:rPr>
          <w:b/>
          <w:u w:val="single"/>
        </w:rPr>
        <w:t>218384</w:t>
      </w:r>
    </w:p>
    <w:p>
      <w:r>
        <w:t>@LisadaCa Io ho letto il corano, anche se sono ateo, e so che l'Islam non è l'isis, conosco molti amici musulmani che adorano Bergoglio</w:t>
      </w:r>
    </w:p>
    <w:p>
      <w:r>
        <w:rPr>
          <w:b/>
          <w:u w:val="single"/>
        </w:rPr>
        <w:t>218385</w:t>
      </w:r>
    </w:p>
    <w:p>
      <w:r>
        <w:t>Chi è il terrorista che ha fatto questo??? https://t.co/V9zx5lBSRQ</w:t>
      </w:r>
    </w:p>
    <w:p>
      <w:r>
        <w:rPr>
          <w:b/>
          <w:u w:val="single"/>
        </w:rPr>
        <w:t>218386</w:t>
      </w:r>
    </w:p>
    <w:p>
      <w:r>
        <w:t>Attentato San Pietroburgo: tutti gli attacchi terroristici in Russia dal 2000 a oggi https://t.co/ceOMfV092B</w:t>
      </w:r>
    </w:p>
    <w:p>
      <w:r>
        <w:rPr>
          <w:b/>
          <w:u w:val="single"/>
        </w:rPr>
        <w:t>218387</w:t>
      </w:r>
    </w:p>
    <w:p>
      <w:r>
        <w:t>Foggia, incendia il presepe: "L'ho fatto perché sono musulmano" - Tgcom24 https://t.co/FKmhh7r8ib</w:t>
      </w:r>
    </w:p>
    <w:p>
      <w:r>
        <w:rPr>
          <w:b/>
          <w:u w:val="single"/>
        </w:rPr>
        <w:t>218388</w:t>
      </w:r>
    </w:p>
    <w:p>
      <w:r>
        <w:t>@PaoloGentiloni l protesti contro il bando  in #usa dei cittadini di 7 paesi #musulmani. anche cittadini #italiani  con #doppiacittadinanza</w:t>
      </w:r>
    </w:p>
    <w:p>
      <w:r>
        <w:rPr>
          <w:b/>
          <w:u w:val="single"/>
        </w:rPr>
        <w:t>218389</w:t>
      </w:r>
    </w:p>
    <w:p>
      <w:r>
        <w:t>L'#attentatore della #strage di #Istanbul è stato identificato ma la sua fuga continua #terrorismo #islamico #ISIS  https://t.co/DOYt6W9D2H</w:t>
      </w:r>
    </w:p>
    <w:p>
      <w:r>
        <w:rPr>
          <w:b/>
          <w:u w:val="single"/>
        </w:rPr>
        <w:t>218390</w:t>
      </w:r>
    </w:p>
    <w:p>
      <w:r>
        <w:t>#Rispolvero questo tw #Non sono d'accordo #Ipolitici sono assenti incapaci e perciò colpevoli #islam distrugge tutto https://t.co/YiJRDc3b1N</w:t>
      </w:r>
    </w:p>
    <w:p>
      <w:r>
        <w:rPr>
          <w:b/>
          <w:u w:val="single"/>
        </w:rPr>
        <w:t>218391</w:t>
      </w:r>
    </w:p>
    <w:p>
      <w:r>
        <w:t>@capricorne_o In quanto a presunti #DiluviUniversali,é #terrorismoIstituzionalizzato.</w:t>
      </w:r>
    </w:p>
    <w:p>
      <w:r>
        <w:rPr>
          <w:b/>
          <w:u w:val="single"/>
        </w:rPr>
        <w:t>218392</w:t>
      </w:r>
    </w:p>
    <w:p>
      <w:r>
        <w:t>Di.amo 4 dic. 3°REQUIEM ai guerrafondai EU dopo Brexit e Trump</w:t>
        <w:br/>
        <w:t xml:space="preserve">#IoVotoNO </w:t>
        <w:br/>
        <w:t>presto Siria liberata dai terroristi</w:t>
        <w:br/>
        <w:t>I PDoti portano islamici qui? https://t.co/SooloSnkoG</w:t>
      </w:r>
    </w:p>
    <w:p>
      <w:r>
        <w:rPr>
          <w:b/>
          <w:u w:val="single"/>
        </w:rPr>
        <w:t>218393</w:t>
      </w:r>
    </w:p>
    <w:p>
      <w:r>
        <w:t>@Gazzettino poi dicono che in italia non ci sono terroristi</w:t>
      </w:r>
    </w:p>
    <w:p>
      <w:r>
        <w:rPr>
          <w:b/>
          <w:u w:val="single"/>
        </w:rPr>
        <w:t>218394</w:t>
      </w:r>
    </w:p>
    <w:p>
      <w:r>
        <w:t>L'altro giorno era la donna di Londra colpevole di essere poco empatia, oggi il terrorista per il fatto di indossare una "palandrana". Bene.</w:t>
      </w:r>
    </w:p>
    <w:p>
      <w:r>
        <w:rPr>
          <w:b/>
          <w:u w:val="single"/>
        </w:rPr>
        <w:t>218395</w:t>
      </w:r>
    </w:p>
    <w:p>
      <w:r>
        <w:t>Abbiamo paura ad andare all'estero ma in realtá li abbiamo tutti in Italia i terroristi. #chemondodimerda</w:t>
      </w:r>
    </w:p>
    <w:p>
      <w:r>
        <w:rPr>
          <w:b/>
          <w:u w:val="single"/>
        </w:rPr>
        <w:t>218396</w:t>
      </w:r>
    </w:p>
    <w:p>
      <w:r>
        <w:t>@alinomilan non sarà Milano ma è parte integrante della città metropolitana,poi,come si evince, è piena di terroristi dell'Isis</w:t>
      </w:r>
    </w:p>
    <w:p>
      <w:r>
        <w:rPr>
          <w:b/>
          <w:u w:val="single"/>
        </w:rPr>
        <w:t>218397</w:t>
      </w:r>
    </w:p>
    <w:p>
      <w:r>
        <w:t>#Quintacolonna  all italiana di destra la smerdata una musulmana , che figura che hai fatto foca e ti candidi a destra ? vai a scuola vai</w:t>
      </w:r>
    </w:p>
    <w:p>
      <w:r>
        <w:rPr>
          <w:b/>
          <w:u w:val="single"/>
        </w:rPr>
        <w:t>218398</w:t>
      </w:r>
    </w:p>
    <w:p>
      <w:r>
        <w:t>"Attacco terroristico in Italia: ecco quando": l'allarme delle questure https://t.co/hip5DQw6lw</w:t>
      </w:r>
    </w:p>
    <w:p>
      <w:r>
        <w:rPr>
          <w:b/>
          <w:u w:val="single"/>
        </w:rPr>
        <w:t>218399</w:t>
      </w:r>
    </w:p>
    <w:p>
      <w:r>
        <w:t>Non solo torture e decapitazioni, anche traffico d'organi nell'Aleppo dei ribelli islamici https://t.co/uMxCpixGQS</w:t>
      </w:r>
    </w:p>
    <w:p>
      <w:r>
        <w:rPr>
          <w:b/>
          <w:u w:val="single"/>
        </w:rPr>
        <w:t>218400</w:t>
      </w:r>
    </w:p>
    <w:p>
      <w:r>
        <w:t>@mary1966n @breveinutile aldila' di tutto riconoscere che c' e' un problema all' interno della comunita' islamica sarebbe gia' passo avanti</w:t>
      </w:r>
    </w:p>
    <w:p>
      <w:r>
        <w:rPr>
          <w:b/>
          <w:u w:val="single"/>
        </w:rPr>
        <w:t>218401</w:t>
      </w:r>
    </w:p>
    <w:p>
      <w:r>
        <w:t>Ricapitolando: per essere un cittadino esemplare, devi espatriare e, alla prima occasione, farti uccidere dai terroristi. #italianiallestero</w:t>
      </w:r>
    </w:p>
    <w:p>
      <w:r>
        <w:rPr>
          <w:b/>
          <w:u w:val="single"/>
        </w:rPr>
        <w:t>218402</w:t>
      </w:r>
    </w:p>
    <w:p>
      <w:r>
        <w:t>@jacopo_iacoboni Beh, finalmente anche qualcun altro ha scoperto che tra #terrorismo e migranti qualche nesso c'è. https://t.co/RRGJ4Aw2T8</w:t>
      </w:r>
    </w:p>
    <w:p>
      <w:r>
        <w:rPr>
          <w:b/>
          <w:u w:val="single"/>
        </w:rPr>
        <w:t>218403</w:t>
      </w:r>
    </w:p>
    <w:p>
      <w:r>
        <w:t>Le istituzioni sanno cosa ha fatto il tunisino di così grave per vivere 8 anni in carcere prima di diventare  pericolosissimo terrorista ?</w:t>
      </w:r>
    </w:p>
    <w:p>
      <w:r>
        <w:rPr>
          <w:b/>
          <w:u w:val="single"/>
        </w:rPr>
        <w:t>218404</w:t>
      </w:r>
    </w:p>
    <w:p>
      <w:r>
        <w:t>#terrorismo se ne parlerà alla @SIOItweet il prossimo novembre https://t.co/RdRPvRxebE @MSOI_Roma @MSOIthePost @MsoiUnya @MSOInapoli</w:t>
      </w:r>
    </w:p>
    <w:p>
      <w:r>
        <w:rPr>
          <w:b/>
          <w:u w:val="single"/>
        </w:rPr>
        <w:t>218405</w:t>
      </w:r>
    </w:p>
    <w:p>
      <w:r>
        <w:t>@gasparripdl non è più sufficiente ed è oramai tardi che gli islamici o mussulmani che siano chiedano scusa il giorno dopo un attentato</w:t>
      </w:r>
    </w:p>
    <w:p>
      <w:r>
        <w:rPr>
          <w:b/>
          <w:u w:val="single"/>
        </w:rPr>
        <w:t>218406</w:t>
      </w:r>
    </w:p>
    <w:p>
      <w:r>
        <w:t>@GZurzolo anche perché sono estinti entrambi, i primi per mancanza di bambini da mangiare, i secondi causa islam dirompente</w:t>
      </w:r>
    </w:p>
    <w:p>
      <w:r>
        <w:rPr>
          <w:b/>
          <w:u w:val="single"/>
        </w:rPr>
        <w:t>218407</w:t>
      </w:r>
    </w:p>
    <w:p>
      <w:r>
        <w:t>Borussia Dortmund: bombe al pullman della squadra. E' terrorismo islamico | video (Panorama) https://t.co/pTwTalevFl https://t.co/qz6lk5nPqF</w:t>
      </w:r>
    </w:p>
    <w:p>
      <w:r>
        <w:rPr>
          <w:b/>
          <w:u w:val="single"/>
        </w:rPr>
        <w:t>218408</w:t>
      </w:r>
    </w:p>
    <w:p>
      <w:r>
        <w:t>#Libero: "In tre anni un fiume di milioni (di euro) dal Qatar ai musulmani italia: cifra pazzesca https://t.co/kHl5QAKiAp"</w:t>
      </w:r>
    </w:p>
    <w:p>
      <w:r>
        <w:rPr>
          <w:b/>
          <w:u w:val="single"/>
        </w:rPr>
        <w:t>218409</w:t>
      </w:r>
    </w:p>
    <w:p>
      <w:r>
        <w:t>@Jos94Gprovazza inoltre non è vero che i terroristi sono tutti immigrati</w:t>
      </w:r>
    </w:p>
    <w:p>
      <w:r>
        <w:rPr>
          <w:b/>
          <w:u w:val="single"/>
        </w:rPr>
        <w:t>218410</w:t>
      </w:r>
    </w:p>
    <w:p>
      <w:r>
        <w:t>Arte “terrorista”? Non c’è limite alla repressione di #Erdogan #LaRabbiaDelSabatoSera  https://t.co/XAVOqHMQZ9 https://t.co/VJtsYYo2wS</w:t>
      </w:r>
    </w:p>
    <w:p>
      <w:r>
        <w:rPr>
          <w:b/>
          <w:u w:val="single"/>
        </w:rPr>
        <w:t>218411</w:t>
      </w:r>
    </w:p>
    <w:p>
      <w:r>
        <w:t>#RIMPATRIAMOLITUTTI noi non vogliamo questi animali musulmani in Italia https://t.co/P1OFHQJjX6</w:t>
      </w:r>
    </w:p>
    <w:p>
      <w:r>
        <w:rPr>
          <w:b/>
          <w:u w:val="single"/>
        </w:rPr>
        <w:t>218412</w:t>
      </w:r>
    </w:p>
    <w:p>
      <w:r>
        <w:t>Ebrei, musulmani e cristiani hanno fatto insieme la bellezza di #Palermo. Vivere in pace si può. Dedicato vittime #Syria #Stockholm #Egitto https://t.co/HiL5CDDgWK</w:t>
      </w:r>
    </w:p>
    <w:p>
      <w:r>
        <w:rPr>
          <w:b/>
          <w:u w:val="single"/>
        </w:rPr>
        <w:t>218413</w:t>
      </w:r>
    </w:p>
    <w:p>
      <w:r>
        <w:t>Blitz anti #terrorismo: perquisizioni e indagini in tutto il #Lazio</w:t>
        <w:br/>
        <w:t>https://t.co/EuOKXV7GMU</w:t>
      </w:r>
    </w:p>
    <w:p>
      <w:r>
        <w:rPr>
          <w:b/>
          <w:u w:val="single"/>
        </w:rPr>
        <w:t>218414</w:t>
      </w:r>
    </w:p>
    <w:p>
      <w:r>
        <w:t>Il terrorista tunisino ricercato per la strage di Berlino è arrivato in Italia con un barcone | Riscatto Nazionale https://t.co/dGHQj3htTa</w:t>
      </w:r>
    </w:p>
    <w:p>
      <w:r>
        <w:rPr>
          <w:b/>
          <w:u w:val="single"/>
        </w:rPr>
        <w:t>218415</w:t>
      </w:r>
    </w:p>
    <w:p>
      <w:r>
        <w:t>In Nigeria, alcuni villaggi che fino a poco tempo fa erano ancora sotto il controllo delle milizie del terrorista... https://t.co/M07W74G76R</w:t>
      </w:r>
    </w:p>
    <w:p>
      <w:r>
        <w:rPr>
          <w:b/>
          <w:u w:val="single"/>
        </w:rPr>
        <w:t>218416</w:t>
      </w:r>
    </w:p>
    <w:p>
      <w:r>
        <w:t>Ho mangiato talmente tanto maiale in questo giorni, che anche i musulmani più moderati mi guardano in cagnesco. #nsebbuttagnente</w:t>
      </w:r>
    </w:p>
    <w:p>
      <w:r>
        <w:rPr>
          <w:b/>
          <w:u w:val="single"/>
        </w:rPr>
        <w:t>218417</w:t>
      </w:r>
    </w:p>
    <w:p>
      <w:r>
        <w:t>Evoluzione della lotta al #terrorismo:dalle candele ai cuori fatti con le mani e #IusSoli x nn dovere espellere gli elementi pericolosi</w:t>
      </w:r>
    </w:p>
    <w:p>
      <w:r>
        <w:rPr>
          <w:b/>
          <w:u w:val="single"/>
        </w:rPr>
        <w:t>218418</w:t>
      </w:r>
    </w:p>
    <w:p>
      <w:r>
        <w:t>Veramente uno schifo, un deficente in tv che è accusato di terrorismo, cacciateli tutti ... sarete sottomessi,lo stato non funziona in Italy https://t.co/0x467vFIMM</w:t>
      </w:r>
    </w:p>
    <w:p>
      <w:r>
        <w:rPr>
          <w:b/>
          <w:u w:val="single"/>
        </w:rPr>
        <w:t>218419</w:t>
      </w:r>
    </w:p>
    <w:p>
      <w:r>
        <w:t>Vorrei far notare una cosa che mi ha fatto notare mia madre.</w:t>
        <w:br/>
        <w:t>L'ultimo grande attentato terroristico in America è stato quello alle torri</w:t>
      </w:r>
    </w:p>
    <w:p>
      <w:r>
        <w:rPr>
          <w:b/>
          <w:u w:val="single"/>
        </w:rPr>
        <w:t>218420</w:t>
      </w:r>
    </w:p>
    <w:p>
      <w:r>
        <w:t>Quei musulmani che se ne fregano della camorra - https://t.co/XTc24Q13Ld - Campania, Cronaca Locale https://t.co/QMyVYTTLK6</w:t>
      </w:r>
    </w:p>
    <w:p>
      <w:r>
        <w:rPr>
          <w:b/>
          <w:u w:val="single"/>
        </w:rPr>
        <w:t>218421</w:t>
      </w:r>
    </w:p>
    <w:p>
      <w:r>
        <w:t>Terrorismo islamico anche in Somalia, autobomba esplode vicino ad un hotel @LaStampa https://t.co/2ONm2C41ov</w:t>
      </w:r>
    </w:p>
    <w:p>
      <w:r>
        <w:rPr>
          <w:b/>
          <w:u w:val="single"/>
        </w:rPr>
        <w:t>218422</w:t>
      </w:r>
    </w:p>
    <w:p>
      <w:r>
        <w:t>@MilaScura gli islamici si dissociano che quelli che fanno terrorismo non sono islamici ok magari non saranno tutti terroristi ma fino</w:t>
      </w:r>
    </w:p>
    <w:p>
      <w:r>
        <w:rPr>
          <w:b/>
          <w:u w:val="single"/>
        </w:rPr>
        <w:t>218423</w:t>
      </w:r>
    </w:p>
    <w:p>
      <w:r>
        <w:t>Si può liberare una propria città dal terrorismo uccidendo tutti?........</w:t>
      </w:r>
    </w:p>
    <w:p>
      <w:r>
        <w:rPr>
          <w:b/>
          <w:u w:val="single"/>
        </w:rPr>
        <w:t>218424</w:t>
      </w:r>
    </w:p>
    <w:p>
      <w:r>
        <w:t>Milano, il Papa visita una famiglia di musulmani: ''Ha bevuto il latte con noi'' https://t.co/EwfGd1X0F8</w:t>
      </w:r>
    </w:p>
    <w:p>
      <w:r>
        <w:rPr>
          <w:b/>
          <w:u w:val="single"/>
        </w:rPr>
        <w:t>218425</w:t>
      </w:r>
    </w:p>
    <w:p>
      <w:r>
        <w:t>@Adriano__Barone @gmlavolpe @lauraboldrini Orgogliosa della cultura islamica @lauraboldrini https://t.co/LiD4Q5ZrZG</w:t>
      </w:r>
    </w:p>
    <w:p>
      <w:r>
        <w:rPr>
          <w:b/>
          <w:u w:val="single"/>
        </w:rPr>
        <w:t>218426</w:t>
      </w:r>
    </w:p>
    <w:p>
      <w:r>
        <w:t>@serebellardinel lunga vita a Putin unico difensore del cristianesimo contro l'islam</w:t>
      </w:r>
    </w:p>
    <w:p>
      <w:r>
        <w:rPr>
          <w:b/>
          <w:u w:val="single"/>
        </w:rPr>
        <w:t>218427</w:t>
      </w:r>
    </w:p>
    <w:p>
      <w:r>
        <w:t>Ci sono solo 6 mosse che Mattarella può fare: la N.5 è la più probabile, ma che terrorizza tutti. https://t.co/ajj7ZoaZ79</w:t>
      </w:r>
    </w:p>
    <w:p>
      <w:r>
        <w:rPr>
          <w:b/>
          <w:u w:val="single"/>
        </w:rPr>
        <w:t>218428</w:t>
      </w:r>
    </w:p>
    <w:p>
      <w:r>
        <w:t>SONDAGGIO - Ucciso il terrorista a Milano: ora vi sentite più sicuri o più in pericolo? https://t.co/uLDf3IJvbf</w:t>
      </w:r>
    </w:p>
    <w:p>
      <w:r>
        <w:rPr>
          <w:b/>
          <w:u w:val="single"/>
        </w:rPr>
        <w:t>218429</w:t>
      </w:r>
    </w:p>
    <w:p>
      <w:r>
        <w:t>@SurrexitVere @paolagalloni @MonicaCirinna @chiaralalli se i cattolici fanno obiezione secondo i loro principi anche i musulmani lo faranno</w:t>
      </w:r>
    </w:p>
    <w:p>
      <w:r>
        <w:rPr>
          <w:b/>
          <w:u w:val="single"/>
        </w:rPr>
        <w:t>218430</w:t>
      </w:r>
    </w:p>
    <w:p>
      <w:r>
        <w:t>Papa a Roma Tre, disoccupazione porta a terrorismo o droghe https://t.co/HgXV78N891 #Brevi Cagliaripad</w:t>
      </w:r>
    </w:p>
    <w:p>
      <w:r>
        <w:rPr>
          <w:b/>
          <w:u w:val="single"/>
        </w:rPr>
        <w:t>218431</w:t>
      </w:r>
    </w:p>
    <w:p>
      <w:r>
        <w:t>Basta negri ed islamici in Italia ed Europa</w:t>
      </w:r>
    </w:p>
    <w:p>
      <w:r>
        <w:rPr>
          <w:b/>
          <w:u w:val="single"/>
        </w:rPr>
        <w:t>218432</w:t>
      </w:r>
    </w:p>
    <w:p>
      <w:r>
        <w:t>Bambina musulmana rasata a zero dai genitori perché nn voleva indossare il velo.. In Italia. Vergognatevi politici che permettete questo</w:t>
      </w:r>
    </w:p>
    <w:p>
      <w:r>
        <w:rPr>
          <w:b/>
          <w:u w:val="single"/>
        </w:rPr>
        <w:t>218433</w:t>
      </w:r>
    </w:p>
    <w:p>
      <w:r>
        <w:t>Idea protezione e copertura di chi svolge azione sicurezza, ordine pubblico e antiterrorismo in Italia non esiste. È tutta una passerella</w:t>
      </w:r>
    </w:p>
    <w:p>
      <w:r>
        <w:rPr>
          <w:b/>
          <w:u w:val="single"/>
        </w:rPr>
        <w:t>218434</w:t>
      </w:r>
    </w:p>
    <w:p>
      <w:r>
        <w:t>Dai migranti al terrorismo, Trump cerca un alleato in Italia per rilanciare l'alleanza con gli Usa (La Stampa) https://t.co/t1JpcM4NCn https://t.co/G2yxw3GjbB</w:t>
      </w:r>
    </w:p>
    <w:p>
      <w:r>
        <w:rPr>
          <w:b/>
          <w:u w:val="single"/>
        </w:rPr>
        <w:t>218435</w:t>
      </w:r>
    </w:p>
    <w:p>
      <w:r>
        <w:t>Terrorismo islamico: l'Italia rischia poco https://t.co/Bb9TKljy9v</w:t>
      </w:r>
    </w:p>
    <w:p>
      <w:r>
        <w:rPr>
          <w:b/>
          <w:u w:val="single"/>
        </w:rPr>
        <w:t>218436</w:t>
      </w:r>
    </w:p>
    <w:p>
      <w:r>
        <w:t>.@civisromanusTW pare sia una chiesa alla quale interessano solo i musulmani</w:t>
        <w:br/>
        <w:br/>
        <w:t>@dDinoPirri @Pontifex_it @a_meluzzi</w:t>
      </w:r>
    </w:p>
    <w:p>
      <w:r>
        <w:rPr>
          <w:b/>
          <w:u w:val="single"/>
        </w:rPr>
        <w:t>218437</w:t>
      </w:r>
    </w:p>
    <w:p>
      <w:r>
        <w:t>#istanbulattack Parole chiare: è terrorismo islamico. Islamista non vuol dire nulla. È il politicamente corretto della paura e della resa</w:t>
      </w:r>
    </w:p>
    <w:p>
      <w:r>
        <w:rPr>
          <w:b/>
          <w:u w:val="single"/>
        </w:rPr>
        <w:t>218438</w:t>
      </w:r>
    </w:p>
    <w:p>
      <w:r>
        <w:t>#Lavrov: Tutti I miliziani nei quartieri orientali d #Aleppo sono legati all'organizzazione terroristica #Nusra, braccio d al-Qaeda n #Siria</w:t>
      </w:r>
    </w:p>
    <w:p>
      <w:r>
        <w:rPr>
          <w:b/>
          <w:u w:val="single"/>
        </w:rPr>
        <w:t>218439</w:t>
      </w:r>
    </w:p>
    <w:p>
      <w:r>
        <w:t>Complimenti alla polizia italiana per il loro servizio nella lotta contro il terrorismo. https://t.co/05RcEzncMP</w:t>
      </w:r>
    </w:p>
    <w:p>
      <w:r>
        <w:rPr>
          <w:b/>
          <w:u w:val="single"/>
        </w:rPr>
        <w:t>218440</w:t>
      </w:r>
    </w:p>
    <w:p>
      <w:r>
        <w:t xml:space="preserve">Attacco terroristico in questo momento alla sede del Parlamento a Londra. </w:t>
        <w:br/>
        <w:t>Non se ne può piu...</w:t>
      </w:r>
    </w:p>
    <w:p>
      <w:r>
        <w:rPr>
          <w:b/>
          <w:u w:val="single"/>
        </w:rPr>
        <w:t>218441</w:t>
      </w:r>
    </w:p>
    <w:p>
      <w:r>
        <w:t>@MPenikas usa IDIOTI in quelli ospedali accettavano terroristi sostenuti da loro..Non tutti siamo IDIOTI da non capirlo !!!</w:t>
      </w:r>
    </w:p>
    <w:p>
      <w:r>
        <w:rPr>
          <w:b/>
          <w:u w:val="single"/>
        </w:rPr>
        <w:t>218442</w:t>
      </w:r>
    </w:p>
    <w:p>
      <w:r>
        <w:t>Con il giornalista Carlo Gnetti abbiamo parlato dell'attacco terroristico a Londra e dell'incontro a Roma dei 27... https://t.co/Ii9VURMjCO</w:t>
      </w:r>
    </w:p>
    <w:p>
      <w:r>
        <w:rPr>
          <w:b/>
          <w:u w:val="single"/>
        </w:rPr>
        <w:t>218443</w:t>
      </w:r>
    </w:p>
    <w:p>
      <w:r>
        <w:t>@Ay93294945 La convertita non è la portavoce delle donne musulmane. Lei ha fatto una scelta loro no. Sicuramente hanno imposizione da famiglie. #NoIslam</w:t>
      </w:r>
    </w:p>
    <w:p>
      <w:r>
        <w:rPr>
          <w:b/>
          <w:u w:val="single"/>
        </w:rPr>
        <w:t>218444</w:t>
      </w:r>
    </w:p>
    <w:p>
      <w:r>
        <w:t>@Giuly_s84 viene ripetuto allo sfinimento che  non bisogna associare il terrorismo all'Islam ma va bene farlo con il cattolicesimo?</w:t>
      </w:r>
    </w:p>
    <w:p>
      <w:r>
        <w:rPr>
          <w:b/>
          <w:u w:val="single"/>
        </w:rPr>
        <w:t>218445</w:t>
      </w:r>
    </w:p>
    <w:p>
      <w:r>
        <w:t>Papa a Milano, ospite in casa di una famiglia musulmana: con Hanane e Karim alle Case bianche https://t.co/LV7lWmtZo9 via @repubblicait</w:t>
      </w:r>
    </w:p>
    <w:p>
      <w:r>
        <w:rPr>
          <w:b/>
          <w:u w:val="single"/>
        </w:rPr>
        <w:t>218446</w:t>
      </w:r>
    </w:p>
    <w:p>
      <w:r>
        <w:t>Allarme terrorismo a Bologna: "Blindati e barriere anche per i T-Days" https://t.co/Rx2imK8JRG</w:t>
      </w:r>
    </w:p>
    <w:p>
      <w:r>
        <w:rPr>
          <w:b/>
          <w:u w:val="single"/>
        </w:rPr>
        <w:t>218447</w:t>
      </w:r>
    </w:p>
    <w:p>
      <w:r>
        <w:t>questi ragionano ancora con le teste di 2000 anni fa peggio dei musulmani.....</w:t>
      </w:r>
    </w:p>
    <w:p>
      <w:r>
        <w:rPr>
          <w:b/>
          <w:u w:val="single"/>
        </w:rPr>
        <w:t>218448</w:t>
      </w:r>
    </w:p>
    <w:p>
      <w:r>
        <w:t>@Haddy54Harriet @RobertBuice @03Ava @TEN_GOP è vero,incominci a capire,di errori ,ne hanno fatto i cristiani ora hanno toccato loro(islam)</w:t>
      </w:r>
    </w:p>
    <w:p>
      <w:r>
        <w:rPr>
          <w:b/>
          <w:u w:val="single"/>
        </w:rPr>
        <w:t>218449</w:t>
      </w:r>
    </w:p>
    <w:p>
      <w:r>
        <w:t>#Repubblica: "#terrorismo Franco Roberti "Lupi solitari e criminalità anche #Italia in pericolo" a JulianFoschini … https://t.co/lq6KxcQIUj"</w:t>
      </w:r>
    </w:p>
    <w:p>
      <w:r>
        <w:rPr>
          <w:b/>
          <w:u w:val="single"/>
        </w:rPr>
        <w:t>218450</w:t>
      </w:r>
    </w:p>
    <w:p>
      <w:r>
        <w:t>#USA e l'#Occidente hanno ormai fatto l'abitudine ad utilizzare i gruppi #terroristi #islamici #salafiti per le loro finalità geopolitiche https://t.co/AlVU0vg3Dz</w:t>
      </w:r>
    </w:p>
    <w:p>
      <w:r>
        <w:rPr>
          <w:b/>
          <w:u w:val="single"/>
        </w:rPr>
        <w:t>218451</w:t>
      </w:r>
    </w:p>
    <w:p>
      <w:r>
        <w:t xml:space="preserve">Il TG1 ha oscurato la diretta mentre parlava la Sindaca Raggi. </w:t>
        <w:br/>
        <w:br/>
        <w:t>Se siamo arrivati alla censura, significa che sono proprio terrorizzati.</w:t>
      </w:r>
    </w:p>
    <w:p>
      <w:r>
        <w:rPr>
          <w:b/>
          <w:u w:val="single"/>
        </w:rPr>
        <w:t>218452</w:t>
      </w:r>
    </w:p>
    <w:p>
      <w:r>
        <w:t>Abbiamo paura degli attentati terroristici?? pensate bene quando andate a votare .....la guerra è un'altra cosa.... https://t.co/L5tVpxlSGC</w:t>
      </w:r>
    </w:p>
    <w:p>
      <w:r>
        <w:rPr>
          <w:b/>
          <w:u w:val="single"/>
        </w:rPr>
        <w:t>218453</w:t>
      </w:r>
    </w:p>
    <w:p>
      <w:r>
        <w:t xml:space="preserve">@Hepicuro @Lellasilvi </w:t>
        <w:br/>
        <w:t>Non sono credente, ma ogni tanto bisognerebbe ricordare che Maria di Nazareth è santa anche per i musulmani. Maryam.</w:t>
      </w:r>
    </w:p>
    <w:p>
      <w:r>
        <w:rPr>
          <w:b/>
          <w:u w:val="single"/>
        </w:rPr>
        <w:t>218454</w:t>
      </w:r>
    </w:p>
    <w:p>
      <w:r>
        <w:t>Roma:terrorismo islamico -  un arresto https://t.co/TvuiUlmoIb</w:t>
      </w:r>
    </w:p>
    <w:p>
      <w:r>
        <w:rPr>
          <w:b/>
          <w:u w:val="single"/>
        </w:rPr>
        <w:t>218455</w:t>
      </w:r>
    </w:p>
    <w:p>
      <w:r>
        <w:t xml:space="preserve">Allarme terrorismo, la metà degli jihadisti è detenuta nelle carceri della Sardegna </w:t>
        <w:br/>
        <w:br/>
        <w:t>La metà dei 44 islamici... https://t.co/dd7f4xfxPD</w:t>
      </w:r>
    </w:p>
    <w:p>
      <w:r>
        <w:rPr>
          <w:b/>
          <w:u w:val="single"/>
        </w:rPr>
        <w:t>218456</w:t>
      </w:r>
    </w:p>
    <w:p>
      <w:r>
        <w:t>Complimenti ai nostri #agenti che hanno trovato e ucciso il #terrorista della strage di #Berlino.</w:t>
        <w:br/>
        <w:t>#Italia-Germania 1.0</w:t>
      </w:r>
    </w:p>
    <w:p>
      <w:r>
        <w:rPr>
          <w:b/>
          <w:u w:val="single"/>
        </w:rPr>
        <w:t>218457</w:t>
      </w:r>
    </w:p>
    <w:p>
      <w:r>
        <w:t>@CNN @JustDJunior W Trump fucileremo tutti i traditori servi di Soros i filo islamici in USA UE ONU. https://t.co/nb8Sn3WzXU</w:t>
      </w:r>
    </w:p>
    <w:p>
      <w:r>
        <w:rPr>
          <w:b/>
          <w:u w:val="single"/>
        </w:rPr>
        <w:t>218458</w:t>
      </w:r>
    </w:p>
    <w:p>
      <w:r>
        <w:t>È interessante che chi non abbia realizzato un cazzo nella vita sia trumpista, putiniano, no-euro e islamofobo.</w:t>
        <w:br/>
        <w:br/>
        <w:t>"Un caso? Io non credo..." https://t.co/7N7pvuvsTq</w:t>
      </w:r>
    </w:p>
    <w:p>
      <w:r>
        <w:rPr>
          <w:b/>
          <w:u w:val="single"/>
        </w:rPr>
        <w:t>218459</w:t>
      </w:r>
    </w:p>
    <w:p>
      <w:r>
        <w:t>L'allarme terrorismo minaccia L'Europa: In Italia siamo davvero sicuri? Ecco tutti i paesi a rischio.... https://t.co/6AUIqRABZW</w:t>
      </w:r>
    </w:p>
    <w:p>
      <w:r>
        <w:rPr>
          <w:b/>
          <w:u w:val="single"/>
        </w:rPr>
        <w:t>218460</w:t>
      </w:r>
    </w:p>
    <w:p>
      <w:r>
        <w:t>@vale9001 conosco giovani islamici che hanno fatto il gay pride con me</w:t>
      </w:r>
    </w:p>
    <w:p>
      <w:r>
        <w:rPr>
          <w:b/>
          <w:u w:val="single"/>
        </w:rPr>
        <w:t>218461</w:t>
      </w:r>
    </w:p>
    <w:p>
      <w:r>
        <w:t>Ambiguo #Erdogan ambigua la risposta europea all'ammissione della #TURCHIA all' UE.L'unica risposta netta è il#terrorismo. @ItalianPolitics</w:t>
      </w:r>
    </w:p>
    <w:p>
      <w:r>
        <w:rPr>
          <w:b/>
          <w:u w:val="single"/>
        </w:rPr>
        <w:t>218462</w:t>
      </w:r>
    </w:p>
    <w:p>
      <w:r>
        <w:t>#Foggia,presentazione di #ioeoriana "Grazie a tutti voi che in un sabato pomeriggio avete scelto di essere islamicamente scorretti". https://t.co/v8Vtj7UHK5</w:t>
      </w:r>
    </w:p>
    <w:p>
      <w:r>
        <w:rPr>
          <w:b/>
          <w:u w:val="single"/>
        </w:rPr>
        <w:t>218463</w:t>
      </w:r>
    </w:p>
    <w:p>
      <w:r>
        <w:t xml:space="preserve">ERMANNO ACCARDI </w:t>
        <w:br/>
        <w:br/>
        <w:t>Franco Gabrielli: "Riguardo alla possibilità di un attentato terroristico islamico sul nostro... https://t.co/BTJH9krEBh</w:t>
      </w:r>
    </w:p>
    <w:p>
      <w:r>
        <w:rPr>
          <w:b/>
          <w:u w:val="single"/>
        </w:rPr>
        <w:t>218464</w:t>
      </w:r>
    </w:p>
    <w:p>
      <w:r>
        <w:t>https://t.co/QHthnQBFQo  islamici qui in italia fanno figli perche' sono dei mantenuti dai comuni cosa che per ITALIANI non e' proprio cosi'</w:t>
      </w:r>
    </w:p>
    <w:p>
      <w:r>
        <w:rPr>
          <w:b/>
          <w:u w:val="single"/>
        </w:rPr>
        <w:t>218465</w:t>
      </w:r>
    </w:p>
    <w:p>
      <w:r>
        <w:t>Scoperti per caso ad un controllo stradale i jihadisti veneti: avevano superato tutti l'alcol test</w:t>
        <w:br/>
        <w:t>#terrorismo a Venezia</w:t>
      </w:r>
    </w:p>
    <w:p>
      <w:r>
        <w:rPr>
          <w:b/>
          <w:u w:val="single"/>
        </w:rPr>
        <w:t>218466</w:t>
      </w:r>
    </w:p>
    <w:p>
      <w:r>
        <w:t>@mara_carfagna grazie aiterroristi  che per adesso hanno deciso di rimandare</w:t>
      </w:r>
    </w:p>
    <w:p>
      <w:r>
        <w:rPr>
          <w:b/>
          <w:u w:val="single"/>
        </w:rPr>
        <w:t>218467</w:t>
      </w:r>
    </w:p>
    <w:p>
      <w:r>
        <w:t>@NOislam3 Espulsioni immediate Cedere ricatti fine della ns tanto elogiata democrazia libertà Ricatti sono un segnale di debolezza assoluta</w:t>
      </w:r>
    </w:p>
    <w:p>
      <w:r>
        <w:rPr>
          <w:b/>
          <w:u w:val="single"/>
        </w:rPr>
        <w:t>218468</w:t>
      </w:r>
    </w:p>
    <w:p>
      <w:r>
        <w:t>Anche se fosse cinese  sempre musulmano è!! Sicuro sicuro! https://t.co/FcUaoJ3ppV</w:t>
      </w:r>
    </w:p>
    <w:p>
      <w:r>
        <w:rPr>
          <w:b/>
          <w:u w:val="single"/>
        </w:rPr>
        <w:t>218469</w:t>
      </w:r>
    </w:p>
    <w:p>
      <w:r>
        <w:t>Le reazioni dei big della Silicon Valley al blocco-musulmani di #Trump. https://t.co/I5O6kaGVZ2</w:t>
      </w:r>
    </w:p>
    <w:p>
      <w:r>
        <w:rPr>
          <w:b/>
          <w:u w:val="single"/>
        </w:rPr>
        <w:t>218470</w:t>
      </w:r>
    </w:p>
    <w:p>
      <w:r>
        <w:t>A #Trieste e #Udine, nei luoghi di culto della comunità musulmana, discorsi e preghiere fatti in italiano. In linea con idea Min. Minniti https://t.co/1JGR5aTswa</w:t>
      </w:r>
    </w:p>
    <w:p>
      <w:r>
        <w:rPr>
          <w:b/>
          <w:u w:val="single"/>
        </w:rPr>
        <w:t>218471</w:t>
      </w:r>
    </w:p>
    <w:p>
      <w:r>
        <w:t>Un simile reato, se fatto nei paesi islamici, e' passibile di PENA DI MORTE. Da noi al massimo una piccola multa,che magari non sara' pagata</w:t>
      </w:r>
    </w:p>
    <w:p>
      <w:r>
        <w:rPr>
          <w:b/>
          <w:u w:val="single"/>
        </w:rPr>
        <w:t>218472</w:t>
      </w:r>
    </w:p>
    <w:p>
      <w:r>
        <w:t>Oltre mille musulmani della minoranza rohingya uccisi dall'esercito birmano - TPI https://t.co/K0Cseg6nNL via @tpi</w:t>
      </w:r>
    </w:p>
    <w:p>
      <w:r>
        <w:rPr>
          <w:b/>
          <w:u w:val="single"/>
        </w:rPr>
        <w:t>218473</w:t>
      </w:r>
    </w:p>
    <w:p>
      <w:r>
        <w:t>Renzi: scuola può contribuire alla lotta al terrorismo: Il premier Matteo Renzi, intervenendo su migrazione e... https://t.co/O5XTx2C87t</w:t>
      </w:r>
    </w:p>
    <w:p>
      <w:r>
        <w:rPr>
          <w:b/>
          <w:u w:val="single"/>
        </w:rPr>
        <w:t>218474</w:t>
      </w:r>
    </w:p>
    <w:p>
      <w:r>
        <w:t>Aperte le iscrizioni alla @scuolalib 2017. Mi occuperò di #terrorismo #Daesh e disordine nel #Siraq @tempoweb @GMChiocciTW @simsantucci https://t.co/sJmvdVNWsM</w:t>
      </w:r>
    </w:p>
    <w:p>
      <w:r>
        <w:rPr>
          <w:b/>
          <w:u w:val="single"/>
        </w:rPr>
        <w:t>218475</w:t>
      </w:r>
    </w:p>
    <w:p>
      <w:r>
        <w:t>#Minniti: "Massima attenzione, ma il livello della #minaccia non cambia"</w:t>
        <w:br/>
        <w:t>#antiterrorismo https://t.co/Zvu0srLlE5</w:t>
      </w:r>
    </w:p>
    <w:p>
      <w:r>
        <w:rPr>
          <w:b/>
          <w:u w:val="single"/>
        </w:rPr>
        <w:t>218476</w:t>
      </w:r>
    </w:p>
    <w:p>
      <w:r>
        <w:t>Grande! È anche Ortodosso, non cattolico, antislamico.. Più propenso a darle le fregature anziché riceverle dai "piccolini". Sì è Orgoglioso https://t.co/YddpPWeWXk</w:t>
      </w:r>
    </w:p>
    <w:p>
      <w:r>
        <w:rPr>
          <w:b/>
          <w:u w:val="single"/>
        </w:rPr>
        <w:t>218477</w:t>
      </w:r>
    </w:p>
    <w:p>
      <w:r>
        <w:t>#roma Allerta terrorismo, rafforzati i controlli: "Saranno gli stessi del Giubileo" https://t.co/e2FC3nxpL3 #noti… https://t.co/COomJ42fD3</w:t>
      </w:r>
    </w:p>
    <w:p>
      <w:r>
        <w:rPr>
          <w:b/>
          <w:u w:val="single"/>
        </w:rPr>
        <w:t>218478</w:t>
      </w:r>
    </w:p>
    <w:p>
      <w:r>
        <w:t>Berlino: il terrorista alla guida del camion era stato 4 anni in carcere in Italia.</w:t>
        <w:br/>
        <w:t>https://t.co/3f2CurAsxL https://t.co/pdmwEpIwWr</w:t>
      </w:r>
    </w:p>
    <w:p>
      <w:r>
        <w:rPr>
          <w:b/>
          <w:u w:val="single"/>
        </w:rPr>
        <w:t>218479</w:t>
      </w:r>
    </w:p>
    <w:p>
      <w:r>
        <w:t>Tutti i discorsi imbecilli fatti contro i musulmani possono essere tranquillamente rigirati sui cristiani</w:t>
        <w:br/>
        <w:br/>
        <w:t>Aspetto solo il momento giusto</w:t>
      </w:r>
    </w:p>
    <w:p>
      <w:r>
        <w:rPr>
          <w:b/>
          <w:u w:val="single"/>
        </w:rPr>
        <w:t>218480</w:t>
      </w:r>
    </w:p>
    <w:p>
      <w:r>
        <w:t>È giallo sulla morte della prima donna afroamericana musulmana giudice degli Usa https://t.co/2UWYQpdl8p - Adriano Montanaro Alessandria</w:t>
      </w:r>
    </w:p>
    <w:p>
      <w:r>
        <w:rPr>
          <w:b/>
          <w:u w:val="single"/>
        </w:rPr>
        <w:t>218481</w:t>
      </w:r>
    </w:p>
    <w:p>
      <w:r>
        <w:t>@AntDiBella mantenere la lucidità dice l'ambasciatore .... "colpiscono anche degli islamici" ... risata ... prova che lui  l'ha persa</w:t>
      </w:r>
    </w:p>
    <w:p>
      <w:r>
        <w:rPr>
          <w:b/>
          <w:u w:val="single"/>
        </w:rPr>
        <w:t>218482</w:t>
      </w:r>
    </w:p>
    <w:p>
      <w:r>
        <w:t>@Acidelius mancano tutti i paesi islamici, quasi dimenticavo...</w:t>
      </w:r>
    </w:p>
    <w:p>
      <w:r>
        <w:rPr>
          <w:b/>
          <w:u w:val="single"/>
        </w:rPr>
        <w:t>218483</w:t>
      </w:r>
    </w:p>
    <w:p>
      <w:r>
        <w:t>I terroristi devono essere trattati come loro trattano noi.</w:t>
        <w:br/>
        <w:t>E fanculo ai buonisti di merda</w:t>
        <w:br/>
        <w:t>X me lo possono dare ai porci come mangime https://t.co/zRkuyvW5kg</w:t>
      </w:r>
    </w:p>
    <w:p>
      <w:r>
        <w:rPr>
          <w:b/>
          <w:u w:val="single"/>
        </w:rPr>
        <w:t>218484</w:t>
      </w:r>
    </w:p>
    <w:p>
      <w:r>
        <w:t>Trump, "non è bando a musulmani". Ma la protesta arriva sino alla Casa Bianca https://t.co/nNkXDZsTHo https://t.co/vZzI7tmGic</w:t>
      </w:r>
    </w:p>
    <w:p>
      <w:r>
        <w:rPr>
          <w:b/>
          <w:u w:val="single"/>
        </w:rPr>
        <w:t>218485</w:t>
      </w:r>
    </w:p>
    <w:p>
      <w:r>
        <w:t>Istanbul, la polizia ha ucciso il terrorista del Reina (Sputnik Italia) https://t.co/K8d2zBC0hc https://t.co/icwlCWjWHa</w:t>
      </w:r>
    </w:p>
    <w:p>
      <w:r>
        <w:rPr>
          <w:b/>
          <w:u w:val="single"/>
        </w:rPr>
        <w:t>218486</w:t>
      </w:r>
    </w:p>
    <w:p>
      <w:r>
        <w:t>@GiuliaDiVita riferito ai morti di istambul e alla lotta al terrorismo, mi sembra alquanto strumentale e fuori luogo. Scusa, eh.</w:t>
      </w:r>
    </w:p>
    <w:p>
      <w:r>
        <w:rPr>
          <w:b/>
          <w:u w:val="single"/>
        </w:rPr>
        <w:t>218487</w:t>
      </w:r>
    </w:p>
    <w:p>
      <w:r>
        <w:t>I siriani non chiedono nulla alle potenze imperialiste neo-coloniali, se non di smettere di finanziare gli islamisti e il Medioevo saudita https://t.co/RiK7F8GkHL</w:t>
      </w:r>
    </w:p>
    <w:p>
      <w:r>
        <w:rPr>
          <w:b/>
          <w:u w:val="single"/>
        </w:rPr>
        <w:t>218488</w:t>
      </w:r>
    </w:p>
    <w:p>
      <w:r>
        <w:t>@LaStampaTV @LaStampa la Turkia assomiglia sempre di più  all' Italia degli anni di piombo, terrorismo  o stragi di stato??????</w:t>
      </w:r>
    </w:p>
    <w:p>
      <w:r>
        <w:rPr>
          <w:b/>
          <w:u w:val="single"/>
        </w:rPr>
        <w:t>218489</w:t>
      </w:r>
    </w:p>
    <w:p>
      <w:r>
        <w:t>Inaugurato a Gerico il nuovo centro giovani della Custodia di Terra Santa, con ragazzi cristiani e musulmani &amp;gt;&amp;gt; https://t.co/vhCQh4vDdl</w:t>
      </w:r>
    </w:p>
    <w:p>
      <w:r>
        <w:rPr>
          <w:b/>
          <w:u w:val="single"/>
        </w:rPr>
        <w:t>218490</w:t>
      </w:r>
    </w:p>
    <w:p>
      <w:r>
        <w:t>'Si tolga il velo', musulmana bloccata in aeroporto a Roma riprende tutto VIDEO https://t.co/2UKzcrPOB2</w:t>
      </w:r>
    </w:p>
    <w:p>
      <w:r>
        <w:rPr>
          <w:b/>
          <w:u w:val="single"/>
        </w:rPr>
        <w:t>218491</w:t>
      </w:r>
    </w:p>
    <w:p>
      <w:r>
        <w:t>@PapaInAzerbaigian Paese a maggioranza musulmana in cui i cattolici sono 6-700, appena lo 0,01% della popolazione https://t.co/ek8FqTdHFj</w:t>
      </w:r>
    </w:p>
    <w:p>
      <w:r>
        <w:rPr>
          <w:b/>
          <w:u w:val="single"/>
        </w:rPr>
        <w:t>218492</w:t>
      </w:r>
    </w:p>
    <w:p>
      <w:r>
        <w:t>Dopo aver ferito 3 soldati israeliani uno stupido terrorista si è fatto uccidere nei pressi di Ramallah, in... https://t.co/5SUQXs8exQ</w:t>
      </w:r>
    </w:p>
    <w:p>
      <w:r>
        <w:rPr>
          <w:b/>
          <w:u w:val="single"/>
        </w:rPr>
        <w:t>218493</w:t>
      </w:r>
    </w:p>
    <w:p>
      <w:r>
        <w:t>Il medioevo non è solo musulmano ma anche cristiano il futuro è ancora lontano</w:t>
      </w:r>
    </w:p>
    <w:p>
      <w:r>
        <w:rPr>
          <w:b/>
          <w:u w:val="single"/>
        </w:rPr>
        <w:t>218494</w:t>
      </w:r>
    </w:p>
    <w:p>
      <w:r>
        <w:t>Allerta terrorismo in tutta Italia: l’aeronautica militare schiera... https://t.co/2O0OyTHVj9</w:t>
      </w:r>
    </w:p>
    <w:p>
      <w:r>
        <w:rPr>
          <w:b/>
          <w:u w:val="single"/>
        </w:rPr>
        <w:t>218495</w:t>
      </w:r>
    </w:p>
    <w:p>
      <w:r>
        <w:t>Egitto. «Convertiti all'islam e sarai salvo» | Tempi.it https://t.co/dEOsSRbIP0</w:t>
      </w:r>
    </w:p>
    <w:p>
      <w:r>
        <w:rPr>
          <w:b/>
          <w:u w:val="single"/>
        </w:rPr>
        <w:t>218496</w:t>
      </w:r>
    </w:p>
    <w:p>
      <w:r>
        <w:t xml:space="preserve">Su Rai1 diretta sulla reazione istituzionale italiana. Ci sono tutti. Guardateli. E affidatevi a Dio. </w:t>
        <w:br/>
        <w:t>#conquestiiterroristivinconofacile</w:t>
      </w:r>
    </w:p>
    <w:p>
      <w:r>
        <w:rPr>
          <w:b/>
          <w:u w:val="single"/>
        </w:rPr>
        <w:t>218497</w:t>
      </w:r>
    </w:p>
    <w:p>
      <w:r>
        <w:t>Il terrorismo islamista in Italia tra fede e spaccio https://t.co/VDUbUN24Eg</w:t>
      </w:r>
    </w:p>
    <w:p>
      <w:r>
        <w:rPr>
          <w:b/>
          <w:u w:val="single"/>
        </w:rPr>
        <w:t>218498</w:t>
      </w:r>
    </w:p>
    <w:p>
      <w:r>
        <w:t>Di italiano vogliono far estinguere anche i cani. Del resto invisi agli islamici. https://t.co/YmNr3A9pKL</w:t>
      </w:r>
    </w:p>
    <w:p>
      <w:r>
        <w:rPr>
          <w:b/>
          <w:u w:val="single"/>
        </w:rPr>
        <w:t>218499</w:t>
      </w:r>
    </w:p>
    <w:p>
      <w:r>
        <w:t>In Europa #terrorismo, ma l'Italia è la porta di ingresso..Quindi da noi terremoti, disorganizzazione e dissesti idrogeologici</w:t>
        <w:br/>
        <w:t>#QuartoGrado</w:t>
      </w:r>
    </w:p>
    <w:p>
      <w:r>
        <w:rPr>
          <w:b/>
          <w:u w:val="single"/>
        </w:rPr>
        <w:t>218500</w:t>
      </w:r>
    </w:p>
    <w:p>
      <w:r>
        <w:t>@islamlie2 @gasparripdl @a_meluzzi</w:t>
        <w:br/>
        <w:t>Della serie: infanzie dorate...!</w:t>
      </w:r>
    </w:p>
    <w:p>
      <w:r>
        <w:rPr>
          <w:b/>
          <w:u w:val="single"/>
        </w:rPr>
        <w:t>218501</w:t>
      </w:r>
    </w:p>
    <w:p>
      <w:r>
        <w:t>Attentato alla moschea di Quebec: presi i terroristi, uno è marocchino, hanno urlato Allah Akbar https://t.co/zJQEW5t8Vt via @RiscattoNaz</w:t>
      </w:r>
    </w:p>
    <w:p>
      <w:r>
        <w:rPr>
          <w:b/>
          <w:u w:val="single"/>
        </w:rPr>
        <w:t>218502</w:t>
      </w:r>
    </w:p>
    <w:p>
      <w:r>
        <w:t>Mass media servi della mafia finanziaria filo islamica, fucilare i traditori per liberare il Mondo dall'islam. https://t.co/RB8rhsTz56</w:t>
      </w:r>
    </w:p>
    <w:p>
      <w:r>
        <w:rPr>
          <w:b/>
          <w:u w:val="single"/>
        </w:rPr>
        <w:t>218503</w:t>
      </w:r>
    </w:p>
    <w:p>
      <w:r>
        <w:t>#guerre....bastardi creatori di guerre bastaaaaa! !!siete terroristi in giacca e cravatta dietro una scrivania ALEPPO forza. .</w:t>
      </w:r>
    </w:p>
    <w:p>
      <w:r>
        <w:rPr>
          <w:b/>
          <w:u w:val="single"/>
        </w:rPr>
        <w:t>218504</w:t>
      </w:r>
    </w:p>
    <w:p>
      <w:r>
        <w:t>#guerremondiali #guerrafredda #guerraalterrorismo Prendiamo in giro le candidate Miss, ma alla fine hanno ragione solo loro #PACENELMONDO</w:t>
      </w:r>
    </w:p>
    <w:p>
      <w:r>
        <w:rPr>
          <w:b/>
          <w:u w:val="single"/>
        </w:rPr>
        <w:t>218505</w:t>
      </w:r>
    </w:p>
    <w:p>
      <w:r>
        <w:t>E anche questi erano li per caso come Masood...ma quale terrorismo? https://t.co/amowtLWHbD</w:t>
      </w:r>
    </w:p>
    <w:p>
      <w:r>
        <w:rPr>
          <w:b/>
          <w:u w:val="single"/>
        </w:rPr>
        <w:t>218506</w:t>
      </w:r>
    </w:p>
    <w:p>
      <w:r>
        <w:t>Ancora una volta colpita la Turchia, alleato impegnato in lotta a terrorismo internazionale, solidarietà e cordoglio per vittime #Istanbul 🙏</w:t>
      </w:r>
    </w:p>
    <w:p>
      <w:r>
        <w:rPr>
          <w:b/>
          <w:u w:val="single"/>
        </w:rPr>
        <w:t>218507</w:t>
      </w:r>
    </w:p>
    <w:p>
      <w:r>
        <w:t>Modena, islamica porta figlia a scuola col burqa. Rivolta dei genitori: “Spaventa i nostri bambini” https://t.co/RqC2hE2VmW via @RiscattoNaz</w:t>
      </w:r>
    </w:p>
    <w:p>
      <w:r>
        <w:rPr>
          <w:b/>
          <w:u w:val="single"/>
        </w:rPr>
        <w:t>218508</w:t>
      </w:r>
    </w:p>
    <w:p>
      <w:r>
        <w:t>PD FI M5S etc. sono tutti a favore dell'immigrazione clandestina per liberare l'Italia dal l'invasione islamica ci tocchera votare Lega!!!</w:t>
      </w:r>
    </w:p>
    <w:p>
      <w:r>
        <w:rPr>
          <w:b/>
          <w:u w:val="single"/>
        </w:rPr>
        <w:t>218509</w:t>
      </w:r>
    </w:p>
    <w:p>
      <w:r>
        <w:t>Se viene eletta la tanto democratica Clinton ..i terroristi islamici avranno anche queste armi ..ed allora sarà... https://t.co/BDawvEYouE</w:t>
      </w:r>
    </w:p>
    <w:p>
      <w:r>
        <w:rPr>
          <w:b/>
          <w:u w:val="single"/>
        </w:rPr>
        <w:t>218510</w:t>
      </w:r>
    </w:p>
    <w:p>
      <w:r>
        <w:t>Lo Stato islamico ha già usato 600 autobomba durante l'offensiva della Coalizione verso Mosul – ora, dopo le prime settimane, c'è stallo https://t.co/Eqxb4GZwKl</w:t>
      </w:r>
    </w:p>
    <w:p>
      <w:r>
        <w:rPr>
          <w:b/>
          <w:u w:val="single"/>
        </w:rPr>
        <w:t>218511</w:t>
      </w:r>
    </w:p>
    <w:p>
      <w:r>
        <w:t>#Borussia in campo dopo la paura. La procura: è attacco terroristico, un arresto https://t.co/ulcAEqqYbt https://t.co/yaxEol08DJ</w:t>
      </w:r>
    </w:p>
    <w:p>
      <w:r>
        <w:rPr>
          <w:b/>
          <w:u w:val="single"/>
        </w:rPr>
        <w:t>218512</w:t>
      </w:r>
    </w:p>
    <w:p>
      <w:r>
        <w:t>#addio2016</w:t>
        <w:br/>
        <w:t>- mai na gioia</w:t>
        <w:br/>
        <w:t>- la morte di molti artisti</w:t>
        <w:br/>
        <w:t>- terrorismo e cose varie</w:t>
        <w:br/>
        <w:t>-Trump</w:t>
        <w:br/>
        <w:t>-mannequinn challenge e il coso della bottiglia</w:t>
      </w:r>
    </w:p>
    <w:p>
      <w:r>
        <w:rPr>
          <w:b/>
          <w:u w:val="single"/>
        </w:rPr>
        <w:t>218513</w:t>
      </w:r>
    </w:p>
    <w:p>
      <w:r>
        <w:t>SIRIA, LA FARSA CHIMICA CONTINUA</w:t>
        <w:br/>
        <w:br/>
        <w:t>Faras Qaram, giornalista della rete Orient TV affiliato al gruppo terroristico... https://t.co/h2P8LM3ZAu</w:t>
      </w:r>
    </w:p>
    <w:p>
      <w:r>
        <w:rPr>
          <w:b/>
          <w:u w:val="single"/>
        </w:rPr>
        <w:t>218514</w:t>
      </w:r>
    </w:p>
    <w:p>
      <w:r>
        <w:t>L' #ISIS vieta ai suoi membri di attaccare gli aerei della coalizione anti terrorismo guidata dagli #USA https://t.co/Ad2qe7ytKd</w:t>
      </w:r>
    </w:p>
    <w:p>
      <w:r>
        <w:rPr>
          <w:b/>
          <w:u w:val="single"/>
        </w:rPr>
        <w:t>218515</w:t>
      </w:r>
    </w:p>
    <w:p>
      <w:r>
        <w:t>Ucciso terrorista #berlinoattack</w:t>
        <w:br/>
        <w:t>Era tornato a casa 😡😡</w:t>
        <w:br/>
        <w:t>Bravissimi @poliziadistato contro tt e tutti a nostra difesa! https://t.co/kwguJ8s6bl</w:t>
      </w:r>
    </w:p>
    <w:p>
      <w:r>
        <w:rPr>
          <w:b/>
          <w:u w:val="single"/>
        </w:rPr>
        <w:t>218516</w:t>
      </w:r>
    </w:p>
    <w:p>
      <w:r>
        <w:t>Roma, musulmani in preghiera al Colosseo: "Quello al culto è un diritto costituzionale" https://t.co/42vuGGgg3n</w:t>
      </w:r>
    </w:p>
    <w:p>
      <w:r>
        <w:rPr>
          <w:b/>
          <w:u w:val="single"/>
        </w:rPr>
        <w:t>218517</w:t>
      </w:r>
    </w:p>
    <w:p>
      <w:r>
        <w:t>Il ruolo della donna nell'islam ed in occidente</w:t>
        <w:br/>
        <w:t>https://t.co/gx8tA9iTkO</w:t>
      </w:r>
    </w:p>
    <w:p>
      <w:r>
        <w:rPr>
          <w:b/>
          <w:u w:val="single"/>
        </w:rPr>
        <w:t>218518</w:t>
      </w:r>
    </w:p>
    <w:p>
      <w:r>
        <w:t>@MatrixCanale5 Sono stanco di sentire e vedere valutazioni superficiali e comode sul terrorismo. In guerra nessuno vince, sappiatelo bene!</w:t>
      </w:r>
    </w:p>
    <w:p>
      <w:r>
        <w:rPr>
          <w:b/>
          <w:u w:val="single"/>
        </w:rPr>
        <w:t>218519</w:t>
      </w:r>
    </w:p>
    <w:p>
      <w:r>
        <w:t>Così legittimiamo l'importazione di terroristi. PORCA TROIA MA GLI ITALIANI CON LE PALLE DOVE CAZZO SONO? @Nocentrisociali https://t.co/SN6iBkI0aX</w:t>
      </w:r>
    </w:p>
    <w:p>
      <w:r>
        <w:rPr>
          <w:b/>
          <w:u w:val="single"/>
        </w:rPr>
        <w:t>218520</w:t>
      </w:r>
    </w:p>
    <w:p>
      <w:r>
        <w:t>Non vedo arrivare parole di condanna verso l'atto terroristico per il quale una bomba ha fatto saltare un occhio... https://t.co/lqbA2JTJ9d</w:t>
      </w:r>
    </w:p>
    <w:p>
      <w:r>
        <w:rPr>
          <w:b/>
          <w:u w:val="single"/>
        </w:rPr>
        <w:t>218521</w:t>
      </w:r>
    </w:p>
    <w:p>
      <w:r>
        <w:t>@Storace @MLP_officiel forza bella!Siamo con te!!!Spero che siano svegliati i francesi!!Basta terrorismo!</w:t>
      </w:r>
    </w:p>
    <w:p>
      <w:r>
        <w:rPr>
          <w:b/>
          <w:u w:val="single"/>
        </w:rPr>
        <w:t>218522</w:t>
      </w:r>
    </w:p>
    <w:p>
      <w:r>
        <w:t>Gessetti colorati per i rifugiati, terrorismo e comunismo pentastellato al top della forma.... https://t.co/sRmD6eRQAu</w:t>
      </w:r>
    </w:p>
    <w:p>
      <w:r>
        <w:rPr>
          <w:b/>
          <w:u w:val="single"/>
        </w:rPr>
        <w:t>218523</w:t>
      </w:r>
    </w:p>
    <w:p>
      <w:r>
        <w:t>«Facebook non rimuove i contenuti di matrice terroristica e porno»: dopo YouTube, il Times inchioda Zuckerberg https://t.co/fWWJ9ZuztF https://t.co/d9NqJwZ8NK</w:t>
      </w:r>
    </w:p>
    <w:p>
      <w:r>
        <w:rPr>
          <w:b/>
          <w:u w:val="single"/>
        </w:rPr>
        <w:t>218524</w:t>
      </w:r>
    </w:p>
    <w:p>
      <w:r>
        <w:t>@beppesevergnini Una società formata da questi individui mi terrorizza,al rogo chi ha dato la stura,sdoganando tutto questo.Ribelliamoci!!!</w:t>
      </w:r>
    </w:p>
    <w:p>
      <w:r>
        <w:rPr>
          <w:b/>
          <w:u w:val="single"/>
        </w:rPr>
        <w:t>218525</w:t>
      </w:r>
    </w:p>
    <w:p>
      <w:r>
        <w:t>@islamlie2 @metaanto dimmi che la patria è l'oriente e dopo siamo sistemati</w:t>
      </w:r>
    </w:p>
    <w:p>
      <w:r>
        <w:rPr>
          <w:b/>
          <w:u w:val="single"/>
        </w:rPr>
        <w:t>218526</w:t>
      </w:r>
    </w:p>
    <w:p>
      <w:r>
        <w:t>La Russia rimane incrollabile nel  suo appoggio alla Siria contro i gruppi terroristi spalleggiati dall'Occidente e… https://t.co/zAnLnahELz</w:t>
      </w:r>
    </w:p>
    <w:p>
      <w:r>
        <w:rPr>
          <w:b/>
          <w:u w:val="single"/>
        </w:rPr>
        <w:t>218527</w:t>
      </w:r>
    </w:p>
    <w:p>
      <w:r>
        <w:t>@Avvenire_NEI @Pontifex_it Mi pacerebbe sapere se a Lesbo c'erano solo musulmani da portare in Italia. Proprio nessuna famiglia cristiana?</w:t>
      </w:r>
    </w:p>
    <w:p>
      <w:r>
        <w:rPr>
          <w:b/>
          <w:u w:val="single"/>
        </w:rPr>
        <w:t>218528</w:t>
      </w:r>
    </w:p>
    <w:p>
      <w:r>
        <w:t>È bellissimo, Boldrini scrive un tw euforico su uccisione di presunto terrorista e la insultano lo stesso, voi nn state bene per nulla</w:t>
      </w:r>
    </w:p>
    <w:p>
      <w:r>
        <w:rPr>
          <w:b/>
          <w:u w:val="single"/>
        </w:rPr>
        <w:t>218529</w:t>
      </w:r>
    </w:p>
    <w:p>
      <w:r>
        <w:t>#Trump ieri ha fatto riferimento ad un presunto attacco terroristico in #Svezia venerdì scorso. Un attacco che però non è mai avvenuto.</w:t>
      </w:r>
    </w:p>
    <w:p>
      <w:r>
        <w:rPr>
          <w:b/>
          <w:u w:val="single"/>
        </w:rPr>
        <w:t>218530</w:t>
      </w:r>
    </w:p>
    <w:p>
      <w:r>
        <w:t>#studio24 @Maumol "Quando migranti arrivano in Italia dovrebbero essere smistati ai Comuni cosi si evita terrorismo" @RaiNews</w:t>
      </w:r>
    </w:p>
    <w:p>
      <w:r>
        <w:rPr>
          <w:b/>
          <w:u w:val="single"/>
        </w:rPr>
        <w:t>218531</w:t>
      </w:r>
    </w:p>
    <w:p>
      <w:r>
        <w:t>Il #terrorismo islamico? "A #Milano recluta soldati tra i #tossicodipendenti" @donAntonioMazzi, @donchinopezzoli https://t.co/h4IINPu5Ic</w:t>
      </w:r>
    </w:p>
    <w:p>
      <w:r>
        <w:rPr>
          <w:b/>
          <w:u w:val="single"/>
        </w:rPr>
        <w:t>218532</w:t>
      </w:r>
    </w:p>
    <w:p>
      <w:r>
        <w:t>la vita di un musulmano</w:t>
        <w:br/>
        <w:t>“Ma secondo voi QUANTO è bella la vita di un musulmano?”</w:t>
        <w:br/>
        <w:br/>
        <w:t>Mi ha piaciuto molto la... https://t.co/ibbXj57I2W</w:t>
      </w:r>
    </w:p>
    <w:p>
      <w:r>
        <w:rPr>
          <w:b/>
          <w:u w:val="single"/>
        </w:rPr>
        <w:t>218533</w:t>
      </w:r>
    </w:p>
    <w:p>
      <w:r>
        <w:t>@Andreank91 @repubblica Peccato che il resto della comunità musulmana (il 90% e più?) lo ha snobbato... o addirittura minacciato. Tu sei ottimista? 🙄</w:t>
      </w:r>
    </w:p>
    <w:p>
      <w:r>
        <w:rPr>
          <w:b/>
          <w:u w:val="single"/>
        </w:rPr>
        <w:t>218534</w:t>
      </w:r>
    </w:p>
    <w:p>
      <w:r>
        <w:t>Francia blindata, vigilia elezioni tra allerta terrorismo e rischio proteste dopo voto-</w:t>
        <w:br/>
        <w:t>https://t.co/Aq6gJn1DUN https://t.co/khJPruPQyz</w:t>
      </w:r>
    </w:p>
    <w:p>
      <w:r>
        <w:rPr>
          <w:b/>
          <w:u w:val="single"/>
        </w:rPr>
        <w:t>218535</w:t>
      </w:r>
    </w:p>
    <w:p>
      <w:r>
        <w:t>Attenzione: la sentenza della Corte UE non si riferisce al SOLO velo islamico, ma al divieto di "indossare in... https://t.co/JssSTcJeSJ</w:t>
      </w:r>
    </w:p>
    <w:p>
      <w:r>
        <w:rPr>
          <w:b/>
          <w:u w:val="single"/>
        </w:rPr>
        <w:t>218536</w:t>
      </w:r>
    </w:p>
    <w:p>
      <w:r>
        <w:t>- Come va la tua fobia del terrorismo?</w:t>
        <w:br/>
        <w:t>- Sono guarito.</w:t>
        <w:br/>
        <w:t>- Alla grande!</w:t>
        <w:br/>
        <w:t>- ODDIO UN KAMIKAZE!</w:t>
      </w:r>
    </w:p>
    <w:p>
      <w:r>
        <w:rPr>
          <w:b/>
          <w:u w:val="single"/>
        </w:rPr>
        <w:t>218537</w:t>
      </w:r>
    </w:p>
    <w:p>
      <w:r>
        <w:t>Pakistan, blitz contro i terroristi dopo attentato al santuario: 39 uccisi https://t.co/dNC3Wru2Xm</w:t>
      </w:r>
    </w:p>
    <w:p>
      <w:r>
        <w:rPr>
          <w:b/>
          <w:u w:val="single"/>
        </w:rPr>
        <w:t>218538</w:t>
      </w:r>
    </w:p>
    <w:p>
      <w:r>
        <w:t>@UGiangrieco ha eliminato Gheddafi,ha fatto invadere l'Europa da "profughi" musulmani,ne ha fatti ricevere negli USA,un successo per lui</w:t>
      </w:r>
    </w:p>
    <w:p>
      <w:r>
        <w:rPr>
          <w:b/>
          <w:u w:val="single"/>
        </w:rPr>
        <w:t>218539</w:t>
      </w:r>
    </w:p>
    <w:p>
      <w:r>
        <w:t>Orgoglio italiano dalla nostra polizia  una lezione a tutta l'Europa su come si affronta il terrorismo https://t.co/GJvyKhUyFM</w:t>
      </w:r>
    </w:p>
    <w:p>
      <w:r>
        <w:rPr>
          <w:b/>
          <w:u w:val="single"/>
        </w:rPr>
        <w:t>218540</w:t>
      </w:r>
    </w:p>
    <w:p>
      <w:r>
        <w:t>https://t.co/sJYBmnnZRq Incubo terrorismo a Cassano, Hachim era la mente della cellula ... - Il Giorno https://t.co/02ZScLArjv</w:t>
      </w:r>
    </w:p>
    <w:p>
      <w:r>
        <w:rPr>
          <w:b/>
          <w:u w:val="single"/>
        </w:rPr>
        <w:t>218541</w:t>
      </w:r>
    </w:p>
    <w:p>
      <w:r>
        <w:t>Blitz antiterrorismo dei Ros a Torino, Genova, Milano. Giuravano fedeltà a Daesh in rete https://t.co/VE7RRCfcgh</w:t>
      </w:r>
    </w:p>
    <w:p>
      <w:r>
        <w:rPr>
          <w:b/>
          <w:u w:val="single"/>
        </w:rPr>
        <w:t>218542</w:t>
      </w:r>
    </w:p>
    <w:p>
      <w:r>
        <w:t>O ancora casi di giovani musulmane ribelli: a Brescia nel 2006 https://t.co/EYyh3aPzUg a Udine nel 2007 https://t.co/iC7X5kaBGJ</w:t>
      </w:r>
    </w:p>
    <w:p>
      <w:r>
        <w:rPr>
          <w:b/>
          <w:u w:val="single"/>
        </w:rPr>
        <w:t>218543</w:t>
      </w:r>
    </w:p>
    <w:p>
      <w:r>
        <w:t>Pagina che inneggià alla Jihad islamica segnalatela tutti soprattutto alla postale https://t.co/M734lHt8VB</w:t>
      </w:r>
    </w:p>
    <w:p>
      <w:r>
        <w:rPr>
          <w:b/>
          <w:u w:val="single"/>
        </w:rPr>
        <w:t>218544</w:t>
      </w:r>
    </w:p>
    <w:p>
      <w:r>
        <w:t>Il messaggio ai terroristi è chiaro: non venite in Italia che vi becca pure la polizia stradale.</w:t>
      </w:r>
    </w:p>
    <w:p>
      <w:r>
        <w:rPr>
          <w:b/>
          <w:u w:val="single"/>
        </w:rPr>
        <w:t>218545</w:t>
      </w:r>
    </w:p>
    <w:p>
      <w:r>
        <w:t>Meglio la guerra per fare pulizia,estirpare l'islam e politici filo islamici-pro invasione. https://t.co/MAUCLOqimS</w:t>
      </w:r>
    </w:p>
    <w:p>
      <w:r>
        <w:rPr>
          <w:b/>
          <w:u w:val="single"/>
        </w:rPr>
        <w:t>218546</w:t>
      </w:r>
    </w:p>
    <w:p>
      <w:r>
        <w:t>“ITALIA BASE LOGISTICA DEI TERRORISTI”</w:t>
        <w:br/>
        <w:t>Sono 110 in tutto i "foreign fighters" italiani, combattenti islamici... https://t.co/z8xUPpzMmA</w:t>
      </w:r>
    </w:p>
    <w:p>
      <w:r>
        <w:rPr>
          <w:b/>
          <w:u w:val="single"/>
        </w:rPr>
        <w:t>218547</w:t>
      </w:r>
    </w:p>
    <w:p>
      <w:r>
        <w:t>La Merkel censura: il profugo islamico? Non può essere un criminale. E i media obbediscono…– il Blog di Marcello Foa https://t.co/HhyFjTe66T</w:t>
      </w:r>
    </w:p>
    <w:p>
      <w:r>
        <w:rPr>
          <w:b/>
          <w:u w:val="single"/>
        </w:rPr>
        <w:t>218548</w:t>
      </w:r>
    </w:p>
    <w:p>
      <w:r>
        <w:t>L'islam🕌 stermina💥e persegue ovunque🌍, ma rimane,</w:t>
        <w:br/>
        <w:t>per molti buonisti🤡, una religione di pace.🕋</w:t>
        <w:br/>
        <w:t>Avanti così fino alla fine. 🔚 https://t.co/b9ZVwytq7p</w:t>
      </w:r>
    </w:p>
    <w:p>
      <w:r>
        <w:rPr>
          <w:b/>
          <w:u w:val="single"/>
        </w:rPr>
        <w:t>218549</w:t>
      </w:r>
    </w:p>
    <w:p>
      <w:r>
        <w:t>Vicepremier turco: nell'attacco al #reinaclub coinvolta anche un servizio segreto. #Turchia #terrorismo #sanzioni https://t.co/bZOAu0AAl7</w:t>
      </w:r>
    </w:p>
    <w:p>
      <w:r>
        <w:rPr>
          <w:b/>
          <w:u w:val="single"/>
        </w:rPr>
        <w:t>218550</w:t>
      </w:r>
    </w:p>
    <w:p>
      <w:r>
        <w:t>@RobinG00d Gli stessi islamici moderati infatti vengono uccisi perché non seguono alla lettera il Corano ... (Sharia)</w:t>
      </w:r>
    </w:p>
    <w:p>
      <w:r>
        <w:rPr>
          <w:b/>
          <w:u w:val="single"/>
        </w:rPr>
        <w:t>218551</w:t>
      </w:r>
    </w:p>
    <w:p>
      <w:r>
        <w:t>L'islam. Vecchi schifosi che stuprano bambine con la scusa della religione https://t.co/1QV8lkkDqE</w:t>
      </w:r>
    </w:p>
    <w:p>
      <w:r>
        <w:rPr>
          <w:b/>
          <w:u w:val="single"/>
        </w:rPr>
        <w:t>218552</w:t>
      </w:r>
    </w:p>
    <w:p>
      <w:r>
        <w:t>Udine, “integrazione” islamica: ragazzina si toglie il velo a scuola, la madre la pesta… https://t.co/dTLNGixt5U https://t.co/VbqNxlWLTF</w:t>
      </w:r>
    </w:p>
    <w:p>
      <w:r>
        <w:rPr>
          <w:b/>
          <w:u w:val="single"/>
        </w:rPr>
        <w:t>218553</w:t>
      </w:r>
    </w:p>
    <w:p>
      <w:r>
        <w:t>non è invasione islamica è invasione africana molto molto peggio. Sono stati protagonisti di massacri, per la loro la vita non vale nulla https://t.co/K1xETfULx3</w:t>
      </w:r>
    </w:p>
    <w:p>
      <w:r>
        <w:rPr>
          <w:b/>
          <w:u w:val="single"/>
        </w:rPr>
        <w:t>218554</w:t>
      </w:r>
    </w:p>
    <w:p>
      <w:r>
        <w:t>'L'estremismo islamico  si sta diffondendo  in aree interne della Cina' - CINAFORUM https://t.co/l6x2JWu342</w:t>
      </w:r>
    </w:p>
    <w:p>
      <w:r>
        <w:rPr>
          <w:b/>
          <w:u w:val="single"/>
        </w:rPr>
        <w:t>218555</w:t>
      </w:r>
    </w:p>
    <w:p>
      <w:r>
        <w:t>#Piazzapulita caro Dibba , a Brussels dovete anche levare l accusa alla Le Pen , quella signora in Francia ha dei problemi con islam</w:t>
      </w:r>
    </w:p>
    <w:p>
      <w:r>
        <w:rPr>
          <w:b/>
          <w:u w:val="single"/>
        </w:rPr>
        <w:t>218556</w:t>
      </w:r>
    </w:p>
    <w:p>
      <w:r>
        <w:t>Berlino, Trump: «Orribile attacco terroristico, sradicheremo l'Isis dalla faccia della terra» https://t.co/yfgz9QJDMM</w:t>
      </w:r>
    </w:p>
    <w:p>
      <w:r>
        <w:rPr>
          <w:b/>
          <w:u w:val="single"/>
        </w:rPr>
        <w:t>218557</w:t>
      </w:r>
    </w:p>
    <w:p>
      <w:r>
        <w:t>Stoccolma dopo Nizza e Berlino: il terrorismo semina morte https://t.co/ikZpipWzhV https://t.co/kVzMueSGPO</w:t>
      </w:r>
    </w:p>
    <w:p>
      <w:r>
        <w:rPr>
          <w:b/>
          <w:u w:val="single"/>
        </w:rPr>
        <w:t>218558</w:t>
      </w:r>
    </w:p>
    <w:p>
      <w:r>
        <w:t>Svezia, sul camion della strage il terrorista islamico aveva messo anche una bomba https://t.co/67n3950Ogc</w:t>
      </w:r>
    </w:p>
    <w:p>
      <w:r>
        <w:rPr>
          <w:b/>
          <w:u w:val="single"/>
        </w:rPr>
        <w:t>218559</w:t>
      </w:r>
    </w:p>
    <w:p>
      <w:r>
        <w:t xml:space="preserve">@islamlie2 </w:t>
        <w:br/>
        <w:t>Va da sè quindi che la propaganda islamizzante cita sempre i versetti del primo periodo</w:t>
        <w:br/>
        <w:t>@jeanontwitt</w:t>
      </w:r>
    </w:p>
    <w:p>
      <w:r>
        <w:rPr>
          <w:b/>
          <w:u w:val="single"/>
        </w:rPr>
        <w:t>218560</w:t>
      </w:r>
    </w:p>
    <w:p>
      <w:r>
        <w:t>Oliver Stone: «Il terrorismo?Una scusa degli americani» – Roma 2016... #news #Napoli https://t.co/4mTSDklwkf</w:t>
      </w:r>
    </w:p>
    <w:p>
      <w:r>
        <w:rPr>
          <w:b/>
          <w:u w:val="single"/>
        </w:rPr>
        <w:t>218561</w:t>
      </w:r>
    </w:p>
    <w:p>
      <w:r>
        <w:t>Germania, terrorismo. Operazione della Polizia con decine di perquisizioni https://t.co/EFCNyFJ6hf</w:t>
      </w:r>
    </w:p>
    <w:p>
      <w:r>
        <w:rPr>
          <w:b/>
          <w:u w:val="single"/>
        </w:rPr>
        <w:t>218562</w:t>
      </w:r>
    </w:p>
    <w:p>
      <w:r>
        <w:t>A #Roma un #terrorista distrugge statue sacre in tre chiese diverse tra cui #SantaPrassede ma nessuno ne parla.</w:t>
      </w:r>
    </w:p>
    <w:p>
      <w:r>
        <w:rPr>
          <w:b/>
          <w:u w:val="single"/>
        </w:rPr>
        <w:t>218563</w:t>
      </w:r>
    </w:p>
    <w:p>
      <w:r>
        <w:t>Le terribili immagini della strage di Aleppo</w:t>
        <w:br/>
        <w:t>#bambini #strage #Aleppo #terroristi #IlPrimatoN</w:t>
        <w:br/>
        <w:t>https://t.co/VZ8WL15HRx</w:t>
      </w:r>
    </w:p>
    <w:p>
      <w:r>
        <w:rPr>
          <w:b/>
          <w:u w:val="single"/>
        </w:rPr>
        <w:t>218564</w:t>
      </w:r>
    </w:p>
    <w:p>
      <w:r>
        <w:t>#Milano blinda i mercatini di #Natale con le barriere anti-camion FOTO https://t.co/npWyByUrJw #terrorismo #ISIS #berlinoattack</w:t>
      </w:r>
    </w:p>
    <w:p>
      <w:r>
        <w:rPr>
          <w:b/>
          <w:u w:val="single"/>
        </w:rPr>
        <w:t>218565</w:t>
      </w:r>
    </w:p>
    <w:p>
      <w:r>
        <w:t>Ed oggi, grazie a Trump(et) abbiamo anche il terrorismo estremista cattolico https://t.co/vUHtBpzzIx</w:t>
      </w:r>
    </w:p>
    <w:p>
      <w:r>
        <w:rPr>
          <w:b/>
          <w:u w:val="single"/>
        </w:rPr>
        <w:t>218566</w:t>
      </w:r>
    </w:p>
    <w:p>
      <w:r>
        <w:t>26 ottobre SULPL Barcellona con Eurocop conferenza terrorismo e sulla violenza ai lavoratori della polizia europea -https://t.co/0M74Tj3180 https://t.co/UEXO9w7ENT</w:t>
      </w:r>
    </w:p>
    <w:p>
      <w:r>
        <w:rPr>
          <w:b/>
          <w:u w:val="single"/>
        </w:rPr>
        <w:t>218567</w:t>
      </w:r>
    </w:p>
    <w:p>
      <w:r>
        <w:t>L'imbelle collettivo straparla ancora di un generico terrorismo.</w:t>
      </w:r>
    </w:p>
    <w:p>
      <w:r>
        <w:rPr>
          <w:b/>
          <w:u w:val="single"/>
        </w:rPr>
        <w:t>218568</w:t>
      </w:r>
    </w:p>
    <w:p>
      <w:r>
        <w:t>@stefanoesposito @luigidimaio Se hai delle prove di collusione con il terrorismo,dovresti denunciarle alla procura,invece,"paura" figuracce?</w:t>
      </w:r>
    </w:p>
    <w:p>
      <w:r>
        <w:rPr>
          <w:b/>
          <w:u w:val="single"/>
        </w:rPr>
        <w:t>218569</w:t>
      </w:r>
    </w:p>
    <w:p>
      <w:r>
        <w:t>@cucky1962 @MediasetTgcom24 c è già anche banca islamica con tassi per mutui a zero.</w:t>
      </w:r>
    </w:p>
    <w:p>
      <w:r>
        <w:rPr>
          <w:b/>
          <w:u w:val="single"/>
        </w:rPr>
        <w:t>218570</w:t>
      </w:r>
    </w:p>
    <w:p>
      <w:r>
        <w:t>@alexbarbera anche ai mariti, le botte.....é per differenziarsi dalla cultura musulmana</w:t>
      </w:r>
    </w:p>
    <w:p>
      <w:r>
        <w:rPr>
          <w:b/>
          <w:u w:val="single"/>
        </w:rPr>
        <w:t>218571</w:t>
      </w:r>
    </w:p>
    <w:p>
      <w:r>
        <w:t>askanews Accordo alla Nato per un hub antiterrorismo a Napoli askanews Bruxelles, 15 feb. (askanews) - La Nato ha… https://t.co/cbuSNgoAkq</w:t>
      </w:r>
    </w:p>
    <w:p>
      <w:r>
        <w:rPr>
          <w:b/>
          <w:u w:val="single"/>
        </w:rPr>
        <w:t>218572</w:t>
      </w:r>
    </w:p>
    <w:p>
      <w:r>
        <w:t>@marielSiviglia Differenza: chi predica paura e rabbia marcia sul terrorismo più di quanto avvenga all'incontrario</w:t>
      </w:r>
    </w:p>
    <w:p>
      <w:r>
        <w:rPr>
          <w:b/>
          <w:u w:val="single"/>
        </w:rPr>
        <w:t>218573</w:t>
      </w:r>
    </w:p>
    <w:p>
      <w:r>
        <w:t>@EuroMasochismo @GavinoSanna1967 Anche #questa "islamofobia":</w:t>
        <w:br/>
        <w:t>https://t.co/3YxQj8wcaW</w:t>
      </w:r>
    </w:p>
    <w:p>
      <w:r>
        <w:rPr>
          <w:b/>
          <w:u w:val="single"/>
        </w:rPr>
        <w:t>218574</w:t>
      </w:r>
    </w:p>
    <w:p>
      <w:r>
        <w:t xml:space="preserve">"Le aziende possono vietare il #velo #islamico sul posto di lavoro": la decisione della Corte di Giustizia Ue </w:t>
        <w:br/>
        <w:t>https://t.co/lgM8LhAhOc</w:t>
      </w:r>
    </w:p>
    <w:p>
      <w:r>
        <w:rPr>
          <w:b/>
          <w:u w:val="single"/>
        </w:rPr>
        <w:t>218575</w:t>
      </w:r>
    </w:p>
    <w:p>
      <w:r>
        <w:t xml:space="preserve">(Teleborsa) - "Attacco terroristico contro i musulmani" in Canada. </w:t>
        <w:br/>
        <w:br/>
        <w:t>Due uomini hanno fatto irruzione in una mosch… https://t.co/vGw9uddLNL</w:t>
      </w:r>
    </w:p>
    <w:p>
      <w:r>
        <w:rPr>
          <w:b/>
          <w:u w:val="single"/>
        </w:rPr>
        <w:t>218576</w:t>
      </w:r>
    </w:p>
    <w:p>
      <w:r>
        <w:t>Ticino, maxi operazione anti terrorismo: perquisizioni e un arresto https://t.co/cRygnz16tR #LiberaTV</w:t>
      </w:r>
    </w:p>
    <w:p>
      <w:r>
        <w:rPr>
          <w:b/>
          <w:u w:val="single"/>
        </w:rPr>
        <w:t>218577</w:t>
      </w:r>
    </w:p>
    <w:p>
      <w:r>
        <w:t>Sesto / Arrestato in Germania fiancheggiatore del terrorista e minacce ai poliziotti… https://t.co/QZzC8uWjt3 https://t.co/hL2Qe6SwuG</w:t>
      </w:r>
    </w:p>
    <w:p>
      <w:r>
        <w:rPr>
          <w:b/>
          <w:u w:val="single"/>
        </w:rPr>
        <w:t>218578</w:t>
      </w:r>
    </w:p>
    <w:p>
      <w:r>
        <w:t>#QuintaColonna 13 anni di processo con accusa di terrorismo internazionale!?! #SicurezzaPD! Riforma della #Giustizia subito!!! @DSantanche</w:t>
      </w:r>
    </w:p>
    <w:p>
      <w:r>
        <w:rPr>
          <w:b/>
          <w:u w:val="single"/>
        </w:rPr>
        <w:t>218579</w:t>
      </w:r>
    </w:p>
    <w:p>
      <w:r>
        <w:t>Un giudice blocca in tutti gli Stati Uniti lo stop di Trump agli immigrati islamici #scelgounacanzone https://t.co/pE3x07D0LX</w:t>
      </w:r>
    </w:p>
    <w:p>
      <w:r>
        <w:rPr>
          <w:b/>
          <w:u w:val="single"/>
        </w:rPr>
        <w:t>218580</w:t>
      </w:r>
    </w:p>
    <w:p>
      <w:r>
        <w:t>Napoli. COISP. Qui c’è il vero terrorismo! Altro duro colpo ai clan solo grazie alla professionalità dei pol ... - https://t.co/Cwr5zP2u6B https://t.co/F2pWWtqLDh</w:t>
      </w:r>
    </w:p>
    <w:p>
      <w:r>
        <w:rPr>
          <w:b/>
          <w:u w:val="single"/>
        </w:rPr>
        <w:t>218581</w:t>
      </w:r>
    </w:p>
    <w:p>
      <w:r>
        <w:t>@vittoriozucconi Tutti in fila i musulmani italiani, che paura... 😩</w:t>
      </w:r>
    </w:p>
    <w:p>
      <w:r>
        <w:rPr>
          <w:b/>
          <w:u w:val="single"/>
        </w:rPr>
        <w:t>218582</w:t>
      </w:r>
    </w:p>
    <w:p>
      <w:r>
        <w:t>Espulso un altro presunto terrorista: viveva alle porte di Sesto. Il ministro Minniti: via dall'Italia un... https://t.co/zpzcuzgt6b</w:t>
      </w:r>
    </w:p>
    <w:p>
      <w:r>
        <w:rPr>
          <w:b/>
          <w:u w:val="single"/>
        </w:rPr>
        <w:t>218583</w:t>
      </w:r>
    </w:p>
    <w:p>
      <w:r>
        <w:t xml:space="preserve">@Adnkronos direi anche "cercare terroristi prima che lo diventino" </w:t>
        <w:br/>
        <w:t>Ci arriveremo</w:t>
        <w:br/>
        <w:t>Come in quel film con Cruise</w:t>
        <w:br/>
        <w:t>"minority report"</w:t>
      </w:r>
    </w:p>
    <w:p>
      <w:r>
        <w:rPr>
          <w:b/>
          <w:u w:val="single"/>
        </w:rPr>
        <w:t>218584</w:t>
      </w:r>
    </w:p>
    <w:p>
      <w:r>
        <w:t>#Torino: alla #Moschea Taiba si parla di donne e #Corano #islam #imam #musulmano https://t.co/2qyUwyYJS4 via @giovannisarubbi</w:t>
      </w:r>
    </w:p>
    <w:p>
      <w:r>
        <w:rPr>
          <w:b/>
          <w:u w:val="single"/>
        </w:rPr>
        <w:t>218585</w:t>
      </w:r>
    </w:p>
    <w:p>
      <w:r>
        <w:t>@Pontifex_it Il messaggio Cristiano e' un suicidio sociale come quello musulmano !Fino a che siamo vivi l'Eternita' puo' anche aspettare</w:t>
      </w:r>
    </w:p>
    <w:p>
      <w:r>
        <w:rPr>
          <w:b/>
          <w:u w:val="single"/>
        </w:rPr>
        <w:t>218586</w:t>
      </w:r>
    </w:p>
    <w:p>
      <w:r>
        <w:t>Tutte le foto della #conferenza "La vita ai tempi del #terrorismo"</w:t>
        <w:br/>
        <w:t>Scarica l'e-book #gratis: https://t.co/lVU4awLs0m</w:t>
        <w:br/>
        <w:t>https://t.co/x2wp4a93vV https://t.co/2HGq7ekfT4</w:t>
      </w:r>
    </w:p>
    <w:p>
      <w:r>
        <w:rPr>
          <w:b/>
          <w:u w:val="single"/>
        </w:rPr>
        <w:t>218587</w:t>
      </w:r>
    </w:p>
    <w:p>
      <w:r>
        <w:t>Smantellata in Italia cellula terroristica: arrestati tre tunisini e un marocchino https://t.co/VX1aTiXDQf</w:t>
      </w:r>
    </w:p>
    <w:p>
      <w:r>
        <w:rPr>
          <w:b/>
          <w:u w:val="single"/>
        </w:rPr>
        <w:t>218588</w:t>
      </w:r>
    </w:p>
    <w:p>
      <w:r>
        <w:t>Attentato di Berlino, “ucciso terrorista alle porte di Milano” https://t.co/G1QqKfvTOk #Polizia</w:t>
      </w:r>
    </w:p>
    <w:p>
      <w:r>
        <w:rPr>
          <w:b/>
          <w:u w:val="single"/>
        </w:rPr>
        <w:t>218589</w:t>
      </w:r>
    </w:p>
    <w:p>
      <w:r>
        <w:t>Incubo black bloc e allarme terrorismo. Roma è blindata https://t.co/SIgxMTdZEX https://t.co/RvuwWyCNAF</w:t>
      </w:r>
    </w:p>
    <w:p>
      <w:r>
        <w:rPr>
          <w:b/>
          <w:u w:val="single"/>
        </w:rPr>
        <w:t>218590</w:t>
      </w:r>
    </w:p>
    <w:p>
      <w:r>
        <w:t>Mia figlia è a lavorare in Australia Sidnei.prima mandi i diplomi ,poi il curricula,se non vai bene col cazzo vai.da noi "terroristi avanti"</w:t>
      </w:r>
    </w:p>
    <w:p>
      <w:r>
        <w:rPr>
          <w:b/>
          <w:u w:val="single"/>
        </w:rPr>
        <w:t>218591</w:t>
      </w:r>
    </w:p>
    <w:p>
      <w:r>
        <w:t>@Corriere cavoli"a guardarlo bene il terrorista di instambul e morto nel Po "e aveva 1tattuagio.che peccato.</w:t>
      </w:r>
    </w:p>
    <w:p>
      <w:r>
        <w:rPr>
          <w:b/>
          <w:u w:val="single"/>
        </w:rPr>
        <w:t>218592</w:t>
      </w:r>
    </w:p>
    <w:p>
      <w:r>
        <w:t>#Libero: "La serata islamica di Gianfranco Fini. Beccato: dove, con chi e soprattutto a fare cosa https://t.co/eRvJAr4HJt"</w:t>
      </w:r>
    </w:p>
    <w:p>
      <w:r>
        <w:rPr>
          <w:b/>
          <w:u w:val="single"/>
        </w:rPr>
        <w:t>218593</w:t>
      </w:r>
    </w:p>
    <w:p>
      <w:r>
        <w:t>com'era? Non tutti i musulmani sono terroristi, ma tutti i terroristi sono musulmani? #Canada</w:t>
      </w:r>
    </w:p>
    <w:p>
      <w:r>
        <w:rPr>
          <w:b/>
          <w:u w:val="single"/>
        </w:rPr>
        <w:t>218594</w:t>
      </w:r>
    </w:p>
    <w:p>
      <w:r>
        <w:t>#Verona. Anche l'Imam aveva segnalato il post «terrorista». E resta il mistero su chi abbia scritto quelle frasi: https://t.co/j8tNeLDXSe https://t.co/dHpouLtNo5</w:t>
      </w:r>
    </w:p>
    <w:p>
      <w:r>
        <w:rPr>
          <w:b/>
          <w:u w:val="single"/>
        </w:rPr>
        <w:t>218595</w:t>
      </w:r>
    </w:p>
    <w:p>
      <w:r>
        <w:t>@Libero_official E perchè mai? L'attentato non è certo la prova che lui combatta il terrorismo ne che in siria abbia agito bene</w:t>
      </w:r>
    </w:p>
    <w:p>
      <w:r>
        <w:rPr>
          <w:b/>
          <w:u w:val="single"/>
        </w:rPr>
        <w:t>218596</w:t>
      </w:r>
    </w:p>
    <w:p>
      <w:r>
        <w:t>Quindi il terrorista era fuggito da solo guarda caso in Italia 😳 proprio ove era stato 4 anni in carcere 😳😳😳 qualcosa non torna 🤔</w:t>
      </w:r>
    </w:p>
    <w:p>
      <w:r>
        <w:rPr>
          <w:b/>
          <w:u w:val="single"/>
        </w:rPr>
        <w:t>218597</w:t>
      </w:r>
    </w:p>
    <w:p>
      <w:r>
        <w:t>Controlli in carcere sui detenuti a rischio terrorismo...........</w:t>
        <w:br/>
        <w:t>https://t.co/6aZVdZhhCa https://t.co/1ZXPY0mOJG</w:t>
      </w:r>
    </w:p>
    <w:p>
      <w:r>
        <w:rPr>
          <w:b/>
          <w:u w:val="single"/>
        </w:rPr>
        <w:t>218598</w:t>
      </w:r>
    </w:p>
    <w:p>
      <w:r>
        <w:t>#CharlieHedbo noi da italiani ce la stiamo molto sentendo mettiamoci nei panni anche degli islamisti quando hanno visto quella su Allah!!!</w:t>
      </w:r>
    </w:p>
    <w:p>
      <w:r>
        <w:rPr>
          <w:b/>
          <w:u w:val="single"/>
        </w:rPr>
        <w:t>218599</w:t>
      </w:r>
    </w:p>
    <w:p>
      <w:r>
        <w:t>#RassegnaStampa</w:t>
        <w:br/>
        <w:t xml:space="preserve">Allerta #terrorismo in #Francia. </w:t>
        <w:br/>
        <w:t xml:space="preserve">Pres. @Margelletti ai microfoni di @vocidelmattino @Radio1Rai </w:t>
        <w:br/>
        <w:br/>
        <w:t>https://t.co/83q1KNeV2h https://t.co/NSXx89IryR</w:t>
      </w:r>
    </w:p>
    <w:p>
      <w:r>
        <w:rPr>
          <w:b/>
          <w:u w:val="single"/>
        </w:rPr>
        <w:t>218600</w:t>
      </w:r>
    </w:p>
    <w:p>
      <w:r>
        <w:t>@officialmaz @sscnapoli valeri e rai hanno reso il carnevale ancora più allegorico ieri ... giornalista terrorista ...</w:t>
      </w:r>
    </w:p>
    <w:p>
      <w:r>
        <w:rPr>
          <w:b/>
          <w:u w:val="single"/>
        </w:rPr>
        <w:t>218601</w:t>
      </w:r>
    </w:p>
    <w:p>
      <w:r>
        <w:t>#Skytg24 Tutti gli attenti sono di firma islamica, quindi Trump fa bene dare ALT ISLAMICI di quei paesi dove nn ci sono l'ambasciate USA.</w:t>
      </w:r>
    </w:p>
    <w:p>
      <w:r>
        <w:rPr>
          <w:b/>
          <w:u w:val="single"/>
        </w:rPr>
        <w:t>218602</w:t>
      </w:r>
    </w:p>
    <w:p>
      <w:r>
        <w:t>#tgla7 #Germania auto contro folla etc... "Si esclude atto terroristico anche se non chiaro l'accaduto" .</w:t>
        <w:br/>
        <w:t>Cioè?</w:t>
      </w:r>
    </w:p>
    <w:p>
      <w:r>
        <w:rPr>
          <w:b/>
          <w:u w:val="single"/>
        </w:rPr>
        <w:t>218603</w:t>
      </w:r>
    </w:p>
    <w:p>
      <w:r>
        <w:t>@emiliofederico1...le vacanze fan comodo a tutti, musulmani compresi...e dei simboli...</w:t>
      </w:r>
    </w:p>
    <w:p>
      <w:r>
        <w:rPr>
          <w:b/>
          <w:u w:val="single"/>
        </w:rPr>
        <w:t>218604</w:t>
      </w:r>
    </w:p>
    <w:p>
      <w:r>
        <w:t>Francia, Le Pen: via tutti i radicalizzati, distruggerò il fanatismo islamico nelle… https://t.co/GMbFDaPZ7m</w:t>
      </w:r>
    </w:p>
    <w:p>
      <w:r>
        <w:rPr>
          <w:b/>
          <w:u w:val="single"/>
        </w:rPr>
        <w:t>218605</w:t>
      </w:r>
    </w:p>
    <w:p>
      <w:r>
        <w:t>@yousefsbai Insegnerà alla @penitenziaria come interpretare i comportanementi dei detenuti musulmani @ildubbionews https://t.co/Dr9K4j6P4K https://t.co/hGQRm8nhaW</w:t>
      </w:r>
    </w:p>
    <w:p>
      <w:r>
        <w:rPr>
          <w:b/>
          <w:u w:val="single"/>
        </w:rPr>
        <w:t>218606</w:t>
      </w:r>
    </w:p>
    <w:p>
      <w:r>
        <w:t>La piantassimo almeno con l'idiozia di invitare in tv il primo musulmano che capita per chiedergli di dissociarsi-con-forza dagli attentati.</w:t>
      </w:r>
    </w:p>
    <w:p>
      <w:r>
        <w:rPr>
          <w:b/>
          <w:u w:val="single"/>
        </w:rPr>
        <w:t>218607</w:t>
      </w:r>
    </w:p>
    <w:p>
      <w:r>
        <w:t>Anche @PCPadoan cade nel ridicolo del terrorismo finanziario attorno al #referendumcostituzionale .</w:t>
        <w:br/>
        <w:t>Abbiamo toccato il fondo caro @Sommella https://t.co/H9NNX7uRnM</w:t>
      </w:r>
    </w:p>
    <w:p>
      <w:r>
        <w:rPr>
          <w:b/>
          <w:u w:val="single"/>
        </w:rPr>
        <w:t>218608</w:t>
      </w:r>
    </w:p>
    <w:p>
      <w:r>
        <w:t>@GassmanGassmann @rulajebreal @UNHCRItalia peccato che ti sei dimenticato del primo holocaust nel 1915 fatto dai musulmani verso gl'Armeni!</w:t>
      </w:r>
    </w:p>
    <w:p>
      <w:r>
        <w:rPr>
          <w:b/>
          <w:u w:val="single"/>
        </w:rPr>
        <w:t>218609</w:t>
      </w:r>
    </w:p>
    <w:p>
      <w:r>
        <w:t>I veri terroristi. https://t.co/eLdBpabc5G</w:t>
      </w:r>
    </w:p>
    <w:p>
      <w:r>
        <w:rPr>
          <w:b/>
          <w:u w:val="single"/>
        </w:rPr>
        <w:t>218610</w:t>
      </w:r>
    </w:p>
    <w:p>
      <w:r>
        <w:t xml:space="preserve">A proposito della strage in Turchia... </w:t>
        <w:br/>
        <w:br/>
        <w:t>Dalle indagini degli inquirenti è emerso che l'attentatore-terrorista... https://t.co/AWNfO39hbQ</w:t>
      </w:r>
    </w:p>
    <w:p>
      <w:r>
        <w:rPr>
          <w:b/>
          <w:u w:val="single"/>
        </w:rPr>
        <w:t>218611</w:t>
      </w:r>
    </w:p>
    <w:p>
      <w:r>
        <w:t>#Islam, #integrazione: la decisione della Corte europea dei Diritti dell'uomo sui corsi di nuoto per musulmane https://t.co/J4jmfO5ojv</w:t>
      </w:r>
    </w:p>
    <w:p>
      <w:r>
        <w:rPr>
          <w:b/>
          <w:u w:val="single"/>
        </w:rPr>
        <w:t>218612</w:t>
      </w:r>
    </w:p>
    <w:p>
      <w:r>
        <w:t>#Natale e sangue: non solo #terrorismo #Zurigo #Ankara. #Berlino colpevole della strage NON è il pakistano arrestato https://t.co/AkmsXT3vEC https://t.co/gobOGcg0LR</w:t>
      </w:r>
    </w:p>
    <w:p>
      <w:r>
        <w:rPr>
          <w:b/>
          <w:u w:val="single"/>
        </w:rPr>
        <w:t>218613</w:t>
      </w:r>
    </w:p>
    <w:p>
      <w:r>
        <w:t>Il parlamento slovacco ha approvato una legge che di fatto vieta all'islam di essere riconosciuto dallo stato slovacco come religione</w:t>
      </w:r>
    </w:p>
    <w:p>
      <w:r>
        <w:rPr>
          <w:b/>
          <w:u w:val="single"/>
        </w:rPr>
        <w:t>218614</w:t>
      </w:r>
    </w:p>
    <w:p>
      <w:r>
        <w:t>Non riescono proprio a trovarli dei "terroristi originali" del Medioriente. Sono tutti nati e vissuti in... https://t.co/NMU6leJ73d</w:t>
      </w:r>
    </w:p>
    <w:p>
      <w:r>
        <w:rPr>
          <w:b/>
          <w:u w:val="single"/>
        </w:rPr>
        <w:t>218615</w:t>
      </w:r>
    </w:p>
    <w:p>
      <w:r>
        <w:t xml:space="preserve">@matteosalvinimi oggi una cosa buona l'hai fatta! Non ti sei fatto un #selfie davanti al parlamento di #Londra </w:t>
        <w:br/>
        <w:t>#Brussels #terrorismo</w:t>
      </w:r>
    </w:p>
    <w:p>
      <w:r>
        <w:rPr>
          <w:b/>
          <w:u w:val="single"/>
        </w:rPr>
        <w:t>218616</w:t>
      </w:r>
    </w:p>
    <w:p>
      <w:r>
        <w:t>#Attentato a #stoccolma camion sui pedoni, 5 #morti, terrorista in #fuga, anche @Oslokommune in stato di allerta https://t.co/QjOiHGtMyF https://t.co/9kpJEFHeix</w:t>
      </w:r>
    </w:p>
    <w:p>
      <w:r>
        <w:rPr>
          <w:b/>
          <w:u w:val="single"/>
        </w:rPr>
        <w:t>218617</w:t>
      </w:r>
    </w:p>
    <w:p>
      <w:r>
        <w:t>Una crisi senza precedenti la stiamo vivendo da quasi 10 anni, ora fa il tuo dovere e non fare terrorismo, che la... https://t.co/bUcl0iNRpO</w:t>
      </w:r>
    </w:p>
    <w:p>
      <w:r>
        <w:rPr>
          <w:b/>
          <w:u w:val="single"/>
        </w:rPr>
        <w:t>218618</w:t>
      </w:r>
    </w:p>
    <w:p>
      <w:r>
        <w:t>In #Pakistan raid antiterrorismo dopo attacco al tempio: 30 combattenti uccisi In Pakistan raid antiterro https://t.co/YhQJs3B9du #isis</w:t>
      </w:r>
    </w:p>
    <w:p>
      <w:r>
        <w:rPr>
          <w:b/>
          <w:u w:val="single"/>
        </w:rPr>
        <w:t>218619</w:t>
      </w:r>
    </w:p>
    <w:p>
      <w:r>
        <w:t xml:space="preserve">NEWS/ #Canada Gentiloni: 'il governo italiano è vicino alle vittime, ai familiari e alla comunità musulmana canadese.' </w:t>
        <w:br/>
        <w:t>#QuebecCity https://t.co/8Muca3fsgB</w:t>
      </w:r>
    </w:p>
    <w:p>
      <w:r>
        <w:rPr>
          <w:b/>
          <w:u w:val="single"/>
        </w:rPr>
        <w:t>218620</w:t>
      </w:r>
    </w:p>
    <w:p>
      <w:r>
        <w:t>La Francia dei campanili in preda alla “cattofobia”. E l’islam prolifera https://t.co/dS5nsM6vK3 https://t.co/ta1FMzLrmx</w:t>
      </w:r>
    </w:p>
    <w:p>
      <w:r>
        <w:rPr>
          <w:b/>
          <w:u w:val="single"/>
        </w:rPr>
        <w:t>218621</w:t>
      </w:r>
    </w:p>
    <w:p>
      <w:r>
        <w:t>@trxtrx1 @pdnetwork  lasciati ancora di più ai figli...poveri giovani,poveri,senza lavoro e pieni solo di afroislamici...che prospettiva💩💩💩💩</w:t>
      </w:r>
    </w:p>
    <w:p>
      <w:r>
        <w:rPr>
          <w:b/>
          <w:u w:val="single"/>
        </w:rPr>
        <w:t>218622</w:t>
      </w:r>
    </w:p>
    <w:p>
      <w:r>
        <w:t>#Istanbul, arrestato il terrorista uzbeko autore della strage di Capodanno. #Masharipov era a casa di un amico. 39 le vittime dell’attentato</w:t>
      </w:r>
    </w:p>
    <w:p>
      <w:r>
        <w:rPr>
          <w:b/>
          <w:u w:val="single"/>
        </w:rPr>
        <w:t>218623</w:t>
      </w:r>
    </w:p>
    <w:p>
      <w:r>
        <w:t>#agorarai Sono sempre i musulmani a chiedere la cittadinanza. Forse perchè vogliono invadere l' Italia senza integrarsi veramente?</w:t>
      </w:r>
    </w:p>
    <w:p>
      <w:r>
        <w:rPr>
          <w:b/>
          <w:u w:val="single"/>
        </w:rPr>
        <w:t>218624</w:t>
      </w:r>
    </w:p>
    <w:p>
      <w:r>
        <w:t>Mai sottovalutare o sopravvalutare gli idioti soprattutto se musulmani https://t.co/0DCEw3TXEQ</w:t>
      </w:r>
    </w:p>
    <w:p>
      <w:r>
        <w:rPr>
          <w:b/>
          <w:u w:val="single"/>
        </w:rPr>
        <w:t>218625</w:t>
      </w:r>
    </w:p>
    <w:p>
      <w:r>
        <w:t>XV #Giornata #ecumenica del #dialogo #cristiano-#islamico - Roma, 27 ottobre https://t.co/D6WY1uyuoK #islam #cristiani #musulmani https://t.co/JvVSVP6RGn</w:t>
      </w:r>
    </w:p>
    <w:p>
      <w:r>
        <w:rPr>
          <w:b/>
          <w:u w:val="single"/>
        </w:rPr>
        <w:t>218626</w:t>
      </w:r>
    </w:p>
    <w:p>
      <w:r>
        <w:t>@SecolodItalia1 Fucilare tutti i politici filo islamici invasione in USA UE,W Trump Presidente . https://t.co/L5ChnYTlIq</w:t>
      </w:r>
    </w:p>
    <w:p>
      <w:r>
        <w:rPr>
          <w:b/>
          <w:u w:val="single"/>
        </w:rPr>
        <w:t>218627</w:t>
      </w:r>
    </w:p>
    <w:p>
      <w:r>
        <w:t>Svezia, dal miraggio dell'accoglienza alla realtà dei ghetti islamici https://t.co/tIerdV83zc</w:t>
      </w:r>
    </w:p>
    <w:p>
      <w:r>
        <w:rPr>
          <w:b/>
          <w:u w:val="single"/>
        </w:rPr>
        <w:t>218628</w:t>
      </w:r>
    </w:p>
    <w:p>
      <w:r>
        <w:t>Presepe islamico, dopo la rivolta il prete lo toglie e insulta gli... https://t.co/PLfAsbqBlC</w:t>
      </w:r>
    </w:p>
    <w:p>
      <w:r>
        <w:rPr>
          <w:b/>
          <w:u w:val="single"/>
        </w:rPr>
        <w:t>218629</w:t>
      </w:r>
    </w:p>
    <w:p>
      <w:r>
        <w:t>@LaGabbiaTw @StefanoFassina Non dobbiamo confondere il #terrorismoitaliano con questi attacchi della follia #londra #nizza #GABBIAOPEN</w:t>
      </w:r>
    </w:p>
    <w:p>
      <w:r>
        <w:rPr>
          <w:b/>
          <w:u w:val="single"/>
        </w:rPr>
        <w:t>218630</w:t>
      </w:r>
    </w:p>
    <w:p>
      <w:r>
        <w:t>@dukana2 @NOislam3 @sevenseasmarina Speriamo.anche perche ' continua a fare lo sbruffone..e lo smargiassone..oltre ad essere un gran cazzaro</w:t>
      </w:r>
    </w:p>
    <w:p>
      <w:r>
        <w:rPr>
          <w:b/>
          <w:u w:val="single"/>
        </w:rPr>
        <w:t>218631</w:t>
      </w:r>
    </w:p>
    <w:p>
      <w:r>
        <w:t>#cartabianca l'inferiorità della donna è il comune denominatore di tutte le religioni, alcuni musulmani sono come alcuni nostri 'ignoranti'</w:t>
      </w:r>
    </w:p>
    <w:p>
      <w:r>
        <w:rPr>
          <w:b/>
          <w:u w:val="single"/>
        </w:rPr>
        <w:t>218632</w:t>
      </w:r>
    </w:p>
    <w:p>
      <w:r>
        <w:t>Comunicazione di servizio: Non è che ogni volta che scoppia una bomba è un attentato terroristico. A questo mondo esistono anche gli idioti</w:t>
      </w:r>
    </w:p>
    <w:p>
      <w:r>
        <w:rPr>
          <w:b/>
          <w:u w:val="single"/>
        </w:rPr>
        <w:t>218633</w:t>
      </w:r>
    </w:p>
    <w:p>
      <w:r>
        <w:t>Tutti devono sapere e vedere chi sono questi fanatici islamici / musulmani. DIO vi maledica. https://t.co/r0m8iUBWLl</w:t>
      </w:r>
    </w:p>
    <w:p>
      <w:r>
        <w:rPr>
          <w:b/>
          <w:u w:val="single"/>
        </w:rPr>
        <w:t>218634</w:t>
      </w:r>
    </w:p>
    <w:p>
      <w:r>
        <w:t>Ovviamente alla #UE non pare vero che qualcuno bombardi chi combatte gli islamisti. #Syria #trump #Tomahawk</w:t>
      </w:r>
    </w:p>
    <w:p>
      <w:r>
        <w:rPr>
          <w:b/>
          <w:u w:val="single"/>
        </w:rPr>
        <w:t>218635</w:t>
      </w:r>
    </w:p>
    <w:p>
      <w:r>
        <w:t>#Berlino siamo così liberi da tornare a mettere divieti per tutto e siamo ancora agli inizi ...#terrorismo #ue</w:t>
      </w:r>
    </w:p>
    <w:p>
      <w:r>
        <w:rPr>
          <w:b/>
          <w:u w:val="single"/>
        </w:rPr>
        <w:t>218636</w:t>
      </w:r>
    </w:p>
    <w:p>
      <w:r>
        <w:t>Da quello che è successo quel attacco a New York il 11 settembre 2001, i terroristi hanno continuato a fare suo già bene così tanto guerra</w:t>
      </w:r>
    </w:p>
    <w:p>
      <w:r>
        <w:rPr>
          <w:b/>
          <w:u w:val="single"/>
        </w:rPr>
        <w:t>218637</w:t>
      </w:r>
    </w:p>
    <w:p>
      <w:r>
        <w:t>@Melaion @mgdj56 girare frittate nn tutti gli islamici sn terrosristi,ma va da sé che ttt sn islamici,concordonn ttt sn invasati e attivisti</w:t>
      </w:r>
    </w:p>
    <w:p>
      <w:r>
        <w:rPr>
          <w:b/>
          <w:u w:val="single"/>
        </w:rPr>
        <w:t>218638</w:t>
      </w:r>
    </w:p>
    <w:p>
      <w:r>
        <w:t>Il coordinamento giovanile della Lega Nord sull'arresto per terrorismo a Finale https://t.co/LvKcrcz8Uk</w:t>
      </w:r>
    </w:p>
    <w:p>
      <w:r>
        <w:rPr>
          <w:b/>
          <w:u w:val="single"/>
        </w:rPr>
        <w:t>218639</w:t>
      </w:r>
    </w:p>
    <w:p>
      <w:r>
        <w:t>Solidarietà dai deputati di @Sinistrait_ e @PossibileIt alla comunità cristiana egiziana colpita dal terrorismo https://t.co/FTohloXLdN</w:t>
      </w:r>
    </w:p>
    <w:p>
      <w:r>
        <w:rPr>
          <w:b/>
          <w:u w:val="single"/>
        </w:rPr>
        <w:t>218640</w:t>
      </w:r>
    </w:p>
    <w:p>
      <w:r>
        <w:t>Uccisione del terrorista, è polemica per la diffusione dell'identità degli agenti ma le accuse alla stampa sono… https://t.co/rdSID0UuPc</w:t>
      </w:r>
    </w:p>
    <w:p>
      <w:r>
        <w:rPr>
          <w:b/>
          <w:u w:val="single"/>
        </w:rPr>
        <w:t>218641</w:t>
      </w:r>
    </w:p>
    <w:p>
      <w:r>
        <w:t>Tra #immigrazione e #islam. L'#Europa si ripensa.  #Oasis 24 alla @openmilano il #19gennaio. Ingresso libero, le iscrizioni sono già aperte https://t.co/FNZkhhlR6N</w:t>
      </w:r>
    </w:p>
    <w:p>
      <w:r>
        <w:rPr>
          <w:b/>
          <w:u w:val="single"/>
        </w:rPr>
        <w:t>218642</w:t>
      </w:r>
    </w:p>
    <w:p>
      <w:r>
        <w:t>Fantastico incontro con l'IMAM di Sanabá : siamo tutti fratelli ed i terroristi non sono credenti</w:t>
      </w:r>
    </w:p>
    <w:p>
      <w:r>
        <w:rPr>
          <w:b/>
          <w:u w:val="single"/>
        </w:rPr>
        <w:t>218643</w:t>
      </w:r>
    </w:p>
    <w:p>
      <w:r>
        <w:t>@Eleonora_Boi anche " terrorizzata" sei sempre di una dolcezza e bellezza fuori dal normale.😍😘SPLENDIDA ELEONORA 😍❤❤❤❤</w:t>
      </w:r>
    </w:p>
    <w:p>
      <w:r>
        <w:rPr>
          <w:b/>
          <w:u w:val="single"/>
        </w:rPr>
        <w:t>218644</w:t>
      </w:r>
    </w:p>
    <w:p>
      <w:r>
        <w:t>@AntonioSocci1 è colpa di Bergoglio che ama islam e Lutero.  Ed è  ancora xonsuderato Papa? Richiamiamo Benedetto!</w:t>
      </w:r>
    </w:p>
    <w:p>
      <w:r>
        <w:rPr>
          <w:b/>
          <w:u w:val="single"/>
        </w:rPr>
        <w:t>218645</w:t>
      </w:r>
    </w:p>
    <w:p>
      <w:r>
        <w:t>Trasferiti gli agenti che uccisero Amri, il terrorista della strage di Berlino https://t.co/ebZBzl3rKg</w:t>
      </w:r>
    </w:p>
    <w:p>
      <w:r>
        <w:rPr>
          <w:b/>
          <w:u w:val="single"/>
        </w:rPr>
        <w:t>218646</w:t>
      </w:r>
    </w:p>
    <w:p>
      <w:r>
        <w:t>#milano: Sicurezza Milano, sindaco e prefetto dopo l'uccisione del terrorista: "Capodanno in piazza senza paura" https://t.co/hJNHvo147x</w:t>
      </w:r>
    </w:p>
    <w:p>
      <w:r>
        <w:rPr>
          <w:b/>
          <w:u w:val="single"/>
        </w:rPr>
        <w:t>218647</w:t>
      </w:r>
    </w:p>
    <w:p>
      <w:r>
        <w:t>L’Isis proibisce ai suoi terroristi di attaccare aerei della Coalizione Usa https://t.co/dA1A1TuMFB https://t.co/R0cszKapYJ</w:t>
      </w:r>
    </w:p>
    <w:p>
      <w:r>
        <w:rPr>
          <w:b/>
          <w:u w:val="single"/>
        </w:rPr>
        <w:t>218648</w:t>
      </w:r>
    </w:p>
    <w:p>
      <w:r>
        <w:t>Ma a chi è venuto in mente di festeggiare qualcosa che non funziona con tutti i rischi connessi al terrorismo che è sfuggito di mano a tutti https://t.co/RsQewB8pWl</w:t>
      </w:r>
    </w:p>
    <w:p>
      <w:r>
        <w:rPr>
          <w:b/>
          <w:u w:val="single"/>
        </w:rPr>
        <w:t>218649</w:t>
      </w:r>
    </w:p>
    <w:p>
      <w:r>
        <w:t>@floppersi @NamanTarcha Trump se combatte IS va bene. Quando gli US armano i terroristi, va male, ma soprattutto se scatena la WW3 fa malissimo</w:t>
      </w:r>
    </w:p>
    <w:p>
      <w:r>
        <w:rPr>
          <w:b/>
          <w:u w:val="single"/>
        </w:rPr>
        <w:t>218650</w:t>
      </w:r>
    </w:p>
    <w:p>
      <w:r>
        <w:t>Siamo arrivati al paradosso preti musulmani Vaticano musulmano ma a noi Cattolici cosa ci rimane?forse l'unica soluzione è Allah https://t.co/HNq8KucxTe</w:t>
      </w:r>
    </w:p>
    <w:p>
      <w:r>
        <w:rPr>
          <w:b/>
          <w:u w:val="single"/>
        </w:rPr>
        <w:t>218651</w:t>
      </w:r>
    </w:p>
    <w:p>
      <w:r>
        <w:t>"Siamo islamici, vi ammazziamo tutti". La letterina al Papa: roba terrificante https://t.co/cxLLXWPQgN</w:t>
      </w:r>
    </w:p>
    <w:p>
      <w:r>
        <w:rPr>
          <w:b/>
          <w:u w:val="single"/>
        </w:rPr>
        <w:t>218652</w:t>
      </w:r>
    </w:p>
    <w:p>
      <w:r>
        <w:t>Quasi sempre i terroristi che hanno fatto stragi,son gente schedata, segnalata e rimessa in libertà.</w:t>
        <w:br/>
        <w:t>Questa si chiama demenza o complicità?!</w:t>
      </w:r>
    </w:p>
    <w:p>
      <w:r>
        <w:rPr>
          <w:b/>
          <w:u w:val="single"/>
        </w:rPr>
        <w:t>218653</w:t>
      </w:r>
    </w:p>
    <w:p>
      <w:r>
        <w:t>Gliel ho già regalata io quindi puoi anche staccarti ve… — Quando sei incazzata e metti quella faccina mi terroriz… https://t.co/SMQU22amlf</w:t>
      </w:r>
    </w:p>
    <w:p>
      <w:r>
        <w:rPr>
          <w:b/>
          <w:u w:val="single"/>
        </w:rPr>
        <w:t>218654</w:t>
      </w:r>
    </w:p>
    <w:p>
      <w:r>
        <w:t>@repubblicait L'Italia e il centro di comando delle organizzazioni terroristiche qui non accadrà che ci siano azioni terroristiche</w:t>
      </w:r>
    </w:p>
    <w:p>
      <w:r>
        <w:rPr>
          <w:b/>
          <w:u w:val="single"/>
        </w:rPr>
        <w:t>218655</w:t>
      </w:r>
    </w:p>
    <w:p>
      <w:r>
        <w:t>Qui non entra mai un estremista islamico armato che li secca tutti? https://t.co/wCqdpmqMe6</w:t>
      </w:r>
    </w:p>
    <w:p>
      <w:r>
        <w:rPr>
          <w:b/>
          <w:u w:val="single"/>
        </w:rPr>
        <w:t>218656</w:t>
      </w:r>
    </w:p>
    <w:p>
      <w:r>
        <w:t>@La27ora @viviana_mazza mi permetto di consigliare la sveglia per tutti.i musulmani non solo per i giovani.</w:t>
      </w:r>
    </w:p>
    <w:p>
      <w:r>
        <w:rPr>
          <w:b/>
          <w:u w:val="single"/>
        </w:rPr>
        <w:t>218657</w:t>
      </w:r>
    </w:p>
    <w:p>
      <w:r>
        <w:t>Dall’economia alla politica, passando per il terrorismo, ecco alcuni dati per provare a capire che anno sarà il 20… https://t.co/U3WDwSUuWZ</w:t>
      </w:r>
    </w:p>
    <w:p>
      <w:r>
        <w:rPr>
          <w:b/>
          <w:u w:val="single"/>
        </w:rPr>
        <w:t>218658</w:t>
      </w:r>
    </w:p>
    <w:p>
      <w:r>
        <w:t>Amri si informò per raggiungere Roma. Indagini senza sosta sul terrorista https://t.co/cfdiGpWukq via @HuffPostItalia</w:t>
      </w:r>
    </w:p>
    <w:p>
      <w:r>
        <w:rPr>
          <w:b/>
          <w:u w:val="single"/>
        </w:rPr>
        <w:t>218659</w:t>
      </w:r>
    </w:p>
    <w:p>
      <w:r>
        <w:t>@Corriere ecco l 'islam @lauraboldrini hai niente da dire idioti siete degli idioti con tutti i diritti che volete concedere a questa gente</w:t>
      </w:r>
    </w:p>
    <w:p>
      <w:r>
        <w:rPr>
          <w:b/>
          <w:u w:val="single"/>
        </w:rPr>
        <w:t>218660</w:t>
      </w:r>
    </w:p>
    <w:p>
      <w:r>
        <w:t>#Trump: Aleppo piena di terroristi.</w:t>
        <w:br/>
        <w:t>#Clinton: son donne e bimbi.</w:t>
        <w:br/>
        <w:t>Il #Tg3 crede alla Clinton.</w:t>
        <w:br/>
        <w:t>Beh, come capo dell'Isis sarà meglio informata.</w:t>
      </w:r>
    </w:p>
    <w:p>
      <w:r>
        <w:rPr>
          <w:b/>
          <w:u w:val="single"/>
        </w:rPr>
        <w:t>218661</w:t>
      </w:r>
    </w:p>
    <w:p>
      <w:r>
        <w:t>Non esiste islam moderato, lo dice Erdogan, dunque non serve trattare e allora tutti fuori dai coglioni @Nocentrisociali #dallavostraparte https://t.co/4CmNbxitGp</w:t>
      </w:r>
    </w:p>
    <w:p>
      <w:r>
        <w:rPr>
          <w:b/>
          <w:u w:val="single"/>
        </w:rPr>
        <w:t>218662</w:t>
      </w:r>
    </w:p>
    <w:p>
      <w:r>
        <w:t>#europadasalvare dove vedremo se le risposte della democrazia elettorale è più forte dei terroristi (e delle sbrigative soluzioni populiste) https://t.co/wLFWLhEr0p</w:t>
      </w:r>
    </w:p>
    <w:p>
      <w:r>
        <w:rPr>
          <w:b/>
          <w:u w:val="single"/>
        </w:rPr>
        <w:t>218663</w:t>
      </w:r>
    </w:p>
    <w:p>
      <w:r>
        <w:t>Ucciso il terrorista di Dacca: uccise anche 9 italiani - IlGiornale.it https://t.co/CJlphk5G5E</w:t>
      </w:r>
    </w:p>
    <w:p>
      <w:r>
        <w:rPr>
          <w:b/>
          <w:u w:val="single"/>
        </w:rPr>
        <w:t>218664</w:t>
      </w:r>
    </w:p>
    <w:p>
      <w:r>
        <w:t>G7 della #Cultura: nasce la Dichiarazione di #Firenze per salvare l’#arte dal #terrorismo</w:t>
        <w:br/>
        <w:t>https://t.co/rigU0uoE3c https://t.co/GU4GRRfOpC</w:t>
      </w:r>
    </w:p>
    <w:p>
      <w:r>
        <w:rPr>
          <w:b/>
          <w:u w:val="single"/>
        </w:rPr>
        <w:t>218665</w:t>
      </w:r>
    </w:p>
    <w:p>
      <w:r>
        <w:t>@JonnySicilia @marionecomix @tranellio sonoo stati cacciati i nazisti perche'? per far posto agli islamici? e' questo che vogliamo? rivoluzione alla francese tagliare le teste</w:t>
      </w:r>
    </w:p>
    <w:p>
      <w:r>
        <w:rPr>
          <w:b/>
          <w:u w:val="single"/>
        </w:rPr>
        <w:t>218666</w:t>
      </w:r>
    </w:p>
    <w:p>
      <w:r>
        <w:t>Attentatori islamici che urlano citando Allah https://t.co/hAYy3Fgm0p</w:t>
      </w:r>
    </w:p>
    <w:p>
      <w:r>
        <w:rPr>
          <w:b/>
          <w:u w:val="single"/>
        </w:rPr>
        <w:t>218667</w:t>
      </w:r>
    </w:p>
    <w:p>
      <w:r>
        <w:t>'Sul terrorismo islamico sta sbagliando': la lezione della Sbai a Papa Francesco https://t.co/0Rg9xEMvHi by #angelo_ra_ via @c0nvey</w:t>
      </w:r>
    </w:p>
    <w:p>
      <w:r>
        <w:rPr>
          <w:b/>
          <w:u w:val="single"/>
        </w:rPr>
        <w:t>218668</w:t>
      </w:r>
    </w:p>
    <w:p>
      <w:r>
        <w:t>anche i gay sfilano per l'islam https://t.co/ruc09cmQFe</w:t>
      </w:r>
    </w:p>
    <w:p>
      <w:r>
        <w:rPr>
          <w:b/>
          <w:u w:val="single"/>
        </w:rPr>
        <w:t>218669</w:t>
      </w:r>
    </w:p>
    <w:p>
      <w:r>
        <w:t xml:space="preserve">"Prendersela con tutti i #musulmani per il #terrorismo </w:t>
        <w:br/>
        <w:t>è come prendersela con tutti i #musicisti per... https://t.co/Ge7IXCeYyS</w:t>
      </w:r>
    </w:p>
    <w:p>
      <w:r>
        <w:rPr>
          <w:b/>
          <w:u w:val="single"/>
        </w:rPr>
        <w:t>218670</w:t>
      </w:r>
    </w:p>
    <w:p>
      <w:r>
        <w:t>Ma in italia non viene Obama a terrorizzarci nel caso di una vittoria del NO? #IoVotoNO #IoDicoNo</w:t>
      </w:r>
    </w:p>
    <w:p>
      <w:r>
        <w:rPr>
          <w:b/>
          <w:u w:val="single"/>
        </w:rPr>
        <w:t>218671</w:t>
      </w:r>
    </w:p>
    <w:p>
      <w:r>
        <w:t>La felicità non è mai possibile essere troppo ricchi o essere re. Il segreto della felicità è musulmano. Potrai provare</w:t>
      </w:r>
    </w:p>
    <w:p>
      <w:r>
        <w:rPr>
          <w:b/>
          <w:u w:val="single"/>
        </w:rPr>
        <w:t>218672</w:t>
      </w:r>
    </w:p>
    <w:p>
      <w:r>
        <w:t>#QuintaColonna anche a Gallarate, #Marcato. nn fanno altro che ubriacarsi i musulmani.</w:t>
      </w:r>
    </w:p>
    <w:p>
      <w:r>
        <w:rPr>
          <w:b/>
          <w:u w:val="single"/>
        </w:rPr>
        <w:t>218673</w:t>
      </w:r>
    </w:p>
    <w:p>
      <w:r>
        <w:t>@iosonokarma Questo è ancora più pericoloso dei musulmani di nascita.</w:t>
      </w:r>
    </w:p>
    <w:p>
      <w:r>
        <w:rPr>
          <w:b/>
          <w:u w:val="single"/>
        </w:rPr>
        <w:t>218674</w:t>
      </w:r>
    </w:p>
    <w:p>
      <w:r>
        <w:t>Natale e Hanukkah!Siano sereni,luminosi ovunque!Che le mani🔪🔥🚗 dei terroristi siano bloccate,nn possano fare nulla https://t.co/GCb3tKhGo3</w:t>
      </w:r>
    </w:p>
    <w:p>
      <w:r>
        <w:rPr>
          <w:b/>
          <w:u w:val="single"/>
        </w:rPr>
        <w:t>218675</w:t>
      </w:r>
    </w:p>
    <w:p>
      <w:r>
        <w:t>#Pentagono: Abu bakr al-Baghdadi è ancora vivo e guida lo stato islamico. Su di lui taglia di 25 milioni di dollari. Tra poco al #Tg3 https://t.co/phMIWrh529</w:t>
      </w:r>
    </w:p>
    <w:p>
      <w:r>
        <w:rPr>
          <w:b/>
          <w:u w:val="single"/>
        </w:rPr>
        <w:t>218676</w:t>
      </w:r>
    </w:p>
    <w:p>
      <w:r>
        <w:t>"Siamo in Italia non in Marocco, svegliatevi": picchiate e umiliate, da Mantova appello alle musulmane https://t.co/s4A06H4p5a</w:t>
      </w:r>
    </w:p>
    <w:p>
      <w:r>
        <w:rPr>
          <w:b/>
          <w:u w:val="single"/>
        </w:rPr>
        <w:t>218677</w:t>
      </w:r>
    </w:p>
    <w:p>
      <w:r>
        <w:t xml:space="preserve">@Viminale @LaStampa </w:t>
        <w:br/>
        <w:t>Ministro....deve provvedere subito! Separi i cristiani dagli islamici ! Almeno qui  devono essere protetti ! 👍 https://t.co/aOtgVVgSow</w:t>
      </w:r>
    </w:p>
    <w:p>
      <w:r>
        <w:rPr>
          <w:b/>
          <w:u w:val="single"/>
        </w:rPr>
        <w:t>218678</w:t>
      </w:r>
    </w:p>
    <w:p>
      <w:r>
        <w:t>Attacco #terrorista #dusseldorf Armato di #ascia ferisce 4 persone alla stazione Altri 2 sospetti in #fuga #germania https://t.co/8FMxTnbOAK</w:t>
      </w:r>
    </w:p>
    <w:p>
      <w:r>
        <w:rPr>
          <w:b/>
          <w:u w:val="single"/>
        </w:rPr>
        <w:t>218679</w:t>
      </w:r>
    </w:p>
    <w:p>
      <w:r>
        <w:t>Paralisi in Romania: il presidente dice no alla prima premier donna musulmana https://t.co/b8ApLJHP2Y via @repubblicait</w:t>
      </w:r>
    </w:p>
    <w:p>
      <w:r>
        <w:rPr>
          <w:b/>
          <w:u w:val="single"/>
        </w:rPr>
        <w:t>218680</w:t>
      </w:r>
    </w:p>
    <w:p>
      <w:r>
        <w:t>L'#Australia si "prepara" alla possibilità che lo Stato islamico proclami un 'Califfato' nel sud delle #Filippine.</w:t>
      </w:r>
    </w:p>
    <w:p>
      <w:r>
        <w:rPr>
          <w:b/>
          <w:u w:val="single"/>
        </w:rPr>
        <w:t>218681</w:t>
      </w:r>
    </w:p>
    <w:p>
      <w:r>
        <w:t>@matteosalvinimi a noi non fanno nulla perchè  siamo i traghettatori dei terroristi, basta con questo buonismo incosciente, fuori tutti</w:t>
      </w:r>
    </w:p>
    <w:p>
      <w:r>
        <w:rPr>
          <w:b/>
          <w:u w:val="single"/>
        </w:rPr>
        <w:t>218682</w:t>
      </w:r>
    </w:p>
    <w:p>
      <w:r>
        <w:t>E'tragico che tanti italiani non si rendano neppure conto che in Turchia sono quasi tutti musulmani e quindi "allah u akbar" è frase comune.</w:t>
      </w:r>
    </w:p>
    <w:p>
      <w:r>
        <w:rPr>
          <w:b/>
          <w:u w:val="single"/>
        </w:rPr>
        <w:t>218683</w:t>
      </w:r>
    </w:p>
    <w:p>
      <w:r>
        <w:t>Agenzia_Ansa: #Aereo militare russo cade nel mar Nero, 'Tutte piste aperte, anche #terrorismo' https://t.co/8iktfEaffR</w:t>
      </w:r>
    </w:p>
    <w:p>
      <w:r>
        <w:rPr>
          <w:b/>
          <w:u w:val="single"/>
        </w:rPr>
        <w:t>218684</w:t>
      </w:r>
    </w:p>
    <w:p>
      <w:r>
        <w:t>... sulla fede di tutti, siano essi cristiani e o musulmani, buddisti o taoisti. ... e quando capisce che da solo... ... eccone un'altro...</w:t>
      </w:r>
    </w:p>
    <w:p>
      <w:r>
        <w:rPr>
          <w:b/>
          <w:u w:val="single"/>
        </w:rPr>
        <w:t>218685</w:t>
      </w:r>
    </w:p>
    <w:p>
      <w:r>
        <w:t>Isis, i giudici: Fatima decisa a fare attentati terroristici Isis, i giudici: Fatima decisa a fare attent https://t.co/wy6AeEXFYg #isis</w:t>
      </w:r>
    </w:p>
    <w:p>
      <w:r>
        <w:rPr>
          <w:b/>
          <w:u w:val="single"/>
        </w:rPr>
        <w:t>218686</w:t>
      </w:r>
    </w:p>
    <w:p>
      <w:r>
        <w:t>Tutto quello che non torna sul terrorista di #Londra https://t.co/jkWy0yGI48 via @ilGiornale</w:t>
      </w:r>
    </w:p>
    <w:p>
      <w:r>
        <w:rPr>
          <w:b/>
          <w:u w:val="single"/>
        </w:rPr>
        <w:t>218687</w:t>
      </w:r>
    </w:p>
    <w:p>
      <w:r>
        <w:t>#Allerta terrorismo due espulsioni in Italia #Allerta #terrorismo, #due #espulsioni #in #Italia https://t.co/SOUx9DPxx9</w:t>
      </w:r>
    </w:p>
    <w:p>
      <w:r>
        <w:rPr>
          <w:b/>
          <w:u w:val="single"/>
        </w:rPr>
        <w:t>218688</w:t>
      </w:r>
    </w:p>
    <w:p>
      <w:r>
        <w:t>.@VanessaBeeley discute ora live della "Free Syrian Police" e dalla politica UK di supporto a vari gruppi islamisti https://t.co/DgsixS0e7I https://t.co/AEu0REni6n</w:t>
      </w:r>
    </w:p>
    <w:p>
      <w:r>
        <w:rPr>
          <w:b/>
          <w:u w:val="single"/>
        </w:rPr>
        <w:t>218689</w:t>
      </w:r>
    </w:p>
    <w:p>
      <w:r>
        <w:t>@francopizzetti Speriamo che le donne musulmane si stufino di fare da bestiame addetto alla riproduzione.</w:t>
      </w:r>
    </w:p>
    <w:p>
      <w:r>
        <w:rPr>
          <w:b/>
          <w:u w:val="single"/>
        </w:rPr>
        <w:t>218690</w:t>
      </w:r>
    </w:p>
    <w:p>
      <w:r>
        <w:t>Milano - Bergamo non è Riyad; ai musulmani sia dato un luogo di culto degno!! https://t.co/x5cUMVkckk</w:t>
      </w:r>
    </w:p>
    <w:p>
      <w:r>
        <w:rPr>
          <w:b/>
          <w:u w:val="single"/>
        </w:rPr>
        <w:t>218691</w:t>
      </w:r>
    </w:p>
    <w:p>
      <w:r>
        <w:t>Milano, biciclettata delle donne musulmane contro la discriminazione https://t.co/28pv5sfkeq #cronaca</w:t>
      </w:r>
    </w:p>
    <w:p>
      <w:r>
        <w:rPr>
          <w:b/>
          <w:u w:val="single"/>
        </w:rPr>
        <w:t>218692</w:t>
      </w:r>
    </w:p>
    <w:p>
      <w:r>
        <w:t>Trattati di Roma, Minniti: “Allerta massima, fermeremo violenti e terroristi” | Voce Nuova https://t.co/2zSGDv7HmE #vocenuova</w:t>
      </w:r>
    </w:p>
    <w:p>
      <w:r>
        <w:rPr>
          <w:b/>
          <w:u w:val="single"/>
        </w:rPr>
        <w:t>218693</w:t>
      </w:r>
    </w:p>
    <w:p>
      <w:r>
        <w:t>Mi scusi, ma significa che Israele fomenta l'integralismo islamico e finanzial' ISIS? se si mi dice le Sue fonti che affermano ciò? GRAZIE https://t.co/74sVMr2uRv</w:t>
      </w:r>
    </w:p>
    <w:p>
      <w:r>
        <w:rPr>
          <w:b/>
          <w:u w:val="single"/>
        </w:rPr>
        <w:t>218694</w:t>
      </w:r>
    </w:p>
    <w:p>
      <w:r>
        <w:t>#milano: Lombardia, stretta sui centri culturali islamici: devono rispettare la legge 'anti-moschee' https://t.co/uUtUxisHCe</w:t>
      </w:r>
    </w:p>
    <w:p>
      <w:r>
        <w:rPr>
          <w:b/>
          <w:u w:val="single"/>
        </w:rPr>
        <w:t>218695</w:t>
      </w:r>
    </w:p>
    <w:p>
      <w:r>
        <w:t>“Nessuna moschea nella mia terra”: Forza Nuova in piazza contro l’invasione e l’islamizzazione https://t.co/XRoON8stDd via @RiscattoNaz</w:t>
      </w:r>
    </w:p>
    <w:p>
      <w:r>
        <w:rPr>
          <w:b/>
          <w:u w:val="single"/>
        </w:rPr>
        <w:t>218696</w:t>
      </w:r>
    </w:p>
    <w:p>
      <w:r>
        <w:t>"Rimbalzo dopo Brexit e terrorismo. E' il recupero dopo la grande paura" https://t.co/sag74U3YBQ https://t.co/YSmjVzZ1BM</w:t>
      </w:r>
    </w:p>
    <w:p>
      <w:r>
        <w:rPr>
          <w:b/>
          <w:u w:val="single"/>
        </w:rPr>
        <w:t>218697</w:t>
      </w:r>
    </w:p>
    <w:p>
      <w:r>
        <w:t>Parigi, sparatoria in centro. L'ombra del terrorismo https://t.co/nqm5zhEhpq via @il_piccolo</w:t>
      </w:r>
    </w:p>
    <w:p>
      <w:r>
        <w:rPr>
          <w:b/>
          <w:u w:val="single"/>
        </w:rPr>
        <w:t>218698</w:t>
      </w:r>
    </w:p>
    <w:p>
      <w:r>
        <w:t>#News Allerta terrorismo, l'Italia alza le difese: «Possibili attacchi» - Il Messaggero https://t.co/ZbnbKan4BZ to keep updated , rimani i…</w:t>
      </w:r>
    </w:p>
    <w:p>
      <w:r>
        <w:rPr>
          <w:b/>
          <w:u w:val="single"/>
        </w:rPr>
        <w:t>218699</w:t>
      </w:r>
    </w:p>
    <w:p>
      <w:r>
        <w:t>#GrandeMoscheaParigi lancia un appello ai #musulmani Lo stesso hanno fatto alcuni vescovi,ai cattolici: fermate #MarineLePen,votate #Macron</w:t>
      </w:r>
    </w:p>
    <w:p>
      <w:r>
        <w:rPr>
          <w:b/>
          <w:u w:val="single"/>
        </w:rPr>
        <w:t>218700</w:t>
      </w:r>
    </w:p>
    <w:p>
      <w:r>
        <w:t>#NemoRai2 se un cristiano parla di politica non va bene,se non ne parla, non va bene uguale.Un musulmano è religioso,un cristiano è pazzo. 🖕</w:t>
      </w:r>
    </w:p>
    <w:p>
      <w:r>
        <w:rPr>
          <w:b/>
          <w:u w:val="single"/>
        </w:rPr>
        <w:t>218701</w:t>
      </w:r>
    </w:p>
    <w:p>
      <w:r>
        <w:t>Il Fatto: #notizie #Germania, scoperta talpa islamista tra gli 007: “Si era radicalizzata passando inosservata… https://t.co/9JF6oAXOsy</w:t>
      </w:r>
    </w:p>
    <w:p>
      <w:r>
        <w:rPr>
          <w:b/>
          <w:u w:val="single"/>
        </w:rPr>
        <w:t>218702</w:t>
      </w:r>
    </w:p>
    <w:p>
      <w:r>
        <w:t>@Antonello_Bassi @RaiNews si ho visto anche io..poi queste son "scuole" musulmane..comunque è stata fondata prima,tutto qua</w:t>
      </w:r>
    </w:p>
    <w:p>
      <w:r>
        <w:rPr>
          <w:b/>
          <w:u w:val="single"/>
        </w:rPr>
        <w:t>218703</w:t>
      </w:r>
    </w:p>
    <w:p>
      <w:r>
        <w:t>Stamattina mi sembra di essermi svegliato, in un paese come gli "Altri" stessi problemi, corruzione,terrorismoecc, Bene!</w:t>
      </w:r>
    </w:p>
    <w:p>
      <w:r>
        <w:rPr>
          <w:b/>
          <w:u w:val="single"/>
        </w:rPr>
        <w:t>218704</w:t>
      </w:r>
    </w:p>
    <w:p>
      <w:r>
        <w:t>@suertefinal  peccato che i terroristi erano quasi tutti sauditi @gjoegl @pa_tere @gzibordi @ricdil1 @12qbert</w:t>
      </w:r>
    </w:p>
    <w:p>
      <w:r>
        <w:rPr>
          <w:b/>
          <w:u w:val="single"/>
        </w:rPr>
        <w:t>218705</w:t>
      </w:r>
    </w:p>
    <w:p>
      <w:r>
        <w:t>La lotta al terrorismo? TUTTA UNA FARSA! Ecco i veri motivi della guerra in Siria! VIDEO - https://t.co/nRYS3NTIy9 https://t.co/iyLNoTC746</w:t>
      </w:r>
    </w:p>
    <w:p>
      <w:r>
        <w:rPr>
          <w:b/>
          <w:u w:val="single"/>
        </w:rPr>
        <w:t>218706</w:t>
      </w:r>
    </w:p>
    <w:p>
      <w:r>
        <w:t>I gruppi terroristici non appaiono dal nulla, sono le marionette di qualcuno. Vice ministro russo della Difesa a RT https://t.co/KGWI4pAIko</w:t>
      </w:r>
    </w:p>
    <w:p>
      <w:r>
        <w:rPr>
          <w:b/>
          <w:u w:val="single"/>
        </w:rPr>
        <w:t>218707</w:t>
      </w:r>
    </w:p>
    <w:p>
      <w:r>
        <w:t>@Sere_li @Pontifex_es Che paradosso! A terroristi che vanno a fare stragi non succede nulla, a soccorritori che vanno a salvare vite, questo</w:t>
      </w:r>
    </w:p>
    <w:p>
      <w:r>
        <w:rPr>
          <w:b/>
          <w:u w:val="single"/>
        </w:rPr>
        <w:t>218708</w:t>
      </w:r>
    </w:p>
    <w:p>
      <w:r>
        <w:t>prima tutti esperti di islam (#tutticoranisti),poi di polizze (#Raggi) e di musica (#Sanremo),ora di golf (#RyderCup): #LotTiAmo! #9febbraio https://t.co/u1t8eO6MIF</w:t>
      </w:r>
    </w:p>
    <w:p>
      <w:r>
        <w:rPr>
          <w:b/>
          <w:u w:val="single"/>
        </w:rPr>
        <w:t>218709</w:t>
      </w:r>
    </w:p>
    <w:p>
      <w:r>
        <w:t>https://t.co/mopIFHrQZJ beh di certo una pericolosa terrorista vero @matteosalvinimi @GiorgiaMeloni?</w:t>
      </w:r>
    </w:p>
    <w:p>
      <w:r>
        <w:rPr>
          <w:b/>
          <w:u w:val="single"/>
        </w:rPr>
        <w:t>218710</w:t>
      </w:r>
    </w:p>
    <w:p>
      <w:r>
        <w:t>@agatamicia Statisticamente, è ovvio che non siano tutti fascisti. (E' pura matematica). Ma si sa che al Fatto edulcorano sempre.</w:t>
      </w:r>
    </w:p>
    <w:p>
      <w:r>
        <w:rPr>
          <w:b/>
          <w:u w:val="single"/>
        </w:rPr>
        <w:t>218711</w:t>
      </w:r>
    </w:p>
    <w:p>
      <w:r>
        <w:t>#Minoli &amp;amp; Comp.agni andate alla #Mecca a farvi il segno della croce, magari leggendo il #vangelo. Vedrete la reciprocità #cristiani #islam</w:t>
      </w:r>
    </w:p>
    <w:p>
      <w:r>
        <w:rPr>
          <w:b/>
          <w:u w:val="single"/>
        </w:rPr>
        <w:t>218712</w:t>
      </w:r>
    </w:p>
    <w:p>
      <w:r>
        <w:t>No Tav, sentenza storica della Cassazione la protesta non è terrorismo https://t.co/Nb8t1niDk3 via @</w:t>
      </w:r>
    </w:p>
    <w:p>
      <w:r>
        <w:rPr>
          <w:b/>
          <w:u w:val="single"/>
        </w:rPr>
        <w:t>218713</w:t>
      </w:r>
    </w:p>
    <w:p>
      <w:r>
        <w:t>#politicaestera Aleppo è colpa della Turchia. L’attentato ai copti, dei Fratelli musulmani https://t.co/gOaX31Sj8c</w:t>
      </w:r>
    </w:p>
    <w:p>
      <w:r>
        <w:rPr>
          <w:b/>
          <w:u w:val="single"/>
        </w:rPr>
        <w:t>218714</w:t>
      </w:r>
    </w:p>
    <w:p>
      <w:r>
        <w:t>A Milano hanno messo i cecchini sui tetti dei palazzi a difesa del Papa che ha detto"Noi cristiani dobbiamo amare i ns fratelli musulmani"</w:t>
      </w:r>
    </w:p>
    <w:p>
      <w:r>
        <w:rPr>
          <w:b/>
          <w:u w:val="single"/>
        </w:rPr>
        <w:t>218715</w:t>
      </w:r>
    </w:p>
    <w:p>
      <w:r>
        <w:t>#Myanmar parmigiana Suu-kyi: “Contro #Rohingya non pulizia etnica ma musulmani contro altri musulmani” @CryAntonino https://t.co/4l1G5Tdcjr</w:t>
      </w:r>
    </w:p>
    <w:p>
      <w:r>
        <w:rPr>
          <w:b/>
          <w:u w:val="single"/>
        </w:rPr>
        <w:t>218716</w:t>
      </w:r>
    </w:p>
    <w:p>
      <w:r>
        <w:t>Assassini, ladri e terroristi: ecco gli imam in Italia https://t.co/RhCjyGPkCp</w:t>
      </w:r>
    </w:p>
    <w:p>
      <w:r>
        <w:rPr>
          <w:b/>
          <w:u w:val="single"/>
        </w:rPr>
        <w:t>218717</w:t>
      </w:r>
    </w:p>
    <w:p>
      <w:r>
        <w:t>@31239a839db94c9 dopo le stragi provocate da terroristi islamici, le candele,i fiori, i disegnini non servono a niente, servono i bastoni.</w:t>
      </w:r>
    </w:p>
    <w:p>
      <w:r>
        <w:rPr>
          <w:b/>
          <w:u w:val="single"/>
        </w:rPr>
        <w:t>218718</w:t>
      </w:r>
    </w:p>
    <w:p>
      <w:r>
        <w:t>@gasparripdl @KremlinRussia_E @BarackObama bravo hai detto bene un astioso sinistroide e per giunta un antisemita come tutti gli islamici</w:t>
      </w:r>
    </w:p>
    <w:p>
      <w:r>
        <w:rPr>
          <w:b/>
          <w:u w:val="single"/>
        </w:rPr>
        <w:t>218719</w:t>
      </w:r>
    </w:p>
    <w:p>
      <w:r>
        <w:t>Questi uomini preoccupati per le donne musulmane quando in italia vengono uccise donne ogni giorno dai loro mariti/ex</w:t>
      </w:r>
    </w:p>
    <w:p>
      <w:r>
        <w:rPr>
          <w:b/>
          <w:u w:val="single"/>
        </w:rPr>
        <w:t>218720</w:t>
      </w:r>
    </w:p>
    <w:p>
      <w:r>
        <w:t>@RaiStudio24 @Maumol @RaiNews L'Europa e l'Italia alleate con i sauditi supporta il terrorismo in terra d'altri</w:t>
      </w:r>
    </w:p>
    <w:p>
      <w:r>
        <w:rPr>
          <w:b/>
          <w:u w:val="single"/>
        </w:rPr>
        <w:t>218721</w:t>
      </w:r>
    </w:p>
    <w:p>
      <w:r>
        <w:t>@SI_sinistra siate vicini anche agli Italiani ! i nostri terroristi si chiamano parlamentari !</w:t>
      </w:r>
    </w:p>
    <w:p>
      <w:r>
        <w:rPr>
          <w:b/>
          <w:u w:val="single"/>
        </w:rPr>
        <w:t>218722</w:t>
      </w:r>
    </w:p>
    <w:p>
      <w:r>
        <w:t xml:space="preserve">Contro il terrorismo americano e jihadista​. A sostegno della Siria sovrana e laica. Fino alla vittoria! </w:t>
        <w:br/>
        <w:br/>
        <w:t>Questa... https://t.co/OJXnIPufmg</w:t>
      </w:r>
    </w:p>
    <w:p>
      <w:r>
        <w:rPr>
          <w:b/>
          <w:u w:val="single"/>
        </w:rPr>
        <w:t>218723</w:t>
      </w:r>
    </w:p>
    <w:p>
      <w:r>
        <w:t>All'islamico della pace che pontifica:dice "o mi fate parlà o..."....te fai esplodé? Facce capì #QuintaColonna</w:t>
      </w:r>
    </w:p>
    <w:p>
      <w:r>
        <w:rPr>
          <w:b/>
          <w:u w:val="single"/>
        </w:rPr>
        <w:t>218724</w:t>
      </w:r>
    </w:p>
    <w:p>
      <w:r>
        <w:t>E finalmente dopo 17 minuti di tg e servizi su #Londra  #studioaperto pronuncia la parola islamico</w:t>
      </w:r>
    </w:p>
    <w:p>
      <w:r>
        <w:rPr>
          <w:b/>
          <w:u w:val="single"/>
        </w:rPr>
        <w:t>218725</w:t>
      </w:r>
    </w:p>
    <w:p>
      <w:r>
        <w:t>Odiava soprattutto i musulmani</w:t>
        <w:br/>
        <w:t>e poi le checche, i negri e anche i terroni.</w:t>
        <w:br/>
        <w:t>Ma guai parlare male dei suoi cani!</w:t>
        <w:br/>
        <w:t>#terzine</w:t>
      </w:r>
    </w:p>
    <w:p>
      <w:r>
        <w:rPr>
          <w:b/>
          <w:u w:val="single"/>
        </w:rPr>
        <w:t>218726</w:t>
      </w:r>
    </w:p>
    <w:p>
      <w:r>
        <w:t>Le voci fuori dal coro temute più che i terroristi veri https://t.co/9TWwnVj8qD</w:t>
      </w:r>
    </w:p>
    <w:p>
      <w:r>
        <w:rPr>
          <w:b/>
          <w:u w:val="single"/>
        </w:rPr>
        <w:t>218727</w:t>
      </w:r>
    </w:p>
    <w:p>
      <w:r>
        <w:t>#LoneJihad:atomizzazzione della minaccia #terrorismo. verso nuovi scenari #LupiSolitari #jihadismo #EU https://t.co/7c2uQGrVeR</w:t>
      </w:r>
    </w:p>
    <w:p>
      <w:r>
        <w:rPr>
          <w:b/>
          <w:u w:val="single"/>
        </w:rPr>
        <w:t>218728</w:t>
      </w:r>
    </w:p>
    <w:p>
      <w:r>
        <w:t>Però se il fasciomerda viene a sbraitare che tutti i musulmani devono vergognarsi per attentati, allora v'incazzate e gli date dello stronzo</w:t>
      </w:r>
    </w:p>
    <w:p>
      <w:r>
        <w:rPr>
          <w:b/>
          <w:u w:val="single"/>
        </w:rPr>
        <w:t>218729</w:t>
      </w:r>
    </w:p>
    <w:p>
      <w:r>
        <w:t>.@FredFleitz , l'ospite. (Denuncia/teme di fatto un merger AlQuaeda+ISIS del terrore "united jihadist terrorist operation" in Syria e oltre.) https://t.co/cLrSvDjmGr</w:t>
      </w:r>
    </w:p>
    <w:p>
      <w:r>
        <w:rPr>
          <w:b/>
          <w:u w:val="single"/>
        </w:rPr>
        <w:t>218730</w:t>
      </w:r>
    </w:p>
    <w:p>
      <w:r>
        <w:t>Fusani, non mi vanterei che episodi di terrorismo ancora non accadono qui ma altrove, in It controllo non è "perfezionato" #QuintaColonna</w:t>
      </w:r>
    </w:p>
    <w:p>
      <w:r>
        <w:rPr>
          <w:b/>
          <w:u w:val="single"/>
        </w:rPr>
        <w:t>218731</w:t>
      </w:r>
    </w:p>
    <w:p>
      <w:r>
        <w:t>Terrorismo: controlli anche a Padova...  #VIDEO #terrorismo #isis #arresti #venezia #padova  #polizia #carabinieri https://t.co/d8jlbfBUxy</w:t>
      </w:r>
    </w:p>
    <w:p>
      <w:r>
        <w:rPr>
          <w:b/>
          <w:u w:val="single"/>
        </w:rPr>
        <w:t>218732</w:t>
      </w:r>
    </w:p>
    <w:p>
      <w:r>
        <w:t>La fobia del #terrorismo si può superare. Abbiamo già superato gli anni di piombo delle brigate e della #mafia. #leparole</w:t>
      </w:r>
    </w:p>
    <w:p>
      <w:r>
        <w:rPr>
          <w:b/>
          <w:u w:val="single"/>
        </w:rPr>
        <w:t>218733</w:t>
      </w:r>
    </w:p>
    <w:p>
      <w:r>
        <w:t>Orgoglio sudamericano, speranza musulmana. Ecco con chi hai a che fare Matteo. https://t.co/cHWXM7VWle</w:t>
      </w:r>
    </w:p>
    <w:p>
      <w:r>
        <w:rPr>
          <w:b/>
          <w:u w:val="single"/>
        </w:rPr>
        <w:t>218734</w:t>
      </w:r>
    </w:p>
    <w:p>
      <w:r>
        <w:t>@Wildchild_d1 @islamlie2 FUORI QUESTE MERDE UMANE DALL'ITALIA. SUBITO.</w:t>
      </w:r>
    </w:p>
    <w:p>
      <w:r>
        <w:rPr>
          <w:b/>
          <w:u w:val="single"/>
        </w:rPr>
        <w:t>218735</w:t>
      </w:r>
    </w:p>
    <w:p>
      <w:r>
        <w:t>Lavoro solo  a persone "rispettose e obbedienti che hanno conoscenza e pratica della religione musulmana". https://t.co/wgUg4vfLQ5</w:t>
      </w:r>
    </w:p>
    <w:p>
      <w:r>
        <w:rPr>
          <w:b/>
          <w:u w:val="single"/>
        </w:rPr>
        <w:t>218736</w:t>
      </w:r>
    </w:p>
    <w:p>
      <w:r>
        <w:t>Ma vi rendete conto dell'inutilità dei discorsi sul fatto che ci sia una centrale terroristica quando abbiamo attacchi continui? #24mattino</w:t>
      </w:r>
    </w:p>
    <w:p>
      <w:r>
        <w:rPr>
          <w:b/>
          <w:u w:val="single"/>
        </w:rPr>
        <w:t>218737</w:t>
      </w:r>
    </w:p>
    <w:p>
      <w:r>
        <w:t>@PiazzapulitaLA7 @corradoformigli #formigli che cerca immagine del minareto dove è stato proclamato lo stato islamico come un bambino che gioca alla guerra</w:t>
      </w:r>
    </w:p>
    <w:p>
      <w:r>
        <w:rPr>
          <w:b/>
          <w:u w:val="single"/>
        </w:rPr>
        <w:t>218738</w:t>
      </w:r>
    </w:p>
    <w:p>
      <w:r>
        <w:t>Capodanno a Roma con la paura terrorismo: tiratori scelti e fioriere antisfondamento | TeLoDoGratis https://t.co/3pe1hzZadO</w:t>
      </w:r>
    </w:p>
    <w:p>
      <w:r>
        <w:rPr>
          <w:b/>
          <w:u w:val="single"/>
        </w:rPr>
        <w:t>218739</w:t>
      </w:r>
    </w:p>
    <w:p>
      <w:r>
        <w:t>@infoitinterno @LuisellaSaro anche per le strade e le piazze occupate abusivamente dagli islamici in preghiera?</w:t>
      </w:r>
    </w:p>
    <w:p>
      <w:r>
        <w:rPr>
          <w:b/>
          <w:u w:val="single"/>
        </w:rPr>
        <w:t>218740</w:t>
      </w:r>
    </w:p>
    <w:p>
      <w:r>
        <w:t>In Francia sedicimila potenziali terroristi, impossibile fermarli tutti https://t.co/fHCmM6vqca</w:t>
      </w:r>
    </w:p>
    <w:p>
      <w:r>
        <w:rPr>
          <w:b/>
          <w:u w:val="single"/>
        </w:rPr>
        <w:t>218741</w:t>
      </w:r>
    </w:p>
    <w:p>
      <w:r>
        <w:t>@MvStufamarcia @pa_tere Se ti ricordi dicevano che era un cinese musulmano anche quello di un attentato in Turchia...</w:t>
      </w:r>
    </w:p>
    <w:p>
      <w:r>
        <w:rPr>
          <w:b/>
          <w:u w:val="single"/>
        </w:rPr>
        <w:t>218742</w:t>
      </w:r>
    </w:p>
    <w:p>
      <w:r>
        <w:t>Feltri (Libero): 'Non tutti gli islamici sono terroristi, ma tutti i terroristi sono islamici' https://t.co/JKCSKO4W4l</w:t>
      </w:r>
    </w:p>
    <w:p>
      <w:r>
        <w:rPr>
          <w:b/>
          <w:u w:val="single"/>
        </w:rPr>
        <w:t>218743</w:t>
      </w:r>
    </w:p>
    <w:p>
      <w:r>
        <w:t>@MediasetTgcom24 muoio 4 #musulmani tutti ne parlate muoiono tt i gg #cristiani e nessuno ne parla ma vaaa #tg di #regime</w:t>
      </w:r>
    </w:p>
    <w:p>
      <w:r>
        <w:rPr>
          <w:b/>
          <w:u w:val="single"/>
        </w:rPr>
        <w:t>218744</w:t>
      </w:r>
    </w:p>
    <w:p>
      <w:r>
        <w:t>Gad Lerner in Rai per spiegare “che l’islam fa parte della nostra vita” https://t.co/eeu2SK2PnN https://t.co/cnqvpMulpS</w:t>
      </w:r>
    </w:p>
    <w:p>
      <w:r>
        <w:rPr>
          <w:b/>
          <w:u w:val="single"/>
        </w:rPr>
        <w:t>218745</w:t>
      </w:r>
    </w:p>
    <w:p>
      <w:r>
        <w:t>@LegaNordPadania Bisognerebbe fare come facevano gli inglesi: le salme dei terroristi islamici andrebbero avvolte in pelle di maiale</w:t>
      </w:r>
    </w:p>
    <w:p>
      <w:r>
        <w:rPr>
          <w:b/>
          <w:u w:val="single"/>
        </w:rPr>
        <w:t>218746</w:t>
      </w:r>
    </w:p>
    <w:p>
      <w:r>
        <w:t>I sostenitori di Lega Nord sempre pronti a dire che gli islamici sono tutti terroristi, perfino adesso. Fate schifo.</w:t>
        <w:br/>
        <w:t>#Parigi #ChampsElysees</w:t>
      </w:r>
    </w:p>
    <w:p>
      <w:r>
        <w:rPr>
          <w:b/>
          <w:u w:val="single"/>
        </w:rPr>
        <w:t>218747</w:t>
      </w:r>
    </w:p>
    <w:p>
      <w:r>
        <w:t>@StefanoCComi @Lcungi indubbiamente il terrorismo è un problema, ma come combatterlo? Rispedendo tutti a casa? Non credo proprio</w:t>
      </w:r>
    </w:p>
    <w:p>
      <w:r>
        <w:rPr>
          <w:b/>
          <w:u w:val="single"/>
        </w:rPr>
        <w:t>218748</w:t>
      </w:r>
    </w:p>
    <w:p>
      <w:r>
        <w:t>Non sono ancora bastati tutti gli attentati di terrorismo in Germania ed altri Paesi dell'UE per darsi una svegliata e dire:zero tolleranza! https://t.co/mREgmKMUTi</w:t>
      </w:r>
    </w:p>
    <w:p>
      <w:r>
        <w:rPr>
          <w:b/>
          <w:u w:val="single"/>
        </w:rPr>
        <w:t>218749</w:t>
      </w:r>
    </w:p>
    <w:p>
      <w:r>
        <w:t>Il Messaggero Strage di Berlino, il terrorista Amri filmato alla stazione di Lione Il Messaggero Anis Amri, il… https://t.co/Gn63v76CKK</w:t>
      </w:r>
    </w:p>
    <w:p>
      <w:r>
        <w:rPr>
          <w:b/>
          <w:u w:val="single"/>
        </w:rPr>
        <w:t>218750</w:t>
      </w:r>
    </w:p>
    <w:p>
      <w:r>
        <w:t>Non é la cultura di tutto l'islam, purtroppo però é una pratica troppo diffusa. Le religioni fanno male alle... https://t.co/pIWE5zWl4V</w:t>
      </w:r>
    </w:p>
    <w:p>
      <w:r>
        <w:rPr>
          <w:b/>
          <w:u w:val="single"/>
        </w:rPr>
        <w:t>218751</w:t>
      </w:r>
    </w:p>
    <w:p>
      <w:r>
        <w:t>Napoli, ancora sparatorie in strada. Perché non trattiamo questi criminali come terroristi? https://t.co/CwlcrFoWzE</w:t>
      </w:r>
    </w:p>
    <w:p>
      <w:r>
        <w:rPr>
          <w:b/>
          <w:u w:val="single"/>
        </w:rPr>
        <w:t>218752</w:t>
      </w:r>
    </w:p>
    <w:p>
      <w:r>
        <w:t>Il #terrorismo secondo #Violante a #Ferrara: “Combatterlo è compito della politica” https://t.co/FUiHhNLdB3</w:t>
      </w:r>
    </w:p>
    <w:p>
      <w:r>
        <w:rPr>
          <w:b/>
          <w:u w:val="single"/>
        </w:rPr>
        <w:t>218753</w:t>
      </w:r>
    </w:p>
    <w:p>
      <w:r>
        <w:t>Retweeted Augusto Minzolini (@AugustoMinzolin):</w:t>
        <w:br/>
        <w:br/>
        <w:t>Il terrorista del tir diBerlino venuto dall'Italia e passato per... https://t.co/Kep3n4Tnzv</w:t>
      </w:r>
    </w:p>
    <w:p>
      <w:r>
        <w:rPr>
          <w:b/>
          <w:u w:val="single"/>
        </w:rPr>
        <w:t>218754</w:t>
      </w:r>
    </w:p>
    <w:p>
      <w:r>
        <w:t>@sarabattaglia_7 @PutinRF_Eng @narendramodi Ahahahahah ! Me la rido anche io la cavolata che ha detto il musulmanoObama!😂😂😂😂😂😂😂😂</w:t>
      </w:r>
    </w:p>
    <w:p>
      <w:r>
        <w:rPr>
          <w:b/>
          <w:u w:val="single"/>
        </w:rPr>
        <w:t>218755</w:t>
      </w:r>
    </w:p>
    <w:p>
      <w:r>
        <w:t>@materlun Il discorso è ampio e controverso. Gli ebrei non rubano terre.Cerco di essere obiettiva.Ho anche la bisnonna musulmana.</w:t>
      </w:r>
    </w:p>
    <w:p>
      <w:r>
        <w:rPr>
          <w:b/>
          <w:u w:val="single"/>
        </w:rPr>
        <w:t>218756</w:t>
      </w:r>
    </w:p>
    <w:p>
      <w:r>
        <w:t>Allarme bomba alla Stazione, Consap: "Serve piano di sicurezza contro terrorismo" | VIDEO https://t.co/TCyBwjcERV</w:t>
      </w:r>
    </w:p>
    <w:p>
      <w:r>
        <w:rPr>
          <w:b/>
          <w:u w:val="single"/>
        </w:rPr>
        <w:t>218757</w:t>
      </w:r>
    </w:p>
    <w:p>
      <w:r>
        <w:t>A Torino appendino  sta sta favorendo gli islamici con provvedimenti ad hoc finanza islamica e macellazione halal e a Roma queste cosette si https://t.co/sHVtp6zVY7</w:t>
      </w:r>
    </w:p>
    <w:p>
      <w:r>
        <w:rPr>
          <w:b/>
          <w:u w:val="single"/>
        </w:rPr>
        <w:t>218758</w:t>
      </w:r>
    </w:p>
    <w:p>
      <w:r>
        <w:t>#Piazzapulita abbiamo capito che la #raggi è una terrorista dell'isis visto le 5/7 ore sotto torchio .Cosa avrà mai fatto questa poveretta</w:t>
      </w:r>
    </w:p>
    <w:p>
      <w:r>
        <w:rPr>
          <w:b/>
          <w:u w:val="single"/>
        </w:rPr>
        <w:t>218759</w:t>
      </w:r>
    </w:p>
    <w:p>
      <w:r>
        <w:t>Anche stasera volevo prendere un po' per i fondelli quel razzista di @islamlie2, ma invece mi son reso conto che mi fa proprio ribrezzo...</w:t>
      </w:r>
    </w:p>
    <w:p>
      <w:r>
        <w:rPr>
          <w:b/>
          <w:u w:val="single"/>
        </w:rPr>
        <w:t>218760</w:t>
      </w:r>
    </w:p>
    <w:p>
      <w:r>
        <w:t>@lorenzodimari1 sono terroristi, l'unica sarebbe coordinare i servizi segreti di tutti</w:t>
      </w:r>
    </w:p>
    <w:p>
      <w:r>
        <w:rPr>
          <w:b/>
          <w:u w:val="single"/>
        </w:rPr>
        <w:t>218761</w:t>
      </w:r>
    </w:p>
    <w:p>
      <w:r>
        <w:t xml:space="preserve">@V_of_Europe @PaolaRossiAdila </w:t>
        <w:br/>
        <w:t>Grazie ragazzi</w:t>
        <w:br/>
        <w:t>Questa protesta pacifica, ci rappresenta!</w:t>
        <w:br/>
        <w:br/>
        <w:t>#ITALIA agli #ITALIANI</w:t>
        <w:br/>
        <w:br/>
        <w:t>NO #moschee, #islam, #arabi</w:t>
      </w:r>
    </w:p>
    <w:p>
      <w:r>
        <w:rPr>
          <w:b/>
          <w:u w:val="single"/>
        </w:rPr>
        <w:t>218762</w:t>
      </w:r>
    </w:p>
    <w:p>
      <w:r>
        <w:t>@RaiNews se volete credere che tutto quanto venga colpito dal terrorismo sia un simbolo, lo potete fare. ma è una sciocchezza</w:t>
      </w:r>
    </w:p>
    <w:p>
      <w:r>
        <w:rPr>
          <w:b/>
          <w:u w:val="single"/>
        </w:rPr>
        <w:t>218763</w:t>
      </w:r>
    </w:p>
    <w:p>
      <w:r>
        <w:t>Terrorismo: Gabrielli, Capo della polizia, prima o poi l'Isis co https://t.co/ez97Tf8ByR #francogabrielli #isis #roma #terrorismogabrielli</w:t>
      </w:r>
    </w:p>
    <w:p>
      <w:r>
        <w:rPr>
          <w:b/>
          <w:u w:val="single"/>
        </w:rPr>
        <w:t>218764</w:t>
      </w:r>
    </w:p>
    <w:p>
      <w:r>
        <w:t>Volare con un neonato terrorizza ogni genitore! L'avete fatto? che consigli avete? https://t.co/RcpFVN75Uq @MammeSingle_it @MammaAiutaMamma</w:t>
      </w:r>
    </w:p>
    <w:p>
      <w:r>
        <w:rPr>
          <w:b/>
          <w:u w:val="single"/>
        </w:rPr>
        <w:t>218765</w:t>
      </w:r>
    </w:p>
    <w:p>
      <w:r>
        <w:t>Finché in #Iran rimane al potere un regime #sciita #terrorista in risposta anche  gruppi terroristi #sunniti fanno sentire la loro presenza</w:t>
      </w:r>
    </w:p>
    <w:p>
      <w:r>
        <w:rPr>
          <w:b/>
          <w:u w:val="single"/>
        </w:rPr>
        <w:t>218766</w:t>
      </w:r>
    </w:p>
    <w:p>
      <w:r>
        <w:t>la Francia paga il prezzo della IuSoli ..non può espellere i suoi 'cittadini' anche se da musulmani,se credenti,cospirano contro lo Stato https://t.co/fwnoim5tqJ</w:t>
      </w:r>
    </w:p>
    <w:p>
      <w:r>
        <w:rPr>
          <w:b/>
          <w:u w:val="single"/>
        </w:rPr>
        <w:t>218767</w:t>
      </w:r>
    </w:p>
    <w:p>
      <w:r>
        <w:t>@GiorgiaMeloni Riprendiamoci tutto. Via dai banchieri spa e schiavisti. Banca Nazionele e confini ripristinati. No islamizzazione.</w:t>
      </w:r>
    </w:p>
    <w:p>
      <w:r>
        <w:rPr>
          <w:b/>
          <w:u w:val="single"/>
        </w:rPr>
        <w:t>218768</w:t>
      </w:r>
    </w:p>
    <w:p>
      <w:r>
        <w:t>Marcia delle donne contro Trump organizzata da una terrorista! Andiamo bene!</w:t>
        <w:br/>
        <w:br/>
        <w:t>https://t.co/EQ5L80oHex</w:t>
      </w:r>
    </w:p>
    <w:p>
      <w:r>
        <w:rPr>
          <w:b/>
          <w:u w:val="single"/>
        </w:rPr>
        <w:t>218769</w:t>
      </w:r>
    </w:p>
    <w:p>
      <w:r>
        <w:t>I big di Internet contro il terrorismo. Così controlleranno tutti i contenuti che pubblichiamo https://t.co/ipnq13m91H https://t.co/mpaXZ842yG</w:t>
      </w:r>
    </w:p>
    <w:p>
      <w:r>
        <w:rPr>
          <w:b/>
          <w:u w:val="single"/>
        </w:rPr>
        <w:t>218770</w:t>
      </w:r>
    </w:p>
    <w:p>
      <w:r>
        <w:t>@frank9you @2016Laurabanca @NoiMilano2016 solo il Pd a Milano poteva candidare un fratello musulmano in Comune</w:t>
      </w:r>
    </w:p>
    <w:p>
      <w:r>
        <w:rPr>
          <w:b/>
          <w:u w:val="single"/>
        </w:rPr>
        <w:t>218771</w:t>
      </w:r>
    </w:p>
    <w:p>
      <w:r>
        <w:t>@PaxTadde sì ma fare di quegli uomini dei "simboli" è pericoloso (per loro). Il terrorista attacca il simbolo. @Forchielli</w:t>
      </w:r>
    </w:p>
    <w:p>
      <w:r>
        <w:rPr>
          <w:b/>
          <w:u w:val="single"/>
        </w:rPr>
        <w:t>218772</w:t>
      </w:r>
    </w:p>
    <w:p>
      <w:r>
        <w:t>@claudiocerasa  beh, i Londinesi sono ormai quasi tutti islamici hanno votato un levantino come loro. I Liberals sono stupidi suicidi</w:t>
      </w:r>
    </w:p>
    <w:p>
      <w:r>
        <w:rPr>
          <w:b/>
          <w:u w:val="single"/>
        </w:rPr>
        <w:t>218773</w:t>
      </w:r>
    </w:p>
    <w:p>
      <w:r>
        <w:t>È il momento dell'intervento di Mario Mauro, già Ministro della #Difesa: "Difficile secolarizzare #islam causa continuo richiamo a passato". https://t.co/GgnQHfkdPK</w:t>
      </w:r>
    </w:p>
    <w:p>
      <w:r>
        <w:rPr>
          <w:b/>
          <w:u w:val="single"/>
        </w:rPr>
        <w:t>218774</w:t>
      </w:r>
    </w:p>
    <w:p>
      <w:r>
        <w:t>#TURCHIA In un solo giorno arrestati già 199 membri dell'Hdp con l'accusa di terrorismo dopo le bombe di Istanbul. Raid su Pkk nel nord Iraq</w:t>
      </w:r>
    </w:p>
    <w:p>
      <w:r>
        <w:rPr>
          <w:b/>
          <w:u w:val="single"/>
        </w:rPr>
        <w:t>218775</w:t>
      </w:r>
    </w:p>
    <w:p>
      <w:r>
        <w:t>.@ElzirI: essere buon musulmano è anche essere buon cittadino. L'essere cittadino non deve dipendere dalla fede</w:t>
      </w:r>
    </w:p>
    <w:p>
      <w:r>
        <w:rPr>
          <w:b/>
          <w:u w:val="single"/>
        </w:rPr>
        <w:t>218776</w:t>
      </w:r>
    </w:p>
    <w:p>
      <w:r>
        <w:t>Sorpreso a inneggiare all’Isis, accetta un aiuto per abbandonare l’estremismo islamico https://t.co/XcilDSr1E0</w:t>
      </w:r>
    </w:p>
    <w:p>
      <w:r>
        <w:rPr>
          <w:b/>
          <w:u w:val="single"/>
        </w:rPr>
        <w:t>218777</w:t>
      </w:r>
    </w:p>
    <w:p>
      <w:r>
        <w:t>@ElioLannutti @NOislam3 @fattoquotidiano l'immunità è  poi automatica anche per i genitori?</w:t>
      </w:r>
    </w:p>
    <w:p>
      <w:r>
        <w:rPr>
          <w:b/>
          <w:u w:val="single"/>
        </w:rPr>
        <w:t>218778</w:t>
      </w:r>
    </w:p>
    <w:p>
      <w:r>
        <w:t>Le responsabilità della crisi economica, di valori e sociali è dei migranti, in particolare dei musulmani, non... https://t.co/z2vF1mmlYk</w:t>
      </w:r>
    </w:p>
    <w:p>
      <w:r>
        <w:rPr>
          <w:b/>
          <w:u w:val="single"/>
        </w:rPr>
        <w:t>218779</w:t>
      </w:r>
    </w:p>
    <w:p>
      <w:r>
        <w:t>comunque sto finendo il tema sul terrorismo e la cosa che mi fa ridere è che non trovo niente da mettere come antitesi alla mia tesi</w:t>
      </w:r>
    </w:p>
    <w:p>
      <w:r>
        <w:rPr>
          <w:b/>
          <w:u w:val="single"/>
        </w:rPr>
        <w:t>218780</w:t>
      </w:r>
    </w:p>
    <w:p>
      <w:r>
        <w:t>@Freddieafk e anche i musulmani che non vanno bene</w:t>
      </w:r>
    </w:p>
    <w:p>
      <w:r>
        <w:rPr>
          <w:b/>
          <w:u w:val="single"/>
        </w:rPr>
        <w:t>218781</w:t>
      </w:r>
    </w:p>
    <w:p>
      <w:r>
        <w:t>@tantosec62 @a_meluzzi i #rom fanno di tutto per farsi odiare, non si integrano, vivono di illegalità. E noi dovremmo rispettarli? #ruspa</w:t>
      </w:r>
    </w:p>
    <w:p>
      <w:r>
        <w:rPr>
          <w:b/>
          <w:u w:val="single"/>
        </w:rPr>
        <w:t>218782</w:t>
      </w:r>
    </w:p>
    <w:p>
      <w:r>
        <w:t>@welikechopin @RaiTre ma come dovreste essere contenti della giunta raggi hanno stanziato 8milioni € x i vostri amici rom.</w:t>
      </w:r>
    </w:p>
    <w:p>
      <w:r>
        <w:rPr>
          <w:b/>
          <w:u w:val="single"/>
        </w:rPr>
        <w:t>218783</w:t>
      </w:r>
    </w:p>
    <w:p>
      <w:r>
        <w:t>Sassaiola al campo rom per impedire l'arresto del parente, 4 poliziotti feriti e nomade in fuga | Ripuliamo l'Italia https://t.co/53Ip5A3YJV</w:t>
      </w:r>
    </w:p>
    <w:p>
      <w:r>
        <w:rPr>
          <w:b/>
          <w:u w:val="single"/>
        </w:rPr>
        <w:t>218784</w:t>
      </w:r>
    </w:p>
    <w:p>
      <w:r>
        <w:t>Le Nazioni Unite contro l’Italia: “Dovete dare una casa ai rom” -... https://t.co/JsXZzZxSzW</w:t>
      </w:r>
    </w:p>
    <w:p>
      <w:r>
        <w:rPr>
          <w:b/>
          <w:u w:val="single"/>
        </w:rPr>
        <w:t>218785</w:t>
      </w:r>
    </w:p>
    <w:p>
      <w:r>
        <w:t>#Milano Vestiti stesi nell'area giochi: i rom occupano via Populonia. I residenti: dormono lì da giorni https://t.co/5E0O3oWjp7</w:t>
      </w:r>
    </w:p>
    <w:p>
      <w:r>
        <w:rPr>
          <w:b/>
          <w:u w:val="single"/>
        </w:rPr>
        <w:t>218786</w:t>
      </w:r>
    </w:p>
    <w:p>
      <w:r>
        <w:t>non l'avessi mai visto quel filmato della donna rom che urla disperata. e quelli che ridevano. io non sono credente ma maledetti per sempre</w:t>
      </w:r>
    </w:p>
    <w:p>
      <w:r>
        <w:rPr>
          <w:b/>
          <w:u w:val="single"/>
        </w:rPr>
        <w:t>218787</w:t>
      </w:r>
    </w:p>
    <w:p>
      <w:r>
        <w:t>@gabrillasarti2 a Milano #Sala ha vinto grazie ai voti di #cinesi e #rom! Cosa pensi che succederà domenica? Occhi aperti ai seggi! 👀👀👀</w:t>
      </w:r>
    </w:p>
    <w:p>
      <w:r>
        <w:rPr>
          <w:b/>
          <w:u w:val="single"/>
        </w:rPr>
        <w:t>218788</w:t>
      </w:r>
    </w:p>
    <w:p>
      <w:r>
        <w:t>L'idea dei Cinque Stelle a Roma: una Free Tax Area per i rom https://t.co/63MXOm4zJD https://t.co/WQqJT7S4qC</w:t>
      </w:r>
    </w:p>
    <w:p>
      <w:r>
        <w:rPr>
          <w:b/>
          <w:u w:val="single"/>
        </w:rPr>
        <w:t>218789</w:t>
      </w:r>
    </w:p>
    <w:p>
      <w:r>
        <w:t>Malore Raggi</w:t>
        <w:br/>
        <w:t>Video rom</w:t>
        <w:br/>
        <w:t xml:space="preserve">Assenteisti </w:t>
        <w:br/>
        <w:t>Scoperta 7 nuovi pianeti</w:t>
        <w:br/>
        <w:t>Va bene così o per ogni argomento bisogna necessariamente fare la battuta?</w:t>
      </w:r>
    </w:p>
    <w:p>
      <w:r>
        <w:rPr>
          <w:b/>
          <w:u w:val="single"/>
        </w:rPr>
        <w:t>218790</w:t>
      </w:r>
    </w:p>
    <w:p>
      <w:r>
        <w:t>Il 20/9 è scongelato il bando di 6mil. di euro per gestione campi #rom a #Roma con inasprimento regole sicuritarie https://t.co/qWk37rIqa6</w:t>
      </w:r>
    </w:p>
    <w:p>
      <w:r>
        <w:rPr>
          <w:b/>
          <w:u w:val="single"/>
        </w:rPr>
        <w:t>218791</w:t>
      </w:r>
    </w:p>
    <w:p>
      <w:r>
        <w:t>Roma, la giunta Raggi boccia la delibera sulla chiusura dei campi nomadi https://t.co/GDg7DT3Fgk</w:t>
      </w:r>
    </w:p>
    <w:p>
      <w:r>
        <w:rPr>
          <w:b/>
          <w:u w:val="single"/>
        </w:rPr>
        <w:t>218792</w:t>
      </w:r>
    </w:p>
    <w:p>
      <w:r>
        <w:t>Il Messaggero Roma, nomade tenta di investire gli agenti, loro sparano all'auto: far west al campo rom di Salone Il… https://t.co/GSN2zhB0FJ</w:t>
      </w:r>
    </w:p>
    <w:p>
      <w:r>
        <w:rPr>
          <w:b/>
          <w:u w:val="single"/>
        </w:rPr>
        <w:t>218793</w:t>
      </w:r>
    </w:p>
    <w:p>
      <w:r>
        <w:t>Vorrei dire a tutti i grillini che se siete con grillo non vi potete lamentare dell'immigrazione , dei rom e... https://t.co/kDwnZ2qP3L</w:t>
      </w:r>
    </w:p>
    <w:p>
      <w:r>
        <w:rPr>
          <w:b/>
          <w:u w:val="single"/>
        </w:rPr>
        <w:t>218794</w:t>
      </w:r>
    </w:p>
    <w:p>
      <w:r>
        <w:t>Oggi a Torino il nostro Vescovo Cesare Nosiglia visiterà come consuetudine un campo dove vivono i rom,grazie padre Cesare</w:t>
      </w:r>
    </w:p>
    <w:p>
      <w:r>
        <w:rPr>
          <w:b/>
          <w:u w:val="single"/>
        </w:rPr>
        <w:t>218795</w:t>
      </w:r>
    </w:p>
    <w:p>
      <w:r>
        <w:t>Roma, l’idea dei Cinque Stelle: una “Free Tax Area” per i rom - Attacco... https://t.co/udXOTRul6M</w:t>
      </w:r>
    </w:p>
    <w:p>
      <w:r>
        <w:rPr>
          <w:b/>
          <w:u w:val="single"/>
        </w:rPr>
        <w:t>218796</w:t>
      </w:r>
    </w:p>
    <w:p>
      <w:r>
        <w:t>@mbartolotta63 @marpol55 @matteosalvinimi mi auguro che tutti quelli come voi un giorno si trovano sotto casa tutti rom e clandestini</w:t>
      </w:r>
    </w:p>
    <w:p>
      <w:r>
        <w:rPr>
          <w:b/>
          <w:u w:val="single"/>
        </w:rPr>
        <w:t>218797</w:t>
      </w:r>
    </w:p>
    <w:p>
      <w:r>
        <w:t>La morte di Yao: fermato un ventenne   nomade, denunciato sedicenne https://t.co/47dValF41g</w:t>
      </w:r>
    </w:p>
    <w:p>
      <w:r>
        <w:rPr>
          <w:b/>
          <w:u w:val="single"/>
        </w:rPr>
        <w:t>218798</w:t>
      </w:r>
    </w:p>
    <w:p>
      <w:r>
        <w:t>Sgravi fiscali per tutti i rom, l’ultima idea di Raggi. FdI: “Italiani... https://t.co/CBlbNHLhyy</w:t>
      </w:r>
    </w:p>
    <w:p>
      <w:r>
        <w:rPr>
          <w:b/>
          <w:u w:val="single"/>
        </w:rPr>
        <w:t>218799</w:t>
      </w:r>
    </w:p>
    <w:p>
      <w:r>
        <w:t>I veriladrisonoinomadinon i cinesi! https://t.co/E48xnYjDmX</w:t>
      </w:r>
    </w:p>
    <w:p>
      <w:r>
        <w:rPr>
          <w:b/>
          <w:u w:val="single"/>
        </w:rPr>
        <w:t>218800</w:t>
      </w:r>
    </w:p>
    <w:p>
      <w:r>
        <w:t>@Xcape_Get_Away Ancora qui sei?? Torna al campo rom</w:t>
      </w:r>
    </w:p>
    <w:p>
      <w:r>
        <w:rPr>
          <w:b/>
          <w:u w:val="single"/>
        </w:rPr>
        <w:t>218801</w:t>
      </w:r>
    </w:p>
    <w:p>
      <w:r>
        <w:t>Fiamme in un campo nomadi alla motorizzazione. Il degrado del campo di Ravina https://t.co/LzgXgYRKG1</w:t>
      </w:r>
    </w:p>
    <w:p>
      <w:r>
        <w:rPr>
          <w:b/>
          <w:u w:val="single"/>
        </w:rPr>
        <w:t>218802</w:t>
      </w:r>
    </w:p>
    <w:p>
      <w:r>
        <w:t>Roma, tentano di rapire una ragazza per farla prostituire: arrestate 3 donne rom https://t.co/Q6SVilK01L</w:t>
      </w:r>
    </w:p>
    <w:p>
      <w:r>
        <w:rPr>
          <w:b/>
          <w:u w:val="single"/>
        </w:rPr>
        <w:t>218803</w:t>
      </w:r>
    </w:p>
    <w:p>
      <w:r>
        <w:t>Napoli, rom prova a rubare 22 pc in una scuola: colto sul fatto e arrestato https://t.co/HFh6GGBcAV</w:t>
      </w:r>
    </w:p>
    <w:p>
      <w:r>
        <w:rPr>
          <w:b/>
          <w:u w:val="single"/>
        </w:rPr>
        <w:t>218804</w:t>
      </w:r>
    </w:p>
    <w:p>
      <w:r>
        <w:t>“se la maggior parte delle persone pensa che quel video sia giusto, allora vuol dire che il problema dei rom è stato sottovalutato”. https://t.co/AR7GrMtARb</w:t>
      </w:r>
    </w:p>
    <w:p>
      <w:r>
        <w:rPr>
          <w:b/>
          <w:u w:val="single"/>
        </w:rPr>
        <w:t>218805</w:t>
      </w:r>
    </w:p>
    <w:p>
      <w:r>
        <w:t>#Notizie #Veneto  Truffa per un'auto: rissa tra rom e senegalesi in mezzo alla strada  https://t.co/ZVrS5Pw773</w:t>
      </w:r>
    </w:p>
    <w:p>
      <w:r>
        <w:rPr>
          <w:b/>
          <w:u w:val="single"/>
        </w:rPr>
        <w:t>218806</w:t>
      </w:r>
    </w:p>
    <w:p>
      <w:r>
        <w:t>Chiedere l'elemosina con l'Iphone 7... Molto chic!!! #iphone #rom #Milano #elemosina https://t.co/ke7RjjToA6</w:t>
      </w:r>
    </w:p>
    <w:p>
      <w:r>
        <w:rPr>
          <w:b/>
          <w:u w:val="single"/>
        </w:rPr>
        <w:t>218807</w:t>
      </w:r>
    </w:p>
    <w:p>
      <w:r>
        <w:t>@vittoriozucconi "Romani, romeni... tutti rom sono"</w:t>
        <w:br/>
        <w:br/>
        <w:t>- anonimo grillino</w:t>
      </w:r>
    </w:p>
    <w:p>
      <w:r>
        <w:rPr>
          <w:b/>
          <w:u w:val="single"/>
        </w:rPr>
        <w:t>218808</w:t>
      </w:r>
    </w:p>
    <w:p>
      <w:r>
        <w:t>#Flyme 6: ecco le prime immagini della rom di #Meizu #SpazioiTech https://t.co/LUZkpAx2Od https://t.co/CUDWC4says</w:t>
      </w:r>
    </w:p>
    <w:p>
      <w:r>
        <w:rPr>
          <w:b/>
          <w:u w:val="single"/>
        </w:rPr>
        <w:t>218809</w:t>
      </w:r>
    </w:p>
    <w:p>
      <w:r>
        <w:t>Reportage denuncia terribile ieri sera alle Iene: bambini dei campi rom di Bari che si prostituiscono. Tutti i TG snobbano la notizia!</w:t>
      </w:r>
    </w:p>
    <w:p>
      <w:r>
        <w:rPr>
          <w:b/>
          <w:u w:val="single"/>
        </w:rPr>
        <w:t>218810</w:t>
      </w:r>
    </w:p>
    <w:p>
      <w:r>
        <w:t>Roma, cinese morta: sotto torchio quattro rom del campo nomadi (Il Messaggero) https://t.co/Tbj4FdnqSt https://t.co/RcEF6W9bbb</w:t>
      </w:r>
    </w:p>
    <w:p>
      <w:r>
        <w:rPr>
          <w:b/>
          <w:u w:val="single"/>
        </w:rPr>
        <w:t>218811</w:t>
      </w:r>
    </w:p>
    <w:p>
      <w:r>
        <w:t>#Blitz della polizia nel campo rom di Palermo i ragazzini cantano Bello Figo VIDEO #Blitz ... https://t.co/8jEwtth0bB</w:t>
      </w:r>
    </w:p>
    <w:p>
      <w:r>
        <w:rPr>
          <w:b/>
          <w:u w:val="single"/>
        </w:rPr>
        <w:t>218812</w:t>
      </w:r>
    </w:p>
    <w:p>
      <w:r>
        <w:t>#LIDL</w:t>
        <w:br/>
        <w:t>Se lecenziano gli #Italiani ?</w:t>
        <w:br/>
        <w:t>1 Nienete più spesa alla #Lidl</w:t>
        <w:br/>
        <w:t>2 ci manderemo solo #rom a comprare senza pagare!</w:t>
      </w:r>
    </w:p>
    <w:p>
      <w:r>
        <w:rPr>
          <w:b/>
          <w:u w:val="single"/>
        </w:rPr>
        <w:t>218813</w:t>
      </w:r>
    </w:p>
    <w:p>
      <w:r>
        <w:t>Mafia capitale, nuovo filone</w:t>
        <w:br/>
        <w:t>‘Mazzette per truccare gare d’appalto per campi rom’</w:t>
        <w:br/>
        <w:t>https://t.co/bEUGUTuNlQ via @fattoquotidiano</w:t>
      </w:r>
    </w:p>
    <w:p>
      <w:r>
        <w:rPr>
          <w:b/>
          <w:u w:val="single"/>
        </w:rPr>
        <w:t>218814</w:t>
      </w:r>
    </w:p>
    <w:p>
      <w:r>
        <w:t>Presa banda della settimana</w:t>
        <w:br/>
        <w:t>corta: 5 giorni di furto</w:t>
        <w:br/>
        <w:t>poi il ritorno al campo rom https://t.co/ygoutA6g3F @CorriereAdriati</w:t>
      </w:r>
    </w:p>
    <w:p>
      <w:r>
        <w:rPr>
          <w:b/>
          <w:u w:val="single"/>
        </w:rPr>
        <w:t>218815</w:t>
      </w:r>
    </w:p>
    <w:p>
      <w:r>
        <w:t>#ilFatto: "Pd, Orlando furioso coi suoi: “Salvini plaude per le rom in gabbia e noi zitti? Destra trionfa anche se… https://t.co/A9TSuFVHQ9"</w:t>
      </w:r>
    </w:p>
    <w:p>
      <w:r>
        <w:rPr>
          <w:b/>
          <w:u w:val="single"/>
        </w:rPr>
        <w:t>218816</w:t>
      </w:r>
    </w:p>
    <w:p>
      <w:r>
        <w:t>Roma: banda di rom gli chiedeva il pizzo da 2 anni, ristoratore esausto li uccide a colpi di mitra https://t.co/A792TjNV3R</w:t>
      </w:r>
    </w:p>
    <w:p>
      <w:r>
        <w:rPr>
          <w:b/>
          <w:u w:val="single"/>
        </w:rPr>
        <w:t>218817</w:t>
      </w:r>
    </w:p>
    <w:p>
      <w:r>
        <w:t>Roma, far west a Corcolle: poliziotti aggrediti da una trentina di nomadi: 20 fermi https://t.co/oVNULGFYVb</w:t>
      </w:r>
    </w:p>
    <w:p>
      <w:r>
        <w:rPr>
          <w:b/>
          <w:u w:val="single"/>
        </w:rPr>
        <w:t>218818</w:t>
      </w:r>
    </w:p>
    <w:p>
      <w:r>
        <w:t>Roma, maxi rissa in campo nomadi: trovati bastoni e mazze https://t.co/GDIvBqSEtS https://t.co/dx6wIZAZoL</w:t>
      </w:r>
    </w:p>
    <w:p>
      <w:r>
        <w:rPr>
          <w:b/>
          <w:u w:val="single"/>
        </w:rPr>
        <w:t>218819</w:t>
      </w:r>
    </w:p>
    <w:p>
      <w:r>
        <w:t>I bambini nomadi sono costretti, adesso, a fare da "palo" durante i furti... #canavesenews https://t.co/vhan1AskUE</w:t>
      </w:r>
    </w:p>
    <w:p>
      <w:r>
        <w:rPr>
          <w:b/>
          <w:u w:val="single"/>
        </w:rPr>
        <w:t>218820</w:t>
      </w:r>
    </w:p>
    <w:p>
      <w:r>
        <w:t>#Roma, rapina con spray in appartamento: arrestata nomade, caccia all'amica https://t.co/OgjRy6JWi9</w:t>
      </w:r>
    </w:p>
    <w:p>
      <w:r>
        <w:rPr>
          <w:b/>
          <w:u w:val="single"/>
        </w:rPr>
        <w:t>218821</w:t>
      </w:r>
    </w:p>
    <w:p>
      <w:r>
        <w:t>@ceciliacecchi Il tam tam funziona sempre,anche qui quest'estate quando giravano 3 o 4 macchine sospette (rom) aggiornavamo avvistamenti.:-)</w:t>
      </w:r>
    </w:p>
    <w:p>
      <w:r>
        <w:rPr>
          <w:b/>
          <w:u w:val="single"/>
        </w:rPr>
        <w:t>218822</w:t>
      </w:r>
    </w:p>
    <w:p>
      <w:r>
        <w:t>Milano, ladre rom senza contegno e umanità: rubano pure le urne con le ceneri dei defunti https://t.co/0RhRIGVxVo</w:t>
      </w:r>
    </w:p>
    <w:p>
      <w:r>
        <w:rPr>
          <w:b/>
          <w:u w:val="single"/>
        </w:rPr>
        <w:t>218823</w:t>
      </w:r>
    </w:p>
    <w:p>
      <w:r>
        <w:t>Vladimir Luxuria “circondata e derubata da 20 rom in Stazione Centrale a Milano” – webitalia360... https://t.co/wXz7Pz1NDc</w:t>
      </w:r>
    </w:p>
    <w:p>
      <w:r>
        <w:rPr>
          <w:b/>
          <w:u w:val="single"/>
        </w:rPr>
        <w:t>218824</w:t>
      </w:r>
    </w:p>
    <w:p>
      <w:r>
        <w:t>#Milano Opera Nomadi scrive a #Sala: "Sindaco, si occupi lei dei rom. Finora 27 milioni sprecati" - DIRE.it https://t.co/XPaczBErre</w:t>
      </w:r>
    </w:p>
    <w:p>
      <w:r>
        <w:rPr>
          <w:b/>
          <w:u w:val="single"/>
        </w:rPr>
        <w:t>218825</w:t>
      </w:r>
    </w:p>
    <w:p>
      <w:r>
        <w:t>Bambini rom e scuola, una ruspa non può abbattere la nostra Costituzione https://t.co/0bQpPqq9Q6</w:t>
      </w:r>
    </w:p>
    <w:p>
      <w:r>
        <w:rPr>
          <w:b/>
          <w:u w:val="single"/>
        </w:rPr>
        <w:t>218826</w:t>
      </w:r>
    </w:p>
    <w:p>
      <w:r>
        <w:t>@PigCandidate @gasparripdl questa volta,dopo aver pensato ai rom,stanzierà un'altra ingente cifrà x i clandestini e x altri 6 mesi ha finito</w:t>
      </w:r>
    </w:p>
    <w:p>
      <w:r>
        <w:rPr>
          <w:b/>
          <w:u w:val="single"/>
        </w:rPr>
        <w:t>218827</w:t>
      </w:r>
    </w:p>
    <w:p>
      <w:r>
        <w:t>@Chiappuz @GiorgiaMeloni Ho chiesto cosa ne farebbe dei rom una volta chiusi i campi, ma alla Meloni l'aspetto pratico e concreto interessa poco. Basta fare scena.</w:t>
      </w:r>
    </w:p>
    <w:p>
      <w:r>
        <w:rPr>
          <w:b/>
          <w:u w:val="single"/>
        </w:rPr>
        <w:t>218828</w:t>
      </w:r>
    </w:p>
    <w:p>
      <w:r>
        <w:t>Sono andati quasi tutti via i rom che hanno occupato la masseria sulla Lecce – Novoli. Nuova segnalazione:… https://t.co/1AVkQpnIxd https://t.co/N9SUq1DTEn</w:t>
      </w:r>
    </w:p>
    <w:p>
      <w:r>
        <w:rPr>
          <w:b/>
          <w:u w:val="single"/>
        </w:rPr>
        <w:t>218829</w:t>
      </w:r>
    </w:p>
    <w:p>
      <w:r>
        <w:t>Ritrova il camper in un campo rom, ma le autorità lo danno ai nomadi «perché senza casa»: è l’Italia “sinistra” https://t.co/e2ftOFIF5T</w:t>
      </w:r>
    </w:p>
    <w:p>
      <w:r>
        <w:rPr>
          <w:b/>
          <w:u w:val="single"/>
        </w:rPr>
        <w:t>218830</w:t>
      </w:r>
    </w:p>
    <w:p>
      <w:r>
        <w:t>@dallavostrapart minchia i rom si lamentano pure andiamo bene</w:t>
      </w:r>
    </w:p>
    <w:p>
      <w:r>
        <w:rPr>
          <w:b/>
          <w:u w:val="single"/>
        </w:rPr>
        <w:t>218831</w:t>
      </w:r>
    </w:p>
    <w:p>
      <w:r>
        <w:t>Roma: famiglia rom occupa casa di anziana: “Non potete cacciarci mia... https://t.co/Wo9RsaPeaS</w:t>
      </w:r>
    </w:p>
    <w:p>
      <w:r>
        <w:rPr>
          <w:b/>
          <w:u w:val="single"/>
        </w:rPr>
        <w:t>218832</w:t>
      </w:r>
    </w:p>
    <w:p>
      <w:r>
        <w:t>@repubblicait strano che sia un #rom! Sono tutti ben integrati e rispettosi della legge... non bastano i ladri italiani li importiamo pure</w:t>
      </w:r>
    </w:p>
    <w:p>
      <w:r>
        <w:rPr>
          <w:b/>
          <w:u w:val="single"/>
        </w:rPr>
        <w:t>218833</w:t>
      </w:r>
    </w:p>
    <w:p>
      <w:r>
        <w:t>"Al centro della vicenda c’è una famiglia rom che da alcune settimane staziona nel grosso piazzale (lato... https://t.co/WIkJFZq3Xx</w:t>
      </w:r>
    </w:p>
    <w:p>
      <w:r>
        <w:rPr>
          <w:b/>
          <w:u w:val="single"/>
        </w:rPr>
        <w:t>218834</w:t>
      </w:r>
    </w:p>
    <w:p>
      <w:r>
        <w:t>#Assurdo!  Via salviati (#torsapienza #roma #romaest)  interrotta a metà dai nomadi con tanto di divano in fiamme in mezzo alla carreggiata!</w:t>
      </w:r>
    </w:p>
    <w:p>
      <w:r>
        <w:rPr>
          <w:b/>
          <w:u w:val="single"/>
        </w:rPr>
        <w:t>218835</w:t>
      </w:r>
    </w:p>
    <w:p>
      <w:r>
        <w:t>Qualche giorno fa mi hanno detto che non è colpa dei rom ma nostra che li costringiamo a vivere nei "campi" e non li istruiamo https://t.co/0BvcboII6E</w:t>
      </w:r>
    </w:p>
    <w:p>
      <w:r>
        <w:rPr>
          <w:b/>
          <w:u w:val="single"/>
        </w:rPr>
        <w:t>218836</w:t>
      </w:r>
    </w:p>
    <w:p>
      <w:r>
        <w:t>Pontina, controlli serrati al campo rom di via Pontina: 6 pattuglie della municipale… https://t.co/6kr2Zd2hAc https://t.co/wgOp7M91AL</w:t>
      </w:r>
    </w:p>
    <w:p>
      <w:r>
        <w:rPr>
          <w:b/>
          <w:u w:val="single"/>
        </w:rPr>
        <w:t>218837</w:t>
      </w:r>
    </w:p>
    <w:p>
      <w:r>
        <w:t>@paola0071 Si Paola lo so bene che i cinesi lavorano ( certe volte anche troppe ore , 18 su 24 ) e i rom sono anche loro tanti .</w:t>
      </w:r>
    </w:p>
    <w:p>
      <w:r>
        <w:rPr>
          <w:b/>
          <w:u w:val="single"/>
        </w:rPr>
        <w:t>218838</w:t>
      </w:r>
    </w:p>
    <w:p>
      <w:r>
        <w:t>Evaso dal carcere: trovato dopo 20 giorni nascosto in campo nomadi https://t.co/gFaMr1jbUN</w:t>
      </w:r>
    </w:p>
    <w:p>
      <w:r>
        <w:rPr>
          <w:b/>
          <w:u w:val="single"/>
        </w:rPr>
        <w:t>218839</w:t>
      </w:r>
    </w:p>
    <w:p>
      <w:r>
        <w:t>Trovato il tesoro della "regina rom", la cifra è da capogiro... https://t.co/NlnC4KrCjH</w:t>
      </w:r>
    </w:p>
    <w:p>
      <w:r>
        <w:rPr>
          <w:b/>
          <w:u w:val="single"/>
        </w:rPr>
        <w:t>218840</w:t>
      </w:r>
    </w:p>
    <w:p>
      <w:r>
        <w:t>Ma la gente che commenta la reclusione delle due rom a Follonica sostenendo che non sia stato fatto con cattiveria? Io boh.</w:t>
      </w:r>
    </w:p>
    <w:p>
      <w:r>
        <w:rPr>
          <w:b/>
          <w:u w:val="single"/>
        </w:rPr>
        <w:t>218841</w:t>
      </w:r>
    </w:p>
    <w:p>
      <w:r>
        <w:t>Virginia Raggi e la storia dei campi rom a Roma | Giornalettismo https://t.co/G0ER6jviVD</w:t>
      </w:r>
    </w:p>
    <w:p>
      <w:r>
        <w:rPr>
          <w:b/>
          <w:u w:val="single"/>
        </w:rPr>
        <w:t>218842</w:t>
      </w:r>
    </w:p>
    <w:p>
      <w:r>
        <w:t>Roma, turisti circondati e rapinati: arrestate 5 rom della Monachina https://t.co/wBFdz1AdWO</w:t>
      </w:r>
    </w:p>
    <w:p>
      <w:r>
        <w:rPr>
          <w:b/>
          <w:u w:val="single"/>
        </w:rPr>
        <w:t>218843</w:t>
      </w:r>
    </w:p>
    <w:p>
      <w:r>
        <w:t>Roma, cinese morta: da oggi la bonifica nel campo rom. I residenti: «Raggi venga a vedere»... #news #Roma https://t.co/YiTumJb26L</w:t>
      </w:r>
    </w:p>
    <w:p>
      <w:r>
        <w:rPr>
          <w:b/>
          <w:u w:val="single"/>
        </w:rPr>
        <w:t>218844</w:t>
      </w:r>
    </w:p>
    <w:p>
      <w:r>
        <w:t xml:space="preserve">@ForzaItalia_RM </w:t>
        <w:br/>
        <w:t>Forza Italia: “No al campo rom a Roma Nord” https://t.co/BlJv07MaPQ via @vignaclarablog</w:t>
      </w:r>
    </w:p>
    <w:p>
      <w:r>
        <w:rPr>
          <w:b/>
          <w:u w:val="single"/>
        </w:rPr>
        <w:t>218845</w:t>
      </w:r>
    </w:p>
    <w:p>
      <w:r>
        <w:t>@TerraNostraIT MRS Melloni  12 millioni di euro per I rom a Roma non sonno neanche rom italiani come puo essere mandateli via quetsa gente</w:t>
      </w:r>
    </w:p>
    <w:p>
      <w:r>
        <w:rPr>
          <w:b/>
          <w:u w:val="single"/>
        </w:rPr>
        <w:t>218846</w:t>
      </w:r>
    </w:p>
    <w:p>
      <w:r>
        <w:t>Roma, turisti circondati e rapinati: arrestate 5 rom della Monachina https://t.co/j8n9pztLz1 @ilmessaggeroit</w:t>
      </w:r>
    </w:p>
    <w:p>
      <w:r>
        <w:rPr>
          <w:b/>
          <w:u w:val="single"/>
        </w:rPr>
        <w:t>218847</w:t>
      </w:r>
    </w:p>
    <w:p>
      <w:r>
        <w:t>Bloccati a Roma dai Carabinieri due nomadi che stavano rubando un'auto https://t.co/DC71TbvjJR</w:t>
      </w:r>
    </w:p>
    <w:p>
      <w:r>
        <w:rPr>
          <w:b/>
          <w:u w:val="single"/>
        </w:rPr>
        <w:t>218848</w:t>
      </w:r>
    </w:p>
    <w:p>
      <w:r>
        <w:t>Roma è in bancarotta ma regala 12 milioni ai rom https://t.co/R5kqmEIJz6</w:t>
      </w:r>
    </w:p>
    <w:p>
      <w:r>
        <w:rPr>
          <w:b/>
          <w:u w:val="single"/>
        </w:rPr>
        <w:t>218849</w:t>
      </w:r>
    </w:p>
    <w:p>
      <w:r>
        <w:t>@Manuel__Lai @LidlItalia è parecchio che gli chiedono di allontanare i rom a quanto pare. (Ma senza risultati.. o per meglio dire cn Questo)</w:t>
      </w:r>
    </w:p>
    <w:p>
      <w:r>
        <w:rPr>
          <w:b/>
          <w:u w:val="single"/>
        </w:rPr>
        <w:t>218850</w:t>
      </w:r>
    </w:p>
    <w:p>
      <w:r>
        <w:t>Cagnolina rubata a Terni ritrovata dopo 6 anni in un campo rom a Lucca https://t.co/UL1rHm3XO8</w:t>
      </w:r>
    </w:p>
    <w:p>
      <w:r>
        <w:rPr>
          <w:b/>
          <w:u w:val="single"/>
        </w:rPr>
        <w:t>218851</w:t>
      </w:r>
    </w:p>
    <w:p>
      <w:r>
        <w:t>@sarettaa7 le due signore nomadi? Ma se vada a cagare lei e tutti quei monti di sudico zecche e parassiti cm lei!</w:t>
      </w:r>
    </w:p>
    <w:p>
      <w:r>
        <w:rPr>
          <w:b/>
          <w:u w:val="single"/>
        </w:rPr>
        <w:t>218852</w:t>
      </w:r>
    </w:p>
    <w:p>
      <w:r>
        <w:t>#chilhavisto ma siamo sicuri che siano rom, perché qualsiasi cosa succede a Roma sono i rom</w:t>
      </w:r>
    </w:p>
    <w:p>
      <w:r>
        <w:rPr>
          <w:b/>
          <w:u w:val="single"/>
        </w:rPr>
        <w:t>218853</w:t>
      </w:r>
    </w:p>
    <w:p>
      <w:r>
        <w:t>#palermo Furto al pronto soccorso, cellulare ritrovato al campo nomadi della Favorita https://t.co/43mjuA1EvB https://t.co/fJaJNvvYqB</w:t>
      </w:r>
    </w:p>
    <w:p>
      <w:r>
        <w:rPr>
          <w:b/>
          <w:u w:val="single"/>
        </w:rPr>
        <w:t>218854</w:t>
      </w:r>
    </w:p>
    <w:p>
      <w:r>
        <w:t>Lulic sei un rom puoi fare il razzista tu???? Metti il gasolio al gommone</w:t>
      </w:r>
    </w:p>
    <w:p>
      <w:r>
        <w:rPr>
          <w:b/>
          <w:u w:val="single"/>
        </w:rPr>
        <w:t>218855</w:t>
      </w:r>
    </w:p>
    <w:p>
      <w:r>
        <w:t>Accampamento rom improvvisato, 5 denunce per allaccio abusivo alla rete elettrica https://t.co/o6QEh3qDhU</w:t>
      </w:r>
    </w:p>
    <w:p>
      <w:r>
        <w:rPr>
          <w:b/>
          <w:u w:val="single"/>
        </w:rPr>
        <w:t>218856</w:t>
      </w:r>
    </w:p>
    <w:p>
      <w:r>
        <w:t>Fermata a #Roma banda di #rom predoni di #ororosso #rame. Tra di loro anche una 12enne https://t.co/fg6RkjgXTW</w:t>
      </w:r>
    </w:p>
    <w:p>
      <w:r>
        <w:rPr>
          <w:b/>
          <w:u w:val="single"/>
        </w:rPr>
        <w:t>218857</w:t>
      </w:r>
    </w:p>
    <w:p>
      <w:r>
        <w:t>Roma è in bancarotta ma regala 12 milioni ai rom - il Giornale https://t.co/nJqzBfQIWD</w:t>
      </w:r>
    </w:p>
    <w:p>
      <w:r>
        <w:rPr>
          <w:b/>
          <w:u w:val="single"/>
        </w:rPr>
        <w:t>218858</w:t>
      </w:r>
    </w:p>
    <w:p>
      <w:r>
        <w:t>@FabriBracco64 Tutti, compresi rom, pene certe è veloci e maggiori mezzi x forze dell'ordine, frontiere super vigilante, blocco navale.</w:t>
      </w:r>
    </w:p>
    <w:p>
      <w:r>
        <w:rPr>
          <w:b/>
          <w:u w:val="single"/>
        </w:rPr>
        <w:t>218859</w:t>
      </w:r>
    </w:p>
    <w:p>
      <w:r>
        <w:t>@comunefi bel servizio di abusivi nel viale vicino Piazza della Liberta',naturalmente sono rom che fanno i parcheggiatori</w:t>
      </w:r>
    </w:p>
    <w:p>
      <w:r>
        <w:rPr>
          <w:b/>
          <w:u w:val="single"/>
        </w:rPr>
        <w:t>218860</w:t>
      </w:r>
    </w:p>
    <w:p>
      <w:r>
        <w:t>ROSALIO - Il @ComunePalermo va all’attacco del Campo rom alla Favorita, il parco ai palermitani - https://t.co/2MWlmbPDMq #Palermo</w:t>
      </w:r>
    </w:p>
    <w:p>
      <w:r>
        <w:rPr>
          <w:b/>
          <w:u w:val="single"/>
        </w:rPr>
        <w:t>218861</w:t>
      </w:r>
    </w:p>
    <w:p>
      <w:r>
        <w:t>Mai visto così tante Mercedes come nel servizio sul campo rom. E per fortuna che abito in un posto dove la gente sta bene.  #quintacolonna</w:t>
      </w:r>
    </w:p>
    <w:p>
      <w:r>
        <w:rPr>
          <w:b/>
          <w:u w:val="single"/>
        </w:rPr>
        <w:t>218862</w:t>
      </w:r>
    </w:p>
    <w:p>
      <w:r>
        <w:t>Tentano di rapire una diciottenne a Roma: arrestate tre donne rom https://t.co/7loirjTv5C</w:t>
      </w:r>
    </w:p>
    <w:p>
      <w:r>
        <w:rPr>
          <w:b/>
          <w:u w:val="single"/>
        </w:rPr>
        <w:t>218863</w:t>
      </w:r>
    </w:p>
    <w:p>
      <w:r>
        <w:t>#roma Stuprò 26enne al Prenestino: 7 anni di carcere al violentatore. Pm chiede bonifica del campo rom… https://t.co/uWsADM31JC rt Jazzroma</w:t>
      </w:r>
    </w:p>
    <w:p>
      <w:r>
        <w:rPr>
          <w:b/>
          <w:u w:val="single"/>
        </w:rPr>
        <w:t>218864</w:t>
      </w:r>
    </w:p>
    <w:p>
      <w:r>
        <w:t>I rom “padroni” delle nostre città. Alla Stazione: «Tu chiami i carabinieri? Io vengo a casa tua…» https://t.co/6kTpmfl99S</w:t>
      </w:r>
    </w:p>
    <w:p>
      <w:r>
        <w:rPr>
          <w:b/>
          <w:u w:val="single"/>
        </w:rPr>
        <w:t>218865</w:t>
      </w:r>
    </w:p>
    <w:p>
      <w:r>
        <w:t>Studentessa cinese morta a Roma, i rom l'hanno lasciata agonizzante: «Poteva salvarsi» https://t.co/dfoAa7G5fz https://t.co/PlyuiphEZb</w:t>
      </w:r>
    </w:p>
    <w:p>
      <w:r>
        <w:rPr>
          <w:b/>
          <w:u w:val="single"/>
        </w:rPr>
        <w:t>218866</w:t>
      </w:r>
    </w:p>
    <w:p>
      <w:r>
        <w:t>Roma, dal comune ok a un nuovo campo rom. Campidoglio: “Misure temporanee. Obiettivo è… https://t.co/aJvSoo51CG</w:t>
      </w:r>
    </w:p>
    <w:p>
      <w:r>
        <w:rPr>
          <w:b/>
          <w:u w:val="single"/>
        </w:rPr>
        <w:t>218867</w:t>
      </w:r>
    </w:p>
    <w:p>
      <w:r>
        <w:t>#QuintaColonna. La faccia come un culo rotto...accompagnava i piccoli rom a scuola.</w:t>
      </w:r>
    </w:p>
    <w:p>
      <w:r>
        <w:rPr>
          <w:b/>
          <w:u w:val="single"/>
        </w:rPr>
        <w:t>218868</w:t>
      </w:r>
    </w:p>
    <w:p>
      <w:r>
        <w:t>#trento soluzioni che l'amministrazione non vuole trovare.... ancora #nomadi stanziati in condizioni precarie, in... https://t.co/ClwQeprpH8</w:t>
      </w:r>
    </w:p>
    <w:p>
      <w:r>
        <w:rPr>
          <w:b/>
          <w:u w:val="single"/>
        </w:rPr>
        <w:t>218869</w:t>
      </w:r>
    </w:p>
    <w:p>
      <w:r>
        <w:t>Grazie ai terremoti l'Italia sta cadendo tutta pezzi.</w:t>
        <w:br/>
        <w:t>Grazie ai nomadi e zingari l'Italia sta diventando una... https://t.co/1O7MbrbyGv</w:t>
      </w:r>
    </w:p>
    <w:p>
      <w:r>
        <w:rPr>
          <w:b/>
          <w:u w:val="single"/>
        </w:rPr>
        <w:t>218870</w:t>
      </w:r>
    </w:p>
    <w:p>
      <w:r>
        <w:t>@Cate_Noce  non ti servono.</w:t>
        <w:br/>
        <w:t>Con due parole, rom urlatrice, hai già detto tutto il tuo disprezzo.</w:t>
        <w:br/>
        <w:t>BASTA COSÌ, GRAZIE</w:t>
      </w:r>
    </w:p>
    <w:p>
      <w:r>
        <w:rPr>
          <w:b/>
          <w:u w:val="single"/>
        </w:rPr>
        <w:t>218871</w:t>
      </w:r>
    </w:p>
    <w:p>
      <w:r>
        <w:t>#FF a @Ass21luglio che questa settimana ha presentato il percorso di superamento dei campi rom del Comune di Roma https://t.co/0dUglchXVU</w:t>
      </w:r>
    </w:p>
    <w:p>
      <w:r>
        <w:rPr>
          <w:b/>
          <w:u w:val="single"/>
        </w:rPr>
        <w:t>218872</w:t>
      </w:r>
    </w:p>
    <w:p>
      <w:r>
        <w:t>Milano-Sanremo, rubate 4 bici del team Bardiani-CSF. Ritrovate in un campo nomadi  https://t.co/nkq5Dc89Yc</w:t>
      </w:r>
    </w:p>
    <w:p>
      <w:r>
        <w:rPr>
          <w:b/>
          <w:u w:val="single"/>
        </w:rPr>
        <w:t>218873</w:t>
      </w:r>
    </w:p>
    <w:p>
      <w:r>
        <w:t>@romadailynews Bloccano tutto comprese nuove aree per mettere i rom dove? Com'è che questa associazione è così soddisfatta? Arrivano soldi?</w:t>
      </w:r>
    </w:p>
    <w:p>
      <w:r>
        <w:rPr>
          <w:b/>
          <w:u w:val="single"/>
        </w:rPr>
        <w:t>218874</w:t>
      </w:r>
    </w:p>
    <w:p>
      <w:r>
        <w:t>#roma Campo rom a Roma Nord, M5s batte un colpo: "Bando unica soluzione" https://t.co/xiks4IV3OB #notizie</w:t>
      </w:r>
    </w:p>
    <w:p>
      <w:r>
        <w:rPr>
          <w:b/>
          <w:u w:val="single"/>
        </w:rPr>
        <w:t>218875</w:t>
      </w:r>
    </w:p>
    <w:p>
      <w:r>
        <w:t>Barcaccia nel mirino (ancora): nomade sorpreso a rubare monetine nell’acqua – webitalia360 https://t.co/GatZ7JQjwg</w:t>
      </w:r>
    </w:p>
    <w:p>
      <w:r>
        <w:rPr>
          <w:b/>
          <w:u w:val="single"/>
        </w:rPr>
        <w:t>218876</w:t>
      </w:r>
    </w:p>
    <w:p>
      <w:r>
        <w:t>Certo ché questi nomadi hanno avuto molto coRAGGIo,  prendersi a sprangate davanti agli agenti della MUNICIPALE... https://t.co/n5C7eoL0XI</w:t>
      </w:r>
    </w:p>
    <w:p>
      <w:r>
        <w:rPr>
          <w:b/>
          <w:u w:val="single"/>
        </w:rPr>
        <w:t>218877</w:t>
      </w:r>
    </w:p>
    <w:p>
      <w:r>
        <w:t>Mafia capitale, nuovo filone</w:t>
        <w:br/>
        <w:t>‘Mazzette per truccare gare</w:t>
        <w:br/>
        <w:t>d’appalto per campi rom’</w:t>
        <w:br/>
        <w:t>https://t.co/n3bQhk3wbj vía... https://t.co/NmcVhv6Rk3</w:t>
      </w:r>
    </w:p>
    <w:p>
      <w:r>
        <w:rPr>
          <w:b/>
          <w:u w:val="single"/>
        </w:rPr>
        <w:t>218878</w:t>
      </w:r>
    </w:p>
    <w:p>
      <w:r>
        <w:t>Il Messaggero:  Roma, agguato a bus Cotral nel pressi del campo rom: finestrini distrutti a sassate  https://t.co/y7DSNiOtC8</w:t>
      </w:r>
    </w:p>
    <w:p>
      <w:r>
        <w:rPr>
          <w:b/>
          <w:u w:val="single"/>
        </w:rPr>
        <w:t>218879</w:t>
      </w:r>
    </w:p>
    <w:p>
      <w:r>
        <w:t>Pagine #animali. @repubblicait Roma, torna la gang che ruba cani e gatti: sono coppie di nomadi, bloccano proprietari con pretesti (Rm,p.8)</w:t>
      </w:r>
    </w:p>
    <w:p>
      <w:r>
        <w:rPr>
          <w:b/>
          <w:u w:val="single"/>
        </w:rPr>
        <w:t>218880</w:t>
      </w:r>
    </w:p>
    <w:p>
      <w:r>
        <w:t>@Adnkronos @beppe_grillo @ale_dibattista Favorire clandestini, rom e moschee è già essere condannati, da tutti</w:t>
      </w:r>
    </w:p>
    <w:p>
      <w:r>
        <w:rPr>
          <w:b/>
          <w:u w:val="single"/>
        </w:rPr>
        <w:t>218881</w:t>
      </w:r>
    </w:p>
    <w:p>
      <w:r>
        <w:t>Ragazza cinese morta a Roma, gli inquirenti ai leader-rom: "Consegnateci i 3 ragazzi che hanno rapinato Zhang" https://t.co/gp7w0qoglw</w:t>
      </w:r>
    </w:p>
    <w:p>
      <w:r>
        <w:rPr>
          <w:b/>
          <w:u w:val="single"/>
        </w:rPr>
        <w:t>218882</w:t>
      </w:r>
    </w:p>
    <w:p>
      <w:r>
        <w:t>Case ai rom dopo gli sgomberi? La smentita: "In via Salviati nessun accordo" #roma | Tramite: https://t.co/aX2y6BphTo</w:t>
      </w:r>
    </w:p>
    <w:p>
      <w:r>
        <w:rPr>
          <w:b/>
          <w:u w:val="single"/>
        </w:rPr>
        <w:t>218883</w:t>
      </w:r>
    </w:p>
    <w:p>
      <w:r>
        <w:t>@GagliardoneS La razzaccia rom va impalata in pubblica piazza. Sono la feccia del mondo, alla pari dei terroristi.</w:t>
      </w:r>
    </w:p>
    <w:p>
      <w:r>
        <w:rPr>
          <w:b/>
          <w:u w:val="single"/>
        </w:rPr>
        <w:t>218884</w:t>
      </w:r>
    </w:p>
    <w:p>
      <w:r>
        <w:t>@sarettaa7 @giod_arco Tutti sanno che rom NON lavorano e vivono di furti e atti illeciti vari,quindi...di cosa stiamo parlando? #fuoritutti</w:t>
      </w:r>
    </w:p>
    <w:p>
      <w:r>
        <w:rPr>
          <w:b/>
          <w:u w:val="single"/>
        </w:rPr>
        <w:t>218885</w:t>
      </w:r>
    </w:p>
    <w:p>
      <w:r>
        <w:t>Far West a Roma: la polizia apre il fuoco contro un nomade latitante che... https://t.co/8308sqEqk4</w:t>
      </w:r>
    </w:p>
    <w:p>
      <w:r>
        <w:rPr>
          <w:b/>
          <w:u w:val="single"/>
        </w:rPr>
        <w:t>218886</w:t>
      </w:r>
    </w:p>
    <w:p>
      <w:r>
        <w:t>Ecco la scuola degli zingari per i vostri figli con 400 euro...Fino a dove si sono spinti i rom-</w:t>
        <w:br/>
        <w:t>https://t.co/WvHd8o01o1</w:t>
      </w:r>
    </w:p>
    <w:p>
      <w:r>
        <w:rPr>
          <w:b/>
          <w:u w:val="single"/>
        </w:rPr>
        <w:t>218887</w:t>
      </w:r>
    </w:p>
    <w:p>
      <w:r>
        <w:t>Tangenti per gli appalti dei campi nomadi a Roma, 13 a processo tra funzionari del Comune e imprenditori https://t.co/ngDZyUiBuL</w:t>
      </w:r>
    </w:p>
    <w:p>
      <w:r>
        <w:rPr>
          <w:b/>
          <w:u w:val="single"/>
        </w:rPr>
        <w:t>218888</w:t>
      </w:r>
    </w:p>
    <w:p>
      <w:r>
        <w:t>Roma, 2 ladri rom aggrediscono un 81enne: vengono bloccati e malmenati da 2 italiani https://t.co/EfzVg58DbB https://t.co/czfQwJSjIo</w:t>
      </w:r>
    </w:p>
    <w:p>
      <w:r>
        <w:rPr>
          <w:b/>
          <w:u w:val="single"/>
        </w:rPr>
        <w:t>218889</w:t>
      </w:r>
    </w:p>
    <w:p>
      <w:r>
        <w:t>Furti alla RomaOstia, l'odissea dei podisti nel campo rom per recuperare zaini rubati... #news #Roma https://t.co/hCXqIeBkf8</w:t>
      </w:r>
    </w:p>
    <w:p>
      <w:r>
        <w:rPr>
          <w:b/>
          <w:u w:val="single"/>
        </w:rPr>
        <w:t>218890</w:t>
      </w:r>
    </w:p>
    <w:p>
      <w:r>
        <w:t>Atleti derubati alla maratona Roma-Ostia: le borse ritrovate nel campo rom https://t.co/qtJX1qJA7o https://t.co/fxErZZns9C</w:t>
      </w:r>
    </w:p>
    <w:p>
      <w:r>
        <w:rPr>
          <w:b/>
          <w:u w:val="single"/>
        </w:rPr>
        <w:t>218891</w:t>
      </w:r>
    </w:p>
    <w:p>
      <w:r>
        <w:t>@Striscia @MaxLaudadio71 io non voto Salvini, ma questi qua - italiani, rom...- li voglio o in galera o fuori dall'italia.Subito</w:t>
      </w:r>
    </w:p>
    <w:p>
      <w:r>
        <w:rPr>
          <w:b/>
          <w:u w:val="single"/>
        </w:rPr>
        <w:t>218892</w:t>
      </w:r>
    </w:p>
    <w:p>
      <w:r>
        <w:t>#Roma, #Raggi: "In arrivo multe per chi rovista tra i #rifiuti"</w:t>
        <w:br/>
        <w:t>I rom pagheranno sicuro: con scarpe usate e vecchie pentole</w:t>
        <w:br/>
        <w:t>#Romaèinpericolo</w:t>
      </w:r>
    </w:p>
    <w:p>
      <w:r>
        <w:rPr>
          <w:b/>
          <w:u w:val="single"/>
        </w:rPr>
        <w:t>218893</w:t>
      </w:r>
    </w:p>
    <w:p>
      <w:r>
        <w:t>@tagadala7 @emanuelefiano..ho ASCOLTATO IN TRASMISSIONE che lei di un "fatto della sua storia", hagiusficato stato di degrado dei campi rom!</w:t>
      </w:r>
    </w:p>
    <w:p>
      <w:r>
        <w:rPr>
          <w:b/>
          <w:u w:val="single"/>
        </w:rPr>
        <w:t>218894</w:t>
      </w:r>
    </w:p>
    <w:p>
      <w:r>
        <w:t>#agorarai Rimandare i rom in Romania,etc. visto che palesemente non hanno mezzi legali per vivere in Italia.Lo dice la legge comunitaria.</w:t>
      </w:r>
    </w:p>
    <w:p>
      <w:r>
        <w:rPr>
          <w:b/>
          <w:u w:val="single"/>
        </w:rPr>
        <w:t>218895</w:t>
      </w:r>
    </w:p>
    <w:p>
      <w:r>
        <w:t>@Newsinunclick  Io ricordo solo che ha fatto arrestare un innocente reo di essersi opposto allo sfratto di Italiani!Per non dire dei rom ecc</w:t>
      </w:r>
    </w:p>
    <w:p>
      <w:r>
        <w:rPr>
          <w:b/>
          <w:u w:val="single"/>
        </w:rPr>
        <w:t>218896</w:t>
      </w:r>
    </w:p>
    <w:p>
      <w:r>
        <w:t>Giusto serve anche Pretore pe' tuiter altri ementi i zingheri #rom se rubbeno er rame alle aStazione @cotechino3 @marcelloputtine @tweeteeco https://t.co/2aNsGyCxVA</w:t>
      </w:r>
    </w:p>
    <w:p>
      <w:r>
        <w:rPr>
          <w:b/>
          <w:u w:val="single"/>
        </w:rPr>
        <w:t>218897</w:t>
      </w:r>
    </w:p>
    <w:p>
      <w:r>
        <w:t>Mi è piaciuto un video di @YouTube: https://t.co/y6QD6L6b6x Identificati i genitori della bambina trovata coi rom in Grecia</w:t>
      </w:r>
    </w:p>
    <w:p>
      <w:r>
        <w:rPr>
          <w:b/>
          <w:u w:val="single"/>
        </w:rPr>
        <w:t>218898</w:t>
      </w:r>
    </w:p>
    <w:p>
      <w:r>
        <w:t>@repubblicait a Saviano: lei va in giro con la scorta,non si e mai trovato le mani dei rom nella borsa,o peggio rapinato al casello della A2</w:t>
      </w:r>
    </w:p>
    <w:p>
      <w:r>
        <w:rPr>
          <w:b/>
          <w:u w:val="single"/>
        </w:rPr>
        <w:t>218899</w:t>
      </w:r>
    </w:p>
    <w:p>
      <w:r>
        <w:t>I rom “padroni” di Roma. Alla Stazione Termini: «Tu chiami i carabinieri? Io vengo a casa tua…» https://t.co/umqqjEQ0PO</w:t>
      </w:r>
    </w:p>
    <w:p>
      <w:r>
        <w:rPr>
          <w:b/>
          <w:u w:val="single"/>
        </w:rPr>
        <w:t>218900</w:t>
      </w:r>
    </w:p>
    <w:p>
      <w:r>
        <w:t>La situazione del “campo nomadi” in località San Matteo si conferma ancora problematica e di difficile gestione.... https://t.co/VQSyaJNFmM</w:t>
      </w:r>
    </w:p>
    <w:p>
      <w:r>
        <w:rPr>
          <w:b/>
          <w:u w:val="single"/>
        </w:rPr>
        <w:t>218901</w:t>
      </w:r>
    </w:p>
    <w:p>
      <w:r>
        <w:t>Blitz dei carabinieri in campo nomadi: trovate banconote false per un milione e 400mila euro... #news #Milano https://t.co/UviWA9Fsrs</w:t>
      </w:r>
    </w:p>
    <w:p>
      <w:r>
        <w:rPr>
          <w:b/>
          <w:u w:val="single"/>
        </w:rPr>
        <w:t>218902</w:t>
      </w:r>
    </w:p>
    <w:p>
      <w:r>
        <w:t>Tangenti per gli appalti dei campi nomadi a Roma, 13 a processo tra funzionari del Comune e impr... https://t.co/UNHF2pnoA9 @mattinodinapoli</w:t>
      </w:r>
    </w:p>
    <w:p>
      <w:r>
        <w:rPr>
          <w:b/>
          <w:u w:val="single"/>
        </w:rPr>
        <w:t>218903</w:t>
      </w:r>
    </w:p>
    <w:p>
      <w:r>
        <w:t>Roma, niente carcere per i due rom che hanno derubato la ragazza cinese https://t.co/Kv9zA9Cwbt</w:t>
      </w:r>
    </w:p>
    <w:p>
      <w:r>
        <w:rPr>
          <w:b/>
          <w:u w:val="single"/>
        </w:rPr>
        <w:t>218904</w:t>
      </w:r>
    </w:p>
    <w:p>
      <w:r>
        <w:t>Prigionieri della violenza dei gesti: il caso delle due rom chiuse in gabbia - https://t.co/j1PJ1v7sPs - Cronaca Locale, Toscana https://t.co/XhL2svRcph</w:t>
      </w:r>
    </w:p>
    <w:p>
      <w:r>
        <w:rPr>
          <w:b/>
          <w:u w:val="single"/>
        </w:rPr>
        <w:t>218905</w:t>
      </w:r>
    </w:p>
    <w:p>
      <w:r>
        <w:t>Dopo albo per #rom frugatori l'ultima di #VirginiaRaggi .. Albo di chi piscia sulle serrande! #M5s #fatevevededaunobravo  #famostostadio</w:t>
      </w:r>
    </w:p>
    <w:p>
      <w:r>
        <w:rPr>
          <w:b/>
          <w:u w:val="single"/>
        </w:rPr>
        <w:t>218906</w:t>
      </w:r>
    </w:p>
    <w:p>
      <w:r>
        <w:t>Milano, maxi blitz dei carabinieri al campo nomadi di via Chiesa Rossa - https://t.co/H39Pi3xyRs</w:t>
      </w:r>
    </w:p>
    <w:p>
      <w:r>
        <w:rPr>
          <w:b/>
          <w:u w:val="single"/>
        </w:rPr>
        <w:t>218907</w:t>
      </w:r>
    </w:p>
    <w:p>
      <w:r>
        <w:t>#CriminiImmigrati: Lasciati in mutande dopo la maratona e “accerchiati nel campo rom” https://t.co/JygjFWJv9q</w:t>
      </w:r>
    </w:p>
    <w:p>
      <w:r>
        <w:rPr>
          <w:b/>
          <w:u w:val="single"/>
        </w:rPr>
        <w:t>218908</w:t>
      </w:r>
    </w:p>
    <w:p>
      <w:r>
        <w:t>Cosa abbiamo imparato a scuola parlando del video delle due rom al Lidl. https://t.co/f7Yfra7u8R</w:t>
      </w:r>
    </w:p>
    <w:p>
      <w:r>
        <w:rPr>
          <w:b/>
          <w:u w:val="single"/>
        </w:rPr>
        <w:t>218909</w:t>
      </w:r>
    </w:p>
    <w:p>
      <w:r>
        <w:t>@virginiaraggi ho 42 anni e fin da bambink ho sempre sentito parlare di rom a Roma. Daje! è ora di risolverlo sto problema</w:t>
      </w:r>
    </w:p>
    <w:p>
      <w:r>
        <w:rPr>
          <w:b/>
          <w:u w:val="single"/>
        </w:rPr>
        <w:t>218910</w:t>
      </w:r>
    </w:p>
    <w:p>
      <w:r>
        <w:t>Anche io, Nocciolina, provengo da un campo rom. Abbiamo bisogno di coccole!!! Prendeteli prima possibile! https://t.co/4ysISuYhHD</w:t>
      </w:r>
    </w:p>
    <w:p>
      <w:r>
        <w:rPr>
          <w:b/>
          <w:u w:val="single"/>
        </w:rPr>
        <w:t>218911</w:t>
      </w:r>
    </w:p>
    <w:p>
      <w:r>
        <w:t>La Repubblica Roma, rissa nel campo nomadi di via Salone durante il censimento della polizia locale La Repubblica… https://t.co/8jdiMqu481</w:t>
      </w:r>
    </w:p>
    <w:p>
      <w:r>
        <w:rPr>
          <w:b/>
          <w:u w:val="single"/>
        </w:rPr>
        <w:t>218912</w:t>
      </w:r>
    </w:p>
    <w:p>
      <w:r>
        <w:t>VoxNews: Arrestato per raid punitivo in campo nomadi abusivo: I carabinieri della stazione di Napoli Marianella… https://t.co/MS8fQ3omcr</w:t>
      </w:r>
    </w:p>
    <w:p>
      <w:r>
        <w:rPr>
          <w:b/>
          <w:u w:val="single"/>
        </w:rPr>
        <w:t>218913</w:t>
      </w:r>
    </w:p>
    <w:p>
      <w:r>
        <w:t>Flashare una rom sul mio telefono... Mi ha fatto salire l'ansia a 2000 @sissiouat può capirmi</w:t>
      </w:r>
    </w:p>
    <w:p>
      <w:r>
        <w:rPr>
          <w:b/>
          <w:u w:val="single"/>
        </w:rPr>
        <w:t>218914</w:t>
      </w:r>
    </w:p>
    <w:p>
      <w:r>
        <w:t>Far West a Roma: rom 25 enne senza patente semina il panico,... https://t.co/SpaiHnkDRx</w:t>
      </w:r>
    </w:p>
    <w:p>
      <w:r>
        <w:rPr>
          <w:b/>
          <w:u w:val="single"/>
        </w:rPr>
        <w:t>218915</w:t>
      </w:r>
    </w:p>
    <w:p>
      <w:r>
        <w:t>RomaOstia, i podisti alla ricerca del borse finite nel campo rom https://t.co/GRC8YKqdEA</w:t>
      </w:r>
    </w:p>
    <w:p>
      <w:r>
        <w:rPr>
          <w:b/>
          <w:u w:val="single"/>
        </w:rPr>
        <w:t>218916</w:t>
      </w:r>
    </w:p>
    <w:p>
      <w:r>
        <w:t>Bambini rom e scuola, una ruspa non può abbattere la nostra Costituzione https://t.co/HCgBMNiwZi https://t.co/PHjSgotjrL</w:t>
      </w:r>
    </w:p>
    <w:p>
      <w:r>
        <w:rPr>
          <w:b/>
          <w:u w:val="single"/>
        </w:rPr>
        <w:t>218917</w:t>
      </w:r>
    </w:p>
    <w:p>
      <w:r>
        <w:t>Buon #Natale a tutti voi e alle vostre #famiglie! #nomadixmas #cosisia @MusicFirst_It #auguri #happychristmas https://t.co/derJcIJVqY</w:t>
      </w:r>
    </w:p>
    <w:p>
      <w:r>
        <w:rPr>
          <w:b/>
          <w:u w:val="single"/>
        </w:rPr>
        <w:t>218918</w:t>
      </w:r>
    </w:p>
    <w:p>
      <w:r>
        <w:t>il Giornale: #news Loro principi e noi animali Ora dateci le case dei rom: &amp;amp;quot;Perché ai rom offrono tutto e a… https://t.co/yGA5RdDbEx</w:t>
      </w:r>
    </w:p>
    <w:p>
      <w:r>
        <w:rPr>
          <w:b/>
          <w:u w:val="single"/>
        </w:rPr>
        <w:t>218919</w:t>
      </w:r>
    </w:p>
    <w:p>
      <w:r>
        <w:t>Roma, presa borseggiatrice da record: rom arrestata 44 volte a 25 anni https://t.co/iv0RQ4mYS7</w:t>
      </w:r>
    </w:p>
    <w:p>
      <w:r>
        <w:rPr>
          <w:b/>
          <w:u w:val="single"/>
        </w:rPr>
        <w:t>218920</w:t>
      </w:r>
    </w:p>
    <w:p>
      <w:r>
        <w:t xml:space="preserve">Roma, sorpresi a tagliare alberi secolari nella riserva naturale del Laurentino: arrestati 3 rom </w:t>
        <w:br/>
        <w:t>https://t.co/dambfpeVzB @ilmessaggeroit</w:t>
      </w:r>
    </w:p>
    <w:p>
      <w:r>
        <w:rPr>
          <w:b/>
          <w:u w:val="single"/>
        </w:rPr>
        <w:t>218921</w:t>
      </w:r>
    </w:p>
    <w:p>
      <w:r>
        <w:t>MILANO Una nomade borseggiatrice sul tram presa a botte dalle vittime orientali https://t.co/KBQxh8usoY</w:t>
      </w:r>
    </w:p>
    <w:p>
      <w:r>
        <w:rPr>
          <w:b/>
          <w:u w:val="single"/>
        </w:rPr>
        <w:t>218922</w:t>
      </w:r>
    </w:p>
    <w:p>
      <w:r>
        <w:t>Roma, aggrediscono e rapinano anziano di 81 anni in ascensore: arrestati due rom https://t.co/WwsjknWJfM</w:t>
      </w:r>
    </w:p>
    <w:p>
      <w:r>
        <w:rPr>
          <w:b/>
          <w:u w:val="single"/>
        </w:rPr>
        <w:t>218923</w:t>
      </w:r>
    </w:p>
    <w:p>
      <w:r>
        <w:t>Da 4anni siamo prigionieri in una casa di ATER Roma che proteggono rom ché si è prestato per la cancellazione della mia famiglia  @rete4</w:t>
      </w:r>
    </w:p>
    <w:p>
      <w:r>
        <w:rPr>
          <w:b/>
          <w:u w:val="single"/>
        </w:rPr>
        <w:t>218924</w:t>
      </w:r>
    </w:p>
    <w:p>
      <w:r>
        <w:t>Roma, maxi rissa nel campo nomadi di via di Salone https://t.co/QfyHMQazUJ https://t.co/AYWiD7AGI9</w:t>
      </w:r>
    </w:p>
    <w:p>
      <w:r>
        <w:rPr>
          <w:b/>
          <w:u w:val="single"/>
        </w:rPr>
        <w:t>218925</w:t>
      </w:r>
    </w:p>
    <w:p>
      <w:r>
        <w:t>#Notizie #Veneto  Presi dopo otto colpi, la banda dei ladri bambini di una famiglia di nomadi  https://t.co/CeIqKT9D8f</w:t>
      </w:r>
    </w:p>
    <w:p>
      <w:r>
        <w:rPr>
          <w:b/>
          <w:u w:val="single"/>
        </w:rPr>
        <w:t>218926</w:t>
      </w:r>
    </w:p>
    <w:p>
      <w:r>
        <w:t>ROMA&amp;amp;ROM: maxi sequestro di 30 milioni a 5 famiglie nomadi. E poi pretendono le case gratis e qualcuno a Roma glie le concede pure!</w:t>
      </w:r>
    </w:p>
    <w:p>
      <w:r>
        <w:rPr>
          <w:b/>
          <w:u w:val="single"/>
        </w:rPr>
        <w:t>218927</w:t>
      </w:r>
    </w:p>
    <w:p>
      <w:r>
        <w:t>Roma, maxi-rissa in campo rom durante il censimento del Comune: cinque arresti (CataniaLiveNews) https://t.co/eB3U4AOHpk</w:t>
      </w:r>
    </w:p>
    <w:p>
      <w:r>
        <w:rPr>
          <w:b/>
          <w:u w:val="single"/>
        </w:rPr>
        <w:t>218928</w:t>
      </w:r>
    </w:p>
    <w:p>
      <w:r>
        <w:t>Stasera #QuintaColonna sarà in viaggio tra i campi rom di Roma. Vi aspettiamo su @rete4 alle 21.15</w:t>
      </w:r>
    </w:p>
    <w:p>
      <w:r>
        <w:rPr>
          <w:b/>
          <w:u w:val="single"/>
        </w:rPr>
        <w:t>218929</w:t>
      </w:r>
    </w:p>
    <w:p>
      <w:r>
        <w:t>Coloro che hanno bloccato le rom mentre rubavano cartoni,sapevano benissimo che nessuno avrebbe fatto nulla.Chi ruba e chi lavora per vivere https://t.co/bQ1CESjCTt</w:t>
      </w:r>
    </w:p>
    <w:p>
      <w:r>
        <w:rPr>
          <w:b/>
          <w:u w:val="single"/>
        </w:rPr>
        <w:t>218930</w:t>
      </w:r>
    </w:p>
    <w:p>
      <w:r>
        <w:t>Ferì un nomade ladro d'auto... condannato il poliziotto... solo in Italia... https://t.co/hSq8JUltcL</w:t>
      </w:r>
    </w:p>
    <w:p>
      <w:r>
        <w:rPr>
          <w:b/>
          <w:u w:val="single"/>
        </w:rPr>
        <w:t>218931</w:t>
      </w:r>
    </w:p>
    <w:p>
      <w:r>
        <w:t>Napoli Today: Svaligiavano ville in tutta Italia: sgominata banda di nomadi di stanza a Secondigliano https://t.co/Goi8G8548Q #napoli</w:t>
      </w:r>
    </w:p>
    <w:p>
      <w:r>
        <w:rPr>
          <w:b/>
          <w:u w:val="single"/>
        </w:rPr>
        <w:t>218932</w:t>
      </w:r>
    </w:p>
    <w:p>
      <w:r>
        <w:t>@lilly0971 👍👏👏</w:t>
        <w:br/>
        <w:t>Questi guadagna bene di feste i rom, romeni ecc...ne fanno tanti.</w:t>
        <w:br/>
        <w:t>#MiPIACEREBBEsapereQUANTOdichiarano.</w:t>
      </w:r>
    </w:p>
    <w:p>
      <w:r>
        <w:rPr>
          <w:b/>
          <w:u w:val="single"/>
        </w:rPr>
        <w:t>218933</w:t>
      </w:r>
    </w:p>
    <w:p>
      <w:r>
        <w:t>Roma, campi nomadi dappertutto. Persino sottoterra a Trastevere https://t.co/gRdBKuuQsR</w:t>
      </w:r>
    </w:p>
    <w:p>
      <w:r>
        <w:rPr>
          <w:b/>
          <w:u w:val="single"/>
        </w:rPr>
        <w:t>218934</w:t>
      </w:r>
    </w:p>
    <w:p>
      <w:r>
        <w:t>Monza, incendio alla Bettola nel cantiere della metro: feriti nomade e due suoi figli https://t.co/ICEQnvn4JH</w:t>
      </w:r>
    </w:p>
    <w:p>
      <w:r>
        <w:rPr>
          <w:b/>
          <w:u w:val="single"/>
        </w:rPr>
        <w:t>218935</w:t>
      </w:r>
    </w:p>
    <w:p>
      <w:r>
        <w:t>Stretto giro di vite dei carabinieri e della procura contro i nomadi sinti piemontesi... #canavesenews https://t.co/4r4yhaBR4t</w:t>
      </w:r>
    </w:p>
    <w:p>
      <w:r>
        <w:rPr>
          <w:b/>
          <w:u w:val="single"/>
        </w:rPr>
        <w:t>218936</w:t>
      </w:r>
    </w:p>
    <w:p>
      <w:r>
        <w:t>Milano, programma della visita del Papa. Incontri con preti, fedeli, famiglie straniere e rom, carcerati, cresimandi https://t.co/Fr3EUIpZdH https://t.co/zbhz8pdbpF</w:t>
      </w:r>
    </w:p>
    <w:p>
      <w:r>
        <w:rPr>
          <w:b/>
          <w:u w:val="single"/>
        </w:rPr>
        <w:t>218937</w:t>
      </w:r>
    </w:p>
    <w:p>
      <w:r>
        <w:t>#roma Via del Baiardo, da campo rom a discarica. Poi il sequestro: "Ora bonifica e riqualificazione" https://t.co/WTikGjdaG0 #notizie</w:t>
      </w:r>
    </w:p>
    <w:p>
      <w:r>
        <w:rPr>
          <w:b/>
          <w:u w:val="single"/>
        </w:rPr>
        <w:t>218938</w:t>
      </w:r>
    </w:p>
    <w:p>
      <w:r>
        <w:t>#ilFatto: "Roma, dal comune ok a un nuovo campo rom. Campidoglio: “Misure temporanee. Obiettivo è superare i villa… https://t.co/Z2ORiaF29e"</w:t>
      </w:r>
    </w:p>
    <w:p>
      <w:r>
        <w:rPr>
          <w:b/>
          <w:u w:val="single"/>
        </w:rPr>
        <w:t>218939</w:t>
      </w:r>
    </w:p>
    <w:p>
      <w:r>
        <w:t>Milano, nomade incinta rischia di partorire nell'appartamento svaligiato https://t.co/5d29fEDmsF</w:t>
      </w:r>
    </w:p>
    <w:p>
      <w:r>
        <w:rPr>
          <w:b/>
          <w:u w:val="single"/>
        </w:rPr>
        <w:t>218940</w:t>
      </w:r>
    </w:p>
    <w:p>
      <w:r>
        <w:t>"I rom devono andare a casa loro". Peccato che non sanno che sono italiani anche loro. #Piazzapulita</w:t>
      </w:r>
    </w:p>
    <w:p>
      <w:r>
        <w:rPr>
          <w:b/>
          <w:u w:val="single"/>
        </w:rPr>
        <w:t>218941</w:t>
      </w:r>
    </w:p>
    <w:p>
      <w:r>
        <w:t>Se la rom vuol fare la furba lo fa perché  è  rom e conosce gli italiani. Andasse a quel paese, a lavorare non a rubare ! #dallavostraparte</w:t>
      </w:r>
    </w:p>
    <w:p>
      <w:r>
        <w:rPr>
          <w:b/>
          <w:u w:val="single"/>
        </w:rPr>
        <w:t>218942</w:t>
      </w:r>
    </w:p>
    <w:p>
      <w:r>
        <w:t>Milano, #polizia #arresta ladri #rom e sgombera il loro camper: la gente #applaude - https://t.co/8nGTTISFrJ</w:t>
      </w:r>
    </w:p>
    <w:p>
      <w:r>
        <w:rPr>
          <w:b/>
          <w:u w:val="single"/>
        </w:rPr>
        <w:t>218943</w:t>
      </w:r>
    </w:p>
    <w:p>
      <w:r>
        <w:t>Maratona Roma-Ostia, rubati borsoni degli atleti: recuperati nel campo rom di Castel Romano #news #maratona #corsa https://t.co/fPRtjI8LlM</w:t>
      </w:r>
    </w:p>
    <w:p>
      <w:r>
        <w:rPr>
          <w:b/>
          <w:u w:val="single"/>
        </w:rPr>
        <w:t>218944</w:t>
      </w:r>
    </w:p>
    <w:p>
      <w:r>
        <w:t>Cinese morta a Roma, fermato un ventenne: è un nomade del campo di via Salviati https://t.co/QOMpE3twXQ</w:t>
      </w:r>
    </w:p>
    <w:p>
      <w:r>
        <w:rPr>
          <w:b/>
          <w:u w:val="single"/>
        </w:rPr>
        <w:t>218945</w:t>
      </w:r>
    </w:p>
    <w:p>
      <w:r>
        <w:t>Slovacchia: bambini rom discriminati a scuola https://t.co/e5t8dZHU7u</w:t>
      </w:r>
    </w:p>
    <w:p>
      <w:r>
        <w:rPr>
          <w:b/>
          <w:u w:val="single"/>
        </w:rPr>
        <w:t>218946</w:t>
      </w:r>
    </w:p>
    <w:p>
      <w:r>
        <w:t>Follonica, chiudono due rom nel gabbiotto dei rifiuti e poi girano un video (Tele Club Italia) https://t.co/YgLUUm9685 https://t.co/Hgbpow0EKd</w:t>
      </w:r>
    </w:p>
    <w:p>
      <w:r>
        <w:rPr>
          <w:b/>
          <w:u w:val="single"/>
        </w:rPr>
        <w:t>218947</w:t>
      </w:r>
    </w:p>
    <w:p>
      <w:r>
        <w:t>A Cornigliano un filo simbolico e reale unisce la scuola con il campo rom | Foto Liguria | Il Secolo XIX https://t.co/Xg8Wy3WntT</w:t>
      </w:r>
    </w:p>
    <w:p>
      <w:r>
        <w:rPr>
          <w:b/>
          <w:u w:val="single"/>
        </w:rPr>
        <w:t>218948</w:t>
      </w:r>
    </w:p>
    <w:p>
      <w:r>
        <w:t>#Roma, #viaCesareLombroso: fermati 3 #rom per abbandono di #rifiuti https://t.co/CGCsoJBLrq</w:t>
      </w:r>
    </w:p>
    <w:p>
      <w:r>
        <w:rPr>
          <w:b/>
          <w:u w:val="single"/>
        </w:rPr>
        <w:t>218949</w:t>
      </w:r>
    </w:p>
    <w:p>
      <w:r>
        <w:t>#Roma Via di Salone, maxirissa nel campo nomadi durante il censimento https://t.co/yifK86Y6Gg</w:t>
      </w:r>
    </w:p>
    <w:p>
      <w:r>
        <w:rPr>
          <w:b/>
          <w:u w:val="single"/>
        </w:rPr>
        <w:t>218950</w:t>
      </w:r>
    </w:p>
    <w:p>
      <w:r>
        <w:t>#Blitz della polizia nel campo rom di Palermo i ragazzini cantano Bello Figo VIDEO #Blitz #della #polizia #nel ... https://t.co/da1P5Gicgh</w:t>
      </w:r>
    </w:p>
    <w:p>
      <w:r>
        <w:rPr>
          <w:b/>
          <w:u w:val="single"/>
        </w:rPr>
        <w:t>218951</w:t>
      </w:r>
    </w:p>
    <w:p>
      <w:r>
        <w:t xml:space="preserve">@Corriere </w:t>
        <w:br/>
        <w:t>La mia idea era quella di mandare tutti i rom italiani a ricostruire Aleppo</w:t>
      </w:r>
    </w:p>
    <w:p>
      <w:r>
        <w:rPr>
          <w:b/>
          <w:u w:val="single"/>
        </w:rPr>
        <w:t>218952</w:t>
      </w:r>
    </w:p>
    <w:p>
      <w:r>
        <w:t>Ghetto, dopo l'ordinanza i bimbi rom non vanno più a scuola https://t.co/kvEE5OqqTo</w:t>
      </w:r>
    </w:p>
    <w:p>
      <w:r>
        <w:rPr>
          <w:b/>
          <w:u w:val="single"/>
        </w:rPr>
        <w:t>218953</w:t>
      </w:r>
    </w:p>
    <w:p>
      <w:r>
        <w:t>Studentessa cinese morta, fermato il terzo borseggiatore del campo rom Salviati... #news #Roma https://t.co/XBJjiTLPx7</w:t>
      </w:r>
    </w:p>
    <w:p>
      <w:r>
        <w:rPr>
          <w:b/>
          <w:u w:val="single"/>
        </w:rPr>
        <w:t>218954</w:t>
      </w:r>
    </w:p>
    <w:p>
      <w:r>
        <w:t>@franco_sala 12 milioni ai rom  e gli italiani muoino  di fame COOP =MAFIA  VERGOGNA RIBELLIONE FORZA! #dallavostraparte dai che manca poco!</w:t>
      </w:r>
    </w:p>
    <w:p>
      <w:r>
        <w:rPr>
          <w:b/>
          <w:u w:val="single"/>
        </w:rPr>
        <w:t>218955</w:t>
      </w:r>
    </w:p>
    <w:p>
      <w:r>
        <w:t>La Polizia Locale ritrova motoveicoli rubati nel campo nomadi di via di Salone</w:t>
        <w:br/>
        <w:t>https://t.co/0JvI1yqHPM https://t.co/iWcNcfeabu</w:t>
      </w:r>
    </w:p>
    <w:p>
      <w:r>
        <w:rPr>
          <w:b/>
          <w:u w:val="single"/>
        </w:rPr>
        <w:t>218956</w:t>
      </w:r>
    </w:p>
    <w:p>
      <w:r>
        <w:t>Comunque mentre voi radical chic fate la morale a noi populisti chi ha rinchiuso i nomadi nel container è un iscritto alla Cgil! Conrispetto</w:t>
      </w:r>
    </w:p>
    <w:p>
      <w:r>
        <w:rPr>
          <w:b/>
          <w:u w:val="single"/>
        </w:rPr>
        <w:t>218957</w:t>
      </w:r>
    </w:p>
    <w:p>
      <w:r>
        <w:t>Case ai rom dopo gli sgomberi? La smentita: "In via Salviati nessun accordo" https://t.co/hk4zDGa87O https://t.co/9ycupuromm</w:t>
      </w:r>
    </w:p>
    <w:p>
      <w:r>
        <w:rPr>
          <w:b/>
          <w:u w:val="single"/>
        </w:rPr>
        <w:t>218958</w:t>
      </w:r>
    </w:p>
    <w:p>
      <w:r>
        <w:t>#Salvini è da isolare perché nei suoi deliri incita a violare la legge e a commettere reati contro le persone #rom https://t.co/g0sldeMDKP</w:t>
      </w:r>
    </w:p>
    <w:p>
      <w:r>
        <w:rPr>
          <w:b/>
          <w:u w:val="single"/>
        </w:rPr>
        <w:t>218959</w:t>
      </w:r>
    </w:p>
    <w:p>
      <w:r>
        <w:t>@lvoir @AnagniAtama a me risulta che il m5s usi i soldi pubblici per costruire case per i rom e moschee per i clandestini vedi roma e parma</w:t>
      </w:r>
    </w:p>
    <w:p>
      <w:r>
        <w:rPr>
          <w:b/>
          <w:u w:val="single"/>
        </w:rPr>
        <w:t>218960</w:t>
      </w:r>
    </w:p>
    <w:p>
      <w:r>
        <w:t>#Politica #Notizie : Le rom ladre provano a colpire ancora: rapina sventata: In dieci, nove… https://t.co/FWKcXmazFT</w:t>
      </w:r>
    </w:p>
    <w:p>
      <w:r>
        <w:rPr>
          <w:b/>
          <w:u w:val="single"/>
        </w:rPr>
        <w:t>218961</w:t>
      </w:r>
    </w:p>
    <w:p>
      <w:r>
        <w:t>il telefono ce lha qualche rom ma non si localizza ancora xke i tempi sono cm al solito rapidissimi #chilhavisto</w:t>
      </w:r>
    </w:p>
    <w:p>
      <w:r>
        <w:rPr>
          <w:b/>
          <w:u w:val="single"/>
        </w:rPr>
        <w:t>218962</w:t>
      </w:r>
    </w:p>
    <w:p>
      <w:r>
        <w:t>Roma, incubo sassi vicino al campo rom sulla Pontina: danneggiate 15 auto... #news #Roma https://t.co/68rPrduBXx</w:t>
      </w:r>
    </w:p>
    <w:p>
      <w:r>
        <w:rPr>
          <w:b/>
          <w:u w:val="single"/>
        </w:rPr>
        <w:t>218963</w:t>
      </w:r>
    </w:p>
    <w:p>
      <w:r>
        <w:t>Due arresti tra i rom, risolto il mistero della ragazza cinese https://t.co/hMkUMsZrkn</w:t>
      </w:r>
    </w:p>
    <w:p>
      <w:r>
        <w:rPr>
          <w:b/>
          <w:u w:val="single"/>
        </w:rPr>
        <w:t>218964</w:t>
      </w:r>
    </w:p>
    <w:p>
      <w:r>
        <w:t>I #rom di #Milano, gli "invisibili" di cui non si occupa più nessuno @caritas_milano (Abbonati) https://t.co/6VKD047QnU</w:t>
      </w:r>
    </w:p>
    <w:p>
      <w:r>
        <w:rPr>
          <w:b/>
          <w:u w:val="single"/>
        </w:rPr>
        <w:t>218965</w:t>
      </w:r>
    </w:p>
    <w:p>
      <w:r>
        <w:t>A rischio espulsione 4 nomadi dopo il blitz al campo di Palermo, il sindaco Orlando:" ... - https://t.co/l6htdH837J #blogsicilianotizie https://t.co/YlKPriD0u6</w:t>
      </w:r>
    </w:p>
    <w:p>
      <w:r>
        <w:rPr>
          <w:b/>
          <w:u w:val="single"/>
        </w:rPr>
        <w:t>218966</w:t>
      </w:r>
    </w:p>
    <w:p>
      <w:r>
        <w:t>In Italia 40 mila persone vivono in alloggi di fortuna. Stranieri, migranti, rom, ma anche tanti italiani. H15.20 @TV2000it @Ass21luglio https://t.co/gXOFWlBAkd</w:t>
      </w:r>
    </w:p>
    <w:p>
      <w:r>
        <w:rPr>
          <w:b/>
          <w:u w:val="single"/>
        </w:rPr>
        <w:t>218967</w:t>
      </w:r>
    </w:p>
    <w:p>
      <w:r>
        <w:t>Roma, Raggi stanzia 12 milioni di euro per costruire nuovi campi rom: una “priorità” per i romani https://t.co/emDCwOVAmc</w:t>
      </w:r>
    </w:p>
    <w:p>
      <w:r>
        <w:rPr>
          <w:b/>
          <w:u w:val="single"/>
        </w:rPr>
        <w:t>218968</w:t>
      </w:r>
    </w:p>
    <w:p>
      <w:r>
        <w:t>Milano – controllo del territorio: passato al setaccio campo nomadi di via Chiesa Rossa... #news #Milano https://t.co/D1RsZqI4lr</w:t>
      </w:r>
    </w:p>
    <w:p>
      <w:r>
        <w:rPr>
          <w:b/>
          <w:u w:val="single"/>
        </w:rPr>
        <w:t>218969</w:t>
      </w:r>
    </w:p>
    <w:p>
      <w:r>
        <w:t>#rom #roma #piazzavenezia @ Vittoriano, piazza Venezia https://t.co/tXsaZoYhcv</w:t>
      </w:r>
    </w:p>
    <w:p>
      <w:r>
        <w:rPr>
          <w:b/>
          <w:u w:val="single"/>
        </w:rPr>
        <w:t>218970</w:t>
      </w:r>
    </w:p>
    <w:p>
      <w:r>
        <w:t>Prova Studentessa cinese morta a Roma, condannati i due nomadi che la derubarono - TGCOM https://t.co/bO6x0Cij3w</w:t>
      </w:r>
    </w:p>
    <w:p>
      <w:r>
        <w:rPr>
          <w:b/>
          <w:u w:val="single"/>
        </w:rPr>
        <w:t>218971</w:t>
      </w:r>
    </w:p>
    <w:p>
      <w:r>
        <w:t>#Roma, la #Raggi copia lo sciagurato piano rom di #Alemanno https://t.co/u7KDvlsIWy via @fattoquotidiano</w:t>
      </w:r>
    </w:p>
    <w:p>
      <w:r>
        <w:rPr>
          <w:b/>
          <w:u w:val="single"/>
        </w:rPr>
        <w:t>218972</w:t>
      </w:r>
    </w:p>
    <w:p>
      <w:r>
        <w:t>@RogerHalsted's account is temporarily unavailable because it violates the Twitter Media Policy. Learn more.</w:t>
      </w:r>
    </w:p>
    <w:p>
      <w:r>
        <w:rPr>
          <w:b/>
          <w:u w:val="single"/>
        </w:rPr>
        <w:t>218973</w:t>
      </w:r>
    </w:p>
    <w:p>
      <w:r>
        <w:t>Ivan rom di 20 anni morto nel rogo della sua baracca, siamo tutti complici nell’indifferenza allora costituisciti e non rompere perbenista</w:t>
      </w:r>
    </w:p>
    <w:p>
      <w:r>
        <w:rPr>
          <w:b/>
          <w:u w:val="single"/>
        </w:rPr>
        <w:t>218974</w:t>
      </w:r>
    </w:p>
    <w:p>
      <w:r>
        <w:t>Designer accerchiato da rom incinte, polizia sventa il colpo nella metro di Milano: Avevano agito come al solito:… https://t.co/9sz3UNO9w4</w:t>
      </w:r>
    </w:p>
    <w:p>
      <w:r>
        <w:rPr>
          <w:b/>
          <w:u w:val="single"/>
        </w:rPr>
        <w:t>218975</w:t>
      </w:r>
    </w:p>
    <w:p>
      <w:r>
        <w:t>Hanno paura dei rom! @LidlItalia io non ho paura!Tutti a casa loro!!Questi puliscono alloggi e cantina,senza parlare macchi@matteosalvinimi</w:t>
      </w:r>
    </w:p>
    <w:p>
      <w:r>
        <w:rPr>
          <w:b/>
          <w:u w:val="single"/>
        </w:rPr>
        <w:t>218976</w:t>
      </w:r>
    </w:p>
    <w:p>
      <w:r>
        <w:t>Giornata rom, Sant’Egidio: l’integrazione conviene a tutti - Radio Vaticana https://t.co/LaMW8ilxeX</w:t>
      </w:r>
    </w:p>
    <w:p>
      <w:r>
        <w:rPr>
          <w:b/>
          <w:u w:val="single"/>
        </w:rPr>
        <w:t>218977</w:t>
      </w:r>
    </w:p>
    <w:p>
      <w:r>
        <w:t>Studentessa cinese morta a Roma, fermato un terzo rom https://t.co/Yzh8ce0OcS</w:t>
      </w:r>
    </w:p>
    <w:p>
      <w:r>
        <w:rPr>
          <w:b/>
          <w:u w:val="single"/>
        </w:rPr>
        <w:t>218978</w:t>
      </w:r>
    </w:p>
    <w:p>
      <w:r>
        <w:t>Il nomade è maschio, per sua natura, a prescindere dal fatto che sia uomo o donna.</w:t>
      </w:r>
    </w:p>
    <w:p>
      <w:r>
        <w:rPr>
          <w:b/>
          <w:u w:val="single"/>
        </w:rPr>
        <w:t>218979</w:t>
      </w:r>
    </w:p>
    <w:p>
      <w:r>
        <w:t>@ansa_it INAIL persecutorio e rom in libertà! Ma in che paese viviamo! Anche da morti l’INAL persegui (cont) https://t.co/RUVE8rNYlV</w:t>
      </w:r>
    </w:p>
    <w:p>
      <w:r>
        <w:rPr>
          <w:b/>
          <w:u w:val="single"/>
        </w:rPr>
        <w:t>218980</w:t>
      </w:r>
    </w:p>
    <w:p>
      <w:r>
        <w:t>@matteosalvinimi Bisogna fare piazza pulita, mandare via immigrati, rom ecc. Prima gli ITALIANI, L'ITALIA deve essere di nuovo nostra.....</w:t>
      </w:r>
    </w:p>
    <w:p>
      <w:r>
        <w:rPr>
          <w:b/>
          <w:u w:val="single"/>
        </w:rPr>
        <w:t>218981</w:t>
      </w:r>
    </w:p>
    <w:p>
      <w:r>
        <w:t>@tantosec62 Roma è piena di rom senza documenti curdi mestiere rubano mendicando fregano il prossimo perché non facciamo un na bella pulita</w:t>
      </w:r>
    </w:p>
    <w:p>
      <w:r>
        <w:rPr>
          <w:b/>
          <w:u w:val="single"/>
        </w:rPr>
        <w:t>218982</w:t>
      </w:r>
    </w:p>
    <w:p>
      <w:r>
        <w:t>Roma, dal comune ok a un nuovo campo rom. Campidoglio: “Misure temporanee. Obiettivo è superare i villaggi” https://t.co/qo4Dyg5dHR</w:t>
      </w:r>
    </w:p>
    <w:p>
      <w:r>
        <w:rPr>
          <w:b/>
          <w:u w:val="single"/>
        </w:rPr>
        <w:t>218983</w:t>
      </w:r>
    </w:p>
    <w:p>
      <w:r>
        <w:t>Giorgia Meloni zittisce tutti in studio sul tema rom.</w:t>
        <w:br/>
        <w:t>Fenomenale! https://t.co/baMmVM3HvD</w:t>
      </w:r>
    </w:p>
    <w:p>
      <w:r>
        <w:rPr>
          <w:b/>
          <w:u w:val="single"/>
        </w:rPr>
        <w:t>218984</w:t>
      </w:r>
    </w:p>
    <w:p>
      <w:r>
        <w:t>repubblicait: Trump attacca su musulmani e terroristi, Hillary: "Voglio un paese che accolga tutti" https://t.co/LbqubX899A</w:t>
      </w:r>
    </w:p>
    <w:p>
      <w:r>
        <w:rPr>
          <w:b/>
          <w:u w:val="single"/>
        </w:rPr>
        <w:t>218985</w:t>
      </w:r>
    </w:p>
    <w:p>
      <w:r>
        <w:t>@paoletta2869 @Acidelius @eurodisastro ciò che mi fa in...re è che ancora c'è chi vanvera su islamofobia. Ma finora gli autori sono chi??</w:t>
      </w:r>
    </w:p>
    <w:p>
      <w:r>
        <w:rPr>
          <w:b/>
          <w:u w:val="single"/>
        </w:rPr>
        <w:t>218986</w:t>
      </w:r>
    </w:p>
    <w:p>
      <w:r>
        <w:t>I cristiani di #Aleppo ai terroristi: potete toglierci la vita, ma non il Cielo! https://t.co/SzGNXgw5QP https://t.co/PGyVs4OUle</w:t>
      </w:r>
    </w:p>
    <w:p>
      <w:r>
        <w:rPr>
          <w:b/>
          <w:u w:val="single"/>
        </w:rPr>
        <w:t>218987</w:t>
      </w:r>
    </w:p>
    <w:p>
      <w:r>
        <w:t>Grave maghrebino intossicato a Milano, si temono legami con il terrorismo</w:t>
        <w:br/>
        <w:t>https://t.co/N7NbxkzkC3 https://t.co/rWfUhutCuX</w:t>
      </w:r>
    </w:p>
    <w:p>
      <w:r>
        <w:rPr>
          <w:b/>
          <w:u w:val="single"/>
        </w:rPr>
        <w:t>218988</w:t>
      </w:r>
    </w:p>
    <w:p>
      <w:r>
        <w:t>Il Papa ai cristiani nel mondo: “I terroristi ci perseguitano senza fare distinzioni” https://t.co/UIE7NTkpJY</w:t>
      </w:r>
    </w:p>
    <w:p>
      <w:r>
        <w:rPr>
          <w:b/>
          <w:u w:val="single"/>
        </w:rPr>
        <w:t>218989</w:t>
      </w:r>
    </w:p>
    <w:p>
      <w:r>
        <w:t>Con l'attacco alla #Siria, #Trump ha scelto di stare con i terroristi | https://t.co/kCYpZS9nKf @AlessiaLai</w:t>
        <w:br/>
        <w:br/>
        <w:t>https://t.co/zZiWEvoZy0</w:t>
      </w:r>
    </w:p>
    <w:p>
      <w:r>
        <w:rPr>
          <w:b/>
          <w:u w:val="single"/>
        </w:rPr>
        <w:t>218990</w:t>
      </w:r>
    </w:p>
    <w:p>
      <w:r>
        <w:t>@repubblicait tornate nei vostri paesi li avrete tutte le moschee che volete....no a Roma islamizzata</w:t>
      </w:r>
    </w:p>
    <w:p>
      <w:r>
        <w:rPr>
          <w:b/>
          <w:u w:val="single"/>
        </w:rPr>
        <w:t>218991</w:t>
      </w:r>
    </w:p>
    <w:p>
      <w:r>
        <w:t>@Corriere Ah ah ah... 😂. Caro @Viminale, ma avete mai letto i sondaggi fatti all'interno della comunità islamica in Italia? Ma quale patto? 🙄</w:t>
      </w:r>
    </w:p>
    <w:p>
      <w:r>
        <w:rPr>
          <w:b/>
          <w:u w:val="single"/>
        </w:rPr>
        <w:t>218992</w:t>
      </w:r>
    </w:p>
    <w:p>
      <w:r>
        <w:t>Caro @realDonaldTrump discriminare le persone in base alla fede fa il gioco dei fanatici e rafforza i pregiudizi contro islamici e cristiani</w:t>
      </w:r>
    </w:p>
    <w:p>
      <w:r>
        <w:rPr>
          <w:b/>
          <w:u w:val="single"/>
        </w:rPr>
        <w:t>218993</w:t>
      </w:r>
    </w:p>
    <w:p>
      <w:r>
        <w:t>God save the Queen!</w:t>
        <w:br/>
        <w:t>Il sorpasso degli alunni musulmani nelle scuole della chiesa d’Inghilterra https://t.co/czX61IYuL7</w:t>
      </w:r>
    </w:p>
    <w:p>
      <w:r>
        <w:rPr>
          <w:b/>
          <w:u w:val="single"/>
        </w:rPr>
        <w:t>218994</w:t>
      </w:r>
    </w:p>
    <w:p>
      <w:r>
        <w:t xml:space="preserve">@Alex_Malek91  Non me  la prendo. Vivo ora è combatto ora.Penso che sia l'unica cosa  da  fare. </w:t>
        <w:br/>
        <w:t>#stopinvasione #stopislam</w:t>
      </w:r>
    </w:p>
    <w:p>
      <w:r>
        <w:rPr>
          <w:b/>
          <w:u w:val="single"/>
        </w:rPr>
        <w:t>218995</w:t>
      </w:r>
    </w:p>
    <w:p>
      <w:r>
        <w:t>Direi anche da uno psichiatra. Programmare 6milioni di disperati musulmani in 20 anni ( quindi mti di più) porta a guerra civile come Libano https://t.co/p7NnLClJEq</w:t>
      </w:r>
    </w:p>
    <w:p>
      <w:r>
        <w:rPr>
          <w:b/>
          <w:u w:val="single"/>
        </w:rPr>
        <w:t>218996</w:t>
      </w:r>
    </w:p>
    <w:p>
      <w:r>
        <w:t>Bologna, 14enne a scuola con la testa rasata: “Ha rifiutato il velo islamico” https://t.co/hd61ueagCa</w:t>
      </w:r>
    </w:p>
    <w:p>
      <w:r>
        <w:rPr>
          <w:b/>
          <w:u w:val="single"/>
        </w:rPr>
        <w:t>218997</w:t>
      </w:r>
    </w:p>
    <w:p>
      <w:r>
        <w:t>@RSInews ticinese ma  tunisino e islamico! Gli sta bene che e' morto! Un terrorista in meno 👍</w:t>
      </w:r>
    </w:p>
    <w:p>
      <w:r>
        <w:rPr>
          <w:b/>
          <w:u w:val="single"/>
        </w:rPr>
        <w:t>218998</w:t>
      </w:r>
    </w:p>
    <w:p>
      <w:r>
        <w:t>Che l'Italia sia vulnerabile al terrorismo è una ovvietà: i jihadisti sono in fondo europeisti; serve una idea larga d'Europa per batterli https://t.co/eUtyBkMlWt</w:t>
      </w:r>
    </w:p>
    <w:p>
      <w:r>
        <w:rPr>
          <w:b/>
          <w:u w:val="single"/>
        </w:rPr>
        <w:t>218999</w:t>
      </w:r>
    </w:p>
    <w:p>
      <w:r>
        <w:t>Germania, sospetto terrorista fugge alla cattura. Polizia: "In casa esplosivo per attentato ad ae… https://t.co/gI99NToELW via @repubblicait</w:t>
      </w:r>
    </w:p>
    <w:p>
      <w:r>
        <w:rPr>
          <w:b/>
          <w:u w:val="single"/>
        </w:rPr>
        <w:t>219000</w:t>
      </w:r>
    </w:p>
    <w:p>
      <w:r>
        <w:t>si :-) ho creato quest'account per portare alla luce un pò di quella faccia gioviale dei #musulmani che ultimamente non si vede +…</w:t>
      </w:r>
    </w:p>
    <w:p>
      <w:r>
        <w:rPr>
          <w:b/>
          <w:u w:val="single"/>
        </w:rPr>
        <w:t>219001</w:t>
      </w:r>
    </w:p>
    <w:p>
      <w:r>
        <w:t>Attentato a #SanPietroburgo. Se la matrice è islamica credo che finalmente assisteremo alla fine dell'ISIS...</w:t>
      </w:r>
    </w:p>
    <w:p>
      <w:r>
        <w:rPr>
          <w:b/>
          <w:u w:val="single"/>
        </w:rPr>
        <w:t>219002</w:t>
      </w:r>
    </w:p>
    <w:p>
      <w:r>
        <w:t>Tutte le armi che l'Italia vende ai paesi islamici. https://t.co/FKckN1gCNr</w:t>
      </w:r>
    </w:p>
    <w:p>
      <w:r>
        <w:rPr>
          <w:b/>
          <w:u w:val="single"/>
        </w:rPr>
        <w:t>219003</w:t>
      </w:r>
    </w:p>
    <w:p>
      <w:r>
        <w:t>@16blu confermo.....ha le palle sta donna..sola contro il terrorismo mafioso romano..ma da sola contro tutti non ce la farà..purtroppo.</w:t>
      </w:r>
    </w:p>
    <w:p>
      <w:r>
        <w:rPr>
          <w:b/>
          <w:u w:val="single"/>
        </w:rPr>
        <w:t>219004</w:t>
      </w:r>
    </w:p>
    <w:p>
      <w:r>
        <w:t>Isis, il portavoce del Pentagono alla Cnn: “Abu Bakr al-Baghdadi è vivo e guida lo Stato islamico” https://t.co/CMgY5TirbB</w:t>
      </w:r>
    </w:p>
    <w:p>
      <w:r>
        <w:rPr>
          <w:b/>
          <w:u w:val="single"/>
        </w:rPr>
        <w:t>219005</w:t>
      </w:r>
    </w:p>
    <w:p>
      <w:r>
        <w:t>Usa, Trump dà nuovi poteri alla Cia per attaccare con i droni i sospetti terroristi https://t.co/o7RCgoWCZ5 https://t.co/dEqfNdFQZ5</w:t>
      </w:r>
    </w:p>
    <w:p>
      <w:r>
        <w:rPr>
          <w:b/>
          <w:u w:val="single"/>
        </w:rPr>
        <w:t>219006</w:t>
      </w:r>
    </w:p>
    <w:p>
      <w:r>
        <w:t>@islamlie2 _Provino a comparare la moschea di Roma con la somma dei territori di "TUTTE" le Chiese dell'arabia saudita.</w:t>
      </w:r>
    </w:p>
    <w:p>
      <w:r>
        <w:rPr>
          <w:b/>
          <w:u w:val="single"/>
        </w:rPr>
        <w:t>219007</w:t>
      </w:r>
    </w:p>
    <w:p>
      <w:r>
        <w:t>L'Unione Sarda --&amp;gt; Udine, ragazzina picchiata dalla mamma perché non porta il velo islamico a scuola https://t.co/vRdArRcHxQ</w:t>
      </w:r>
    </w:p>
    <w:p>
      <w:r>
        <w:rPr>
          <w:b/>
          <w:u w:val="single"/>
        </w:rPr>
        <w:t>219008</w:t>
      </w:r>
    </w:p>
    <w:p>
      <w:r>
        <w:t>@hugodoct @GIULIANOFA @repubblicait Non gli islamici integralisti, ma l'esercito della salvezza cui appartiene</w:t>
      </w:r>
    </w:p>
    <w:p>
      <w:r>
        <w:rPr>
          <w:b/>
          <w:u w:val="single"/>
        </w:rPr>
        <w:t>219009</w:t>
      </w:r>
    </w:p>
    <w:p>
      <w:r>
        <w:t>Però, in compenso, ora avete scoperto l'unica arma LEGALE contro gli islamici... 😈 https://t.co/Ytkslelokb</w:t>
      </w:r>
    </w:p>
    <w:p>
      <w:r>
        <w:rPr>
          <w:b/>
          <w:u w:val="single"/>
        </w:rPr>
        <w:t>219010</w:t>
      </w:r>
    </w:p>
    <w:p>
      <w:r>
        <w:t>@islamlie2 @TRobinsonNewEra dove sei Italia? dove sei huomo? dove sei Europa?</w:t>
      </w:r>
    </w:p>
    <w:p>
      <w:r>
        <w:rPr>
          <w:b/>
          <w:u w:val="single"/>
        </w:rPr>
        <w:t>219011</w:t>
      </w:r>
    </w:p>
    <w:p>
      <w:r>
        <w:t>Salvatore Rossi Direttore Generale della Banca d'Italia sui risparmi fa terrorismo sull'uscita dall'euroimbecillità prendere a calci in culo</w:t>
      </w:r>
    </w:p>
    <w:p>
      <w:r>
        <w:rPr>
          <w:b/>
          <w:u w:val="single"/>
        </w:rPr>
        <w:t>219012</w:t>
      </w:r>
    </w:p>
    <w:p>
      <w:r>
        <w:t>@repubblicait Non si può fare di ogni erba un fascio.... I terroristi e criminali sono altri!</w:t>
      </w:r>
    </w:p>
    <w:p>
      <w:r>
        <w:rPr>
          <w:b/>
          <w:u w:val="single"/>
        </w:rPr>
        <w:t>219013</w:t>
      </w:r>
    </w:p>
    <w:p>
      <w:r>
        <w:t>@EraseShitislam @matteosalvinimi retorica fasulla. Ogni paese ha sue tradizioni. Non serve Fare la vittima salviniana quando non c'è bisogno</w:t>
      </w:r>
    </w:p>
    <w:p>
      <w:r>
        <w:rPr>
          <w:b/>
          <w:u w:val="single"/>
        </w:rPr>
        <w:t>219014</w:t>
      </w:r>
    </w:p>
    <w:p>
      <w:r>
        <w:t>"Accuse pesanti".È ancora poco. Io farei genocidio degli islamisti-jihadisti.Ci siamo stancati di sentire sempre le solite giustificazioni.</w:t>
      </w:r>
    </w:p>
    <w:p>
      <w:r>
        <w:rPr>
          <w:b/>
          <w:u w:val="single"/>
        </w:rPr>
        <w:t>219015</w:t>
      </w:r>
    </w:p>
    <w:p>
      <w:r>
        <w:t>@SanremoRai e @defilippi_m ci ricordano che in mezzo al peggio avvengono anche dei miracoli! #terrorism #sanremo2017 #nizza</w:t>
      </w:r>
    </w:p>
    <w:p>
      <w:r>
        <w:rPr>
          <w:b/>
          <w:u w:val="single"/>
        </w:rPr>
        <w:t>219016</w:t>
      </w:r>
    </w:p>
    <w:p>
      <w:r>
        <w:t>Olanda, leader della destra anti-islamica Wilders condannato: “Incitamento all’odio” Asli Erdogan https://t.co/0jDs9WVui5</w:t>
      </w:r>
    </w:p>
    <w:p>
      <w:r>
        <w:rPr>
          <w:b/>
          <w:u w:val="single"/>
        </w:rPr>
        <w:t>219017</w:t>
      </w:r>
    </w:p>
    <w:p>
      <w:r>
        <w:t>@piero_fr questi islamici sono peggio della mafia ci odiano e odiano nostro stile di vita</w:t>
      </w:r>
    </w:p>
    <w:p>
      <w:r>
        <w:rPr>
          <w:b/>
          <w:u w:val="single"/>
        </w:rPr>
        <w:t>219018</w:t>
      </w:r>
    </w:p>
    <w:p>
      <w:r>
        <w:t>A seguito della recente disputa tra #FBI ed #Apple per lo sblocco dell’iPhone di un terrorista, #WhatsApp ha... https://t.co/TqAwyaWNbt</w:t>
      </w:r>
    </w:p>
    <w:p>
      <w:r>
        <w:rPr>
          <w:b/>
          <w:u w:val="single"/>
        </w:rPr>
        <w:t>219019</w:t>
      </w:r>
    </w:p>
    <w:p>
      <w:r>
        <w:t>@espressonline @florianabulfon @LirioAbbate Distruggere l'islam ovunque comunque,i terroristi sono musulmani e tutti i musulmani amano i terroristi. https://t.co/1jPJ2B0wum</w:t>
      </w:r>
    </w:p>
    <w:p>
      <w:r>
        <w:rPr>
          <w:b/>
          <w:u w:val="single"/>
        </w:rPr>
        <w:t>219020</w:t>
      </w:r>
    </w:p>
    <w:p>
      <w:r>
        <w:t>@matteosalvinimi il papa dice bene, esistono solo persone spostate, siano essi cristiani musulmani o atei.</w:t>
      </w:r>
    </w:p>
    <w:p>
      <w:r>
        <w:rPr>
          <w:b/>
          <w:u w:val="single"/>
        </w:rPr>
        <w:t>219021</w:t>
      </w:r>
    </w:p>
    <w:p>
      <w:r>
        <w:t>Lazio-Roma | Controlli antiterrorismo per il derby</w:t>
        <w:br/>
        <w:t>https://t.co/FTjKDpFunN</w:t>
      </w:r>
    </w:p>
    <w:p>
      <w:r>
        <w:rPr>
          <w:b/>
          <w:u w:val="single"/>
        </w:rPr>
        <w:t>219022</w:t>
      </w:r>
    </w:p>
    <w:p>
      <w:r>
        <w:t>Le operazioni antiterrorismo hanno causato diffuse violazioni dei diritti umani inTurchia | Retekurdistan.it https://t.co/RwJrKLTeTR</w:t>
      </w:r>
    </w:p>
    <w:p>
      <w:r>
        <w:rPr>
          <w:b/>
          <w:u w:val="single"/>
        </w:rPr>
        <w:t>219023</w:t>
      </w:r>
    </w:p>
    <w:p>
      <w:r>
        <w:t>Al Cairo, dove poveri cristiani e musulmani condividono la miseria, ma anche le scuole @luciacapuzzi1 @Avvenire_NEI</w:t>
        <w:br/>
        <w:t>https://t.co/hDo6zYEckV</w:t>
      </w:r>
    </w:p>
    <w:p>
      <w:r>
        <w:rPr>
          <w:b/>
          <w:u w:val="single"/>
        </w:rPr>
        <w:t>219024</w:t>
      </w:r>
    </w:p>
    <w:p>
      <w:r>
        <w:t>@Kataklinsmann pensiero nel mondo arabo..dopo il militarismo e il socialismo arabo durante guerra fredda si è passato a questo islamismo</w:t>
      </w:r>
    </w:p>
    <w:p>
      <w:r>
        <w:rPr>
          <w:b/>
          <w:u w:val="single"/>
        </w:rPr>
        <w:t>219025</w:t>
      </w:r>
    </w:p>
    <w:p>
      <w:r>
        <w:t>Il terrorista di #Berlino era stato in carcere in Italia. Quindi che non si dica che non abbiamo mai messo in galera l'autore di una strage.</w:t>
      </w:r>
    </w:p>
    <w:p>
      <w:r>
        <w:rPr>
          <w:b/>
          <w:u w:val="single"/>
        </w:rPr>
        <w:t>219026</w:t>
      </w:r>
    </w:p>
    <w:p>
      <w:r>
        <w:t>Italia-Libia, raggiunta l’intesa su migranti, petrolio e terrorismo https://t.co/fZMuhZsEAP https://t.co/i7WEq2nEvh</w:t>
      </w:r>
    </w:p>
    <w:p>
      <w:r>
        <w:rPr>
          <w:b/>
          <w:u w:val="single"/>
        </w:rPr>
        <w:t>219027</w:t>
      </w:r>
    </w:p>
    <w:p>
      <w:r>
        <w:t>" PARTITO ISLAMICO EUROPEO "</w:t>
        <w:br/>
        <w:br/>
        <w:t>Più di tre mesi non solo io ma tutti noi musulmani vi stiamo donando tutti i nostri prodotti !!!!! https://t.co/CR15q2UkRj</w:t>
      </w:r>
    </w:p>
    <w:p>
      <w:r>
        <w:rPr>
          <w:b/>
          <w:u w:val="single"/>
        </w:rPr>
        <w:t>219028</w:t>
      </w:r>
    </w:p>
    <w:p>
      <w:r>
        <w:t>il documento della conf episcopale francese invita a votare chi è più a favore dell'accoglienza dei migranti e di un'Ue più forte e solidale</w:t>
      </w:r>
    </w:p>
    <w:p>
      <w:r>
        <w:rPr>
          <w:b/>
          <w:u w:val="single"/>
        </w:rPr>
        <w:t>219029</w:t>
      </w:r>
    </w:p>
    <w:p>
      <w:r>
        <w:t>Prefetto di Roma: Giustizia per Zhang Yao e uffici immigrazione in luoghi sicuri - Firma la pet... https://t.co/tRWtPvhjPw via @ChangeItalia</w:t>
      </w:r>
    </w:p>
    <w:p>
      <w:r>
        <w:rPr>
          <w:b/>
          <w:u w:val="single"/>
        </w:rPr>
        <w:t>219030</w:t>
      </w:r>
    </w:p>
    <w:p>
      <w:r>
        <w:t>È interessante leggere i post di tutti questi miei compatrioti che inneggiano all'utilizzo di immigrati e... https://t.co/44gGh9QW2m</w:t>
      </w:r>
    </w:p>
    <w:p>
      <w:r>
        <w:rPr>
          <w:b/>
          <w:u w:val="single"/>
        </w:rPr>
        <w:t>219031</w:t>
      </w:r>
    </w:p>
    <w:p>
      <w:r>
        <w:t>#Nizza Assolto dal favoreggiamento. Cédric Herrou, il contadino che aiuta i #migranti alla #frontiera #francese. @Nice_Matin @VilledeNice https://t.co/4buW2EsPAS</w:t>
      </w:r>
    </w:p>
    <w:p>
      <w:r>
        <w:rPr>
          <w:b/>
          <w:u w:val="single"/>
        </w:rPr>
        <w:t>219032</w:t>
      </w:r>
    </w:p>
    <w:p>
      <w:r>
        <w:t>L'Italia che cambia: meno partite Iva ma più titolari di origine straniera https://t.co/ljCD8Eg6oq https://t.co/gzv5VbTyw3</w:t>
      </w:r>
    </w:p>
    <w:p>
      <w:r>
        <w:rPr>
          <w:b/>
          <w:u w:val="single"/>
        </w:rPr>
        <w:t>219033</w:t>
      </w:r>
    </w:p>
    <w:p>
      <w:r>
        <w:t>#Udine Controlli a tappeto di Polizia Carabinieri Gdf sui 600 migranti della caserma Caverzani:2 portati in questura https://t.co/Q34bWcLLEU https://t.co/F5meEjeGTx</w:t>
      </w:r>
    </w:p>
    <w:p>
      <w:r>
        <w:rPr>
          <w:b/>
          <w:u w:val="single"/>
        </w:rPr>
        <w:t>219034</w:t>
      </w:r>
    </w:p>
    <w:p>
      <w:r>
        <w:t>Zambia,un dittatore se ne va ma l'Italia che paga per i migranti sembra non accorgersene . E'normale?</w:t>
      </w:r>
    </w:p>
    <w:p>
      <w:r>
        <w:rPr>
          <w:b/>
          <w:u w:val="single"/>
        </w:rPr>
        <w:t>219035</w:t>
      </w:r>
    </w:p>
    <w:p>
      <w:r>
        <w:t>Roma, blitz in zona Marconi, 60 immigrati stipati in sei appartamenti: dormivano anche in bagno https://t.co/jXKVR1hzaW @ilmessaggeroit</w:t>
      </w:r>
    </w:p>
    <w:p>
      <w:r>
        <w:rPr>
          <w:b/>
          <w:u w:val="single"/>
        </w:rPr>
        <w:t>219036</w:t>
      </w:r>
    </w:p>
    <w:p>
      <w:r>
        <w:t>#Ungheria Non sono contento del risultato del referendum perché 160mila migranti rimarranno parcheggiati in Italia e Grecia #senzabavaglio</w:t>
      </w:r>
    </w:p>
    <w:p>
      <w:r>
        <w:rPr>
          <w:b/>
          <w:u w:val="single"/>
        </w:rPr>
        <w:t>219037</w:t>
      </w:r>
    </w:p>
    <w:p>
      <w:r>
        <w:t>#Ong i nuovi traghettatori di migranti. https://t.co/baXsIfUAEs</w:t>
      </w:r>
    </w:p>
    <w:p>
      <w:r>
        <w:rPr>
          <w:b/>
          <w:u w:val="single"/>
        </w:rPr>
        <w:t>219038</w:t>
      </w:r>
    </w:p>
    <w:p>
      <w:r>
        <w:t>"Milano come Goro", Salvini prepara la rivolta contro i profughi attesi in caserma... #news #Milano https://t.co/op0Hb4YcHv</w:t>
      </w:r>
    </w:p>
    <w:p>
      <w:r>
        <w:rPr>
          <w:b/>
          <w:u w:val="single"/>
        </w:rPr>
        <w:t>219039</w:t>
      </w:r>
    </w:p>
    <w:p>
      <w:r>
        <w:t>@claudiafusani mi scusi ma per farci governare dallo straniero cosa sono morti a fare i nostri avi?</w:t>
      </w:r>
    </w:p>
    <w:p>
      <w:r>
        <w:rPr>
          <w:b/>
          <w:u w:val="single"/>
        </w:rPr>
        <w:t>219040</w:t>
      </w:r>
    </w:p>
    <w:p>
      <w:r>
        <w:t>Albrecht Boeslager di @orderofmalta: condanniamo con forza politiche discriminatorie dei migranti basate su razza e nazionalità</w:t>
      </w:r>
    </w:p>
    <w:p>
      <w:r>
        <w:rPr>
          <w:b/>
          <w:u w:val="single"/>
        </w:rPr>
        <w:t>219041</w:t>
      </w:r>
    </w:p>
    <w:p>
      <w:r>
        <w:t>#Roma #immigration Ecco cosa ha lasciato #sgombero #migranti Via Cupa, aspettiamo video @BaobabExp #rome #Immigrants https://t.co/wah75L4CZs</w:t>
      </w:r>
    </w:p>
    <w:p>
      <w:r>
        <w:rPr>
          <w:b/>
          <w:u w:val="single"/>
        </w:rPr>
        <w:t>219042</w:t>
      </w:r>
    </w:p>
    <w:p>
      <w:r>
        <w:t>Mi sfugge il collegamento tra due filippini membri di gang che si accoltellano e l'emergenza profughi..#alfano #milano</w:t>
      </w:r>
    </w:p>
    <w:p>
      <w:r>
        <w:rPr>
          <w:b/>
          <w:u w:val="single"/>
        </w:rPr>
        <w:t>219043</w:t>
      </w:r>
    </w:p>
    <w:p>
      <w:r>
        <w:t>@carlosibilia sarebbe ancor più bello che conoscessimo la data di espulsione della massa illegale di immigrati voluti da Renzi alfano e soci</w:t>
      </w:r>
    </w:p>
    <w:p>
      <w:r>
        <w:rPr>
          <w:b/>
          <w:u w:val="single"/>
        </w:rPr>
        <w:t>219044</w:t>
      </w:r>
    </w:p>
    <w:p>
      <w:r>
        <w:t>@ApuntoGS @Nico_2910 I soldi della #flattax ai privati #stranieri ricchi li useranno sicuramente per i #migranti,mentre l'#impresa langue.</w:t>
      </w:r>
    </w:p>
    <w:p>
      <w:r>
        <w:rPr>
          <w:b/>
          <w:u w:val="single"/>
        </w:rPr>
        <w:t>219045</w:t>
      </w:r>
    </w:p>
    <w:p>
      <w:r>
        <w:t>Roma, a Spinaceto l'affittopoli in nero per immigrati https://t.co/XqKkexY2NH https://t.co/NODRhIYcwf</w:t>
      </w:r>
    </w:p>
    <w:p>
      <w:r>
        <w:rPr>
          <w:b/>
          <w:u w:val="single"/>
        </w:rPr>
        <w:t>219046</w:t>
      </w:r>
    </w:p>
    <w:p>
      <w:r>
        <w:t xml:space="preserve">Bene Renzi: “Italia mettera veto Ue se paesi Est non accoglieranno migranti” @matteorenzi </w:t>
        <w:br/>
        <w:t>https://t.co/YYYez4Ceea https://t.co/jfeXmiwIbR</w:t>
      </w:r>
    </w:p>
    <w:p>
      <w:r>
        <w:rPr>
          <w:b/>
          <w:u w:val="single"/>
        </w:rPr>
        <w:t>219047</w:t>
      </w:r>
    </w:p>
    <w:p>
      <w:r>
        <w:t>Bari. Un migrante ha aggredito agenti della polizia ferroviaria che volevano controllarlo https://t.co/KWOf9yv5F2 #Bari #Migranti #Puglia</w:t>
      </w:r>
    </w:p>
    <w:p>
      <w:r>
        <w:rPr>
          <w:b/>
          <w:u w:val="single"/>
        </w:rPr>
        <w:t>219048</w:t>
      </w:r>
    </w:p>
    <w:p>
      <w:r>
        <w:t>5.600 #migranti soccorsi in un giorno, le foto raccontano una realtà scomoda a tutti. Ma se guardiamo i bambini... https://t.co/LQmcVJdEwJ</w:t>
      </w:r>
    </w:p>
    <w:p>
      <w:r>
        <w:rPr>
          <w:b/>
          <w:u w:val="single"/>
        </w:rPr>
        <w:t>219049</w:t>
      </w:r>
    </w:p>
    <w:p>
      <w:r>
        <w:t>@danielabugatti Le periferie che vivono coi problemi dell'immigrazione/criminalità toccano con mano i problemi e quello pensa a fare moschee</w:t>
      </w:r>
    </w:p>
    <w:p>
      <w:r>
        <w:rPr>
          <w:b/>
          <w:u w:val="single"/>
        </w:rPr>
        <w:t>219050</w:t>
      </w:r>
    </w:p>
    <w:p>
      <w:r>
        <w:t>Per la scuola italiana Attila è diventato un "profugo":... https://t.co/VRY9yicVj8</w:t>
      </w:r>
    </w:p>
    <w:p>
      <w:r>
        <w:rPr>
          <w:b/>
          <w:u w:val="single"/>
        </w:rPr>
        <w:t>219051</w:t>
      </w:r>
    </w:p>
    <w:p>
      <w:r>
        <w:t>Rivolta immigrati a S. Giovanni d’Asso, Forza Nuova: “espulsione immediata, albergatori complici dell… https://t.co/G8ZL0NAH9N via @i__Siena</w:t>
      </w:r>
    </w:p>
    <w:p>
      <w:r>
        <w:rPr>
          <w:b/>
          <w:u w:val="single"/>
        </w:rPr>
        <w:t>219052</w:t>
      </w:r>
    </w:p>
    <w:p>
      <w:r>
        <w:t>Da inizio 2017 sono arrivati via mare in Italia oltre 24mila migranti, che dire. - https://t.co/o2SjdbfaMl https://t.co/xeGwNpOPUh</w:t>
      </w:r>
    </w:p>
    <w:p>
      <w:r>
        <w:rPr>
          <w:b/>
          <w:u w:val="single"/>
        </w:rPr>
        <w:t>219053</w:t>
      </w:r>
    </w:p>
    <w:p>
      <w:r>
        <w:t>Dice "Il soidnaco di Ascoli Cstelli è vicono alla Lege , che vuole fare i muri cont5r4o gli immigrati, e la... https://t.co/HmDqfcFjCY</w:t>
      </w:r>
    </w:p>
    <w:p>
      <w:r>
        <w:rPr>
          <w:b/>
          <w:u w:val="single"/>
        </w:rPr>
        <w:t>219054</w:t>
      </w:r>
    </w:p>
    <w:p>
      <w:r>
        <w:t>@ItaliaSovranaIS @a_meluzzi @FabriBracco64 @Nocentrisociali @ItaIiaSovrana non sono solo gli stranieri,  ci sono anche molti italiani coai</w:t>
      </w:r>
    </w:p>
    <w:p>
      <w:r>
        <w:rPr>
          <w:b/>
          <w:u w:val="single"/>
        </w:rPr>
        <w:t>219055</w:t>
      </w:r>
    </w:p>
    <w:p>
      <w:r>
        <w:t>@tzk239 Gli stranieri nelle carceri sono fisiologici anche e soprattutto a causa di una cattiva gestione di accoglienza e di leggi sbagliate</w:t>
      </w:r>
    </w:p>
    <w:p>
      <w:r>
        <w:rPr>
          <w:b/>
          <w:u w:val="single"/>
        </w:rPr>
        <w:t>219056</w:t>
      </w:r>
    </w:p>
    <w:p>
      <w:r>
        <w:t>Riforma Pensioni?? Terremoto, immigrati, referendum 4 dicembre, diffidenza europea da Bruxelles...ecc.ecc. tutto basta x rimandare al 2030!!</w:t>
      </w:r>
    </w:p>
    <w:p>
      <w:r>
        <w:rPr>
          <w:b/>
          <w:u w:val="single"/>
        </w:rPr>
        <w:t>219057</w:t>
      </w:r>
    </w:p>
    <w:p>
      <w:r>
        <w:t>#dallavostraparte ancora ci preoccupiamo di nn essere razzisti.Il problema sono gli stranieri autorizzati a invadere i nostri quartieri</w:t>
      </w:r>
    </w:p>
    <w:p>
      <w:r>
        <w:rPr>
          <w:b/>
          <w:u w:val="single"/>
        </w:rPr>
        <w:t>219058</w:t>
      </w:r>
    </w:p>
    <w:p>
      <w:r>
        <w:t>I #Le_Pen sono: "anti-Ue,</w:t>
        <w:br/>
        <w:t>anti-immigrati, anti-euro e forse anche antisemiti".</w:t>
        <w:br/>
        <w:t>#FN marchio di casa Le Pen è un vero affare di famiglia. https://t.co/aGULVwuTVl</w:t>
      </w:r>
    </w:p>
    <w:p>
      <w:r>
        <w:rPr>
          <w:b/>
          <w:u w:val="single"/>
        </w:rPr>
        <w:t>219059</w:t>
      </w:r>
    </w:p>
    <w:p>
      <w:r>
        <w:t>#studio24 @VV_SaveChildren "Problema oggi è dei migranti che vogliono lasciare l'Italia, dare seguito alla relocation" @RaiNews</w:t>
      </w:r>
    </w:p>
    <w:p>
      <w:r>
        <w:rPr>
          <w:b/>
          <w:u w:val="single"/>
        </w:rPr>
        <w:t>219060</w:t>
      </w:r>
    </w:p>
    <w:p>
      <w:r>
        <w:t>Il blitz di 30 migranti al market. Si mangiano tutto senza pagare A... https://t.co/PoSwM5wczp</w:t>
      </w:r>
    </w:p>
    <w:p>
      <w:r>
        <w:rPr>
          <w:b/>
          <w:u w:val="single"/>
        </w:rPr>
        <w:t>219061</w:t>
      </w:r>
    </w:p>
    <w:p>
      <w:r>
        <w:t>@PaoloGentiloni @PCPadoan si alla crescita non all'austerità @Quirinale condivisione immigrazione in Europa @toiapatrizia @giannipittella</w:t>
      </w:r>
    </w:p>
    <w:p>
      <w:r>
        <w:rPr>
          <w:b/>
          <w:u w:val="single"/>
        </w:rPr>
        <w:t>219062</w:t>
      </w:r>
    </w:p>
    <w:p>
      <w:r>
        <w:t>Merkel: “Prenderò i profughi di Italia e Grecia”. Hollande chiude Calais https://t.co/eKYO90w65m</w:t>
      </w:r>
    </w:p>
    <w:p>
      <w:r>
        <w:rPr>
          <w:b/>
          <w:u w:val="single"/>
        </w:rPr>
        <w:t>219063</w:t>
      </w:r>
    </w:p>
    <w:p>
      <w:r>
        <w:t>@LaStampa Il povero @matteosalvinimi deve ancora sbarcare a #lampedusa e già lo sbertucciano. @corriere @skytg24 @rainews @tgla7 #migranti</w:t>
      </w:r>
    </w:p>
    <w:p>
      <w:r>
        <w:rPr>
          <w:b/>
          <w:u w:val="single"/>
        </w:rPr>
        <w:t>219064</w:t>
      </w:r>
    </w:p>
    <w:p>
      <w:r>
        <w:t>Mi stupisce trovare su Twitter tanti italiani che si schierano dalla parte dei migranti e MAI NESSUNO dalla parte dei disabili.</w:t>
        <w:br/>
        <w:t>#tuttofinito https://t.co/dlkvBlFAkf</w:t>
      </w:r>
    </w:p>
    <w:p>
      <w:r>
        <w:rPr>
          <w:b/>
          <w:u w:val="single"/>
        </w:rPr>
        <w:t>219065</w:t>
      </w:r>
    </w:p>
    <w:p>
      <w:r>
        <w:t>In manette dopo lo sbarco a Pantelleria: i Carabinieri arrestano due migranti per spaccio di stupefacenti https://t.co/DCdxErhwFn</w:t>
      </w:r>
    </w:p>
    <w:p>
      <w:r>
        <w:rPr>
          <w:b/>
          <w:u w:val="single"/>
        </w:rPr>
        <w:t>219066</w:t>
      </w:r>
    </w:p>
    <w:p>
      <w:r>
        <w:t>“Finirai anche tu sotto due metri di terra”: immigrato minaccia di morte Mara Carfagna (FI) – webitalia360... https://t.co/z7YMAnlQtz</w:t>
      </w:r>
    </w:p>
    <w:p>
      <w:r>
        <w:rPr>
          <w:b/>
          <w:u w:val="single"/>
        </w:rPr>
        <w:t>219067</w:t>
      </w:r>
    </w:p>
    <w:p>
      <w:r>
        <w:t>Igiaba Scego: la cittadinanza italiana ai figli di migranti è una conquista per tutti https://t.co/2piAyQs9pN</w:t>
      </w:r>
    </w:p>
    <w:p>
      <w:r>
        <w:rPr>
          <w:b/>
          <w:u w:val="single"/>
        </w:rPr>
        <w:t>219068</w:t>
      </w:r>
    </w:p>
    <w:p>
      <w:r>
        <w:t>Lavagna: nessuna struttura privata per gli immigrati. Andranno alla Besanza - https://t.co/x9rw88ActU https://t.co/b5m2GnQxbu</w:t>
      </w:r>
    </w:p>
    <w:p>
      <w:r>
        <w:rPr>
          <w:b/>
          <w:u w:val="single"/>
        </w:rPr>
        <w:t>219069</w:t>
      </w:r>
    </w:p>
    <w:p>
      <w:r>
        <w:t>@MediasetTgcom24 si dopo 181.000 migranti...</w:t>
      </w:r>
    </w:p>
    <w:p>
      <w:r>
        <w:rPr>
          <w:b/>
          <w:u w:val="single"/>
        </w:rPr>
        <w:t>219070</w:t>
      </w:r>
    </w:p>
    <w:p>
      <w:r>
        <w:t>@lucianinalitti Neanche già nati e già devono fare gli immigrati!! ( acqua in bocca con Salvini sssstttt!!!)🙊🙊</w:t>
      </w:r>
    </w:p>
    <w:p>
      <w:r>
        <w:rPr>
          <w:b/>
          <w:u w:val="single"/>
        </w:rPr>
        <w:t>219071</w:t>
      </w:r>
    </w:p>
    <w:p>
      <w:r>
        <w:t>Festa della Polizia, il bilancio di un anno caratterizzato dall’emergenza migranti (oltre 27 mila alla frontiera) e… https://t.co/6UCZpKGuk0 https://t.co/FfoTahwyV8</w:t>
      </w:r>
    </w:p>
    <w:p>
      <w:r>
        <w:rPr>
          <w:b/>
          <w:u w:val="single"/>
        </w:rPr>
        <w:t>219072</w:t>
      </w:r>
    </w:p>
    <w:p>
      <w:r>
        <w:t>Vaticano vs. Trump, appello alla chiesa Usa: "Azione di lobby per far cambiare politica immigrazione" https://t.co/zF5k2SYLWh @repubblica https://t.co/GEGfYtZ7wM</w:t>
      </w:r>
    </w:p>
    <w:p>
      <w:r>
        <w:rPr>
          <w:b/>
          <w:u w:val="single"/>
        </w:rPr>
        <w:t>219073</w:t>
      </w:r>
    </w:p>
    <w:p>
      <w:r>
        <w:t>Il governo turco ricatta la Grecia (e l'UE) utilizzando i migranti. Che accordo lungimirante, quello UE-Turchia.</w:t>
        <w:br/>
        <w:t>https://t.co/09Wg6bTeDu</w:t>
      </w:r>
    </w:p>
    <w:p>
      <w:r>
        <w:rPr>
          <w:b/>
          <w:u w:val="single"/>
        </w:rPr>
        <w:t>219074</w:t>
      </w:r>
    </w:p>
    <w:p>
      <w:r>
        <w:t>Un povero perseguitato migrante che scappa dal paese in guerra anche lui? https://t.co/h9qarrBKZq</w:t>
      </w:r>
    </w:p>
    <w:p>
      <w:r>
        <w:rPr>
          <w:b/>
          <w:u w:val="single"/>
        </w:rPr>
        <w:t>219075</w:t>
      </w:r>
    </w:p>
    <w:p>
      <w:r>
        <w:t>Immigrazione ingestibile, utile solo alle Coop rosse per far soldi, immigrati trattati come animali, che Italia è questa?</w:t>
      </w:r>
    </w:p>
    <w:p>
      <w:r>
        <w:rPr>
          <w:b/>
          <w:u w:val="single"/>
        </w:rPr>
        <w:t>219076</w:t>
      </w:r>
    </w:p>
    <w:p>
      <w:r>
        <w:t>Anche GALLARATE corre questo rischio? Dopo essere stata invasa x 5 anni da immigrati grazie a giunta sinistra?</w:t>
        <w:br/>
        <w:t>3a Città x presenza pakistani https://t.co/8XTMOmGlqo</w:t>
      </w:r>
    </w:p>
    <w:p>
      <w:r>
        <w:rPr>
          <w:b/>
          <w:u w:val="single"/>
        </w:rPr>
        <w:t>219077</w:t>
      </w:r>
    </w:p>
    <w:p>
      <w:r>
        <w:t>Svizzera &amp;amp; stranieri https://t.co/IZNJw0qU9C</w:t>
      </w:r>
    </w:p>
    <w:p>
      <w:r>
        <w:rPr>
          <w:b/>
          <w:u w:val="single"/>
        </w:rPr>
        <w:t>219078</w:t>
      </w:r>
    </w:p>
    <w:p>
      <w:r>
        <w:t>#Piazzapulita ma la riforma della giustizia non era la priorità? Gli investitori stranieri fuggono dalla ns lenta giustizia.</w:t>
      </w:r>
    </w:p>
    <w:p>
      <w:r>
        <w:rPr>
          <w:b/>
          <w:u w:val="single"/>
        </w:rPr>
        <w:t>219079</w:t>
      </w:r>
    </w:p>
    <w:p>
      <w:r>
        <w:t>Aumentano le donne migranti, vivono al pari degli uomini il dramma dell'espatrio, ma vorrebbero più di tutto tornare a casa #8marzo https://t.co/2jGymgcAiX</w:t>
      </w:r>
    </w:p>
    <w:p>
      <w:r>
        <w:rPr>
          <w:b/>
          <w:u w:val="single"/>
        </w:rPr>
        <w:t>219080</w:t>
      </w:r>
    </w:p>
    <w:p>
      <w:r>
        <w:t>Collebeato, volantinaggio della destra contro i profughi - https://t.co/9ogfNPAzUf - Cronaca Locale, Lombardia</w:t>
      </w:r>
    </w:p>
    <w:p>
      <w:r>
        <w:rPr>
          <w:b/>
          <w:u w:val="single"/>
        </w:rPr>
        <w:t>219081</w:t>
      </w:r>
    </w:p>
    <w:p>
      <w:r>
        <w:t>@MedianewsItalia @ComuneMI due cose diverse però non si sa fare difereza perché profughi non sono messi in categoria di genere</w:t>
      </w:r>
    </w:p>
    <w:p>
      <w:r>
        <w:rPr>
          <w:b/>
          <w:u w:val="single"/>
        </w:rPr>
        <w:t>219082</w:t>
      </w:r>
    </w:p>
    <w:p>
      <w:r>
        <w:t>@nakisady @redazioneiene penso che i rom con la storia degli sbarchi stiano approfittando del ns caos per entrare in Italia ancor di più</w:t>
      </w:r>
    </w:p>
    <w:p>
      <w:r>
        <w:rPr>
          <w:b/>
          <w:u w:val="single"/>
        </w:rPr>
        <w:t>219083</w:t>
      </w:r>
    </w:p>
    <w:p>
      <w:r>
        <w:t>I rom rubano in tutta Italia, mica solo ad Asti neh.. #dallavostraparte</w:t>
      </w:r>
    </w:p>
    <w:p>
      <w:r>
        <w:rPr>
          <w:b/>
          <w:u w:val="single"/>
        </w:rPr>
        <w:t>219084</w:t>
      </w:r>
    </w:p>
    <w:p>
      <w:r>
        <w:t>Il mondo sottosopra delle reazioni al video delle rom e i dipendenti Lidl https://t.co/ZEiReCXhhs via @viceitaly (grazie @mttslv)</w:t>
      </w:r>
    </w:p>
    <w:p>
      <w:r>
        <w:rPr>
          <w:b/>
          <w:u w:val="single"/>
        </w:rPr>
        <w:t>219085</w:t>
      </w:r>
    </w:p>
    <w:p>
      <w:r>
        <w:t>Roma: banda di rom gli chiedeva il pizzo da 2 anni, ristoratore esausto li uccide a colpi di mitra – Nessuna Censura https://t.co/KYYhjN0g67</w:t>
      </w:r>
    </w:p>
    <w:p>
      <w:r>
        <w:rPr>
          <w:b/>
          <w:u w:val="single"/>
        </w:rPr>
        <w:t>219086</w:t>
      </w:r>
    </w:p>
    <w:p>
      <w:r>
        <w:t>Se anche tu chiedi la chiusura di tutti i campi rom, firma e condividi questa petizione! - Firm... https://t.co/sgIFbZjBoT via @ChangeItalia</w:t>
      </w:r>
    </w:p>
    <w:p>
      <w:r>
        <w:rPr>
          <w:b/>
          <w:u w:val="single"/>
        </w:rPr>
        <w:t>219087</w:t>
      </w:r>
    </w:p>
    <w:p>
      <w:r>
        <w:t>Roma, giovane nomade ruba in casa, bloccata dai condomini https://t.co/zvYN0yoT3V</w:t>
      </w:r>
    </w:p>
    <w:p>
      <w:r>
        <w:rPr>
          <w:b/>
          <w:u w:val="single"/>
        </w:rPr>
        <w:t>219088</w:t>
      </w:r>
    </w:p>
    <w:p>
      <w:r>
        <w:t>Quanti sono i rom in Italia https://t.co/Hh12k0Zu4y https://t.co/pa7srbUWyc</w:t>
      </w:r>
    </w:p>
    <w:p>
      <w:r>
        <w:rPr>
          <w:b/>
          <w:u w:val="single"/>
        </w:rPr>
        <w:t>219089</w:t>
      </w:r>
    </w:p>
    <w:p>
      <w:r>
        <w:t>Roma, rissa in un campo nomadi durante un censimento: 5 arresti (Sky Tg24) https://t.co/g7WU28mFLF https://t.co/ScCGTG1xPh</w:t>
      </w:r>
    </w:p>
    <w:p>
      <w:r>
        <w:rPr>
          <w:b/>
          <w:u w:val="single"/>
        </w:rPr>
        <w:t>219090</w:t>
      </w:r>
    </w:p>
    <w:p>
      <w:r>
        <w:t>@QuintaColonnaTv e vivere in sicurezza senza la feccia di questi IMMIGRATI e rom impuniti che gira in ITALIA</w:t>
      </w:r>
    </w:p>
    <w:p>
      <w:r>
        <w:rPr>
          <w:b/>
          <w:u w:val="single"/>
        </w:rPr>
        <w:t>219091</w:t>
      </w:r>
    </w:p>
    <w:p>
      <w:r>
        <w:t>MILANO – Bliz dei carabinieri nel campo nomadi di Via Bonfadini. Sequestrate armi e droga. https://t.co/ztaHpGZcN5</w:t>
      </w:r>
    </w:p>
    <w:p>
      <w:r>
        <w:rPr>
          <w:b/>
          <w:u w:val="single"/>
        </w:rPr>
        <w:t>219092</w:t>
      </w:r>
    </w:p>
    <w:p>
      <w:r>
        <w:t>#Bilancio2017 500 euro a #migrante x #Comuni che li ospitano!Invece di darli a #Italiani in difficoltà,disabili o pensionati alla fame! #Pd</w:t>
      </w:r>
    </w:p>
    <w:p>
      <w:r>
        <w:rPr>
          <w:b/>
          <w:u w:val="single"/>
        </w:rPr>
        <w:t>219093</w:t>
      </w:r>
    </w:p>
    <w:p>
      <w:r>
        <w:t>@NencioniP @iltirreno Ma sono tutti da espellere!  Chi non è un terrorista e' un delinquente o un ladrone!</w:t>
      </w:r>
    </w:p>
    <w:p>
      <w:r>
        <w:rPr>
          <w:b/>
          <w:u w:val="single"/>
        </w:rPr>
        <w:t>219094</w:t>
      </w:r>
    </w:p>
    <w:p>
      <w:r>
        <w:t>@ClaudioDeglinn2 @Adnkronos Siamo alla follia!Per i politici, i rifugiati,i ladri, gli immigrati,tutti da mantenere,la gente normale SISPARA</w:t>
      </w:r>
    </w:p>
    <w:p>
      <w:r>
        <w:rPr>
          <w:b/>
          <w:u w:val="single"/>
        </w:rPr>
        <w:t>219095</w:t>
      </w:r>
    </w:p>
    <w:p>
      <w:r>
        <w:t xml:space="preserve">Bestie. </w:t>
        <w:br/>
        <w:t>"@indivanados: 700 migranti affogano ma nel frattempo vengono a galla tutti gli stronzi #MareOmnium http://t.co/J3JDk1QXFo"</w:t>
      </w:r>
    </w:p>
    <w:p>
      <w:r>
        <w:rPr>
          <w:b/>
          <w:u w:val="single"/>
        </w:rPr>
        <w:t>219096</w:t>
      </w:r>
    </w:p>
    <w:p>
      <w:r>
        <w:t>@Piovegovernolad   Ma si tiene in albergo gli immigrati negri dotandoli di tutto,telefono compreso. Renzi ed Alfano: fate schifo!!</w:t>
      </w:r>
    </w:p>
    <w:p>
      <w:r>
        <w:rPr>
          <w:b/>
          <w:u w:val="single"/>
        </w:rPr>
        <w:t>219097</w:t>
      </w:r>
    </w:p>
    <w:p>
      <w:r>
        <w:t>Forse non hai capito bene: gli islamisti non hanno ammazzato «dei giornalisti»; hanno ammazzato la TUA e la MIA libertà.</w:t>
      </w:r>
    </w:p>
    <w:p>
      <w:r>
        <w:rPr>
          <w:b/>
          <w:u w:val="single"/>
        </w:rPr>
        <w:t>219098</w:t>
      </w:r>
    </w:p>
    <w:p>
      <w:r>
        <w:t>È palese che l' islam vuole sottometterci #CharlieHebdo non ha insegnato ancora nulla agli idioti del #pd</w:t>
      </w:r>
    </w:p>
    <w:p>
      <w:r>
        <w:rPr>
          <w:b/>
          <w:u w:val="single"/>
        </w:rPr>
        <w:t>219099</w:t>
      </w:r>
    </w:p>
    <w:p>
      <w:r>
        <w:t>@meb ma quanto sei fasulla. Fai a fare i bocchini agli immigrati dato che li amate tanto voi di sinistra.</w:t>
      </w:r>
    </w:p>
    <w:p>
      <w:r>
        <w:rPr>
          <w:b/>
          <w:u w:val="single"/>
        </w:rPr>
        <w:t>219100</w:t>
      </w:r>
    </w:p>
    <w:p>
      <w:r>
        <w:t>Si al blocco navale.Dispiace vedere la disperazione dei profughi ma dispiace anche vedere italiani affamati! @GiorgiaMeloni #Piazzapulita</w:t>
      </w:r>
    </w:p>
    <w:p>
      <w:r>
        <w:rPr>
          <w:b/>
          <w:u w:val="single"/>
        </w:rPr>
        <w:t>219101</w:t>
      </w:r>
    </w:p>
    <w:p>
      <w:r>
        <w:t>Fate stare zitto il connazionale dell'assassino, che ha anche il coraggio di difendere questo immigrazione selvaggia #lagabbia</w:t>
      </w:r>
    </w:p>
    <w:p>
      <w:r>
        <w:rPr>
          <w:b/>
          <w:u w:val="single"/>
        </w:rPr>
        <w:t>219102</w:t>
      </w:r>
    </w:p>
    <w:p>
      <w:r>
        <w:t>Mi sono rotto il cazzo di questi giornalisti ke ci sbattono in faccia queste scene di immigrati disperati ci sono anche tanti italiani così</w:t>
      </w:r>
    </w:p>
    <w:p>
      <w:r>
        <w:rPr>
          <w:b/>
          <w:u w:val="single"/>
        </w:rPr>
        <w:t>219103</w:t>
      </w:r>
    </w:p>
    <w:p>
      <w:r>
        <w:t>@donarossi  Ho sempre ragione amica mia.A presto e lascia perdere la citta' dei Polentoni immigrati meridionali.Roma impera</w:t>
      </w:r>
    </w:p>
    <w:p>
      <w:r>
        <w:rPr>
          <w:b/>
          <w:u w:val="single"/>
        </w:rPr>
        <w:t>219104</w:t>
      </w:r>
    </w:p>
    <w:p>
      <w:r>
        <w:t xml:space="preserve">@SardoneSilvia #Scabbia ,delinquenza e degrado, ormai l'immigrazione in Italia è un fenomeno da 'subire' e non condividere. </w:t>
        <w:br/>
        <w:t>#Italia1994</w:t>
      </w:r>
    </w:p>
    <w:p>
      <w:r>
        <w:rPr>
          <w:b/>
          <w:u w:val="single"/>
        </w:rPr>
        <w:t>219105</w:t>
      </w:r>
    </w:p>
    <w:p>
      <w:r>
        <w:t>Mantenere un profugo? Fino a 35 euro al giorno http://t.co/jcXPARAQ81</w:t>
      </w:r>
    </w:p>
    <w:p>
      <w:r>
        <w:rPr>
          <w:b/>
          <w:u w:val="single"/>
        </w:rPr>
        <w:t>219106</w:t>
      </w:r>
    </w:p>
    <w:p>
      <w:r>
        <w:t>Molti musulmani come gli assassini dei cristiani gettati in mare UE scandalosa rischio invasione Italia da immigrati nord africa reale</w:t>
      </w:r>
    </w:p>
    <w:p>
      <w:r>
        <w:rPr>
          <w:b/>
          <w:u w:val="single"/>
        </w:rPr>
        <w:t>219107</w:t>
      </w:r>
    </w:p>
    <w:p>
      <w:r>
        <w:t>@NichiVendola aiuti e accoglienza x stranieri. E tutti gli italiani disoccupati esodati ? Niente ? Prima l Italia dovrebbe pensare ai suoi</w:t>
      </w:r>
    </w:p>
    <w:p>
      <w:r>
        <w:rPr>
          <w:b/>
          <w:u w:val="single"/>
        </w:rPr>
        <w:t>219108</w:t>
      </w:r>
    </w:p>
    <w:p>
      <w:r>
        <w:t>...e dopo decenni d'invasioni di musulmani -clandestini- Europa ne ospita a sufficienza per poter sferrare attacchi a difesa avanzata #ISIS.</w:t>
      </w:r>
    </w:p>
    <w:p>
      <w:r>
        <w:rPr>
          <w:b/>
          <w:u w:val="single"/>
        </w:rPr>
        <w:t>219109</w:t>
      </w:r>
    </w:p>
    <w:p>
      <w:r>
        <w:t>Ma tu stai fuori di testa perché non li porti a casa tua gli immigrati. Ieri sera hai fatto una figura di merda comunista di merda</w:t>
      </w:r>
    </w:p>
    <w:p>
      <w:r>
        <w:rPr>
          <w:b/>
          <w:u w:val="single"/>
        </w:rPr>
        <w:t>219110</w:t>
      </w:r>
    </w:p>
    <w:p>
      <w:r>
        <w:t>I musulmani terroristi sono uguali a te. Vergognati, sei la donna piu'cattiva e piu' disgraziata di tutta Italia. Sei la rovina dell'Italia.</w:t>
      </w:r>
    </w:p>
    <w:p>
      <w:r>
        <w:rPr>
          <w:b/>
          <w:u w:val="single"/>
        </w:rPr>
        <w:t>219111</w:t>
      </w:r>
    </w:p>
    <w:p>
      <w:r>
        <w:t>Non possiamo difenderci perché ci arrestano..se mi scade l'assicurazione della macchina e non rinnovo in tempo mi multano gli stranieri no</w:t>
      </w:r>
    </w:p>
    <w:p>
      <w:r>
        <w:rPr>
          <w:b/>
          <w:u w:val="single"/>
        </w:rPr>
        <w:t>219112</w:t>
      </w:r>
    </w:p>
    <w:p>
      <w:r>
        <w:t>@Piovegovernolad Se è' per "salvare"decine di migliaia di migranti che vengono a farsi le vacanze infinite in Italia, e' una spesa inutile !</w:t>
      </w:r>
    </w:p>
    <w:p>
      <w:r>
        <w:rPr>
          <w:b/>
          <w:u w:val="single"/>
        </w:rPr>
        <w:t>219113</w:t>
      </w:r>
    </w:p>
    <w:p>
      <w:r>
        <w:t>Il governo si occupa di immigrazione: recuperiamo i barconi vicino alle coste nordafricane e li portiamo in Italia... Basta!!! @forza_italia</w:t>
      </w:r>
    </w:p>
    <w:p>
      <w:r>
        <w:rPr>
          <w:b/>
          <w:u w:val="single"/>
        </w:rPr>
        <w:t>219114</w:t>
      </w:r>
    </w:p>
    <w:p>
      <w:r>
        <w:t>14enne pakistano bruciato e ucciso solo perche' cristiano da fanatici islamici. Perche' cristiano non suscita molta attenzione in Italia.</w:t>
      </w:r>
    </w:p>
    <w:p>
      <w:r>
        <w:rPr>
          <w:b/>
          <w:u w:val="single"/>
        </w:rPr>
        <w:t>219115</w:t>
      </w:r>
    </w:p>
    <w:p>
      <w:r>
        <w:t>http://t.co/Acp5E0btSp "Non tutti gli islamici sono terroristi ma tutti i terroristi sono islamici" Sicuri? #Salvini #fallaci #Charlie</w:t>
      </w:r>
    </w:p>
    <w:p>
      <w:r>
        <w:rPr>
          <w:b/>
          <w:u w:val="single"/>
        </w:rPr>
        <w:t>219116</w:t>
      </w:r>
    </w:p>
    <w:p>
      <w:r>
        <w:t>Terroristi!! Polemiche!! Inutile mandate tutti i musulmani da dove sono venuti!! E nn abbiamo più terroristi!!</w:t>
      </w:r>
    </w:p>
    <w:p>
      <w:r>
        <w:rPr>
          <w:b/>
          <w:u w:val="single"/>
        </w:rPr>
        <w:t>219117</w:t>
      </w:r>
    </w:p>
    <w:p>
      <w:r>
        <w:t>@sluigi65 Non tutti i mussulmani sono terroristi ma tutti i terroristi sono mussulmani,noi li importiamo e manteniamo http://t.co/2iDnVkXSg0</w:t>
      </w:r>
    </w:p>
    <w:p>
      <w:r>
        <w:rPr>
          <w:b/>
          <w:u w:val="single"/>
        </w:rPr>
        <w:t>219118</w:t>
      </w:r>
    </w:p>
    <w:p>
      <w:r>
        <w:t>Dobbiamo dire BASTA a questa folle invasione clandestina. I terroristi approdano in Italia, nascosti… https://t.co/gfZnGEdVjf</w:t>
      </w:r>
    </w:p>
    <w:p>
      <w:r>
        <w:rPr>
          <w:b/>
          <w:u w:val="single"/>
        </w:rPr>
        <w:t>219119</w:t>
      </w:r>
    </w:p>
    <w:p>
      <w:r>
        <w:t>Non vorrei dire,ma a quanto pare con i musulmani ragionare è una cosa difficile se non impossibile #Piazzapulita #sapevatelo</w:t>
      </w:r>
    </w:p>
    <w:p>
      <w:r>
        <w:rPr>
          <w:b/>
          <w:u w:val="single"/>
        </w:rPr>
        <w:t>219120</w:t>
      </w:r>
    </w:p>
    <w:p>
      <w:r>
        <w:t>Vogliono la nostra tolleranza e sono i primi intolleranti. Si proprio gli islamici, non tutti ma abbastanza da fare danni immensi</w:t>
      </w:r>
    </w:p>
    <w:p>
      <w:r>
        <w:rPr>
          <w:b/>
          <w:u w:val="single"/>
        </w:rPr>
        <w:t>219121</w:t>
      </w:r>
    </w:p>
    <w:p>
      <w:r>
        <w:t>"@a_meluzzi: L’imam Choudary : «L’Italia non si immischi negli affari dei musulmani» -  http://t.co/H52KHHo4xg" pure ci danno ordini???</w:t>
      </w:r>
    </w:p>
    <w:p>
      <w:r>
        <w:rPr>
          <w:b/>
          <w:u w:val="single"/>
        </w:rPr>
        <w:t>219122</w:t>
      </w:r>
    </w:p>
    <w:p>
      <w:r>
        <w:t>@alessandr_russ @Anninacio   Forza Salvini,se continuiamo ad essere invasi da questi immigrati c'è la facciamo!</w:t>
      </w:r>
    </w:p>
    <w:p>
      <w:r>
        <w:rPr>
          <w:b/>
          <w:u w:val="single"/>
        </w:rPr>
        <w:t>219123</w:t>
      </w:r>
    </w:p>
    <w:p>
      <w:r>
        <w:t>Gli stranieri vengono ad occupare le nostre case e nessuno fa niente..tutti lo sanno ma tutto rimane fermo....ci rubano in casa e non possia</w:t>
      </w:r>
    </w:p>
    <w:p>
      <w:r>
        <w:rPr>
          <w:b/>
          <w:u w:val="single"/>
        </w:rPr>
        <w:t>219124</w:t>
      </w:r>
    </w:p>
    <w:p>
      <w:r>
        <w:t>@matteosalvinimi Salento in ginocchio per gli ulivi lo stato che fa pensa a trovare alloggi agli immigrati forza Matteo il Salento e con te</w:t>
      </w:r>
    </w:p>
    <w:p>
      <w:r>
        <w:rPr>
          <w:b/>
          <w:u w:val="single"/>
        </w:rPr>
        <w:t>219125</w:t>
      </w:r>
    </w:p>
    <w:p>
      <w:r>
        <w:t>@bloodaxes1 @ContadinGalilea pensiamo all'Italia invece di difendere i musulmani che sono i ns nemici</w:t>
      </w:r>
    </w:p>
    <w:p>
      <w:r>
        <w:rPr>
          <w:b/>
          <w:u w:val="single"/>
        </w:rPr>
        <w:t>219126</w:t>
      </w:r>
    </w:p>
    <w:p>
      <w:r>
        <w:t>@marcodimaio ma abbassa le penne e nn fare entrare glimmigrati invece esre vicino ad altri xke poi voglio vedere qdo dev condo alle vittime</w:t>
      </w:r>
    </w:p>
    <w:p>
      <w:r>
        <w:rPr>
          <w:b/>
          <w:u w:val="single"/>
        </w:rPr>
        <w:t>219127</w:t>
      </w:r>
    </w:p>
    <w:p>
      <w:r>
        <w:t>#BastaIslam https://t.co/I34iM8YS2d ecco il video dopo la strage dove ragazzi #mussulmani esultano</w:t>
      </w:r>
    </w:p>
    <w:p>
      <w:r>
        <w:rPr>
          <w:b/>
          <w:u w:val="single"/>
        </w:rPr>
        <w:t>219128</w:t>
      </w:r>
    </w:p>
    <w:p>
      <w:r>
        <w:t>gli integralisti islamici comunque fanno più danni della peste bubbonica maledetti loro e le loro credenze del cazzo</w:t>
      </w:r>
    </w:p>
    <w:p>
      <w:r>
        <w:rPr>
          <w:b/>
          <w:u w:val="single"/>
        </w:rPr>
        <w:t>219129</w:t>
      </w:r>
    </w:p>
    <w:p>
      <w:r>
        <w:t>@forza_italia @giacomotambo non c'è cura o soluzione alla follia islamica</w:t>
      </w:r>
    </w:p>
    <w:p>
      <w:r>
        <w:rPr>
          <w:b/>
          <w:u w:val="single"/>
        </w:rPr>
        <w:t>219130</w:t>
      </w:r>
    </w:p>
    <w:p>
      <w:r>
        <w:t>#virusrai2 la soluzione immigrazione è fare come fanno in Spagna,un etto di piombo per clandestino</w:t>
      </w:r>
    </w:p>
    <w:p>
      <w:r>
        <w:rPr>
          <w:b/>
          <w:u w:val="single"/>
        </w:rPr>
        <w:t>219131</w:t>
      </w:r>
    </w:p>
    <w:p>
      <w:r>
        <w:t>Subito una legge europea che prevede che un terrorista se preso vivo ha ergastolo a vita con un maiale. Se morto viene sepolto con un maiale</w:t>
      </w:r>
    </w:p>
    <w:p>
      <w:r>
        <w:rPr>
          <w:b/>
          <w:u w:val="single"/>
        </w:rPr>
        <w:t>219132</w:t>
      </w:r>
    </w:p>
    <w:p>
      <w:r>
        <w:t>Qualcuno chiuda il becco alla gallina, che affondino i suoi di gommoni ... #interdiciamoLaSantanche #stragemigranti</w:t>
      </w:r>
    </w:p>
    <w:p>
      <w:r>
        <w:rPr>
          <w:b/>
          <w:u w:val="single"/>
        </w:rPr>
        <w:t>219133</w:t>
      </w:r>
    </w:p>
    <w:p>
      <w:r>
        <w:t>@TirrenoLivorno Questi immigrati sono il futuro per l'Italia!!!   Bella roba.......</w:t>
      </w:r>
    </w:p>
    <w:p>
      <w:r>
        <w:rPr>
          <w:b/>
          <w:u w:val="single"/>
        </w:rPr>
        <w:t>219134</w:t>
      </w:r>
    </w:p>
    <w:p>
      <w:r>
        <w:t>@Serv_Pubblico Sentendo discettare Jebreal pensavo a Bizanzio si discute e l'Italia è bruciata dall'invasione islamica co l'immigrato</w:t>
      </w:r>
    </w:p>
    <w:p>
      <w:r>
        <w:rPr>
          <w:b/>
          <w:u w:val="single"/>
        </w:rPr>
        <w:t>219135</w:t>
      </w:r>
    </w:p>
    <w:p>
      <w:r>
        <w:t>@matteosalvinimi IO aspetto che Tu arrivi anche qui da noi, basta business immigrati con l'aiuto della #sinistraladrona #€urolandia</w:t>
      </w:r>
    </w:p>
    <w:p>
      <w:r>
        <w:rPr>
          <w:b/>
          <w:u w:val="single"/>
        </w:rPr>
        <w:t>219136</w:t>
      </w:r>
    </w:p>
    <w:p>
      <w:r>
        <w:t>I musulmani ora sono tutti buoni e nei loro paesi non ci sono terroristi. Vero Fini e Chiesa? #LaGabbia #LevatejeErVino!</w:t>
      </w:r>
    </w:p>
    <w:p>
      <w:r>
        <w:rPr>
          <w:b/>
          <w:u w:val="single"/>
        </w:rPr>
        <w:t>219137</w:t>
      </w:r>
    </w:p>
    <w:p>
      <w:r>
        <w:t>Gli stranieri prepotenti anche nelle code per il 730... Con gli anziani....</w:t>
        <w:br/>
        <w:t>Dopo un po' il POPOLO lo ha cacciato fuori!?</w:t>
        <w:br/>
        <w:t>Bella giornata</w:t>
      </w:r>
    </w:p>
    <w:p>
      <w:r>
        <w:rPr>
          <w:b/>
          <w:u w:val="single"/>
        </w:rPr>
        <w:t>219138</w:t>
      </w:r>
    </w:p>
    <w:p>
      <w:r>
        <w:t>@matteorenzi Vuoi fare una cosa buona ? Almeno una ? Non far più entrar nessuno straniero in Italia se non per validi motivi !</w:t>
      </w:r>
    </w:p>
    <w:p>
      <w:r>
        <w:rPr>
          <w:b/>
          <w:u w:val="single"/>
        </w:rPr>
        <w:t>219139</w:t>
      </w:r>
    </w:p>
    <w:p>
      <w:r>
        <w:t>I musulmani con orgoglio pregano per strada e in tutti i luoghi oltre che che nelle moschee.Italiani dii della loro imbecillita'.</w:t>
      </w:r>
    </w:p>
    <w:p>
      <w:r>
        <w:rPr>
          <w:b/>
          <w:u w:val="single"/>
        </w:rPr>
        <w:t>219140</w:t>
      </w:r>
    </w:p>
    <w:p>
      <w:r>
        <w:t>@islamlie2 Mogherini pensa Europa islamica, Pisapia alle moschea, PD ai clandestini, agl'italiani chi pensa? Silvio pensaci tu. Amo Italia!!</w:t>
      </w:r>
    </w:p>
    <w:p>
      <w:r>
        <w:rPr>
          <w:b/>
          <w:u w:val="single"/>
        </w:rPr>
        <w:t>219141</w:t>
      </w:r>
    </w:p>
    <w:p>
      <w:r>
        <w:t>@iltirreno Come tutti gli immigrati e' pure arrogante!! Grazie chiesa, ci mancavano proprio questi preti!!!</w:t>
      </w:r>
    </w:p>
    <w:p>
      <w:r>
        <w:rPr>
          <w:b/>
          <w:u w:val="single"/>
        </w:rPr>
        <w:t>219142</w:t>
      </w:r>
    </w:p>
    <w:p>
      <w:r>
        <w:t>salgo in autobus ed è pieno di negri marocchini puzzolenti e sembro io la straniera, mi sale il crimine li ucciderei tutti.</w:t>
      </w:r>
    </w:p>
    <w:p>
      <w:r>
        <w:rPr>
          <w:b/>
          <w:u w:val="single"/>
        </w:rPr>
        <w:t>219143</w:t>
      </w:r>
    </w:p>
    <w:p>
      <w:r>
        <w:t>#Piazzapulita:caro Formigli basta basta noi italiani siamo alla fame e voi ci rompete i coglioni con gli immigrati</w:t>
      </w:r>
    </w:p>
    <w:p>
      <w:r>
        <w:rPr>
          <w:b/>
          <w:u w:val="single"/>
        </w:rPr>
        <w:t>219144</w:t>
      </w:r>
    </w:p>
    <w:p>
      <w:r>
        <w:t>@Dmekdmke3 @LisadaCa @bloodaxes1 duce voleva islamici a casa loro. Cmq nn esistevano Muslim in Italia</w:t>
      </w:r>
    </w:p>
    <w:p>
      <w:r>
        <w:rPr>
          <w:b/>
          <w:u w:val="single"/>
        </w:rPr>
        <w:t>219145</w:t>
      </w:r>
    </w:p>
    <w:p>
      <w:r>
        <w:t>@intelligonews Stupefacente come si continui a sostenere che i terroristi islamici non stiano facendo una guerra alla cristianità!</w:t>
      </w:r>
    </w:p>
    <w:p>
      <w:r>
        <w:rPr>
          <w:b/>
          <w:u w:val="single"/>
        </w:rPr>
        <w:t>219146</w:t>
      </w:r>
    </w:p>
    <w:p>
      <w:r>
        <w:t>@saraosalvatore @Piovegovernolad sempre e comunque. Certi disvalori come la concezione della donna o dell' infedele sono insiti nell'islam.</w:t>
      </w:r>
    </w:p>
    <w:p>
      <w:r>
        <w:rPr>
          <w:b/>
          <w:u w:val="single"/>
        </w:rPr>
        <w:t>219147</w:t>
      </w:r>
    </w:p>
    <w:p>
      <w:r>
        <w:t>Quello che mi rende furioso e che ora tutti a parlare dei migranti, cazzo di parlare dei terremotati che vivono peggio no? #serviziopubblico</w:t>
      </w:r>
    </w:p>
    <w:p>
      <w:r>
        <w:rPr>
          <w:b/>
          <w:u w:val="single"/>
        </w:rPr>
        <w:t>219148</w:t>
      </w:r>
    </w:p>
    <w:p>
      <w:r>
        <w:t>Bombardare tutti i paesi islamici uccidendo più bambini possibile, perché cresceranno e ci taglieranno la gola per salvarci è inevitabile</w:t>
      </w:r>
    </w:p>
    <w:p>
      <w:r>
        <w:rPr>
          <w:b/>
          <w:u w:val="single"/>
        </w:rPr>
        <w:t>219149</w:t>
      </w:r>
    </w:p>
    <w:p>
      <w:r>
        <w:t>@Lettera43 se il padre della bimba morta di fame avesse detto di essere profugo, magari con l'aiuto  del fondotinta scuro, avrebbe risolto.</w:t>
      </w:r>
    </w:p>
    <w:p>
      <w:r>
        <w:rPr>
          <w:b/>
          <w:u w:val="single"/>
        </w:rPr>
        <w:t>219150</w:t>
      </w:r>
    </w:p>
    <w:p>
      <w:r>
        <w:t>E ora che siete morti..sai come state inaciditi che il fatto delle vergini era una bufala? #Parigi #terroristi #NoIslam #NoHalal #coglioni</w:t>
      </w:r>
    </w:p>
    <w:p>
      <w:r>
        <w:rPr>
          <w:b/>
          <w:u w:val="single"/>
        </w:rPr>
        <w:t>219151</w:t>
      </w:r>
    </w:p>
    <w:p>
      <w:r>
        <w:t>#Salvini  "I terroristi" annegano.</w:t>
        <w:br/>
        <w:t>Così dovremmo fare! Vero?</w:t>
        <w:br/>
        <w:t>http://t.co/0X2gTIHRIr</w:t>
      </w:r>
    </w:p>
    <w:p>
      <w:r>
        <w:rPr>
          <w:b/>
          <w:u w:val="single"/>
        </w:rPr>
        <w:t>219152</w:t>
      </w:r>
    </w:p>
    <w:p>
      <w:r>
        <w:t>#Salvini "Ci sono milioni di musulmani pronti a sgozzare anche sui pianerottoli nostre case" #TSO URGENTISSIMO. SINDACOOOOOOOOOOOOOOOOOOOOO!</w:t>
      </w:r>
    </w:p>
    <w:p>
      <w:r>
        <w:rPr>
          <w:b/>
          <w:u w:val="single"/>
        </w:rPr>
        <w:t>219153</w:t>
      </w:r>
    </w:p>
    <w:p>
      <w:r>
        <w:t>@DSantanche bastava non fare entrare stranieri prima!!! Ora è troppo tardi!!! Padroni a casa nostra!!! Immigrati via dal nostro paese!!!</w:t>
      </w:r>
    </w:p>
    <w:p>
      <w:r>
        <w:rPr>
          <w:b/>
          <w:u w:val="single"/>
        </w:rPr>
        <w:t>219154</w:t>
      </w:r>
    </w:p>
    <w:p>
      <w:r>
        <w:t>Eccoli gli amici della#boldrinotta: gli islamici discriminati😈 #lagabbia</w:t>
      </w:r>
    </w:p>
    <w:p>
      <w:r>
        <w:rPr>
          <w:b/>
          <w:u w:val="single"/>
        </w:rPr>
        <w:t>219155</w:t>
      </w:r>
    </w:p>
    <w:p>
      <w:r>
        <w:t>Salvini: "l'islam è pericoloso, sono pronti a sgozzarci" e dopo queste dichiarazioni, quelle di berlusconi sembrano da grande statista!</w:t>
      </w:r>
    </w:p>
    <w:p>
      <w:r>
        <w:rPr>
          <w:b/>
          <w:u w:val="single"/>
        </w:rPr>
        <w:t>219156</w:t>
      </w:r>
    </w:p>
    <w:p>
      <w:r>
        <w:t>Aiutano solo gli stranieri maledetti tutti i politicanti italiani</w:t>
      </w:r>
    </w:p>
    <w:p>
      <w:r>
        <w:rPr>
          <w:b/>
          <w:u w:val="single"/>
        </w:rPr>
        <w:t>219157</w:t>
      </w:r>
    </w:p>
    <w:p>
      <w:r>
        <w:t>Al ritmo di 6500 alla settimana non esiste nessuna tutela nei confronti dei migranti e dei cittadini # una continua invasione# nessun dorma</w:t>
      </w:r>
    </w:p>
    <w:p>
      <w:r>
        <w:rPr>
          <w:b/>
          <w:u w:val="single"/>
        </w:rPr>
        <w:t>219158</w:t>
      </w:r>
    </w:p>
    <w:p>
      <w:r>
        <w:t xml:space="preserve">@tatjana31 </w:t>
        <w:br/>
        <w:t>Gli immigrati non pagano l'affitto perché ci pensa il comune di residenza.</w:t>
        <w:br/>
        <w:t>I nostri figli pagano affitto scuola e tutto il resto</w:t>
      </w:r>
    </w:p>
    <w:p>
      <w:r>
        <w:rPr>
          <w:b/>
          <w:u w:val="single"/>
        </w:rPr>
        <w:t>219159</w:t>
      </w:r>
    </w:p>
    <w:p>
      <w:r>
        <w:t>@MelloniManuele  a Mello' i 35€ x  il numero degli. Immimmigranti quanto fa' se li fottono loro sti bastardi</w:t>
      </w:r>
    </w:p>
    <w:p>
      <w:r>
        <w:rPr>
          <w:b/>
          <w:u w:val="single"/>
        </w:rPr>
        <w:t>219160</w:t>
      </w:r>
    </w:p>
    <w:p>
      <w:r>
        <w:t>"Non tutti i musulmani sono terroristi, ma tutti i terroristi sono musulmani"</w:t>
      </w:r>
    </w:p>
    <w:p>
      <w:r>
        <w:rPr>
          <w:b/>
          <w:u w:val="single"/>
        </w:rPr>
        <w:t>219161</w:t>
      </w:r>
    </w:p>
    <w:p>
      <w:r>
        <w:t xml:space="preserve">Complimenti agli islamici x aver relegato le donne sotto un tendone alla loro festa. Una religione comprensiva, giusta, ecc </w:t>
        <w:br/>
        <w:t>Ma per favore.</w:t>
      </w:r>
    </w:p>
    <w:p>
      <w:r>
        <w:rPr>
          <w:b/>
          <w:u w:val="single"/>
        </w:rPr>
        <w:t>219162</w:t>
      </w:r>
    </w:p>
    <w:p>
      <w:r>
        <w:t>Non tutti gli islamici sono terroristi, ma tutti i terroristi sono islamici.</w:t>
        <w:br/>
        <w:br/>
        <w:t>Oriana Fallaci</w:t>
      </w:r>
    </w:p>
    <w:p>
      <w:r>
        <w:rPr>
          <w:b/>
          <w:u w:val="single"/>
        </w:rPr>
        <w:t>219163</w:t>
      </w:r>
    </w:p>
    <w:p>
      <w:r>
        <w:t>#SanremoNews Bistolfi (FI): “Basta immigrati negli alberghi della nostra provincia, non ce la facciamo più!” http://t.co/wKRzkjF1uG</w:t>
      </w:r>
    </w:p>
    <w:p>
      <w:r>
        <w:rPr>
          <w:b/>
          <w:u w:val="single"/>
        </w:rPr>
        <w:t>219164</w:t>
      </w:r>
    </w:p>
    <w:p>
      <w:r>
        <w:t>@matteosalvinimi l'islam è un modo di vivere e pensare. Se la pensi e vivi come loro bene non ci sono altre alternative..ne dialogo</w:t>
      </w:r>
    </w:p>
    <w:p>
      <w:r>
        <w:rPr>
          <w:b/>
          <w:u w:val="single"/>
        </w:rPr>
        <w:t>219165</w:t>
      </w:r>
    </w:p>
    <w:p>
      <w:r>
        <w:t>Libia!! Tante parole inutili!!! Bisogna staccare subito e distruggere tutti i terroristi!!!</w:t>
      </w:r>
    </w:p>
    <w:p>
      <w:r>
        <w:rPr>
          <w:b/>
          <w:u w:val="single"/>
        </w:rPr>
        <w:t>219166</w:t>
      </w:r>
    </w:p>
    <w:p>
      <w:r>
        <w:t>Altri #1500 in #Veneto.Nodo #profughi insostenibile.#Italia non riesce a uscire da #stagnazione,continua invasione aumenta #dissidiosociale!</w:t>
      </w:r>
    </w:p>
    <w:p>
      <w:r>
        <w:rPr>
          <w:b/>
          <w:u w:val="single"/>
        </w:rPr>
        <w:t>219167</w:t>
      </w:r>
    </w:p>
    <w:p>
      <w:r>
        <w:t>@Whitehause:quindi io non ve lo voglio ripetere piu':fate sparire tutti i veli da campi profughi e bomberdate di notte  le fabbriche di veli</w:t>
      </w:r>
    </w:p>
    <w:p>
      <w:r>
        <w:rPr>
          <w:b/>
          <w:u w:val="single"/>
        </w:rPr>
        <w:t>219168</w:t>
      </w:r>
    </w:p>
    <w:p>
      <w:r>
        <w:t>--Ma poi sei un italiano va vivere all'estero va bene, poverino lui ha bisogno di lavoro, lo straniero è qui solo per fare casino. Ma--</w:t>
      </w:r>
    </w:p>
    <w:p>
      <w:r>
        <w:rPr>
          <w:b/>
          <w:u w:val="single"/>
        </w:rPr>
        <w:t>219169</w:t>
      </w:r>
    </w:p>
    <w:p>
      <w:r>
        <w:t>Noo sarà un fottutissimo immigrato pezzo di merda, che noi continuamo a fare entrare in questo paese che sta sempre piu diventando una merda</w:t>
      </w:r>
    </w:p>
    <w:p>
      <w:r>
        <w:rPr>
          <w:b/>
          <w:u w:val="single"/>
        </w:rPr>
        <w:t>219170</w:t>
      </w:r>
    </w:p>
    <w:p>
      <w:r>
        <w:t>@MpMau il terrorismo è quello fatto dallo stato bugiardo che ci ha raccontato questa favola. Storia è il massacro e le torture alla diaz</w:t>
      </w:r>
    </w:p>
    <w:p>
      <w:r>
        <w:rPr>
          <w:b/>
          <w:u w:val="single"/>
        </w:rPr>
        <w:t>219171</w:t>
      </w:r>
    </w:p>
    <w:p>
      <w:r>
        <w:t>#Triton triplicano i fondi ma il cetriolo (immigrati) va sempre in culo all'ortolano (Italia)</w:t>
      </w:r>
    </w:p>
    <w:p>
      <w:r>
        <w:rPr>
          <w:b/>
          <w:u w:val="single"/>
        </w:rPr>
        <w:t>219172</w:t>
      </w:r>
    </w:p>
    <w:p>
      <w:r>
        <w:t>#Amici14ok abbiamo avuto anche noi gli emigranti ma il cellulare o i soldi o i sussid a gli italiani non lo hanno #mai dati @robertosaviano</w:t>
      </w:r>
    </w:p>
    <w:p>
      <w:r>
        <w:rPr>
          <w:b/>
          <w:u w:val="single"/>
        </w:rPr>
        <w:t>219173</w:t>
      </w:r>
    </w:p>
    <w:p>
      <w:r>
        <w:t>#omnibusla7.it Dopo S.O.S. riportare i profughi nei porti libici,affondare barconi.Se incidente militare scoppia caso mondiale</w:t>
      </w:r>
    </w:p>
    <w:p>
      <w:r>
        <w:rPr>
          <w:b/>
          <w:u w:val="single"/>
        </w:rPr>
        <w:t>219174</w:t>
      </w:r>
    </w:p>
    <w:p>
      <w:r>
        <w:t>Sassuolo non è solo la città di una bella squadra di calcio ma anche di una comunità islamica che deve essere controllata giorno per giorno</w:t>
      </w:r>
    </w:p>
    <w:p>
      <w:r>
        <w:rPr>
          <w:b/>
          <w:u w:val="single"/>
        </w:rPr>
        <w:t>219175</w:t>
      </w:r>
    </w:p>
    <w:p>
      <w:r>
        <w:t>@ale_dibattista forza avanti ! grande in parlamento contro la giornata dell immigrazione! Boldrini buuuuu</w:t>
      </w:r>
    </w:p>
    <w:p>
      <w:r>
        <w:rPr>
          <w:b/>
          <w:u w:val="single"/>
        </w:rPr>
        <w:t>219176</w:t>
      </w:r>
    </w:p>
    <w:p>
      <w:r>
        <w:t>@DSantanche pessima  abitudine della democrazia scordarsi di rispettare la legge  italiana anke imam islam isis uccidono devono essere uccis</w:t>
      </w:r>
    </w:p>
    <w:p>
      <w:r>
        <w:rPr>
          <w:b/>
          <w:u w:val="single"/>
        </w:rPr>
        <w:t>219177</w:t>
      </w:r>
    </w:p>
    <w:p>
      <w:r>
        <w:t>La femmina onu sostiene le invasioni barbariche africane. Anche il nostro presidente della camera è  un'immigrata sud-nord.</w:t>
      </w:r>
    </w:p>
    <w:p>
      <w:r>
        <w:rPr>
          <w:b/>
          <w:u w:val="single"/>
        </w:rPr>
        <w:t>219178</w:t>
      </w:r>
    </w:p>
    <w:p>
      <w:r>
        <w:t>@stanzaselvaggia @LiaQuartapelle stai bene ? Il 99%  degli attentati e' fatto da islamici e sei qua a parlare di un caso isolato ?</w:t>
      </w:r>
    </w:p>
    <w:p>
      <w:r>
        <w:rPr>
          <w:b/>
          <w:u w:val="single"/>
        </w:rPr>
        <w:t>219179</w:t>
      </w:r>
    </w:p>
    <w:p>
      <w:r>
        <w:t>@ilsudconsalvini  bene vai a vivere in un paese mussulmano Una donna intelligente non può accettare di perdere la propria Dignità</w:t>
      </w:r>
    </w:p>
    <w:p>
      <w:r>
        <w:rPr>
          <w:b/>
          <w:u w:val="single"/>
        </w:rPr>
        <w:t>219180</w:t>
      </w:r>
    </w:p>
    <w:p>
      <w:r>
        <w:t>@lapillooo e una vergogna x l'Italia vedere queste cose, cosa cazzo guarda il governo, i migranti?ma aiuta il tuo popolo.</w:t>
      </w:r>
    </w:p>
    <w:p>
      <w:r>
        <w:rPr>
          <w:b/>
          <w:u w:val="single"/>
        </w:rPr>
        <w:t>219181</w:t>
      </w:r>
    </w:p>
    <w:p>
      <w:r>
        <w:t>Lavoro solo gli immigrati e per noi italiani non c'è lo meritiamo abbiamo fatto troppo i cattivi ?</w:t>
      </w:r>
    </w:p>
    <w:p>
      <w:r>
        <w:rPr>
          <w:b/>
          <w:u w:val="single"/>
        </w:rPr>
        <w:t>219182</w:t>
      </w:r>
    </w:p>
    <w:p>
      <w:r>
        <w:t>: Qui profili apparentemente innocui che dopo essere entrati rivelano origini arabia saudita con incitazioni alla jihad islamica BLOCCATELI</w:t>
      </w:r>
    </w:p>
    <w:p>
      <w:r>
        <w:rPr>
          <w:b/>
          <w:u w:val="single"/>
        </w:rPr>
        <w:t>219183</w:t>
      </w:r>
    </w:p>
    <w:p>
      <w:r>
        <w:t>Sicuramente tutti gli Islamici non sono terroristi, ma tutti i terroristi sono Islamici!</w:t>
      </w:r>
    </w:p>
    <w:p>
      <w:r>
        <w:rPr>
          <w:b/>
          <w:u w:val="single"/>
        </w:rPr>
        <w:t>219184</w:t>
      </w:r>
    </w:p>
    <w:p>
      <w:r>
        <w:t>Vergogna Renzi immigrati 80€ al giorno -- popolo Italiano alla fame --</w:t>
      </w:r>
    </w:p>
    <w:p>
      <w:r>
        <w:rPr>
          <w:b/>
          <w:u w:val="single"/>
        </w:rPr>
        <w:t>219185</w:t>
      </w:r>
    </w:p>
    <w:p>
      <w:r>
        <w:t>AUSTRALIA DA' LEZIONE DI CIVILTA' A TUTTO L'OCCIDENTE!! Ai musulmani che vogliono vivere secondo la legge  Islamica, devono andar via subito</w:t>
      </w:r>
    </w:p>
    <w:p>
      <w:r>
        <w:rPr>
          <w:b/>
          <w:u w:val="single"/>
        </w:rPr>
        <w:t>219186</w:t>
      </w:r>
    </w:p>
    <w:p>
      <w:r>
        <w:t>@UnoFRAtanti giusto bisogna ammetterlo diciamo così: tutti i terroristi sono mussulmani</w:t>
      </w:r>
    </w:p>
    <w:p>
      <w:r>
        <w:rPr>
          <w:b/>
          <w:u w:val="single"/>
        </w:rPr>
        <w:t>219187</w:t>
      </w:r>
    </w:p>
    <w:p>
      <w:r>
        <w:t>#ottoemezzo</w:t>
        <w:br/>
        <w:t>Gli altri stanno combattendo in Iraq, in Siria, noi abbiamo scelto il mediterraneo.</w:t>
        <w:br/>
        <w:t>A raccogliere tutti i terroristi in mare</w:t>
      </w:r>
    </w:p>
    <w:p>
      <w:r>
        <w:rPr>
          <w:b/>
          <w:u w:val="single"/>
        </w:rPr>
        <w:t>219188</w:t>
      </w:r>
    </w:p>
    <w:p>
      <w:r>
        <w:t>@RiccardoDeias Dormono tutti intanto questi Lucrano con I migranti e ci minacciano pure</w:t>
      </w:r>
    </w:p>
    <w:p>
      <w:r>
        <w:rPr>
          <w:b/>
          <w:u w:val="single"/>
        </w:rPr>
        <w:t>219189</w:t>
      </w:r>
    </w:p>
    <w:p>
      <w:r>
        <w:t>@mileneluzi @c_briguglio perché da noi sono tutti onesti almeno non devono mantenere clandestini mussulmani che vogliono sgozzarci</w:t>
      </w:r>
    </w:p>
    <w:p>
      <w:r>
        <w:rPr>
          <w:b/>
          <w:u w:val="single"/>
        </w:rPr>
        <w:t>219190</w:t>
      </w:r>
    </w:p>
    <w:p>
      <w:r>
        <w:t>@GiovanniTotiNew Per i pm le olgetine e' la QUESTION non spiaggiare immigrati da dove sono partiti. Ma perche' li paghiamo anche?</w:t>
      </w:r>
    </w:p>
    <w:p>
      <w:r>
        <w:rPr>
          <w:b/>
          <w:u w:val="single"/>
        </w:rPr>
        <w:t>219191</w:t>
      </w:r>
    </w:p>
    <w:p>
      <w:r>
        <w:t>In circoscrizione x un documento a Roma  ! più extracomunitari  che Italiani ho  l'impressione di essere  in paese straniero!</w:t>
      </w:r>
    </w:p>
    <w:p>
      <w:r>
        <w:rPr>
          <w:b/>
          <w:u w:val="single"/>
        </w:rPr>
        <w:t>219192</w:t>
      </w:r>
    </w:p>
    <w:p>
      <w:r>
        <w:t>@QuestaElaLega tagliagolla in Libia, clandestini in Italia, guerra islamica alle nostre coste. Mattarella chiama Capitano Salvini!!</w:t>
      </w:r>
    </w:p>
    <w:p>
      <w:r>
        <w:rPr>
          <w:b/>
          <w:u w:val="single"/>
        </w:rPr>
        <w:t>219193</w:t>
      </w:r>
    </w:p>
    <w:p>
      <w:r>
        <w:t xml:space="preserve">Ai terroristi non frega un cazzo della religione </w:t>
        <w:br/>
        <w:t>Il loro scopo è solo creare terrore in quanto assassini psicopatici</w:t>
      </w:r>
    </w:p>
    <w:p>
      <w:r>
        <w:rPr>
          <w:b/>
          <w:u w:val="single"/>
        </w:rPr>
        <w:t>219194</w:t>
      </w:r>
    </w:p>
    <w:p>
      <w:r>
        <w:t>#perdire "@nonleggerlo: Ecco l'assessore alla Cultura di Bonorva: "Sterminate i musulmani come gli ebrei" http://t.co/g7zzH3ZluJ"</w:t>
      </w:r>
    </w:p>
    <w:p>
      <w:r>
        <w:rPr>
          <w:b/>
          <w:u w:val="single"/>
        </w:rPr>
        <w:t>219195</w:t>
      </w:r>
    </w:p>
    <w:p>
      <w:r>
        <w:t>@matteosalvinimi L'italia per colpa di qualcuno è diventata ingovernabile. Aiutiamo i #disoccupati italiani e basta #immigrati.</w:t>
      </w:r>
    </w:p>
    <w:p>
      <w:r>
        <w:rPr>
          <w:b/>
          <w:u w:val="single"/>
        </w:rPr>
        <w:t>219196</w:t>
      </w:r>
    </w:p>
    <w:p>
      <w:r>
        <w:t>@pinomarte168 con i mussulmani??? Forse non hai capito bene chi sono .intolleranti hai massimi livelli spiacente e parlo per esperienza</w:t>
      </w:r>
    </w:p>
    <w:p>
      <w:r>
        <w:rPr>
          <w:b/>
          <w:u w:val="single"/>
        </w:rPr>
        <w:t>219197</w:t>
      </w:r>
    </w:p>
    <w:p>
      <w:r>
        <w:t>@BadMedic /Boldrini ringrazi Italiani che pagano per tutto. Parole di stima solo per Rom, immigrati e scafisti</w:t>
        <w:br/>
        <w:t>ANORMALE CHE PRESIEDA CAMERA!</w:t>
      </w:r>
    </w:p>
    <w:p>
      <w:r>
        <w:rPr>
          <w:b/>
          <w:u w:val="single"/>
        </w:rPr>
        <w:t>219198</w:t>
      </w:r>
    </w:p>
    <w:p>
      <w:r>
        <w:t>"@TELADOIOLANIUS: In arrivo dalla Libia 1500 migranti da mantenere</w:t>
        <w:br/>
        <w:t>Li mandiamo a casa dei piddini e della Boldrini? http://t.co/vKlmek0Xtq"</w:t>
      </w:r>
    </w:p>
    <w:p>
      <w:r>
        <w:rPr>
          <w:b/>
          <w:u w:val="single"/>
        </w:rPr>
        <w:t>219199</w:t>
      </w:r>
    </w:p>
    <w:p>
      <w:r>
        <w:t>Rom aggrediscono agenti a Roma: rimpatriare immediatamente i responsabili di etnia straniera e pene esemplari per gli italiani.  LEGALITÀ!!</w:t>
      </w:r>
    </w:p>
    <w:p>
      <w:r>
        <w:rPr>
          <w:b/>
          <w:u w:val="single"/>
        </w:rPr>
        <w:t>219200</w:t>
      </w:r>
    </w:p>
    <w:p>
      <w:r>
        <w:t>"Stavo pensando ai genitori di quella bambina che terroristi hanno fatto saltare in aria.Stavo pensando a che genere di merda possono essere</w:t>
      </w:r>
    </w:p>
    <w:p>
      <w:r>
        <w:rPr>
          <w:b/>
          <w:u w:val="single"/>
        </w:rPr>
        <w:t>219201</w:t>
      </w:r>
    </w:p>
    <w:p>
      <w:r>
        <w:t>L imperativo del governo di oggi e'trovare casa ai migranti # i prefetti si diano da fare# con che criteri con quali fondi # nessun dorma#</w:t>
      </w:r>
    </w:p>
    <w:p>
      <w:r>
        <w:rPr>
          <w:b/>
          <w:u w:val="single"/>
        </w:rPr>
        <w:t>219202</w:t>
      </w:r>
    </w:p>
    <w:p>
      <w:r>
        <w:t>Giornalisti sciacalli di tutta Italia, vi sto odiando col cuore.</w:t>
        <w:br/>
        <w:t>#immigrati #sopravvissuti</w:t>
      </w:r>
    </w:p>
    <w:p>
      <w:r>
        <w:rPr>
          <w:b/>
          <w:u w:val="single"/>
        </w:rPr>
        <w:t>219203</w:t>
      </w:r>
    </w:p>
    <w:p>
      <w:r>
        <w:t>Alcuni #musulmani pensano ancora che la terra sia ferma. Meriterebbero bistecche di manzo in faccia per tutta la vita #sapevatelo #ISIS</w:t>
      </w:r>
    </w:p>
    <w:p>
      <w:r>
        <w:rPr>
          <w:b/>
          <w:u w:val="single"/>
        </w:rPr>
        <w:t>219204</w:t>
      </w:r>
    </w:p>
    <w:p>
      <w:r>
        <w:t>Uccisi i 3 terroristi islamici. Nonostate sia contro la pena di morte sono contento di tutto ciò #CharlieHebdo #JeSuisCharlie</w:t>
      </w:r>
    </w:p>
    <w:p>
      <w:r>
        <w:rPr>
          <w:b/>
          <w:u w:val="single"/>
        </w:rPr>
        <w:t>219205</w:t>
      </w:r>
    </w:p>
    <w:p>
      <w:r>
        <w:t>Jihad e' appoggiata da tutto mondo arabo musulmano,Turchia compresa.Petrolio preso per gola ingordi europei;clandestini,il resto un gioco..!</w:t>
      </w:r>
    </w:p>
    <w:p>
      <w:r>
        <w:rPr>
          <w:b/>
          <w:u w:val="single"/>
        </w:rPr>
        <w:t>219206</w:t>
      </w:r>
    </w:p>
    <w:p>
      <w:r>
        <w:t>@DSantanche marenostrum porta d'Islam, CPT porta dei terroristi, centrisociale esercito dei clandestini, Santachè password della Legalità.</w:t>
      </w:r>
    </w:p>
    <w:p>
      <w:r>
        <w:rPr>
          <w:b/>
          <w:u w:val="single"/>
        </w:rPr>
        <w:t>219207</w:t>
      </w:r>
    </w:p>
    <w:p>
      <w:r>
        <w:t>Ma straLOL</w:t>
        <w:br/>
        <w:t>Assessore alla cultura contro i musulmani: «Potete morire ammazzati tutti. Compresi i bambini» http://t.co/PZoe6EK3te</w:t>
      </w:r>
    </w:p>
    <w:p>
      <w:r>
        <w:rPr>
          <w:b/>
          <w:u w:val="single"/>
        </w:rPr>
        <w:t>219208</w:t>
      </w:r>
    </w:p>
    <w:p>
      <w:r>
        <w:t>Continuano a dire che vogliono colpire Roma è ancora fanno entrà sta merda di stranieri. Un paese de poracci, che usati stanno mejo de noi.</w:t>
      </w:r>
    </w:p>
    <w:p>
      <w:r>
        <w:rPr>
          <w:b/>
          <w:u w:val="single"/>
        </w:rPr>
        <w:t>219209</w:t>
      </w:r>
    </w:p>
    <w:p>
      <w:r>
        <w:t>per avere i soldi.... e poi uno non deve essere razzista ... ma andate a fare in culo immigrati di merda!!!!</w:t>
      </w:r>
    </w:p>
    <w:p>
      <w:r>
        <w:rPr>
          <w:b/>
          <w:u w:val="single"/>
        </w:rPr>
        <w:t>219210</w:t>
      </w:r>
    </w:p>
    <w:p>
      <w:r>
        <w:t>Dai forza comunisti ,li volete prendere in casa vostra questi migranti ,questi senza tetti i nostri fratelli che vengono da altri continenti</w:t>
      </w:r>
    </w:p>
    <w:p>
      <w:r>
        <w:rPr>
          <w:b/>
          <w:u w:val="single"/>
        </w:rPr>
        <w:t>219211</w:t>
      </w:r>
    </w:p>
    <w:p>
      <w:r>
        <w:t>@lauraboldrini per eliminarvi tutti voi e pulire litalia da rom e musulmani ci vuole il duce</w:t>
      </w:r>
    </w:p>
    <w:p>
      <w:r>
        <w:rPr>
          <w:b/>
          <w:u w:val="single"/>
        </w:rPr>
        <w:t>219212</w:t>
      </w:r>
    </w:p>
    <w:p>
      <w:r>
        <w:t>@msgelmini marenostrum porta d'Islam, CPT porta dei terroristi, centrisociale esercito dei clandestini, Cavaliere password della Legalità.</w:t>
      </w:r>
    </w:p>
    <w:p>
      <w:r>
        <w:rPr>
          <w:b/>
          <w:u w:val="single"/>
        </w:rPr>
        <w:t>219213</w:t>
      </w:r>
    </w:p>
    <w:p>
      <w:r>
        <w:t>Certo che in #Tunisia non dev'essere facile indagare su estremismo islamico. Sono tutti estremisti</w:t>
      </w:r>
    </w:p>
    <w:p>
      <w:r>
        <w:rPr>
          <w:b/>
          <w:u w:val="single"/>
        </w:rPr>
        <w:t>219214</w:t>
      </w:r>
    </w:p>
    <w:p>
      <w:r>
        <w:t>Grand hotel Italia : noi li ospitiamo L'Europa li respinge! # migranti# gli Italiani non ce la fanno piu' # quinta colonna!</w:t>
      </w:r>
    </w:p>
    <w:p>
      <w:r>
        <w:rPr>
          <w:b/>
          <w:u w:val="single"/>
        </w:rPr>
        <w:t>219215</w:t>
      </w:r>
    </w:p>
    <w:p>
      <w:r>
        <w:t>Grazie alla sinistra l'italia é una cloaca con rom e immigrati #omnibusla7</w:t>
      </w:r>
    </w:p>
    <w:p>
      <w:r>
        <w:rPr>
          <w:b/>
          <w:u w:val="single"/>
        </w:rPr>
        <w:t>219216</w:t>
      </w:r>
    </w:p>
    <w:p>
      <w:r>
        <w:t>Ogni #suicidio che avviene per colpa della #crisi deve fare #riflettere il #governo.</w:t>
        <w:br/>
        <w:t>pagare i #terroristi si, #imprendiotri #impiccati</w:t>
      </w:r>
    </w:p>
    <w:p>
      <w:r>
        <w:rPr>
          <w:b/>
          <w:u w:val="single"/>
        </w:rPr>
        <w:t>219217</w:t>
      </w:r>
    </w:p>
    <w:p>
      <w:r>
        <w:t>Qualcuno faccia una strage di ragazzine 12-enni. Che co tutti sti martiri islamici del cazzo quelle in Paradiso so belle che finite.</w:t>
      </w:r>
    </w:p>
    <w:p>
      <w:r>
        <w:rPr>
          <w:b/>
          <w:u w:val="single"/>
        </w:rPr>
        <w:t>219218</w:t>
      </w:r>
    </w:p>
    <w:p>
      <w:r>
        <w:t>Un bella testata al Plutonio, e a chi tocca tocca,  terroristi, donne vecchi e bambini, tanto sono tutti di loro #virusrai2</w:t>
      </w:r>
    </w:p>
    <w:p>
      <w:r>
        <w:rPr>
          <w:b/>
          <w:u w:val="single"/>
        </w:rPr>
        <w:t>219219</w:t>
      </w:r>
    </w:p>
    <w:p>
      <w:r>
        <w:t>Per restar tranquilli in Italia bisognerebbe cacciar via tutti i musulmani,ma principalmete distruggere tt le loro moschee.</w:t>
      </w:r>
    </w:p>
    <w:p>
      <w:r>
        <w:rPr>
          <w:b/>
          <w:u w:val="single"/>
        </w:rPr>
        <w:t>219220</w:t>
      </w:r>
    </w:p>
    <w:p>
      <w:r>
        <w:t>Isis in Libia ci troveremo in casa centinaia di migliaia di sfollati e tra questi anche terroristi kamikaze</w:t>
      </w:r>
    </w:p>
    <w:p>
      <w:r>
        <w:rPr>
          <w:b/>
          <w:u w:val="single"/>
        </w:rPr>
        <w:t>219221</w:t>
      </w:r>
    </w:p>
    <w:p>
      <w:r>
        <w:t>Roma, cartiera covo di immigrati, degrado e spaccio a due passi dal municipio. #quintacolonna</w:t>
      </w:r>
    </w:p>
    <w:p>
      <w:r>
        <w:rPr>
          <w:b/>
          <w:u w:val="single"/>
        </w:rPr>
        <w:t>219222</w:t>
      </w:r>
    </w:p>
    <w:p>
      <w:r>
        <w:t>@matteosalvinimi il demo islamico detti regole di comportamento a casa sua.Non dica agli italiani o alla lega cosa debbano fare .</w:t>
      </w:r>
    </w:p>
    <w:p>
      <w:r>
        <w:rPr>
          <w:b/>
          <w:u w:val="single"/>
        </w:rPr>
        <w:t>219223</w:t>
      </w:r>
    </w:p>
    <w:p>
      <w:r>
        <w:t>Il boom di Sanremo é dovuto al fatto che é l'unica cosa ITALIANA che ci é rimasta, fino a quando immigrati non vorranno cantare anche loro</w:t>
      </w:r>
    </w:p>
    <w:p>
      <w:r>
        <w:rPr>
          <w:b/>
          <w:u w:val="single"/>
        </w:rPr>
        <w:t>219224</w:t>
      </w:r>
    </w:p>
    <w:p>
      <w:r>
        <w:t>Trovo immorale che oggi non si sia fatto un minuto di silenzio per #CharlieHebdo invece per gli stranieri si!</w:t>
        <w:br/>
        <w:t>#nonsonorazzista #mifateschifo</w:t>
      </w:r>
    </w:p>
    <w:p>
      <w:r>
        <w:rPr>
          <w:b/>
          <w:u w:val="single"/>
        </w:rPr>
        <w:t>219225</w:t>
      </w:r>
    </w:p>
    <w:p>
      <w:r>
        <w:t>Tra il dire e il fare ci sta di mezzo un sacco di guadagno</w:t>
        <w:br/>
        <w:t xml:space="preserve">#stragemigranti </w:t>
        <w:br/>
        <w:t xml:space="preserve">#StatoCorrotto </w:t>
        <w:br/>
        <w:t>#MafiaCapitale</w:t>
      </w:r>
    </w:p>
    <w:p>
      <w:r>
        <w:rPr>
          <w:b/>
          <w:u w:val="single"/>
        </w:rPr>
        <w:t>219226</w:t>
      </w:r>
    </w:p>
    <w:p>
      <w:r>
        <w:t>@whitehause:in tutti i campi profughi in MO fate blitz teste cuoio e fate sparire tutti i veli stesi ad asciugare e non fatene fornirne piu'</w:t>
      </w:r>
    </w:p>
    <w:p>
      <w:r>
        <w:rPr>
          <w:b/>
          <w:u w:val="single"/>
        </w:rPr>
        <w:t>219227</w:t>
      </w:r>
    </w:p>
    <w:p>
      <w:r>
        <w:t>1000 euro al mese a questi clandestini immigrati e zero lire per i pensionati al minimo italiani. Grazie a Boldrini e compagnia. Vergogna.</w:t>
      </w:r>
    </w:p>
    <w:p>
      <w:r>
        <w:rPr>
          <w:b/>
          <w:u w:val="single"/>
        </w:rPr>
        <w:t>219228</w:t>
      </w:r>
    </w:p>
    <w:p>
      <w:r>
        <w:t>Tutti i criminali vengono a delinquere impunemente in Italia. Andiamo a prendere perfino i futuri terroristi islamici!!</w:t>
      </w:r>
    </w:p>
    <w:p>
      <w:r>
        <w:rPr>
          <w:b/>
          <w:u w:val="single"/>
        </w:rPr>
        <w:t>219229</w:t>
      </w:r>
    </w:p>
    <w:p>
      <w:r>
        <w:t>@matteosalvinimi ancora immigrati in. Veneto no BASTAAAAAAAAAA ...governanti portateveli a casa vostra!!!</w:t>
      </w:r>
    </w:p>
    <w:p>
      <w:r>
        <w:rPr>
          <w:b/>
          <w:u w:val="single"/>
        </w:rPr>
        <w:t>219230</w:t>
      </w:r>
    </w:p>
    <w:p>
      <w:r>
        <w:t>#StopImmigrazione #islamistheproblem #StopIslam è ora di darci 1 regolata e svegliarci, in Italia deve entrare solo chi dimostra di lavorare</w:t>
      </w:r>
    </w:p>
    <w:p>
      <w:r>
        <w:rPr>
          <w:b/>
          <w:u w:val="single"/>
        </w:rPr>
        <w:t>219231</w:t>
      </w:r>
    </w:p>
    <w:p>
      <w:r>
        <w:t>@Storace visto che a essere troppo buoni se finisce con il culetto rotto fuori dalla Italia TT non è razzismo è difesa  e islam fuori</w:t>
      </w:r>
    </w:p>
    <w:p>
      <w:r>
        <w:rPr>
          <w:b/>
          <w:u w:val="single"/>
        </w:rPr>
        <w:t>219232</w:t>
      </w:r>
    </w:p>
    <w:p>
      <w:r>
        <w:t>@PaolaSpezzaferr Non ci sono mussulmani in México.Lo sanno che verrebbero decapitati dai narco.In Italia sguazzano.</w:t>
      </w:r>
    </w:p>
    <w:p>
      <w:r>
        <w:rPr>
          <w:b/>
          <w:u w:val="single"/>
        </w:rPr>
        <w:t>219233</w:t>
      </w:r>
    </w:p>
    <w:p>
      <w:r>
        <w:t>@comunikiamo e lui parla dei migranti, pensa quanto gli frega degli italiani</w:t>
      </w:r>
    </w:p>
    <w:p>
      <w:r>
        <w:rPr>
          <w:b/>
          <w:u w:val="single"/>
        </w:rPr>
        <w:t>219234</w:t>
      </w:r>
    </w:p>
    <w:p>
      <w:r>
        <w:t>@BelpietroTweet "Sbarcati in Italia". l’Europa ci rispedisce 15mila profughi http://t.co/MtBxiaAwCw Profughi o Terroristi?  #sicurezzazero</w:t>
      </w:r>
    </w:p>
    <w:p>
      <w:r>
        <w:rPr>
          <w:b/>
          <w:u w:val="single"/>
        </w:rPr>
        <w:t>219235</w:t>
      </w:r>
    </w:p>
    <w:p>
      <w:r>
        <w:t>Ma se ci convertiamo tutti all'islam, dopo a chi cazzo sgozzano? 😳</w:t>
        <w:br/>
        <w:t>#lagabbia</w:t>
      </w:r>
    </w:p>
    <w:p>
      <w:r>
        <w:rPr>
          <w:b/>
          <w:u w:val="single"/>
        </w:rPr>
        <w:t>219236</w:t>
      </w:r>
    </w:p>
    <w:p>
      <w:r>
        <w:t>Se dal 56 in poi avessero lasciato fare ad Israele, il problema islamico non esisterebbe più #Portaaporta</w:t>
      </w:r>
    </w:p>
    <w:p>
      <w:r>
        <w:rPr>
          <w:b/>
          <w:u w:val="single"/>
        </w:rPr>
        <w:t>219237</w:t>
      </w:r>
    </w:p>
    <w:p>
      <w:r>
        <w:t>Non ho mai visto cattolici uccidere per le imitazioni del Papa di Crozza.Gli islamici sono fuori dal mondo.Come voi della #lega d'altronde.</w:t>
      </w:r>
    </w:p>
    <w:p>
      <w:r>
        <w:rPr>
          <w:b/>
          <w:u w:val="single"/>
        </w:rPr>
        <w:t>219238</w:t>
      </w:r>
    </w:p>
    <w:p>
      <w:r>
        <w:t>Il problema è che questi islamici mettono un amico immaginario davanti alla vita di altre persone, che schifo #CharlieEbdo #Parigi</w:t>
      </w:r>
    </w:p>
    <w:p>
      <w:r>
        <w:rPr>
          <w:b/>
          <w:u w:val="single"/>
        </w:rPr>
        <w:t>219239</w:t>
      </w:r>
    </w:p>
    <w:p>
      <w:r>
        <w:t>Espellete tutti gli islamici dalla Francia. Tornassero a casa loro  a morire di fame e di ignoranza.  #CharlieHebdo #francia</w:t>
      </w:r>
    </w:p>
    <w:p>
      <w:r>
        <w:rPr>
          <w:b/>
          <w:u w:val="single"/>
        </w:rPr>
        <w:t>219240</w:t>
      </w:r>
    </w:p>
    <w:p>
      <w:r>
        <w:t>@angealfa parli bene e razzoli male, sei un complice degli islamici, con mare nostrum hai contribuito all'invasione dei tagliagole</w:t>
      </w:r>
    </w:p>
    <w:p>
      <w:r>
        <w:rPr>
          <w:b/>
          <w:u w:val="single"/>
        </w:rPr>
        <w:t>219241</w:t>
      </w:r>
    </w:p>
    <w:p>
      <w:r>
        <w:t>@MatrixCanale5  @matteosalvinimi  non tutti gli islamici sono terroristi ma tutti i terroristi sono islamici #OrianaFallaci</w:t>
      </w:r>
    </w:p>
    <w:p>
      <w:r>
        <w:rPr>
          <w:b/>
          <w:u w:val="single"/>
        </w:rPr>
        <w:t>219242</w:t>
      </w:r>
    </w:p>
    <w:p>
      <w:r>
        <w:t>@CGarattoni Fra 20 anni vedrai che cambierai idea. Maledirai chi ha fatto entrare i musulmani in Europa.</w:t>
      </w:r>
    </w:p>
    <w:p>
      <w:r>
        <w:rPr>
          <w:b/>
          <w:u w:val="single"/>
        </w:rPr>
        <w:t>219243</w:t>
      </w:r>
    </w:p>
    <w:p>
      <w:r>
        <w:t>@Leganordgorizia marenostrum porta d'Islam, CPT porta deiterroristi, centrisociale esercito deiclandestini. LegaNordpassword della Legalità.</w:t>
      </w:r>
    </w:p>
    <w:p>
      <w:r>
        <w:rPr>
          <w:b/>
          <w:u w:val="single"/>
        </w:rPr>
        <w:t>219244</w:t>
      </w:r>
    </w:p>
    <w:p>
      <w:r>
        <w:t>Con tutti questi migranti !!!! L' EUROPA DOVE'???</w:t>
      </w:r>
    </w:p>
    <w:p>
      <w:r>
        <w:rPr>
          <w:b/>
          <w:u w:val="single"/>
        </w:rPr>
        <w:t>219245</w:t>
      </w:r>
    </w:p>
    <w:p>
      <w:r>
        <w:t>#CharlieHebdo e noi a Follonica facciamo la recita di natale a scuola con elefante al posto di Gesù per rispetto ai mussulmani...</w:t>
      </w:r>
    </w:p>
    <w:p>
      <w:r>
        <w:rPr>
          <w:b/>
          <w:u w:val="single"/>
        </w:rPr>
        <w:t>219246</w:t>
      </w:r>
    </w:p>
    <w:p>
      <w:r>
        <w:t xml:space="preserve">@Sipuofare24 </w:t>
        <w:br/>
        <w:t>Tutti i terroristi islamici trovano appoggio nelle moschee europee "tolleranti".</w:t>
        <w:br/>
        <w:t>Perché queste non denunciano i terroristi?</w:t>
      </w:r>
    </w:p>
    <w:p>
      <w:r>
        <w:rPr>
          <w:b/>
          <w:u w:val="single"/>
        </w:rPr>
        <w:t>219247</w:t>
      </w:r>
    </w:p>
    <w:p>
      <w:r>
        <w:t>Via gli stranieri che non lavorano ...siamo l Italia non facciamoci influenzare dalla Europa</w:t>
      </w:r>
    </w:p>
    <w:p>
      <w:r>
        <w:rPr>
          <w:b/>
          <w:u w:val="single"/>
        </w:rPr>
        <w:t>219248</w:t>
      </w:r>
    </w:p>
    <w:p>
      <w:r>
        <w:t>@LegaNordMilano marenostrum porta d'Islam, CPT porta deiterroristi, centrisociale esercito dei clandestini, LegaNord password della Legalità</w:t>
      </w:r>
    </w:p>
    <w:p>
      <w:r>
        <w:rPr>
          <w:b/>
          <w:u w:val="single"/>
        </w:rPr>
        <w:t>219249</w:t>
      </w:r>
    </w:p>
    <w:p>
      <w:r>
        <w:t>Terroristi islamici bastardi e vigliacchi, stanno mettendo in ginocchio tutto il nord Africa: senza turismo Egitto, Tunisia, Marocco.</w:t>
      </w:r>
    </w:p>
    <w:p>
      <w:r>
        <w:rPr>
          <w:b/>
          <w:u w:val="single"/>
        </w:rPr>
        <w:t>219250</w:t>
      </w:r>
    </w:p>
    <w:p>
      <w:r>
        <w:t>@dinofarnesi Piovegovernolad    In  Italia   agli stranieri gli si da anche il culo!!!! Va bene che in molti ci mangiano sopra,ma gli altri.</w:t>
      </w:r>
    </w:p>
    <w:p>
      <w:r>
        <w:rPr>
          <w:b/>
          <w:u w:val="single"/>
        </w:rPr>
        <w:t>219251</w:t>
      </w:r>
    </w:p>
    <w:p>
      <w:r>
        <w:t>@Occidentale Lo stato come tutela gli immigrati, deve tutelare anche i propri cittadini italiani specialnente vincitori di concorsi 250AAPDS</w:t>
      </w:r>
    </w:p>
    <w:p>
      <w:r>
        <w:rPr>
          <w:b/>
          <w:u w:val="single"/>
        </w:rPr>
        <w:t>219252</w:t>
      </w:r>
    </w:p>
    <w:p>
      <w:r>
        <w:t>Adessotutti contro Salvini tanto va' di modavoglio veder però quando ci.infogneremo '.di stranieri e non sapremo come gestirli .dopo cazz😢</w:t>
      </w:r>
    </w:p>
    <w:p>
      <w:r>
        <w:rPr>
          <w:b/>
          <w:u w:val="single"/>
        </w:rPr>
        <w:t>219253</w:t>
      </w:r>
    </w:p>
    <w:p>
      <w:r>
        <w:t>Eh no, oh, terroristi de merda non me potete fa l'attentato alla città più bella del mondo</w:t>
      </w:r>
    </w:p>
    <w:p>
      <w:r>
        <w:rPr>
          <w:b/>
          <w:u w:val="single"/>
        </w:rPr>
        <w:t>219254</w:t>
      </w:r>
    </w:p>
    <w:p>
      <w:r>
        <w:t>Non capisco perché nonostante sappiamo che v tra gli immigranti ci sono terroristi continuiamo a farli sbarcare in italia</w:t>
      </w:r>
    </w:p>
    <w:p>
      <w:r>
        <w:rPr>
          <w:b/>
          <w:u w:val="single"/>
        </w:rPr>
        <w:t>219255</w:t>
      </w:r>
    </w:p>
    <w:p>
      <w:r>
        <w:t>@andreamoro_ che è come, al contrario, che tutti i mussulmani sono terroristi, le generalizzazioni alla cazzo</w:t>
      </w:r>
    </w:p>
    <w:p>
      <w:r>
        <w:rPr>
          <w:b/>
          <w:u w:val="single"/>
        </w:rPr>
        <w:t>219256</w:t>
      </w:r>
    </w:p>
    <w:p>
      <w:r>
        <w:t>#skytg24...tutti fenomeni con i soldi degli altri..noi Italiani siamo più profughi, in casa nostra, di quelli che arrivano dall'estero!!!</w:t>
      </w:r>
    </w:p>
    <w:p>
      <w:r>
        <w:rPr>
          <w:b/>
          <w:u w:val="single"/>
        </w:rPr>
        <w:t>219257</w:t>
      </w:r>
    </w:p>
    <w:p>
      <w:r>
        <w:t>@SenatoriPD @FinocchiaroAnna @matteorenzi:i migranti possono entrare in @eu solo se:evangelizzati e senza veli.Italia deve farlo da sola.</w:t>
      </w:r>
    </w:p>
    <w:p>
      <w:r>
        <w:rPr>
          <w:b/>
          <w:u w:val="single"/>
        </w:rPr>
        <w:t>219258</w:t>
      </w:r>
    </w:p>
    <w:p>
      <w:r>
        <w:t>Anche il Sommo Poeta nel XXVIII canto dell'inferno ha preso per il culo Maometto, e la Boldrini li vuole integrare.#nostrasignoradellislam</w:t>
      </w:r>
    </w:p>
    <w:p>
      <w:r>
        <w:rPr>
          <w:b/>
          <w:u w:val="single"/>
        </w:rPr>
        <w:t>219259</w:t>
      </w:r>
    </w:p>
    <w:p>
      <w:r>
        <w:t>@silviaqelsi gli oltre sei milioni di immigrati in italia domani  con l'isis saranno le retroguadie per completare l'invasione mussulmana</w:t>
      </w:r>
    </w:p>
    <w:p>
      <w:r>
        <w:rPr>
          <w:b/>
          <w:u w:val="single"/>
        </w:rPr>
        <w:t>219260</w:t>
      </w:r>
    </w:p>
    <w:p>
      <w:r>
        <w:t>@LaGabbiaTw Mi hanno insegnato che non tutti i musulmani sono terroristi ma il 99% dei terroristi nel mondo sono musulmani.</w:t>
      </w:r>
    </w:p>
    <w:p>
      <w:r>
        <w:rPr>
          <w:b/>
          <w:u w:val="single"/>
        </w:rPr>
        <w:t>219261</w:t>
      </w:r>
    </w:p>
    <w:p>
      <w:r>
        <w:t>#M5S fa approvare i senato risoluzione che impegna ad assistere migranti con personale dello stesso sesso. E vai con islamizzazione Italia.</w:t>
      </w:r>
    </w:p>
    <w:p>
      <w:r>
        <w:rPr>
          <w:b/>
          <w:u w:val="single"/>
        </w:rPr>
        <w:t>219262</w:t>
      </w:r>
    </w:p>
    <w:p>
      <w:r>
        <w:t>Non tutti i musulmani sono terroristi, ma tutti i terroristi sono musulmani</w:t>
      </w:r>
    </w:p>
    <w:p>
      <w:r>
        <w:rPr>
          <w:b/>
          <w:u w:val="single"/>
        </w:rPr>
        <w:t>219263</w:t>
      </w:r>
    </w:p>
    <w:p>
      <w:r>
        <w:t>Il cuore di Roma sommerso da bancarelle. Non immigrazione, criminalità organizzata #eccellenzeitaliane #cambiamo http://t.co/wB4SQSojMs</w:t>
      </w:r>
    </w:p>
    <w:p>
      <w:r>
        <w:rPr>
          <w:b/>
          <w:u w:val="single"/>
        </w:rPr>
        <w:t>219264</w:t>
      </w:r>
    </w:p>
    <w:p>
      <w:r>
        <w:t>Un piatto di pasta e chiediamogli scusa per non essere anche noi musulmani. Magari così diventano nostri amichetti e non ci uccidono più.</w:t>
      </w:r>
    </w:p>
    <w:p>
      <w:r>
        <w:rPr>
          <w:b/>
          <w:u w:val="single"/>
        </w:rPr>
        <w:t>219265</w:t>
      </w:r>
    </w:p>
    <w:p>
      <w:r>
        <w:t>@LaGabbiaTw #che umiliante..vedere  tutto ciò. Hotel  x gli immigrati oppure 35euro al giorno e i ns italiani? Rispondete. .</w:t>
      </w:r>
    </w:p>
    <w:p>
      <w:r>
        <w:rPr>
          <w:b/>
          <w:u w:val="single"/>
        </w:rPr>
        <w:t>219266</w:t>
      </w:r>
    </w:p>
    <w:p>
      <w:r>
        <w:t>@matteosalvinimi quando parli dei clandestini non chiamarli immigrati loro non sono in Italia per lavorare con un contratto regolare</w:t>
      </w:r>
    </w:p>
    <w:p>
      <w:r>
        <w:rPr>
          <w:b/>
          <w:u w:val="single"/>
        </w:rPr>
        <w:t>219267</w:t>
      </w:r>
    </w:p>
    <w:p>
      <w:r>
        <w:t>@Piovegovernolad @franca_canzani Fassino e Chiamparino faranno di tutto x i rom e immigrati ma NON x i cittadini Torinesi!!!</w:t>
      </w:r>
    </w:p>
    <w:p>
      <w:r>
        <w:rPr>
          <w:b/>
          <w:u w:val="single"/>
        </w:rPr>
        <w:t>219268</w:t>
      </w:r>
    </w:p>
    <w:p>
      <w:r>
        <w:t>@magdicristiano  in 2o anni di africa non ho ancora conksciuto un mussulmano  moderato</w:t>
      </w:r>
    </w:p>
    <w:p>
      <w:r>
        <w:rPr>
          <w:b/>
          <w:u w:val="single"/>
        </w:rPr>
        <w:t>219269</w:t>
      </w:r>
    </w:p>
    <w:p>
      <w:r>
        <w:t>sono disperati tutti allo stesso modo, però i musulmani gettano in mare lo stesso i cristiani. ALLORA, SIAMO TUTTI UGUALI? NO. #lagabbia</w:t>
      </w:r>
    </w:p>
    <w:p>
      <w:r>
        <w:rPr>
          <w:b/>
          <w:u w:val="single"/>
        </w:rPr>
        <w:t>219270</w:t>
      </w:r>
    </w:p>
    <w:p>
      <w:r>
        <w:t>Ora basta buonismo e stop immigrazione ! adesso  capiamo chi abbiamo e malamente fatto entrare in casa !</w:t>
      </w:r>
    </w:p>
    <w:p>
      <w:r>
        <w:rPr>
          <w:b/>
          <w:u w:val="single"/>
        </w:rPr>
        <w:t>219271</w:t>
      </w:r>
    </w:p>
    <w:p>
      <w:r>
        <w:t>La Francia!! Deve mandare tutti i musulmani via dalla Francia!!</w:t>
      </w:r>
    </w:p>
    <w:p>
      <w:r>
        <w:rPr>
          <w:b/>
          <w:u w:val="single"/>
        </w:rPr>
        <w:t>219272</w:t>
      </w:r>
    </w:p>
    <w:p>
      <w:r>
        <w:t>@CeoBru @dadagioia @Lira_vrg @SorayaFasulo contro i musulmani e la nostra troppa tolleranza. Che ora, molti morti dopo e con ISIS alle porte</w:t>
      </w:r>
    </w:p>
    <w:p>
      <w:r>
        <w:rPr>
          <w:b/>
          <w:u w:val="single"/>
        </w:rPr>
        <w:t>219273</w:t>
      </w:r>
    </w:p>
    <w:p>
      <w:r>
        <w:t>@LaGabbiaTw ritornando a Terni anche questa notte un altro immigrato ha minacciato con un coltello un ragazzo per farsi dare tutti</w:t>
      </w:r>
    </w:p>
    <w:p>
      <w:r>
        <w:rPr>
          <w:b/>
          <w:u w:val="single"/>
        </w:rPr>
        <w:t>219274</w:t>
      </w:r>
    </w:p>
    <w:p>
      <w:r>
        <w:t>@MaraRaqu Lo sapevi che in México non ci sono mussulmani?Li ammazzano subito quando arrivano alla frontiera😜</w:t>
      </w:r>
    </w:p>
    <w:p>
      <w:r>
        <w:rPr>
          <w:b/>
          <w:u w:val="single"/>
        </w:rPr>
        <w:t>219275</w:t>
      </w:r>
    </w:p>
    <w:p>
      <w:r>
        <w:t>Basta soldi agli immigrati!!! L'Italia e gli italiani meritano di più!!! Autostrada Catania-Palermo, scuola Ostuni @matteorenzi @angealfa</w:t>
      </w:r>
    </w:p>
    <w:p>
      <w:r>
        <w:rPr>
          <w:b/>
          <w:u w:val="single"/>
        </w:rPr>
        <w:t>219276</w:t>
      </w:r>
    </w:p>
    <w:p>
      <w:r>
        <w:t>Oriana Fallaci: i musulmani non sono tutti terroristi, ma tutti i terroristi sono musulmani #Portaaporta</w:t>
      </w:r>
    </w:p>
    <w:p>
      <w:r>
        <w:rPr>
          <w:b/>
          <w:u w:val="single"/>
        </w:rPr>
        <w:t>219277</w:t>
      </w:r>
    </w:p>
    <w:p>
      <w:r>
        <w:t>Italia diventerà islamica, è questione di numeri, loro fanno figli ed arrivano in massa. I ns figli per un futuro devono partire</w:t>
      </w:r>
    </w:p>
    <w:p>
      <w:r>
        <w:rPr>
          <w:b/>
          <w:u w:val="single"/>
        </w:rPr>
        <w:t>219278</w:t>
      </w:r>
    </w:p>
    <w:p>
      <w:r>
        <w:t>Traffico di migranti,Libia, Isis in Libia quindi? Facciamo entrare tutti arricchendo chi ogni Giorno ci minaccia di morte?! #Piazzapulita</w:t>
      </w:r>
    </w:p>
    <w:p>
      <w:r>
        <w:rPr>
          <w:b/>
          <w:u w:val="single"/>
        </w:rPr>
        <w:t>219279</w:t>
      </w:r>
    </w:p>
    <w:p>
      <w:r>
        <w:t xml:space="preserve">@matteosalvinimi </w:t>
        <w:br/>
        <w:t>Diritti degli Italiani quali sono ? Solo doveri ! I diritti solo per immigrati che sgozzano gli italiani per bene ! Schifo</w:t>
      </w:r>
    </w:p>
    <w:p>
      <w:r>
        <w:rPr>
          <w:b/>
          <w:u w:val="single"/>
        </w:rPr>
        <w:t>219280</w:t>
      </w:r>
    </w:p>
    <w:p>
      <w:r>
        <w:t>Per tutti i moderati e filoislam moderati......guardatevi #ViaggioaKandahar su @La7tv #moderatiuncazzo</w:t>
      </w:r>
    </w:p>
    <w:p>
      <w:r>
        <w:rPr>
          <w:b/>
          <w:u w:val="single"/>
        </w:rPr>
        <w:t>219281</w:t>
      </w:r>
    </w:p>
    <w:p>
      <w:r>
        <w:t>@Bisbeticah @NmargheNiki stiamo consegnando l'Italia ai stranieri..... GrazieStato</w:t>
      </w:r>
    </w:p>
    <w:p>
      <w:r>
        <w:rPr>
          <w:b/>
          <w:u w:val="single"/>
        </w:rPr>
        <w:t>219282</w:t>
      </w:r>
    </w:p>
    <w:p>
      <w:r>
        <w:t>@LegaNordSeregno terroristi a canali Otranto sparano contro di noi. Noi spartiamo contro Alfano-Renzi-Pinotti, mandarli a casa. Forza Lega!!</w:t>
      </w:r>
    </w:p>
    <w:p>
      <w:r>
        <w:rPr>
          <w:b/>
          <w:u w:val="single"/>
        </w:rPr>
        <w:t>219283</w:t>
      </w:r>
    </w:p>
    <w:p>
      <w:r>
        <w:t>#PapaFrancesco visita a sorpresa #camporom a #Roma. Entusiasti, scattano selfie con cellulari ultima generazione. Rubati. Poveri profughi..</w:t>
      </w:r>
    </w:p>
    <w:p>
      <w:r>
        <w:rPr>
          <w:b/>
          <w:u w:val="single"/>
        </w:rPr>
        <w:t>219284</w:t>
      </w:r>
    </w:p>
    <w:p>
      <w:r>
        <w:t>@SkyTG24 è dal di dei fichi che l'ISIS è già in Italia con i finti immigrati ragionate, come fanno a sbarcare, ci vuole l'aviazione</w:t>
      </w:r>
    </w:p>
    <w:p>
      <w:r>
        <w:rPr>
          <w:b/>
          <w:u w:val="single"/>
        </w:rPr>
        <w:t>219285</w:t>
      </w:r>
    </w:p>
    <w:p>
      <w:r>
        <w:t>@intuslegens  E qui non si parla solo di negri,ma anche di tutti gli immigrati dall'Est; Comunitari o no vanno espulsi !</w:t>
      </w:r>
    </w:p>
    <w:p>
      <w:r>
        <w:rPr>
          <w:b/>
          <w:u w:val="single"/>
        </w:rPr>
        <w:t>219286</w:t>
      </w:r>
    </w:p>
    <w:p>
      <w:r>
        <w:t>migranti/clandestini girano incontrollati x #Genova #bastainvasione #renzi #alfano rovina d'Italia #FdIAN #cambiaresipuò anzi si deve</w:t>
      </w:r>
    </w:p>
    <w:p>
      <w:r>
        <w:rPr>
          <w:b/>
          <w:u w:val="single"/>
        </w:rPr>
        <w:t>219287</w:t>
      </w:r>
    </w:p>
    <w:p>
      <w:r>
        <w:t>@matteosalvinimi ho visto immigranti ilegali anche nella Vittorio Emanuelle a Milano. Non dovete lasciagli! Stanno rovinando l' Italia !</w:t>
      </w:r>
    </w:p>
    <w:p>
      <w:r>
        <w:rPr>
          <w:b/>
          <w:u w:val="single"/>
        </w:rPr>
        <w:t>219288</w:t>
      </w:r>
    </w:p>
    <w:p>
      <w:r>
        <w:t>Ora ankio andrò ad emigrare dato che qui sarà tutto occupato da stranieri ..tanto di noi italiani non gliene frega nessuno... .vergognaaa</w:t>
      </w:r>
    </w:p>
    <w:p>
      <w:r>
        <w:rPr>
          <w:b/>
          <w:u w:val="single"/>
        </w:rPr>
        <w:t>219289</w:t>
      </w:r>
    </w:p>
    <w:p>
      <w:r>
        <w:t>@matteorenzi  sveglia Renzi non devi dire che è tutto tranquillo devi chiudetele frontiere ..tu Renzi fai entrare terroristi</w:t>
      </w:r>
    </w:p>
    <w:p>
      <w:r>
        <w:rPr>
          <w:b/>
          <w:u w:val="single"/>
        </w:rPr>
        <w:t>219290</w:t>
      </w:r>
    </w:p>
    <w:p>
      <w:r>
        <w:t>@GrecOfficial «I musulmani vadano a prendere gli islamisti»; spero bene non siano 2 miliardi, altrimenti prepariamo il plutonio…</w:t>
      </w:r>
    </w:p>
    <w:p>
      <w:r>
        <w:rPr>
          <w:b/>
          <w:u w:val="single"/>
        </w:rPr>
        <w:t>219291</w:t>
      </w:r>
    </w:p>
    <w:p>
      <w:r>
        <w:t>Dopo Parigi,come ci proteggiamo?io espellerei tutti i musulmani che hanno viaggiato su tratte pericolose tipo Siria,Yemen etc.o tutti o ness</w:t>
      </w:r>
    </w:p>
    <w:p>
      <w:r>
        <w:rPr>
          <w:b/>
          <w:u w:val="single"/>
        </w:rPr>
        <w:t>219292</w:t>
      </w:r>
    </w:p>
    <w:p>
      <w:r>
        <w:t>@LNnerviano mussulmani  di PD a palazzo Chigi, tagliagolla in Libia, libici in Italia, Italia senza italiani. Pinotti/Gentiloni dimettetevi.</w:t>
      </w:r>
    </w:p>
    <w:p>
      <w:r>
        <w:rPr>
          <w:b/>
          <w:u w:val="single"/>
        </w:rPr>
        <w:t>219293</w:t>
      </w:r>
    </w:p>
    <w:p>
      <w:r>
        <w:t>@Islamlie2 altri clandestini, altri mussulmani, altri morti, altri magna-magna della mafia calabrese/capitale. La criminalità alle stelle.</w:t>
      </w:r>
    </w:p>
    <w:p>
      <w:r>
        <w:rPr>
          <w:b/>
          <w:u w:val="single"/>
        </w:rPr>
        <w:t>219294</w:t>
      </w:r>
    </w:p>
    <w:p>
      <w:r>
        <w:t>@blcmk cappy ho paura a causa dei terroristi. perché devono prendersi tutto e rovinare la nostra vita e quella di milioni di innocenti?</w:t>
      </w:r>
    </w:p>
    <w:p>
      <w:r>
        <w:rPr>
          <w:b/>
          <w:u w:val="single"/>
        </w:rPr>
        <w:t>219295</w:t>
      </w:r>
    </w:p>
    <w:p>
      <w:r>
        <w:t>Meno 3 giorni allo sfratto. Perché nascere in Italia è pura sfiga ormai per avere aiuti devi essere straniera.Rivoglio il Duce.</w:t>
      </w:r>
    </w:p>
    <w:p>
      <w:r>
        <w:rPr>
          <w:b/>
          <w:u w:val="single"/>
        </w:rPr>
        <w:t>219296</w:t>
      </w:r>
    </w:p>
    <w:p>
      <w:r>
        <w:t>@LNVigevano terroristi sparano in Francia, rifuggono in Italia, "mercia" umana bruciata viva chiama guerra. Europa riscalda le spalle.</w:t>
      </w:r>
    </w:p>
    <w:p>
      <w:r>
        <w:rPr>
          <w:b/>
          <w:u w:val="single"/>
        </w:rPr>
        <w:t>219297</w:t>
      </w:r>
    </w:p>
    <w:p>
      <w:r>
        <w:t>Nella più totale indifferenza il Qatar si compra l'Europa che conta. Per tutto il resto ci sono gli immigrati di massa</w:t>
      </w:r>
    </w:p>
    <w:p>
      <w:r>
        <w:rPr>
          <w:b/>
          <w:u w:val="single"/>
        </w:rPr>
        <w:t>219298</w:t>
      </w:r>
    </w:p>
    <w:p>
      <w:r>
        <w:t>Raccontate al rintronato di #Rossi che, a differenza di quanto racconta, a San Miniato (Pisa) gli immigrati si rifiutano di lavorare</w:t>
      </w:r>
    </w:p>
    <w:p>
      <w:r>
        <w:rPr>
          <w:b/>
          <w:u w:val="single"/>
        </w:rPr>
        <w:t>219299</w:t>
      </w:r>
    </w:p>
    <w:p>
      <w:r>
        <w:t>@Sen_Pedica Stefano è ora che l' italia cominci a difendersi dall' islamismo e dall' immigrazione.per le mafie non credo che ci sia volontà</w:t>
      </w:r>
    </w:p>
    <w:p>
      <w:r>
        <w:rPr>
          <w:b/>
          <w:u w:val="single"/>
        </w:rPr>
        <w:t>219300</w:t>
      </w:r>
    </w:p>
    <w:p>
      <w:r>
        <w:t>#canaledisicilia mi hanno rotto i coglioni tutti quanti: politici, scafisti e immigrati. Chiudiamo le frontiere e stop.</w:t>
      </w:r>
    </w:p>
    <w:p>
      <w:r>
        <w:rPr>
          <w:b/>
          <w:u w:val="single"/>
        </w:rPr>
        <w:t>219301</w:t>
      </w:r>
    </w:p>
    <w:p>
      <w:r>
        <w:t>Ora BIBI ha una sola omunististrada, radere al suolo la striscia di Gaza, e ammazzare tutti i bambini, che domani diventeranno terroristi</w:t>
      </w:r>
    </w:p>
    <w:p>
      <w:r>
        <w:rPr>
          <w:b/>
          <w:u w:val="single"/>
        </w:rPr>
        <w:t>219302</w:t>
      </w:r>
    </w:p>
    <w:p>
      <w:r>
        <w:t>Questa è bella, lo stato sborsa 61 mln l'anno per avvocati agli immigrati . Alla salute di chi non arriva a fine mese http://t.co/SnWTWhIR5i</w:t>
      </w:r>
    </w:p>
    <w:p>
      <w:r>
        <w:rPr>
          <w:b/>
          <w:u w:val="single"/>
        </w:rPr>
        <w:t>219303</w:t>
      </w:r>
    </w:p>
    <w:p>
      <w:r>
        <w:t>@@matteorenzi State islamizzando l'Italia. Per colpa vostra avremo i nemici in casa. CHE SIATE MALEDETTI IN ETERNO!</w:t>
      </w:r>
    </w:p>
    <w:p>
      <w:r>
        <w:rPr>
          <w:b/>
          <w:u w:val="single"/>
        </w:rPr>
        <w:t>219304</w:t>
      </w:r>
    </w:p>
    <w:p>
      <w:r>
        <w:t>@Why_So_Syrius @zeropregi @gasparripdl ad Aprilia proprio no! Si va avanti a 2/3 rapine al giorno e sono tutti stranieri la maggior parte</w:t>
      </w:r>
    </w:p>
    <w:p>
      <w:r>
        <w:rPr>
          <w:b/>
          <w:u w:val="single"/>
        </w:rPr>
        <w:t>219305</w:t>
      </w:r>
    </w:p>
    <w:p>
      <w:r>
        <w:t>Terroristi #ISIS nascosti tra i migranti in #Sicilia! È allarme! @matteorenzi spiega questo! Avete stufato! Difendete l'Italia o andatevene!</w:t>
      </w:r>
    </w:p>
    <w:p>
      <w:r>
        <w:rPr>
          <w:b/>
          <w:u w:val="single"/>
        </w:rPr>
        <w:t>219306</w:t>
      </w:r>
    </w:p>
    <w:p>
      <w:r>
        <w:t>@matteosalvinimi @RaiPortaaPorta calcoliamo che l 80% di prostitute e trans sono stranieri! Anche lì!</w:t>
      </w:r>
    </w:p>
    <w:p>
      <w:r>
        <w:rPr>
          <w:b/>
          <w:u w:val="single"/>
        </w:rPr>
        <w:t>219307</w:t>
      </w:r>
    </w:p>
    <w:p>
      <w:r>
        <w:t>#virusrai2 Oramai gli stranieri in Italia siamo noi! Prima loro e poi noi........PROPRIO UNA BELLA SITUAZIONE!!!!</w:t>
      </w:r>
    </w:p>
    <w:p>
      <w:r>
        <w:rPr>
          <w:b/>
          <w:u w:val="single"/>
        </w:rPr>
        <w:t>219308</w:t>
      </w:r>
    </w:p>
    <w:p>
      <w:r>
        <w:t>Capite che cos’hanno fatto i bastardi islamisti? http://t.co/W1mRfxD8Ut</w:t>
      </w:r>
    </w:p>
    <w:p>
      <w:r>
        <w:rPr>
          <w:b/>
          <w:u w:val="single"/>
        </w:rPr>
        <w:t>219309</w:t>
      </w:r>
    </w:p>
    <w:p>
      <w:r>
        <w:t>È meglio rimandarli tutti a casa loro gli islamici con la loro adorazione alla morte!</w:t>
      </w:r>
    </w:p>
    <w:p>
      <w:r>
        <w:rPr>
          <w:b/>
          <w:u w:val="single"/>
        </w:rPr>
        <w:t>219310</w:t>
      </w:r>
    </w:p>
    <w:p>
      <w:r>
        <w:t>La Boldrini fa associazione esterna al terrorismo.Le sue dichiarazioni sono un attentato alla sicurezza dello Stato! https://t.co/wySKnvpMUY</w:t>
      </w:r>
    </w:p>
    <w:p>
      <w:r>
        <w:rPr>
          <w:b/>
          <w:u w:val="single"/>
        </w:rPr>
        <w:t>219311</w:t>
      </w:r>
    </w:p>
    <w:p>
      <w:r>
        <w:t>In Pakistan ancora attacchi ai cristiani... E stiamo zitti ! E basta basta! La vostra liberta islam e' uguale alla nostra</w:t>
      </w:r>
    </w:p>
    <w:p>
      <w:r>
        <w:rPr>
          <w:b/>
          <w:u w:val="single"/>
        </w:rPr>
        <w:t>219312</w:t>
      </w:r>
    </w:p>
    <w:p>
      <w:r>
        <w:t>Ottimo lavoro partigiani, avete liberato l'Italia per darla in mano a immigrati, zingari, mafiosi, puttane e politici #25aprile</w:t>
      </w:r>
    </w:p>
    <w:p>
      <w:r>
        <w:rPr>
          <w:b/>
          <w:u w:val="single"/>
        </w:rPr>
        <w:t>219313</w:t>
      </w:r>
    </w:p>
    <w:p>
      <w:r>
        <w:t>#Italia di #Renzi e quella senza lavoro, inmersa nella crisi dei valori. Affollata di #emigranti illegali con più diritti che li #italiani</w:t>
      </w:r>
    </w:p>
    <w:p>
      <w:r>
        <w:rPr>
          <w:b/>
          <w:u w:val="single"/>
        </w:rPr>
        <w:t>219314</w:t>
      </w:r>
    </w:p>
    <w:p>
      <w:r>
        <w:t>Non possono uccidere in nome della religione,sono solo assassini e terroristi la religione non conta #Tunisi #ISIS #Yemen #Corano</w:t>
      </w:r>
    </w:p>
    <w:p>
      <w:r>
        <w:rPr>
          <w:b/>
          <w:u w:val="single"/>
        </w:rPr>
        <w:t>219315</w:t>
      </w:r>
    </w:p>
    <w:p>
      <w:r>
        <w:t>@Lecchinimichele ricordo : terroristi e clandestini tutti a casa di Librandi e della Boldrini</w:t>
      </w:r>
    </w:p>
    <w:p>
      <w:r>
        <w:rPr>
          <w:b/>
          <w:u w:val="single"/>
        </w:rPr>
        <w:t>219316</w:t>
      </w:r>
    </w:p>
    <w:p>
      <w:r>
        <w:t>"Perché i coranisti anzichè di preti hanno fatto strage di vignettisti? Perché la veritâ sul #Corano non la dicono i preti ma i vignettisti"</w:t>
      </w:r>
    </w:p>
    <w:p>
      <w:r>
        <w:rPr>
          <w:b/>
          <w:u w:val="single"/>
        </w:rPr>
        <w:t>219317</w:t>
      </w:r>
    </w:p>
    <w:p>
      <w:r>
        <w:t>@matteosalvinimi aiutaci tu con tutti sti stranieri</w:t>
      </w:r>
    </w:p>
    <w:p>
      <w:r>
        <w:rPr>
          <w:b/>
          <w:u w:val="single"/>
        </w:rPr>
        <w:t>219318</w:t>
      </w:r>
    </w:p>
    <w:p>
      <w:r>
        <w:t>@eziomauro cosa fa male : vedere un muratore di 60anni che lavora dove un immigrato e' ospitato con le sue tasse a fare nulla. Poveri noi</w:t>
      </w:r>
    </w:p>
    <w:p>
      <w:r>
        <w:rPr>
          <w:b/>
          <w:u w:val="single"/>
        </w:rPr>
        <w:t>219319</w:t>
      </w:r>
    </w:p>
    <w:p>
      <w:r>
        <w:t>#Eurolega EA7 Milano asfaltata in casa da modestissimi russi? Vergogna del basket italiano! Troppi mercenari stranieri, dirigenti bifolchi!</w:t>
      </w:r>
    </w:p>
    <w:p>
      <w:r>
        <w:rPr>
          <w:b/>
          <w:u w:val="single"/>
        </w:rPr>
        <w:t>219320</w:t>
      </w:r>
    </w:p>
    <w:p>
      <w:r>
        <w:t>#boldrini : gli immigrati ci aprono le porte del mondo. Già, ci aprono anche la gola #iostocondavideraggi ASSASSINI ! http://t.co/Egqu6zLIJ7</w:t>
      </w:r>
    </w:p>
    <w:p>
      <w:r>
        <w:rPr>
          <w:b/>
          <w:u w:val="single"/>
        </w:rPr>
        <w:t>219321</w:t>
      </w:r>
    </w:p>
    <w:p>
      <w:r>
        <w:t>Leggo di villette dotate di tutti i comfort  agli immigrati. Se volete fornisco mobili di ALTA qualità (e prezzo). Così non sono razzista .</w:t>
      </w:r>
    </w:p>
    <w:p>
      <w:r>
        <w:rPr>
          <w:b/>
          <w:u w:val="single"/>
        </w:rPr>
        <w:t>219322</w:t>
      </w:r>
    </w:p>
    <w:p>
      <w:r>
        <w:t>Con tutti gli immigrati che arrivano in Italia vedo un futuro molto nero per tutti noi.</w:t>
      </w:r>
    </w:p>
    <w:p>
      <w:r>
        <w:rPr>
          <w:b/>
          <w:u w:val="single"/>
        </w:rPr>
        <w:t>219323</w:t>
      </w:r>
    </w:p>
    <w:p>
      <w:r>
        <w:t>Un grande paluso ai valdostani che si sono opposti a ricevere i profughi...dovrebbero fare tutti cosi ma purtroppo si vive di finto xbenismo</w:t>
      </w:r>
    </w:p>
    <w:p>
      <w:r>
        <w:rPr>
          <w:b/>
          <w:u w:val="single"/>
        </w:rPr>
        <w:t>219324</w:t>
      </w:r>
    </w:p>
    <w:p>
      <w:r>
        <w:t>@zanon_alessio @giuliocampese @corriereveneto Sono stimati in circa 300000000 i "profughi" in attesa di raggiungere la terra della cuccagna!</w:t>
      </w:r>
    </w:p>
    <w:p>
      <w:r>
        <w:rPr>
          <w:b/>
          <w:u w:val="single"/>
        </w:rPr>
        <w:t>219325</w:t>
      </w:r>
    </w:p>
    <w:p>
      <w:r>
        <w:t>Nonostante i gravi problemi con Rom, zingari e immigrati, leggo comunistelli e anarchici fare gli spiritosi ..penseremo presto anche a voi!!</w:t>
      </w:r>
    </w:p>
    <w:p>
      <w:r>
        <w:rPr>
          <w:b/>
          <w:u w:val="single"/>
        </w:rPr>
        <w:t>219326</w:t>
      </w:r>
    </w:p>
    <w:p>
      <w:r>
        <w:t>Ma perché dobbiamo parlarne così tanto?tutti gli immigrati a casa loro,  e basta. L'Italia agli italiani. Vai Salvini. #QuintaColonna</w:t>
      </w:r>
    </w:p>
    <w:p>
      <w:r>
        <w:rPr>
          <w:b/>
          <w:u w:val="single"/>
        </w:rPr>
        <w:t>219327</w:t>
      </w:r>
    </w:p>
    <w:p>
      <w:r>
        <w:t>@matteorenzi Bisogna chiedere a ONU di gestire i milioni di profughi nel loro Continente. PORTARLI IN ITALIA È PAZZESCO.</w:t>
      </w:r>
    </w:p>
    <w:p>
      <w:r>
        <w:rPr>
          <w:b/>
          <w:u w:val="single"/>
        </w:rPr>
        <w:t>219328</w:t>
      </w:r>
    </w:p>
    <w:p>
      <w:r>
        <w:t>Non sei degno di chiamarti Fabio  fai ridere torna al paese tuo con tutti i tuoi simili ,,,,,,,tutti i stranieri viaaaaaaaa #quintacolonna</w:t>
      </w:r>
    </w:p>
    <w:p>
      <w:r>
        <w:rPr>
          <w:b/>
          <w:u w:val="single"/>
        </w:rPr>
        <w:t>219329</w:t>
      </w:r>
    </w:p>
    <w:p>
      <w:r>
        <w:t>@DAVIDPARENZO @MatrixCanale5 ma, scusate, con tutto il rispetto per l'inesistente islam moderato... Posso dire che ci hanno rotto i colgioni</w:t>
      </w:r>
    </w:p>
    <w:p>
      <w:r>
        <w:rPr>
          <w:b/>
          <w:u w:val="single"/>
        </w:rPr>
        <w:t>219330</w:t>
      </w:r>
    </w:p>
    <w:p>
      <w:r>
        <w:t>Ancora morti ed altri attentati a #parigi ...bruciateli vivi a questi bastardi maledetti! Pugno duro contro i terroristi</w:t>
      </w:r>
    </w:p>
    <w:p>
      <w:r>
        <w:rPr>
          <w:b/>
          <w:u w:val="single"/>
        </w:rPr>
        <w:t>219331</w:t>
      </w:r>
    </w:p>
    <w:p>
      <w:r>
        <w:t>@alunicoamor bravo! Ecco bisogna sputacchiarlo sulla faccia ai vari salvini di italia se è colpa degli immigrati che mandano a spasso operai</w:t>
      </w:r>
    </w:p>
    <w:p>
      <w:r>
        <w:rPr>
          <w:b/>
          <w:u w:val="single"/>
        </w:rPr>
        <w:t>219332</w:t>
      </w:r>
    </w:p>
    <w:p>
      <w:r>
        <w:t>@etventadv vuoi mi mischiare la discussione ! I rom rubano , Chiaramente non tutti ! Una parte di mussulmani uccide come una parte di &amp;gt;&amp;gt;</w:t>
      </w:r>
    </w:p>
    <w:p>
      <w:r>
        <w:rPr>
          <w:b/>
          <w:u w:val="single"/>
        </w:rPr>
        <w:t>219333</w:t>
      </w:r>
    </w:p>
    <w:p>
      <w:r>
        <w:t>Dodici profughi Cristiani buttati in mare da Mussulmani e noi li accogliamo  perché siamo tutti uguali.UGUALI IL CAZZO!# TG1</w:t>
      </w:r>
    </w:p>
    <w:p>
      <w:r>
        <w:rPr>
          <w:b/>
          <w:u w:val="single"/>
        </w:rPr>
        <w:t>219334</w:t>
      </w:r>
    </w:p>
    <w:p>
      <w:r>
        <w:t>Per il Nobel della pace 2015 sento puzza di islamicamente corretto. Come quello del 2014 #ipocriti #puntidivista</w:t>
      </w:r>
    </w:p>
    <w:p>
      <w:r>
        <w:rPr>
          <w:b/>
          <w:u w:val="single"/>
        </w:rPr>
        <w:t>219335</w:t>
      </w:r>
    </w:p>
    <w:p>
      <w:r>
        <w:t>Arrestati 24 trafficanti di umani , ok ora manteniamo anche loro nelle nostre prigioni o possiamo usare la loro legge coranica?</w:t>
      </w:r>
    </w:p>
    <w:p>
      <w:r>
        <w:rPr>
          <w:b/>
          <w:u w:val="single"/>
        </w:rPr>
        <w:t>219336</w:t>
      </w:r>
    </w:p>
    <w:p>
      <w:r>
        <w:t>@iltirreno   I soliti immigrati che o rubano o diversamente delinquono,ma per i nostri governanti va bene così'.</w:t>
      </w:r>
    </w:p>
    <w:p>
      <w:r>
        <w:rPr>
          <w:b/>
          <w:u w:val="single"/>
        </w:rPr>
        <w:t>219337</w:t>
      </w:r>
    </w:p>
    <w:p>
      <w:r>
        <w:t>mi raccomando continuate a far entrare i clandestini, che tanto i terroristi mica entrano così in Italia. #terrorismo</w:t>
      </w:r>
    </w:p>
    <w:p>
      <w:r>
        <w:rPr>
          <w:b/>
          <w:u w:val="single"/>
        </w:rPr>
        <w:t>219338</w:t>
      </w:r>
    </w:p>
    <w:p>
      <w:r>
        <w:t xml:space="preserve">@vito_trecarichi @PieCiccimarra </w:t>
        <w:br/>
        <w:t>Tutto compensato da immigrati ....probabilmente ijaidisti pericolosi.</w:t>
        <w:br/>
        <w:t>E Alfano/Renzi lo sanno.</w:t>
      </w:r>
    </w:p>
    <w:p>
      <w:r>
        <w:rPr>
          <w:b/>
          <w:u w:val="single"/>
        </w:rPr>
        <w:t>219339</w:t>
      </w:r>
    </w:p>
    <w:p>
      <w:r>
        <w:t>@MarosticaR @matteosalvinimi si hai ragione ma sono talmente incazzata che dicendo immigrati ci sono tutti ! E sono tanti non se ne può più</w:t>
      </w:r>
    </w:p>
    <w:p>
      <w:r>
        <w:rPr>
          <w:b/>
          <w:u w:val="single"/>
        </w:rPr>
        <w:t>219340</w:t>
      </w:r>
    </w:p>
    <w:p>
      <w:r>
        <w:t>Aveva ragione Oriana Fallaci.</w:t>
        <w:br/>
        <w:t>"Non tutti i musulmani sono terroristi, ma tutti i terroristi sembra siano musulmani"</w:t>
        <w:br/>
        <w:t>#JesuisCharlie</w:t>
      </w:r>
    </w:p>
    <w:p>
      <w:r>
        <w:rPr>
          <w:b/>
          <w:u w:val="single"/>
        </w:rPr>
        <w:t>219341</w:t>
      </w:r>
    </w:p>
    <w:p>
      <w:r>
        <w:t>La politica che si adotta e' ormai chiara: lasciare al destino della morte gli italiani e accogliere stranieri che portano sovvenzionamenti.</w:t>
      </w:r>
    </w:p>
    <w:p>
      <w:r>
        <w:rPr>
          <w:b/>
          <w:u w:val="single"/>
        </w:rPr>
        <w:t>219342</w:t>
      </w:r>
    </w:p>
    <w:p>
      <w:r>
        <w:t>Noi facciamo di tutto per l'#integrazione, ma loro mandano tutto al macero #ChalieHebdo  #islamistheproblem #Francia altra #poliziotta morta</w:t>
      </w:r>
    </w:p>
    <w:p>
      <w:r>
        <w:rPr>
          <w:b/>
          <w:u w:val="single"/>
        </w:rPr>
        <w:t>219343</w:t>
      </w:r>
    </w:p>
    <w:p>
      <w:r>
        <w:t>Cacciamo tutti gli immigrati visto che sono un pericolo</w:t>
      </w:r>
    </w:p>
    <w:p>
      <w:r>
        <w:rPr>
          <w:b/>
          <w:u w:val="single"/>
        </w:rPr>
        <w:t>219344</w:t>
      </w:r>
    </w:p>
    <w:p>
      <w:r>
        <w:t>Quella bionda se li portasse tutti a casa gli immigrati e/o terroristi!! Stanno anche in mezzo a loro! Idiota! Poi entrano anche  #Mattino5</w:t>
      </w:r>
    </w:p>
    <w:p>
      <w:r>
        <w:rPr>
          <w:b/>
          <w:u w:val="single"/>
        </w:rPr>
        <w:t>219345</w:t>
      </w:r>
    </w:p>
    <w:p>
      <w:r>
        <w:t>@marcoprat 24 per cento incidenti causati da stranieri che sono 9 %. grazie emilia'</w:t>
      </w:r>
    </w:p>
    <w:p>
      <w:r>
        <w:rPr>
          <w:b/>
          <w:u w:val="single"/>
        </w:rPr>
        <w:t>219346</w:t>
      </w:r>
    </w:p>
    <w:p>
      <w:r>
        <w:t>Stiamo allevando e crescendo in italia i nostri carnefici! ! Fuori i mussulmani dall' Italia fuori la merda !!svegliaaaa</w:t>
      </w:r>
    </w:p>
    <w:p>
      <w:r>
        <w:rPr>
          <w:b/>
          <w:u w:val="single"/>
        </w:rPr>
        <w:t>219347</w:t>
      </w:r>
    </w:p>
    <w:p>
      <w:r>
        <w:t>@Ulisse_Itaca "non tutti gli islamisti sono terroristi, ma pare che tutti i terroristi siano islamisti"</w:t>
      </w:r>
    </w:p>
    <w:p>
      <w:r>
        <w:rPr>
          <w:b/>
          <w:u w:val="single"/>
        </w:rPr>
        <w:t>219348</w:t>
      </w:r>
    </w:p>
    <w:p>
      <w:r>
        <w:t>Chi viene dal nord può fare ciò che vuole, dal sud sono tutti terroristi. #hooligans #piazzadispagna http://t.co/UeaTWrodgv</w:t>
      </w:r>
    </w:p>
    <w:p>
      <w:r>
        <w:rPr>
          <w:b/>
          <w:u w:val="single"/>
        </w:rPr>
        <w:t>219349</w:t>
      </w:r>
    </w:p>
    <w:p>
      <w:r>
        <w:t>Ci sono gli estremisti religiosi, i terroristi, i razzisti e tutti hanno in comune solo una cosa: infilatevi una gran mano in culo</w:t>
      </w:r>
    </w:p>
    <w:p>
      <w:r>
        <w:rPr>
          <w:b/>
          <w:u w:val="single"/>
        </w:rPr>
        <w:t>219350</w:t>
      </w:r>
    </w:p>
    <w:p>
      <w:r>
        <w:t>#Giubileo il Giubileo oltre a portare fedeli e sopratutto soldi porterà un sacco di stranieri che rimarranno in Italia come clandestini.</w:t>
      </w:r>
    </w:p>
    <w:p>
      <w:r>
        <w:rPr>
          <w:b/>
          <w:u w:val="single"/>
        </w:rPr>
        <w:t>219351</w:t>
      </w:r>
    </w:p>
    <w:p>
      <w:r>
        <w:t>"Presunti profughi" scontenti di vitto e alloggio pagato dagli italiani? Soluzione è solo una: TUTTI A CASA! @matteosalvinimi</w:t>
      </w:r>
    </w:p>
    <w:p>
      <w:r>
        <w:rPr>
          <w:b/>
          <w:u w:val="single"/>
        </w:rPr>
        <w:t>219352</w:t>
      </w:r>
    </w:p>
    <w:p>
      <w:r>
        <w:t xml:space="preserve">Strage nel nome dell'islam. </w:t>
        <w:br/>
        <w:t>Tutti a morte, tutti bruciati stì islamici di merda, nessuna pietà, basta</w:t>
      </w:r>
    </w:p>
    <w:p>
      <w:r>
        <w:rPr>
          <w:b/>
          <w:u w:val="single"/>
        </w:rPr>
        <w:t>219353</w:t>
      </w:r>
    </w:p>
    <w:p>
      <w:r>
        <w:t>@LaGabbiaTw In Italia oramai sta andando in rovina qualsiasi cosa. Gli stranieri hanno più diritti di noi</w:t>
      </w:r>
    </w:p>
    <w:p>
      <w:r>
        <w:rPr>
          <w:b/>
          <w:u w:val="single"/>
        </w:rPr>
        <w:t>219354</w:t>
      </w:r>
    </w:p>
    <w:p>
      <w:r>
        <w:t>salvare 1 immigrato costa 600 euro. Quanto risparmieremmo a salvarne un milione? Questo quesito nazisti l'avevano fatto con gli handicappati</w:t>
      </w:r>
    </w:p>
    <w:p>
      <w:r>
        <w:rPr>
          <w:b/>
          <w:u w:val="single"/>
        </w:rPr>
        <w:t>219355</w:t>
      </w:r>
    </w:p>
    <w:p>
      <w:r>
        <w:t>Oggi si è scritta una giornata di violenza dove l'islam mostra la sua vera faccia Quante altre vittime dovremo ancora piangere? SVEGLIATEVI</w:t>
      </w:r>
    </w:p>
    <w:p>
      <w:r>
        <w:rPr>
          <w:b/>
          <w:u w:val="single"/>
        </w:rPr>
        <w:t>219356</w:t>
      </w:r>
    </w:p>
    <w:p>
      <w:r>
        <w:t>@lega_avigliana terroristi sparano in FRANCIA, rifuggono in Italia, "mercia" umana bruciata chiama guerra. Europea riscalda le spalle.</w:t>
      </w:r>
    </w:p>
    <w:p>
      <w:r>
        <w:rPr>
          <w:b/>
          <w:u w:val="single"/>
        </w:rPr>
        <w:t>219357</w:t>
      </w:r>
    </w:p>
    <w:p>
      <w:r>
        <w:t>Sono stufo di vedere alla TV "nomadi" e stranieri arroganti, che tentano di darci lezioni di vita. Alziamo la testa! #quintacolonna</w:t>
      </w:r>
    </w:p>
    <w:p>
      <w:r>
        <w:rPr>
          <w:b/>
          <w:u w:val="single"/>
        </w:rPr>
        <w:t>219358</w:t>
      </w:r>
    </w:p>
    <w:p>
      <w:r>
        <w:t>Cari cugini francese!!! Uccidete tutti i musulmani chi vivano i france!!!!</w:t>
      </w:r>
    </w:p>
    <w:p>
      <w:r>
        <w:rPr>
          <w:b/>
          <w:u w:val="single"/>
        </w:rPr>
        <w:t>219359</w:t>
      </w:r>
    </w:p>
    <w:p>
      <w:r>
        <w:t>BIBI non si è fatto condizionare dai comunisti di merda del mondo, Obama, Europa, ecc. Ha VINTO e ora avanti con l'annullamento dell'islam</w:t>
      </w:r>
    </w:p>
    <w:p>
      <w:r>
        <w:rPr>
          <w:b/>
          <w:u w:val="single"/>
        </w:rPr>
        <w:t>219360</w:t>
      </w:r>
    </w:p>
    <w:p>
      <w:r>
        <w:t>Salah, unico musulmano che non espellerei dall'Italia... #FiorentinaSamp</w:t>
      </w:r>
    </w:p>
    <w:p>
      <w:r>
        <w:rPr>
          <w:b/>
          <w:u w:val="single"/>
        </w:rPr>
        <w:t>219361</w:t>
      </w:r>
    </w:p>
    <w:p>
      <w:r>
        <w:t>Forza @matteosalvinimi forza @RobertoMaroni_ non vogliamo #immigrati nè #clandestini in regione #Lombardia. Grazie. Come ha fatto #Cameron.</w:t>
      </w:r>
    </w:p>
    <w:p>
      <w:r>
        <w:rPr>
          <w:b/>
          <w:u w:val="single"/>
        </w:rPr>
        <w:t>219362</w:t>
      </w:r>
    </w:p>
    <w:p>
      <w:r>
        <w:t>Vi stupite dell'attentato terroristico ma ancora non vi è chiaro che lo scopo della Religione islamica è quello della conquista del mondo</w:t>
      </w:r>
    </w:p>
    <w:p>
      <w:r>
        <w:rPr>
          <w:b/>
          <w:u w:val="single"/>
        </w:rPr>
        <w:t>219363</w:t>
      </w:r>
    </w:p>
    <w:p>
      <w:r>
        <w:t xml:space="preserve">Attacco terroristico #CharlieHebdo </w:t>
        <w:br/>
        <w:t>Foglio di via a tutti gli indesiderati. E pugno di ferro.</w:t>
      </w:r>
    </w:p>
    <w:p>
      <w:r>
        <w:rPr>
          <w:b/>
          <w:u w:val="single"/>
        </w:rPr>
        <w:t>219364</w:t>
      </w:r>
    </w:p>
    <w:p>
      <w:r>
        <w:t>Anno corrente calendario musulmano: 1436.</w:t>
        <w:br/>
        <w:t>Per alcuni la mentalità è ancora medievale, se non più arretrata, mi dispiace per loro</w:t>
      </w:r>
    </w:p>
    <w:p>
      <w:r>
        <w:rPr>
          <w:b/>
          <w:u w:val="single"/>
        </w:rPr>
        <w:t>219365</w:t>
      </w:r>
    </w:p>
    <w:p>
      <w:r>
        <w:t>Ma perché i profughi non li mandriano tutti a casa di quel ministro che dice che  bisogna aiutarli #dallavostraparte</w:t>
      </w:r>
    </w:p>
    <w:p>
      <w:r>
        <w:rPr>
          <w:b/>
          <w:u w:val="single"/>
        </w:rPr>
        <w:t>219366</w:t>
      </w:r>
    </w:p>
    <w:p>
      <w:r>
        <w:t>Gianni #Morandi continui a cantare.  Gli riesce meglio che fare valutazioni sugli #immigrati che, ricordiamolo, sono quasi tutti clandestini</w:t>
      </w:r>
    </w:p>
    <w:p>
      <w:r>
        <w:rPr>
          <w:b/>
          <w:u w:val="single"/>
        </w:rPr>
        <w:t>219367</w:t>
      </w:r>
    </w:p>
    <w:p>
      <w:r>
        <w:t>Adesso bisogna impedire ai profughi di venire in Italia..Renzi sei proprio un coglione</w:t>
      </w:r>
    </w:p>
    <w:p>
      <w:r>
        <w:rPr>
          <w:b/>
          <w:u w:val="single"/>
        </w:rPr>
        <w:t>219368</w:t>
      </w:r>
    </w:p>
    <w:p>
      <w:r>
        <w:t>@LiciaRonzulli Italia accoglie i mussulmani, e loro nel paese di provenienza violentano e tagliano la gola le nostre ragazze. Drita Vushaj</w:t>
      </w:r>
    </w:p>
    <w:p>
      <w:r>
        <w:rPr>
          <w:b/>
          <w:u w:val="single"/>
        </w:rPr>
        <w:t>219369</w:t>
      </w:r>
    </w:p>
    <w:p>
      <w:r>
        <w:t xml:space="preserve">L'Italia l'unica che salva i migranti le coop le uniche che ci guadagnano </w:t>
        <w:br/>
        <w:t>gli italiani gli unici che pagano!!!!</w:t>
      </w:r>
    </w:p>
    <w:p>
      <w:r>
        <w:rPr>
          <w:b/>
          <w:u w:val="single"/>
        </w:rPr>
        <w:t>219370</w:t>
      </w:r>
    </w:p>
    <w:p>
      <w:r>
        <w:t>@PiazzapulitaLA7 @salvaperiodico  gli stranieri tutto dovuto.</w:t>
        <w:br/>
        <w:t>Gli italiani. Fame e zero diritti. ..</w:t>
      </w:r>
    </w:p>
    <w:p>
      <w:r>
        <w:rPr>
          <w:b/>
          <w:u w:val="single"/>
        </w:rPr>
        <w:t>219371</w:t>
      </w:r>
    </w:p>
    <w:p>
      <w:r>
        <w:t>Un pensiero di ringraziamento ogni mattina va sempre ai comunisti che ce li hanno portati fino a casa musulmani rom e delinquenti grazie</w:t>
      </w:r>
    </w:p>
    <w:p>
      <w:r>
        <w:rPr>
          <w:b/>
          <w:u w:val="single"/>
        </w:rPr>
        <w:t>219372</w:t>
      </w:r>
    </w:p>
    <w:p>
      <w:r>
        <w:t>@BrunoVespa bruno t c metti anke tu ora? Sent i tuoi conterranei se sn felic dlla precedenza x immigrat alla ricostruzione dlle loro case</w:t>
      </w:r>
    </w:p>
    <w:p>
      <w:r>
        <w:rPr>
          <w:b/>
          <w:u w:val="single"/>
        </w:rPr>
        <w:t>219373</w:t>
      </w:r>
    </w:p>
    <w:p>
      <w:r>
        <w:t>cmq nn si vedono mussulmani scendere in piazza in moltitudine x dire no alla violenza ..sotto sotto sperano di dominarci #ServizioPubblico</w:t>
      </w:r>
    </w:p>
    <w:p>
      <w:r>
        <w:rPr>
          <w:b/>
          <w:u w:val="single"/>
        </w:rPr>
        <w:t>219374</w:t>
      </w:r>
    </w:p>
    <w:p>
      <w:r>
        <w:t>Salvini datti da fare, sei l nostra ultima speranza di salvezza, non permettere agli immigrati di darci lezioni di civiltà #QuintaColonna</w:t>
      </w:r>
    </w:p>
    <w:p>
      <w:r>
        <w:rPr>
          <w:b/>
          <w:u w:val="single"/>
        </w:rPr>
        <w:t>219375</w:t>
      </w:r>
    </w:p>
    <w:p>
      <w:r>
        <w:t>@Piovegovernolad ecco cosa fanno gli immigratti in Italia devono andare a casa loro</w:t>
      </w:r>
    </w:p>
    <w:p>
      <w:r>
        <w:rPr>
          <w:b/>
          <w:u w:val="single"/>
        </w:rPr>
        <w:t>219376</w:t>
      </w:r>
    </w:p>
    <w:p>
      <w:r>
        <w:t>"@saraosalvatore: I talebani massacrano i cristiani a Lahore ed il PD sta riempiendo l'Italia di musulmani. Affinità..."</w:t>
      </w:r>
    </w:p>
    <w:p>
      <w:r>
        <w:rPr>
          <w:b/>
          <w:u w:val="single"/>
        </w:rPr>
        <w:t>219377</w:t>
      </w:r>
    </w:p>
    <w:p>
      <w:r>
        <w:t>@RaiPortaaPorta legittimare islam sottoogniforma significa arretrare la ns.Civilta di1000anni epoca della"guerraSanta"e annullare ns.Civilta</w:t>
      </w:r>
    </w:p>
    <w:p>
      <w:r>
        <w:rPr>
          <w:b/>
          <w:u w:val="single"/>
        </w:rPr>
        <w:t>219378</w:t>
      </w:r>
    </w:p>
    <w:p>
      <w:r>
        <w:t>Spero che quei cazzo di terroristi si ammazzino tutti a vicenda</w:t>
      </w:r>
    </w:p>
    <w:p>
      <w:r>
        <w:rPr>
          <w:b/>
          <w:u w:val="single"/>
        </w:rPr>
        <w:t>219379</w:t>
      </w:r>
    </w:p>
    <w:p>
      <w:r>
        <w:t>@mani72012 Emanuela, gli islamisti odiano la vita, si fanno esplodere per il loro testa di cazzoi Maometto, allora aiutiamoli,opera di bene</w:t>
      </w:r>
    </w:p>
    <w:p>
      <w:r>
        <w:rPr>
          <w:b/>
          <w:u w:val="single"/>
        </w:rPr>
        <w:t>219380</w:t>
      </w:r>
    </w:p>
    <w:p>
      <w:r>
        <w:t>@petergomezblog Lascia perdere  punibilita' penale si paga gia' salato con sanzioni tributarie' pensa agli immigrati tutti con i tagliagole</w:t>
      </w:r>
    </w:p>
    <w:p>
      <w:r>
        <w:rPr>
          <w:b/>
          <w:u w:val="single"/>
        </w:rPr>
        <w:t>219381</w:t>
      </w:r>
    </w:p>
    <w:p>
      <w:r>
        <w:t>@angeladileo2013 Più che in Siberia...li manderei su un barcone a fare i migranti, da business class come dicono loro</w:t>
      </w:r>
    </w:p>
    <w:p>
      <w:r>
        <w:rPr>
          <w:b/>
          <w:u w:val="single"/>
        </w:rPr>
        <w:t>219382</w:t>
      </w:r>
    </w:p>
    <w:p>
      <w:r>
        <w:t>I migranti sono ospiti di villette requisite vicino casa mia oltre alla sporcizia non fanno altro se non molestare tutti #Ballaro</w:t>
      </w:r>
    </w:p>
    <w:p>
      <w:r>
        <w:rPr>
          <w:b/>
          <w:u w:val="single"/>
        </w:rPr>
        <w:t>219383</w:t>
      </w:r>
    </w:p>
    <w:p>
      <w:r>
        <w:t>@GreLibra Colpa di tutti i buonusti che gli hanno spianato la strada! Basta prendere esempio dal PD e i musulmani che hanno in parlamento!</w:t>
      </w:r>
    </w:p>
    <w:p>
      <w:r>
        <w:rPr>
          <w:b/>
          <w:u w:val="single"/>
        </w:rPr>
        <w:t>219384</w:t>
      </w:r>
    </w:p>
    <w:p>
      <w:r>
        <w:t>Ora tutti i terroristi sono pazzi e non musulmani... Ma guarda un po! #lagabbia</w:t>
      </w:r>
    </w:p>
    <w:p>
      <w:r>
        <w:rPr>
          <w:b/>
          <w:u w:val="single"/>
        </w:rPr>
        <w:t>219385</w:t>
      </w:r>
    </w:p>
    <w:p>
      <w:r>
        <w:t>@reportrai3//è giusto che il governo preucoppi dei stranieri, e noi italiani dobbiamo fare la fame.</w:t>
      </w:r>
    </w:p>
    <w:p>
      <w:r>
        <w:rPr>
          <w:b/>
          <w:u w:val="single"/>
        </w:rPr>
        <w:t>219386</w:t>
      </w:r>
    </w:p>
    <w:p>
      <w:r>
        <w:t>Ho molta paura in Italia e in Europa, perché ogni volta che i terroristi stanno facendo danni.</w:t>
      </w:r>
    </w:p>
    <w:p>
      <w:r>
        <w:rPr>
          <w:b/>
          <w:u w:val="single"/>
        </w:rPr>
        <w:t>219387</w:t>
      </w:r>
    </w:p>
    <w:p>
      <w:r>
        <w:t>Gli islamici non sopportano manco Peppa Pig. Manco io,ma per altri motivi. Gli islamici, francamente, avrebbero anche rotto i coglioni</w:t>
      </w:r>
    </w:p>
    <w:p>
      <w:r>
        <w:rPr>
          <w:b/>
          <w:u w:val="single"/>
        </w:rPr>
        <w:t>219388</w:t>
      </w:r>
    </w:p>
    <w:p>
      <w:r>
        <w:t>Ora rubano anche mutande e generi alimentari nelle case (dei poveri ovviamente).</w:t>
        <w:br/>
        <w:t>E al PD rendono più della droga #migrantes</w:t>
      </w:r>
    </w:p>
    <w:p>
      <w:r>
        <w:rPr>
          <w:b/>
          <w:u w:val="single"/>
        </w:rPr>
        <w:t>219389</w:t>
      </w:r>
    </w:p>
    <w:p>
      <w:r>
        <w:t>@Piovegovernolad Buttassero fuori tutti gli stranieri e chi li ha difesi fino ad ora!</w:t>
      </w:r>
    </w:p>
    <w:p>
      <w:r>
        <w:rPr>
          <w:b/>
          <w:u w:val="single"/>
        </w:rPr>
        <w:t>219390</w:t>
      </w:r>
    </w:p>
    <w:p>
      <w:r>
        <w:t>Mantova, soldi, soldi ed ancora soldi per i migranti: 4,3 milioni di euro alle coop che distribuiscono ai partiti. http://t.co/2TAPCVZe2M</w:t>
      </w:r>
    </w:p>
    <w:p>
      <w:r>
        <w:rPr>
          <w:b/>
          <w:u w:val="single"/>
        </w:rPr>
        <w:t>219391</w:t>
      </w:r>
    </w:p>
    <w:p>
      <w:r>
        <w:t>“@Noiconsalvini: Perugia: immigrati spaccano statua della Madonna, la prendono a calci e ci orinano sopra ” #lacrime</w:t>
      </w:r>
    </w:p>
    <w:p>
      <w:r>
        <w:rPr>
          <w:b/>
          <w:u w:val="single"/>
        </w:rPr>
        <w:t>219392</w:t>
      </w:r>
    </w:p>
    <w:p>
      <w:r>
        <w:t>@concitadeg vieni a torpignattara a vedere come siamo messi non mi serve sslvini x capire che'italia e in mano ai stranieri perché non te li</w:t>
      </w:r>
    </w:p>
    <w:p>
      <w:r>
        <w:rPr>
          <w:b/>
          <w:u w:val="single"/>
        </w:rPr>
        <w:t>219393</w:t>
      </w:r>
    </w:p>
    <w:p>
      <w:r>
        <w:t>@nanniguido ma non senti fichi parla? Dei migranti , ma vai a fare in culo.</w:t>
      </w:r>
    </w:p>
    <w:p>
      <w:r>
        <w:rPr>
          <w:b/>
          <w:u w:val="single"/>
        </w:rPr>
        <w:t>219394</w:t>
      </w:r>
    </w:p>
    <w:p>
      <w:r>
        <w:t>@portentoorlando te li immagini i tagliagole islamici difensori dei maiali, gli inglesi hanno vietato il cartone di peppa  pig è tutto Dire</w:t>
      </w:r>
    </w:p>
    <w:p>
      <w:r>
        <w:rPr>
          <w:b/>
          <w:u w:val="single"/>
        </w:rPr>
        <w:t>219395</w:t>
      </w:r>
    </w:p>
    <w:p>
      <w:r>
        <w:t>Se sento ancora dire che non bisogna dar la casa agli immigrati perché che cazzo vogliono pure la casa, diventerò una jena. Hanno rotto</w:t>
      </w:r>
    </w:p>
    <w:p>
      <w:r>
        <w:rPr>
          <w:b/>
          <w:u w:val="single"/>
        </w:rPr>
        <w:t>219396</w:t>
      </w:r>
    </w:p>
    <w:p>
      <w:r>
        <w:t>@matteosalvinimi se annulli la legge fornero e mandi via tutti i migranti e rom che mangiano a scrocco ti voto</w:t>
      </w:r>
    </w:p>
    <w:p>
      <w:r>
        <w:rPr>
          <w:b/>
          <w:u w:val="single"/>
        </w:rPr>
        <w:t>219397</w:t>
      </w:r>
    </w:p>
    <w:p>
      <w:r>
        <w:t>@masechi fa bene a twittarle. L'ipocrisia della censura della barbarie islamica è insopportabile. Non si volta la testa altrove.</w:t>
      </w:r>
    </w:p>
    <w:p>
      <w:r>
        <w:rPr>
          <w:b/>
          <w:u w:val="single"/>
        </w:rPr>
        <w:t>219398</w:t>
      </w:r>
    </w:p>
    <w:p>
      <w:r>
        <w:t>@matteosalvinimi Caro Matteo, in Italia ormai non è più un problema di immigrazione clandestina, qui è in corso una vera e propria invasione</w:t>
      </w:r>
    </w:p>
    <w:p>
      <w:r>
        <w:rPr>
          <w:b/>
          <w:u w:val="single"/>
        </w:rPr>
        <w:t>219399</w:t>
      </w:r>
    </w:p>
    <w:p>
      <w:r>
        <w:t>Prigionieri in casa propria, !!! #Italia #cambiaverso @VirusRai2 #stopimmigrazioneclandestina @NicolaPorro</w:t>
      </w:r>
    </w:p>
    <w:p>
      <w:r>
        <w:rPr>
          <w:b/>
          <w:u w:val="single"/>
        </w:rPr>
        <w:t>219400</w:t>
      </w:r>
    </w:p>
    <w:p>
      <w:r>
        <w:t>@bmbarch @MarcoGro69 proprio così i mussulmani della terza generazione,spesso istruiti nelle migliori scuole europee, sono i più pericolosi</w:t>
      </w:r>
    </w:p>
    <w:p>
      <w:r>
        <w:rPr>
          <w:b/>
          <w:u w:val="single"/>
        </w:rPr>
        <w:t>219401</w:t>
      </w:r>
    </w:p>
    <w:p>
      <w:r>
        <w:t>#Immigrazione sono stati gettati in mare immigrati perché Cristiani. Stiamo salvando i nostri carnefici? Pensiamoci bene!</w:t>
      </w:r>
    </w:p>
    <w:p>
      <w:r>
        <w:rPr>
          <w:b/>
          <w:u w:val="single"/>
        </w:rPr>
        <w:t>219402</w:t>
      </w:r>
    </w:p>
    <w:p>
      <w:r>
        <w:t>Continuate a far arrivare chiunque in Italia. Ve ne pentirete poi in seguito ad un attacco terroristico.</w:t>
      </w:r>
    </w:p>
    <w:p>
      <w:r>
        <w:rPr>
          <w:b/>
          <w:u w:val="single"/>
        </w:rPr>
        <w:t>219403</w:t>
      </w:r>
    </w:p>
    <w:p>
      <w:r>
        <w:t>@PiazzapulitaLA7 Fedriga, diceva Gentilini: gli stranieri extracomunitari? Bisognerebbe vestirli da leprotti per fare pim pim pim col fucile</w:t>
      </w:r>
    </w:p>
    <w:p>
      <w:r>
        <w:rPr>
          <w:b/>
          <w:u w:val="single"/>
        </w:rPr>
        <w:t>219404</w:t>
      </w:r>
    </w:p>
    <w:p>
      <w:r>
        <w:t>@RepubblicaTv e intanto si spendono milioni di euro per accogliere migranti e clandestini e gli italiani sono alla fame 😡</w:t>
      </w:r>
    </w:p>
    <w:p>
      <w:r>
        <w:rPr>
          <w:b/>
          <w:u w:val="single"/>
        </w:rPr>
        <w:t>219405</w:t>
      </w:r>
    </w:p>
    <w:p>
      <w:r>
        <w:t>Pisapia vuole in Italia migranti arabi e famiglie gay. Quando in Italia comanderanno i musulmani sarà ancora possibile per i gay stare qui?</w:t>
      </w:r>
    </w:p>
    <w:p>
      <w:r>
        <w:rPr>
          <w:b/>
          <w:u w:val="single"/>
        </w:rPr>
        <w:t>219406</w:t>
      </w:r>
    </w:p>
    <w:p>
      <w:r>
        <w:t>Grazie al cazzo che gli imam francesi condannano l'attacco terroristico fatto a #CharlieHebdo... sennò a quest'ora li avevano già linciati.</w:t>
      </w:r>
    </w:p>
    <w:p>
      <w:r>
        <w:rPr>
          <w:b/>
          <w:u w:val="single"/>
        </w:rPr>
        <w:t>219407</w:t>
      </w:r>
    </w:p>
    <w:p>
      <w:r>
        <w:t>Vergogna #alfano chiede controllare case e alberghi per #immigrati che #sbarcano in #Italia fuggendo dalle sue disgrazie. +Italia x Italiani</w:t>
      </w:r>
    </w:p>
    <w:p>
      <w:r>
        <w:rPr>
          <w:b/>
          <w:u w:val="single"/>
        </w:rPr>
        <w:t>219408</w:t>
      </w:r>
    </w:p>
    <w:p>
      <w:r>
        <w:t>Già girano gli stranieri in ciabatte adidas e marsupio rigorosamente alla vita... Meglio un cazzotto in un occhio...</w:t>
      </w:r>
    </w:p>
    <w:p>
      <w:r>
        <w:rPr>
          <w:b/>
          <w:u w:val="single"/>
        </w:rPr>
        <w:t>219409</w:t>
      </w:r>
    </w:p>
    <w:p>
      <w:r>
        <w:t>Vietato scrivere "lesbica" o "musulmano" sulla #Nutella.</w:t>
        <w:br/>
        <w:t>Capisco "lesbica", ma "musulmano"ci sta bene...o forse si potrebbe scambiare per..?</w:t>
      </w:r>
    </w:p>
    <w:p>
      <w:r>
        <w:rPr>
          <w:b/>
          <w:u w:val="single"/>
        </w:rPr>
        <w:t>219410</w:t>
      </w:r>
    </w:p>
    <w:p>
      <w:r>
        <w:t>Possibile che dopo i fatti di Parigi il ns. Governo difenda ancora gli islamici. Forse per mera questione di voti?</w:t>
      </w:r>
    </w:p>
    <w:p>
      <w:r>
        <w:rPr>
          <w:b/>
          <w:u w:val="single"/>
        </w:rPr>
        <w:t>219411</w:t>
      </w:r>
    </w:p>
    <w:p>
      <w:r>
        <w:t>@matteorenzi prima di far entrare tutti questi  profughi stiamo allerta se ci sono adepti dell'isis</w:t>
      </w:r>
    </w:p>
    <w:p>
      <w:r>
        <w:rPr>
          <w:b/>
          <w:u w:val="single"/>
        </w:rPr>
        <w:t>219412</w:t>
      </w:r>
    </w:p>
    <w:p>
      <w:r>
        <w:t>Spendiamo soldi per immigrati, rom e strozzate varie e intanto l'Italia cade a pezzi!!! #autostrada #pilone #Ostuni</w:t>
      </w:r>
    </w:p>
    <w:p>
      <w:r>
        <w:rPr>
          <w:b/>
          <w:u w:val="single"/>
        </w:rPr>
        <w:t>219413</w:t>
      </w:r>
    </w:p>
    <w:p>
      <w:r>
        <w:t>@Piovegovernolad Maledetti neri islamici che.sbarcano in Italia. Hanno buttato a mare 12 cristiani per una disputa di religione no a pieta</w:t>
      </w:r>
    </w:p>
    <w:p>
      <w:r>
        <w:rPr>
          <w:b/>
          <w:u w:val="single"/>
        </w:rPr>
        <w:t>219414</w:t>
      </w:r>
    </w:p>
    <w:p>
      <w:r>
        <w:t>Anche se somigliano le merde, ma non conferiscono al islam. http://t.co/igZt667qSf</w:t>
      </w:r>
    </w:p>
    <w:p>
      <w:r>
        <w:rPr>
          <w:b/>
          <w:u w:val="single"/>
        </w:rPr>
        <w:t>219415</w:t>
      </w:r>
    </w:p>
    <w:p>
      <w:r>
        <w:t>No al terrorismo!! Nn serve un cazzo! Bisogna andare li è distruggere tutti i terroristi anche i piccoli!!</w:t>
      </w:r>
    </w:p>
    <w:p>
      <w:r>
        <w:rPr>
          <w:b/>
          <w:u w:val="single"/>
        </w:rPr>
        <w:t>219416</w:t>
      </w:r>
    </w:p>
    <w:p>
      <w:r>
        <w:t>Siamo un popolo di stupidi permettiamo agli stranieri di fare ciò che vogliono ,trattiamoli con la stessa moneta!!</w:t>
      </w:r>
    </w:p>
    <w:p>
      <w:r>
        <w:rPr>
          <w:b/>
          <w:u w:val="single"/>
        </w:rPr>
        <w:t>219417</w:t>
      </w:r>
    </w:p>
    <w:p>
      <w:r>
        <w:t>Nessuno che dice nulla su questo #mussulmano http://t.co/bmB6doobRi è l'#imam di cinisello in Italia #bastaislam</w:t>
      </w:r>
    </w:p>
    <w:p>
      <w:r>
        <w:rPr>
          <w:b/>
          <w:u w:val="single"/>
        </w:rPr>
        <w:t>219418</w:t>
      </w:r>
    </w:p>
    <w:p>
      <w:r>
        <w:t>@carmentpf @mattino5 andate ha vedere i profughi come vivono gli passano anche i biglietti atac e sapete perché! con loro lucrano</w:t>
      </w:r>
    </w:p>
    <w:p>
      <w:r>
        <w:rPr>
          <w:b/>
          <w:u w:val="single"/>
        </w:rPr>
        <w:t>219419</w:t>
      </w:r>
    </w:p>
    <w:p>
      <w:r>
        <w:t>@Pontifex_it quando capirete tutti voi che i musulmani sono invasati e vanno lasciati stare sarà troppo tardi</w:t>
      </w:r>
    </w:p>
    <w:p>
      <w:r>
        <w:rPr>
          <w:b/>
          <w:u w:val="single"/>
        </w:rPr>
        <w:t>219420</w:t>
      </w:r>
    </w:p>
    <w:p>
      <w:r>
        <w:t>"I migranti vengono in Italia perchè scappano dalla guerra" CAZZATA! #virusrai2 #haragionezaia</w:t>
      </w:r>
    </w:p>
    <w:p>
      <w:r>
        <w:rPr>
          <w:b/>
          <w:u w:val="single"/>
        </w:rPr>
        <w:t>219421</w:t>
      </w:r>
    </w:p>
    <w:p>
      <w:r>
        <w:t>Serve blocco navale tra Europa e Nord Africa non si può andare avanti così,Italia è oggi unico paese che accoglie migranti. Europa dove sei?</w:t>
      </w:r>
    </w:p>
    <w:p>
      <w:r>
        <w:rPr>
          <w:b/>
          <w:u w:val="single"/>
        </w:rPr>
        <w:t>219422</w:t>
      </w:r>
    </w:p>
    <w:p>
      <w:r>
        <w:t>@LuigiRuggerone @angealfa è la conferma che in Italia gli stranieri possono fare tutto ciò che vogliono. Siamo i nostri peggiori nemici</w:t>
      </w:r>
    </w:p>
    <w:p>
      <w:r>
        <w:rPr>
          <w:b/>
          <w:u w:val="single"/>
        </w:rPr>
        <w:t>219423</w:t>
      </w:r>
    </w:p>
    <w:p>
      <w:r>
        <w:t>@GanziAndrea Certo che sono morti da porci;tutti i terroristi muoiono da porci,ma loro si definiscono martiri.StupranoUccidonoEmuoionMartiri</w:t>
      </w:r>
    </w:p>
    <w:p>
      <w:r>
        <w:rPr>
          <w:b/>
          <w:u w:val="single"/>
        </w:rPr>
        <w:t>219424</w:t>
      </w:r>
    </w:p>
    <w:p>
      <w:r>
        <w:t>La risposta di Amman all’Isis, giustiziata Sajida. Leader dell’islam sunnita:jihadisti da crocifiggere http://t.co/9JbTog6dsr via@la_stampa</w:t>
      </w:r>
    </w:p>
    <w:p>
      <w:r>
        <w:rPr>
          <w:b/>
          <w:u w:val="single"/>
        </w:rPr>
        <w:t>219425</w:t>
      </w:r>
    </w:p>
    <w:p>
      <w:r>
        <w:t>#strage Gli islamici che vivono in Italia e che inneggiano alla strage dei cristiani vanno cacciati a calci in culo dall'Italia.</w:t>
      </w:r>
    </w:p>
    <w:p>
      <w:r>
        <w:rPr>
          <w:b/>
          <w:u w:val="single"/>
        </w:rPr>
        <w:t>219426</w:t>
      </w:r>
    </w:p>
    <w:p>
      <w:r>
        <w:t>Ecco l idiota di turno straniera da milano👏😡 #QuintaColonna</w:t>
      </w:r>
    </w:p>
    <w:p>
      <w:r>
        <w:rPr>
          <w:b/>
          <w:u w:val="single"/>
        </w:rPr>
        <w:t>219427</w:t>
      </w:r>
    </w:p>
    <w:p>
      <w:r>
        <w:t>@Radio24_news accoglienza per tutti i migranti e pena di morte per gli scafisti che dici parenzo ?</w:t>
      </w:r>
    </w:p>
    <w:p>
      <w:r>
        <w:rPr>
          <w:b/>
          <w:u w:val="single"/>
        </w:rPr>
        <w:t>219428</w:t>
      </w:r>
    </w:p>
    <w:p>
      <w:r>
        <w:t>Salvini e la Lega si dedicano al tema della violenza sulla donna solo se coinvolge stranieri unicamente per vomitare il loro razzismo.</w:t>
      </w:r>
    </w:p>
    <w:p>
      <w:r>
        <w:rPr>
          <w:b/>
          <w:u w:val="single"/>
        </w:rPr>
        <w:t>219429</w:t>
      </w:r>
    </w:p>
    <w:p>
      <w:r>
        <w:t>#SCABBIA . Ma anche #pidocchi, asili e bambini infestati da immigrati che NON eseguono trattamento.  https://t.co/XxQ0QlmTS5</w:t>
      </w:r>
    </w:p>
    <w:p>
      <w:r>
        <w:rPr>
          <w:b/>
          <w:u w:val="single"/>
        </w:rPr>
        <w:t>219430</w:t>
      </w:r>
    </w:p>
    <w:p>
      <w:r>
        <w:t>@Piovegovernolad basta profughi in Italia perfavore basta</w:t>
      </w:r>
    </w:p>
    <w:p>
      <w:r>
        <w:rPr>
          <w:b/>
          <w:u w:val="single"/>
        </w:rPr>
        <w:t>219431</w:t>
      </w:r>
    </w:p>
    <w:p>
      <w:r>
        <w:t>#Italia con #Renzi e #Alfano e ogni giorno di più piena di #campi #rom e #immigrati illegali con più diritto che un #cittadino #Italiano</w:t>
      </w:r>
    </w:p>
    <w:p>
      <w:r>
        <w:rPr>
          <w:b/>
          <w:u w:val="single"/>
        </w:rPr>
        <w:t>219432</w:t>
      </w:r>
    </w:p>
    <w:p>
      <w:r>
        <w:t>Continuano a chiamarli migranti, in luogo di clandestini, anche se in effetti sono criminali! MI SONO ROTTO IL CAZZO! http://t.co/azxvXtoALy</w:t>
      </w:r>
    </w:p>
    <w:p>
      <w:r>
        <w:rPr>
          <w:b/>
          <w:u w:val="single"/>
        </w:rPr>
        <w:t>219433</w:t>
      </w:r>
    </w:p>
    <w:p>
      <w:r>
        <w:t>#virusrai2 Fassino sei un maledetto bugiardo anche tu non volevi che si prendesse le impronte agli immigrati,Montecitorio anno 2002</w:t>
      </w:r>
    </w:p>
    <w:p>
      <w:r>
        <w:rPr>
          <w:b/>
          <w:u w:val="single"/>
        </w:rPr>
        <w:t>219434</w:t>
      </w:r>
    </w:p>
    <w:p>
      <w:r>
        <w:t>@VirusRai2 scusate ma in so stanza tutti gli migranti ce li teniamo noi</w:t>
      </w:r>
    </w:p>
    <w:p>
      <w:r>
        <w:rPr>
          <w:b/>
          <w:u w:val="single"/>
        </w:rPr>
        <w:t>219435</w:t>
      </w:r>
    </w:p>
    <w:p>
      <w:r>
        <w:t>L'Europa aiuterà l'Italia nel soccorso dei profughi che però dovranno restare da noi. Non era meglio fare da soli e lasciarli a loro?</w:t>
      </w:r>
    </w:p>
    <w:p>
      <w:r>
        <w:rPr>
          <w:b/>
          <w:u w:val="single"/>
        </w:rPr>
        <w:t>219436</w:t>
      </w:r>
    </w:p>
    <w:p>
      <w:r>
        <w:t>In Comune a discutere di #profughifvg. Per PD e Serracchiani tutto bene. X NOI NO! PRIMA GLI ITALIANI solidarietà corretta @Forza_ItaliaFVG</w:t>
      </w:r>
    </w:p>
    <w:p>
      <w:r>
        <w:rPr>
          <w:b/>
          <w:u w:val="single"/>
        </w:rPr>
        <w:t>219437</w:t>
      </w:r>
    </w:p>
    <w:p>
      <w:r>
        <w:t>Si potevano fermare tutti molto tempo fa e i buonisti non hanno voluto ! # immigrazione incontrollata solo da noi !</w:t>
      </w:r>
    </w:p>
    <w:p>
      <w:r>
        <w:rPr>
          <w:b/>
          <w:u w:val="single"/>
        </w:rPr>
        <w:t>219438</w:t>
      </w:r>
    </w:p>
    <w:p>
      <w:r>
        <w:t>171mila immigrati arrivati con i barconi solo 70mila sono ancora nei centri.E gli altri dove cazzo stanno a fare danni?#sparareavista</w:t>
      </w:r>
    </w:p>
    <w:p>
      <w:r>
        <w:rPr>
          <w:b/>
          <w:u w:val="single"/>
        </w:rPr>
        <w:t>219439</w:t>
      </w:r>
    </w:p>
    <w:p>
      <w:r>
        <w:t>@angealfa questi sono terroristi, non hanno nulla che fare con l'Islam, usano l'islam per fare i loro interessi, speriamo che queste bestie</w:t>
      </w:r>
    </w:p>
    <w:p>
      <w:r>
        <w:rPr>
          <w:b/>
          <w:u w:val="single"/>
        </w:rPr>
        <w:t>219440</w:t>
      </w:r>
    </w:p>
    <w:p>
      <w:r>
        <w:t>E dopo #Garland beccatevi questa! #maometto #islam #religione uguale morte cerebrale! http://t.co/Ol9XCXO03j</w:t>
      </w:r>
    </w:p>
    <w:p>
      <w:r>
        <w:rPr>
          <w:b/>
          <w:u w:val="single"/>
        </w:rPr>
        <w:t>219441</w:t>
      </w:r>
    </w:p>
    <w:p>
      <w:r>
        <w:t>@Piovegovernolad   Bene....  Poco alla volta i migranti ci cacceranno dal nostro paese!</w:t>
      </w:r>
    </w:p>
    <w:p>
      <w:r>
        <w:rPr>
          <w:b/>
          <w:u w:val="single"/>
        </w:rPr>
        <w:t>219442</w:t>
      </w:r>
    </w:p>
    <w:p>
      <w:r>
        <w:t>@gintronic4 secondo me è il motore della vita!... Cmq rispondi ai messaggi, negro musulmano</w:t>
      </w:r>
    </w:p>
    <w:p>
      <w:r>
        <w:rPr>
          <w:b/>
          <w:u w:val="single"/>
        </w:rPr>
        <w:t>219443</w:t>
      </w:r>
    </w:p>
    <w:p>
      <w:r>
        <w:t>@gg_frank @EsercitoCrucian sganciamo quel cojone sullo stato islamico e farà scoppiare tutti quelli dell'Isis #soluzionefinale</w:t>
      </w:r>
    </w:p>
    <w:p>
      <w:r>
        <w:rPr>
          <w:b/>
          <w:u w:val="single"/>
        </w:rPr>
        <w:t>219444</w:t>
      </w:r>
    </w:p>
    <w:p>
      <w:r>
        <w:t>Rugantina Rosetta Minù Hermes ed Indio TIVOLI ROMA RUGANTINA proviene dall'ex campo rom di Stacchini Tiv https://t.co/JVLCQXpteQ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