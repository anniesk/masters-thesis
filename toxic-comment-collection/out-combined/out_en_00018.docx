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u w:val="single"/>
        </w:rPr>
        <w:t>158679</w:t>
      </w:r>
    </w:p>
    <w:p>
      <w:r>
        <w:t>While you can hire a lawyer to help you speak to the police, that's kind of where their - and YOUR - involvement ends. @PendragonTarot</w:t>
      </w:r>
    </w:p>
    <w:p>
      <w:r>
        <w:rPr>
          <w:b/>
          <w:u w:val="single"/>
        </w:rPr>
        <w:t>158680</w:t>
      </w:r>
    </w:p>
    <w:p>
      <w:r>
        <w:t>If someone has had a crime committed personally against them online, the police aren't likely to listen to anyone BUT them. @PendragonTarot</w:t>
      </w:r>
    </w:p>
    <w:p>
      <w:r>
        <w:rPr>
          <w:b/>
          <w:u w:val="single"/>
        </w:rPr>
        <w:t>158681</w:t>
      </w:r>
    </w:p>
    <w:p>
      <w:r>
        <w:t>This is not legal advice. but common sense. What I can do is help people know what to say to police or help find a lawyer. @PendragonTarot</w:t>
      </w:r>
    </w:p>
    <w:p>
      <w:r>
        <w:rPr>
          <w:b/>
          <w:u w:val="single"/>
        </w:rPr>
        <w:t>158682</w:t>
      </w:r>
    </w:p>
    <w:p>
      <w:r>
        <w:t>So please take your accusations of "WHY AREN'T YOU PROSECUTING, EVIL ANTIGG SCUM" and go educate yourself. @PendragonTarot</w:t>
      </w:r>
    </w:p>
    <w:p>
      <w:r>
        <w:rPr>
          <w:b/>
          <w:u w:val="single"/>
        </w:rPr>
        <w:t>158683</w:t>
      </w:r>
    </w:p>
    <w:p>
      <w:r>
        <w:t>It doesn't surprise me that GG has turned my offer of help for one of their own into a reason to screech at me, but it's still irritating.</w:t>
      </w:r>
    </w:p>
    <w:p>
      <w:r>
        <w:rPr>
          <w:b/>
          <w:u w:val="single"/>
        </w:rPr>
        <w:t>158684</w:t>
      </w:r>
    </w:p>
    <w:p>
      <w:r>
        <w:t>@chilblane everyone should be jealous of my coffee maker. our love is pure.</w:t>
      </w:r>
    </w:p>
    <w:p>
      <w:r>
        <w:rPr>
          <w:b/>
          <w:u w:val="single"/>
        </w:rPr>
        <w:t>158685</w:t>
      </w:r>
    </w:p>
    <w:p>
      <w:r>
        <w:t>@AgQueue @PendragonTarot noted. I'll put it on the list of accounts to kick further up the chain.</w:t>
      </w:r>
    </w:p>
    <w:p>
      <w:r>
        <w:rPr>
          <w:b/>
          <w:u w:val="single"/>
        </w:rPr>
        <w:t>158686</w:t>
      </w:r>
    </w:p>
    <w:p>
      <w:r>
        <w:t>@chilblane yo, you planning on going to blizzcon this year?</w:t>
      </w:r>
    </w:p>
    <w:p>
      <w:r>
        <w:rPr>
          <w:b/>
          <w:u w:val="single"/>
        </w:rPr>
        <w:t>158687</w:t>
      </w:r>
    </w:p>
    <w:p>
      <w:r>
        <w:t>@ThatSabineGirl &amp;lt;3  i can't imagine how hard it is. let me know if there's anything you want me to promote, any help that i can give.</w:t>
      </w:r>
    </w:p>
    <w:p>
      <w:r>
        <w:rPr>
          <w:b/>
          <w:u w:val="single"/>
        </w:rPr>
        <w:t>158688</w:t>
      </w:r>
    </w:p>
    <w:p>
      <w:r>
        <w:t>@chilblane yay. i went last year and had to make new friends. i hate making new friends. i didn't know anyone else going.</w:t>
      </w:r>
    </w:p>
    <w:p>
      <w:r>
        <w:rPr>
          <w:b/>
          <w:u w:val="single"/>
        </w:rPr>
        <w:t>158689</w:t>
      </w:r>
    </w:p>
    <w:p>
      <w:r>
        <w:t>@voretaq7 @chilblane uh, it's also pink, which makes the coffee taste better.</w:t>
      </w:r>
    </w:p>
    <w:p>
      <w:r>
        <w:rPr>
          <w:b/>
          <w:u w:val="single"/>
        </w:rPr>
        <w:t>158690</w:t>
      </w:r>
    </w:p>
    <w:p>
      <w:r>
        <w:t>@chilblane no one from requiem ever goes. they are too antisocial.</w:t>
      </w:r>
    </w:p>
    <w:p>
      <w:r>
        <w:rPr>
          <w:b/>
          <w:u w:val="single"/>
        </w:rPr>
        <w:t>158691</w:t>
      </w:r>
    </w:p>
    <w:p>
      <w:r>
        <w:t>@voretaq7 @chilblane i'm sorry. :(</w:t>
      </w:r>
    </w:p>
    <w:p>
      <w:r>
        <w:rPr>
          <w:b/>
          <w:u w:val="single"/>
        </w:rPr>
        <w:t>158692</w:t>
      </w:r>
    </w:p>
    <w:p>
      <w:r>
        <w:t>@TeeYouVee sweet. no one has used this yet, and there appears to be somewhat of a delay. watching to see when it goes through.</w:t>
      </w:r>
    </w:p>
    <w:p>
      <w:r>
        <w:rPr>
          <w:b/>
          <w:u w:val="single"/>
        </w:rPr>
        <w:t>158693</w:t>
      </w:r>
    </w:p>
    <w:p>
      <w:r>
        <w:t>@TeeYouVee if it's something that needs immediate attention, randi@randi.io works as well.</w:t>
      </w:r>
    </w:p>
    <w:p>
      <w:r>
        <w:rPr>
          <w:b/>
          <w:u w:val="single"/>
        </w:rPr>
        <w:t>158694</w:t>
      </w:r>
    </w:p>
    <w:p>
      <w:r>
        <w:t>hashtag nachoshield hashtag goobergrape http://t.co/5Mz1rwp3bY</w:t>
      </w:r>
    </w:p>
    <w:p>
      <w:r>
        <w:rPr>
          <w:b/>
          <w:u w:val="single"/>
        </w:rPr>
        <w:t>158695</w:t>
      </w:r>
    </w:p>
    <w:p>
      <w:r>
        <w:t>@benoithamelin thank you. ^.^</w:t>
      </w:r>
    </w:p>
    <w:p>
      <w:r>
        <w:rPr>
          <w:b/>
          <w:u w:val="single"/>
        </w:rPr>
        <w:t>158696</w:t>
      </w:r>
    </w:p>
    <w:p>
      <w:r>
        <w:t>@ShriekAPotomos @CrashOverrideNW you're searching her name and contacting people that talk to her? that's a bit creepy/stalkerish.</w:t>
      </w:r>
    </w:p>
    <w:p>
      <w:r>
        <w:rPr>
          <w:b/>
          <w:u w:val="single"/>
        </w:rPr>
        <w:t>158697</w:t>
      </w:r>
    </w:p>
    <w:p>
      <w:r>
        <w:t>@ShriekAPotomos @CrashOverrideNW As to if I'm working with her, that's none of your business. This isn't an adequate use of your time. Shoo.</w:t>
      </w:r>
    </w:p>
    <w:p>
      <w:r>
        <w:rPr>
          <w:b/>
          <w:u w:val="single"/>
        </w:rPr>
        <w:t>158698</w:t>
      </w:r>
    </w:p>
    <w:p>
      <w:r>
        <w:t>I don't comment on who I might be helping, and I'm not here to pass judgement on anyone's activities.</w:t>
      </w:r>
    </w:p>
    <w:p>
      <w:r>
        <w:rPr>
          <w:b/>
          <w:u w:val="single"/>
        </w:rPr>
        <w:t>158699</w:t>
      </w:r>
    </w:p>
    <w:p>
      <w:r>
        <w:t>Telling me "DON'T HELP THIS PERSON, THEY ARE NOT REALLY VICTIMS" probs isn't going to get you the reaction for which you are looking.</w:t>
      </w:r>
    </w:p>
    <w:p>
      <w:r>
        <w:rPr>
          <w:b/>
          <w:u w:val="single"/>
        </w:rPr>
        <w:t>158700</w:t>
      </w:r>
    </w:p>
    <w:p>
      <w:r>
        <w:t>@ShriekAPotomos @CrashOverrideNW someone else - which means people are actively searching her name, which is still creepy.</w:t>
      </w:r>
    </w:p>
    <w:p>
      <w:r>
        <w:rPr>
          <w:b/>
          <w:u w:val="single"/>
        </w:rPr>
        <w:t>158701</w:t>
      </w:r>
    </w:p>
    <w:p>
      <w:r>
        <w:t>@ShriekAPotomos @CrashOverrideNW I help everyone that asks. I'm not here to pass judgment on anyone that comes looking for help.</w:t>
      </w:r>
    </w:p>
    <w:p>
      <w:r>
        <w:rPr>
          <w:b/>
          <w:u w:val="single"/>
        </w:rPr>
        <w:t>158702</w:t>
      </w:r>
    </w:p>
    <w:p>
      <w:r>
        <w:t>@Jen_X_Infinity @ShriekAPotomos @CrashOverrideNW hi. i still saw your tweet. one, i'm female. obviously. two, this isn't helping.</w:t>
      </w:r>
    </w:p>
    <w:p>
      <w:r>
        <w:rPr>
          <w:b/>
          <w:u w:val="single"/>
        </w:rPr>
        <w:t>158703</w:t>
      </w:r>
    </w:p>
    <w:p>
      <w:r>
        <w:t>sigh. I need to work on building out my legal contacts to encompass more states.</w:t>
      </w:r>
    </w:p>
    <w:p>
      <w:r>
        <w:rPr>
          <w:b/>
          <w:u w:val="single"/>
        </w:rPr>
        <w:t>158704</w:t>
      </w:r>
    </w:p>
    <w:p>
      <w:r>
        <w:t>@sarahjeong yo, do you know of a reliable breakdown of harassment/stalking laws for each state?</w:t>
      </w:r>
    </w:p>
    <w:p>
      <w:r>
        <w:rPr>
          <w:b/>
          <w:u w:val="single"/>
        </w:rPr>
        <w:t>158705</w:t>
      </w:r>
    </w:p>
    <w:p>
      <w:r>
        <w:t>@sarahjeong searching for &amp;amp; reading each state's penal codes individually is tedious.</w:t>
      </w:r>
    </w:p>
    <w:p>
      <w:r>
        <w:rPr>
          <w:b/>
          <w:u w:val="single"/>
        </w:rPr>
        <w:t>158706</w:t>
      </w:r>
    </w:p>
    <w:p>
      <w:r>
        <w:t>@OutworldDOTA2 i'm very entertained that all it takes is "155 IQ" for me to know precisely who is being discussed.</w:t>
      </w:r>
    </w:p>
    <w:p>
      <w:r>
        <w:rPr>
          <w:b/>
          <w:u w:val="single"/>
        </w:rPr>
        <w:t>158707</w:t>
      </w:r>
    </w:p>
    <w:p>
      <w:r>
        <w:t>@sarahjeong that would be awesome. &amp;lt;3</w:t>
      </w:r>
    </w:p>
    <w:p>
      <w:r>
        <w:rPr>
          <w:b/>
          <w:u w:val="single"/>
        </w:rPr>
        <w:t>158708</w:t>
      </w:r>
    </w:p>
    <w:p>
      <w:r>
        <w:t>@sarahjeong i'm envious of your education. :P  knowing how to interpret some things seems tricky, to say the least.</w:t>
      </w:r>
    </w:p>
    <w:p>
      <w:r>
        <w:rPr>
          <w:b/>
          <w:u w:val="single"/>
        </w:rPr>
        <w:t>158709</w:t>
      </w:r>
    </w:p>
    <w:p>
      <w:r>
        <w:t>@emily_esque I would love that. would you mind DMing me your email address? can shoot you an email later today.</w:t>
      </w:r>
    </w:p>
    <w:p>
      <w:r>
        <w:rPr>
          <w:b/>
          <w:u w:val="single"/>
        </w:rPr>
        <w:t>158710</w:t>
      </w:r>
    </w:p>
    <w:p>
      <w:r>
        <w:t>@Jen_X_Infinity i know that feel.</w:t>
      </w:r>
    </w:p>
    <w:p>
      <w:r>
        <w:rPr>
          <w:b/>
          <w:u w:val="single"/>
        </w:rPr>
        <w:t>158711</w:t>
      </w:r>
    </w:p>
    <w:p>
      <w:r>
        <w:t>@sarahjeong well, that just made my life much easier. :P</w:t>
      </w:r>
    </w:p>
    <w:p>
      <w:r>
        <w:rPr>
          <w:b/>
          <w:u w:val="single"/>
        </w:rPr>
        <w:t>158712</w:t>
      </w:r>
    </w:p>
    <w:p>
      <w:r>
        <w:t>@sarahjeong this is mostly what i need. interesting to see that some states don't have statues on both.</w:t>
      </w:r>
    </w:p>
    <w:p>
      <w:r>
        <w:rPr>
          <w:b/>
          <w:u w:val="single"/>
        </w:rPr>
        <w:t>158713</w:t>
      </w:r>
    </w:p>
    <w:p>
      <w:r>
        <w:t>@ShriekAPotomos Anyone that is getting harassed is welcome to come to me for help. it's all anonymous.</w:t>
      </w:r>
    </w:p>
    <w:p>
      <w:r>
        <w:rPr>
          <w:b/>
          <w:u w:val="single"/>
        </w:rPr>
        <w:t>158714</w:t>
      </w:r>
    </w:p>
    <w:p>
      <w:r>
        <w:t>@ShriekAPotomos if not anonymous, then at the very least, privileged information.</w:t>
      </w:r>
    </w:p>
    <w:p>
      <w:r>
        <w:rPr>
          <w:b/>
          <w:u w:val="single"/>
        </w:rPr>
        <w:t>158715</w:t>
      </w:r>
    </w:p>
    <w:p>
      <w:r>
        <w:t>@beardyblue @emily_esque general folks in the legal field at this point, but issues will mostly center around local harassment/stalking laws</w:t>
      </w:r>
    </w:p>
    <w:p>
      <w:r>
        <w:rPr>
          <w:b/>
          <w:u w:val="single"/>
        </w:rPr>
        <w:t>158716</w:t>
      </w:r>
    </w:p>
    <w:p>
      <w:r>
        <w:t>@beardyblue @emily_esque &amp;amp; possibly being able to provide referrals for people that want someone to help them navigate reporting to PD</w:t>
      </w:r>
    </w:p>
    <w:p>
      <w:r>
        <w:rPr>
          <w:b/>
          <w:u w:val="single"/>
        </w:rPr>
        <w:t>158717</w:t>
      </w:r>
    </w:p>
    <w:p>
      <w:r>
        <w:t>@beardyblue @emily_esque police tend to take reports of online harassment/threats a lot more seriously when a lawyer is involved.</w:t>
      </w:r>
    </w:p>
    <w:p>
      <w:r>
        <w:rPr>
          <w:b/>
          <w:u w:val="single"/>
        </w:rPr>
        <w:t>158718</w:t>
      </w:r>
    </w:p>
    <w:p>
      <w:r>
        <w:t>@beardyblue @emily_esque these would likely fall under the lines of pro-bono work, at least until my NPO is up to help fund.</w:t>
      </w:r>
    </w:p>
    <w:p>
      <w:r>
        <w:rPr>
          <w:b/>
          <w:u w:val="single"/>
        </w:rPr>
        <w:t>158719</w:t>
      </w:r>
    </w:p>
    <w:p>
      <w:r>
        <w:t>@beardyblue @emily_esque i'm not entirely certain how all of this is going to work, so i'm still feeling it out.</w:t>
      </w:r>
    </w:p>
    <w:p>
      <w:r>
        <w:rPr>
          <w:b/>
          <w:u w:val="single"/>
        </w:rPr>
        <w:t>158720</w:t>
      </w:r>
    </w:p>
    <w:p>
      <w:r>
        <w:t>RT @srhbutts: CEO of sony europe vehemently, unequivocally condemns #gamergate as misogynistic harassment. http://t.co/0M07MuT5AY</w:t>
      </w:r>
    </w:p>
    <w:p>
      <w:r>
        <w:rPr>
          <w:b/>
          <w:u w:val="single"/>
        </w:rPr>
        <w:t>158721</w:t>
      </w:r>
    </w:p>
    <w:p>
      <w:r>
        <w:t>Let's talk about what it means to be a victim. http://t.co/FInA7zfTTT</w:t>
      </w:r>
    </w:p>
    <w:p>
      <w:r>
        <w:rPr>
          <w:b/>
          <w:u w:val="single"/>
        </w:rPr>
        <w:t>158722</w:t>
      </w:r>
    </w:p>
    <w:p>
      <w:r>
        <w:t>@beardyblue @emily_esque shoot me an email, randi@randi.io :)</w:t>
      </w:r>
    </w:p>
    <w:p>
      <w:r>
        <w:rPr>
          <w:b/>
          <w:u w:val="single"/>
        </w:rPr>
        <w:t>158723</w:t>
      </w:r>
    </w:p>
    <w:p>
      <w:r>
        <w:t>RT @hmason: Kathy Sierra on Silicon Valley, meritocracy, and Skater Culture.  http://t.co/UlNvvmyC3d</w:t>
      </w:r>
    </w:p>
    <w:p>
      <w:r>
        <w:rPr>
          <w:b/>
          <w:u w:val="single"/>
        </w:rPr>
        <w:t>158724</w:t>
      </w:r>
    </w:p>
    <w:p>
      <w:r>
        <w:t>I feel weird putting up quick little posts like that. Like it's lazy, and bad. But I think it's a conversation that needs to be had.</w:t>
      </w:r>
    </w:p>
    <w:p>
      <w:r>
        <w:rPr>
          <w:b/>
          <w:u w:val="single"/>
        </w:rPr>
        <w:t>158725</w:t>
      </w:r>
    </w:p>
    <w:p>
      <w:r>
        <w:t>@kebesays no, my blog post. :)</w:t>
      </w:r>
    </w:p>
    <w:p>
      <w:r>
        <w:rPr>
          <w:b/>
          <w:u w:val="single"/>
        </w:rPr>
        <w:t>158726</w:t>
      </w:r>
    </w:p>
    <w:p>
      <w:r>
        <w:t>@kebesays &amp;lt;3 kathy sierra. everything she writes is pretty awesome.</w:t>
      </w:r>
    </w:p>
    <w:p>
      <w:r>
        <w:rPr>
          <w:b/>
          <w:u w:val="single"/>
        </w:rPr>
        <w:t>158727</w:t>
      </w:r>
    </w:p>
    <w:p>
      <w:r>
        <w:t>@MetroidThief it was difficult for me as well until i realized that one could be a victim and still fight back.</w:t>
      </w:r>
    </w:p>
    <w:p>
      <w:r>
        <w:rPr>
          <w:b/>
          <w:u w:val="single"/>
        </w:rPr>
        <w:t>158728</w:t>
      </w:r>
    </w:p>
    <w:p>
      <w:r>
        <w:t>@MetroidThief for victims of abuse, it's often not discussed because of a feeling of shame. victim assumes fault, then public assigns blame.</w:t>
      </w:r>
    </w:p>
    <w:p>
      <w:r>
        <w:rPr>
          <w:b/>
          <w:u w:val="single"/>
        </w:rPr>
        <w:t>158729</w:t>
      </w:r>
    </w:p>
    <w:p>
      <w:r>
        <w:t>haha http://t.co/x01ghRTb8O</w:t>
      </w:r>
    </w:p>
    <w:p>
      <w:r>
        <w:rPr>
          <w:b/>
          <w:u w:val="single"/>
        </w:rPr>
        <w:t>158730</w:t>
      </w:r>
    </w:p>
    <w:p>
      <w:r>
        <w:t>Waiting for outrage. You'll see.</w:t>
      </w:r>
    </w:p>
    <w:p>
      <w:r>
        <w:rPr>
          <w:b/>
          <w:u w:val="single"/>
        </w:rPr>
        <w:t>158731</w:t>
      </w:r>
    </w:p>
    <w:p>
      <w:r>
        <w:t>Things are coming together. If all goes well with my next 2 meetings, I'll have a major announcement to make during GDC.</w:t>
      </w:r>
    </w:p>
    <w:p>
      <w:r>
        <w:rPr>
          <w:b/>
          <w:u w:val="single"/>
        </w:rPr>
        <w:t>158732</w:t>
      </w:r>
    </w:p>
    <w:p>
      <w:r>
        <w:t>@cheeseplus you're going to be in town? :D  yay!</w:t>
      </w:r>
    </w:p>
    <w:p>
      <w:r>
        <w:rPr>
          <w:b/>
          <w:u w:val="single"/>
        </w:rPr>
        <w:t>158733</w:t>
      </w:r>
    </w:p>
    <w:p>
      <w:r>
        <w:t>Success. #stopWadhwa2015</w:t>
      </w:r>
    </w:p>
    <w:p>
      <w:r>
        <w:rPr>
          <w:b/>
          <w:u w:val="single"/>
        </w:rPr>
        <w:t>158734</w:t>
      </w:r>
    </w:p>
    <w:p>
      <w:r>
        <w:t>@Celestalon @holinka you're both awesome. ;) Thank you for your work.</w:t>
      </w:r>
    </w:p>
    <w:p>
      <w:r>
        <w:rPr>
          <w:b/>
          <w:u w:val="single"/>
        </w:rPr>
        <w:t>158735</w:t>
      </w:r>
    </w:p>
    <w:p>
      <w:r>
        <w:t>A *huge* thank you to @onthemedia. Giving wadhwa a platform with which to prove his character was of great help to #stopwadhwa2015.</w:t>
      </w:r>
    </w:p>
    <w:p>
      <w:r>
        <w:rPr>
          <w:b/>
          <w:u w:val="single"/>
        </w:rPr>
        <w:t>158736</w:t>
      </w:r>
    </w:p>
    <w:p>
      <w:r>
        <w:t>He's said that he's backing out, but I think this remains to be seen. However, I'm optimistic.</w:t>
      </w:r>
    </w:p>
    <w:p>
      <w:r>
        <w:rPr>
          <w:b/>
          <w:u w:val="single"/>
        </w:rPr>
        <w:t>158737</w:t>
      </w:r>
    </w:p>
    <w:p>
      <w:r>
        <w:t>I have no intent on linking to the articles where he stated he was backing out. They were an attempt to save face, not an apology.</w:t>
      </w:r>
    </w:p>
    <w:p>
      <w:r>
        <w:rPr>
          <w:b/>
          <w:u w:val="single"/>
        </w:rPr>
        <w:t>158738</w:t>
      </w:r>
    </w:p>
    <w:p>
      <w:r>
        <w:t>@MyersNFL oh, you haven't heard it? it was amazing.</w:t>
      </w:r>
    </w:p>
    <w:p>
      <w:r>
        <w:rPr>
          <w:b/>
          <w:u w:val="single"/>
        </w:rPr>
        <w:t>158739</w:t>
      </w:r>
    </w:p>
    <w:p>
      <w:r>
        <w:t>@MyersNFL oh, gosh. i hope you feel better. :(</w:t>
      </w:r>
    </w:p>
    <w:p>
      <w:r>
        <w:rPr>
          <w:b/>
          <w:u w:val="single"/>
        </w:rPr>
        <w:t>158740</w:t>
      </w:r>
    </w:p>
    <w:p>
      <w:r>
        <w:t>@MetroidThief none.</w:t>
      </w:r>
    </w:p>
    <w:p>
      <w:r>
        <w:rPr>
          <w:b/>
          <w:u w:val="single"/>
        </w:rPr>
        <w:t>158741</w:t>
      </w:r>
    </w:p>
    <w:p>
      <w:r>
        <w:t>@MetroidThief I'm usually optimistic about people and their ability to change. But I've heard enough background story from reliable sources.</w:t>
      </w:r>
    </w:p>
    <w:p>
      <w:r>
        <w:rPr>
          <w:b/>
          <w:u w:val="single"/>
        </w:rPr>
        <w:t>158742</w:t>
      </w:r>
    </w:p>
    <w:p>
      <w:r>
        <w:t>Replacement monitor arrived. I now have 24" (vertical) - 28" - 28". This may be too much desktop. I have to turn my head #firstworldproblems</w:t>
      </w:r>
    </w:p>
    <w:p>
      <w:r>
        <w:rPr>
          <w:b/>
          <w:u w:val="single"/>
        </w:rPr>
        <w:t>158743</w:t>
      </w:r>
    </w:p>
    <w:p>
      <w:r>
        <w:t>It is 2015. Java's installer still prompts to install the Ask toolbar. Ugh, Oracle, do you even go here?</w:t>
      </w:r>
    </w:p>
    <w:p>
      <w:r>
        <w:rPr>
          <w:b/>
          <w:u w:val="single"/>
        </w:rPr>
        <w:t>158744</w:t>
      </w:r>
    </w:p>
    <w:p>
      <w:r>
        <w:t>The rule of the Apple mini-displayport to DVI adapter is that you will never be able to find it when you finally need it.</w:t>
      </w:r>
    </w:p>
    <w:p>
      <w:r>
        <w:rPr>
          <w:b/>
          <w:u w:val="single"/>
        </w:rPr>
        <w:t>158745</w:t>
      </w:r>
    </w:p>
    <w:p>
      <w:r>
        <w:t>The contact form on the site was bugged. Turns out that if you use a ']' in the email subject prefix, it breaks everything. silly wordpress.</w:t>
      </w:r>
    </w:p>
    <w:p>
      <w:r>
        <w:rPr>
          <w:b/>
          <w:u w:val="single"/>
        </w:rPr>
        <w:t>158746</w:t>
      </w:r>
    </w:p>
    <w:p>
      <w:r>
        <w:t>a day of meetings. a day of notifications to catch up on. uh. will be doing so later. hit me up on other medium if it's an emergency.</w:t>
      </w:r>
    </w:p>
    <w:p>
      <w:r>
        <w:rPr>
          <w:b/>
          <w:u w:val="single"/>
        </w:rPr>
        <w:t>158747</w:t>
      </w:r>
    </w:p>
    <w:p>
      <w:r>
        <w:t>RT @Kickyfast: #GamerGate Analytics for the last 7 days. Tweets from @bonegolem @Totalbiscuit @freebsdgirl &amp;amp; @srhbutts caused spikes http:/…</w:t>
      </w:r>
    </w:p>
    <w:p>
      <w:r>
        <w:rPr>
          <w:b/>
          <w:u w:val="single"/>
        </w:rPr>
        <w:t>158748</w:t>
      </w:r>
    </w:p>
    <w:p>
      <w:r>
        <w:t>@Kickyfast @bonegolem @Totalbiscuit @srhbutts nice interface! much prettier than the grafana setup that i'm using.</w:t>
      </w:r>
    </w:p>
    <w:p>
      <w:r>
        <w:rPr>
          <w:b/>
          <w:u w:val="single"/>
        </w:rPr>
        <w:t>158749</w:t>
      </w:r>
    </w:p>
    <w:p>
      <w:r>
        <w:t>@xmjEE ugh, what did he do this time?</w:t>
      </w:r>
    </w:p>
    <w:p>
      <w:r>
        <w:rPr>
          <w:b/>
          <w:u w:val="single"/>
        </w:rPr>
        <w:t>158750</w:t>
      </w:r>
    </w:p>
    <w:p>
      <w:r>
        <w:t>@xmjEE also, mentioning both of us in the same tweet is pretty much a sure-fire way to make sure that they do notice &amp;amp; jump on me.</w:t>
      </w:r>
    </w:p>
    <w:p>
      <w:r>
        <w:rPr>
          <w:b/>
          <w:u w:val="single"/>
        </w:rPr>
        <w:t>158751</w:t>
      </w:r>
    </w:p>
    <w:p>
      <w:r>
        <w:t>@xmjEE so, don't do that.</w:t>
      </w:r>
    </w:p>
    <w:p>
      <w:r>
        <w:rPr>
          <w:b/>
          <w:u w:val="single"/>
        </w:rPr>
        <w:t>158752</w:t>
      </w:r>
    </w:p>
    <w:p>
      <w:r>
        <w:t>Yay! My talk got accepted at #BSDCan! See the full list of talks here: http://t.co/FapJOTk1Uk</w:t>
      </w:r>
    </w:p>
    <w:p>
      <w:r>
        <w:rPr>
          <w:b/>
          <w:u w:val="single"/>
        </w:rPr>
        <w:t>158753</w:t>
      </w:r>
    </w:p>
    <w:p>
      <w:r>
        <w:t>I'm nervous in a weird way, because these people are kind of like my extended family. It's not a hard talk to give to strangers.</w:t>
      </w:r>
    </w:p>
    <w:p>
      <w:r>
        <w:rPr>
          <w:b/>
          <w:u w:val="single"/>
        </w:rPr>
        <w:t>158754</w:t>
      </w:r>
    </w:p>
    <w:p>
      <w:r>
        <w:t>@jcmanous looks neat. I need to start keeping my eyes open for CFPs.</w:t>
      </w:r>
    </w:p>
    <w:p>
      <w:r>
        <w:rPr>
          <w:b/>
          <w:u w:val="single"/>
        </w:rPr>
        <w:t>158755</w:t>
      </w:r>
    </w:p>
    <w:p>
      <w:r>
        <w:t>I'm almost in sniffles at the thought of seeing my FreeBSD extended family again after so many years. Clearly I need more sleep.</w:t>
      </w:r>
    </w:p>
    <w:p>
      <w:r>
        <w:rPr>
          <w:b/>
          <w:u w:val="single"/>
        </w:rPr>
        <w:t>158756</w:t>
      </w:r>
    </w:p>
    <w:p>
      <w:r>
        <w:t>@JWYoder more so because they've known me for such a long time. talking about polarizing personal experiences is easier with strangers.</w:t>
      </w:r>
    </w:p>
    <w:p>
      <w:r>
        <w:rPr>
          <w:b/>
          <w:u w:val="single"/>
        </w:rPr>
        <w:t>158757</w:t>
      </w:r>
    </w:p>
    <w:p>
      <w:r>
        <w:t>@BlankBBS &amp;lt;3</w:t>
      </w:r>
    </w:p>
    <w:p>
      <w:r>
        <w:rPr>
          <w:b/>
          <w:u w:val="single"/>
        </w:rPr>
        <w:t>158758</w:t>
      </w:r>
    </w:p>
    <w:p>
      <w:r>
        <w:t>Someday, I'm going to drink &amp;amp; start submitting pull requests to various FOSS projects' Makefiles to play fitting theme music during a build.</w:t>
      </w:r>
    </w:p>
    <w:p>
      <w:r>
        <w:rPr>
          <w:b/>
          <w:u w:val="single"/>
        </w:rPr>
        <w:t>158759</w:t>
      </w:r>
    </w:p>
    <w:p>
      <w:r>
        <w:t>I have no idea why this isn't already a thing. It's not like there aren't console mp3 playing apps.</w:t>
      </w:r>
    </w:p>
    <w:p>
      <w:r>
        <w:rPr>
          <w:b/>
          <w:u w:val="single"/>
        </w:rPr>
        <w:t>158760</w:t>
      </w:r>
    </w:p>
    <w:p>
      <w:r>
        <w:t>@CoralineAda i like you.</w:t>
      </w:r>
    </w:p>
    <w:p>
      <w:r>
        <w:rPr>
          <w:b/>
          <w:u w:val="single"/>
        </w:rPr>
        <w:t>158761</w:t>
      </w:r>
    </w:p>
    <w:p>
      <w:r>
        <w:t>One of the hardest things about not working on a team out of an office is never letting myself sleep in. Coffee, save me.</w:t>
      </w:r>
    </w:p>
    <w:p>
      <w:r>
        <w:rPr>
          <w:b/>
          <w:u w:val="single"/>
        </w:rPr>
        <w:t>158762</w:t>
      </w:r>
    </w:p>
    <w:p>
      <w:r>
        <w:t>@Blackamazon woah. nah. you're amazing and one of my favorite people on twitter. &amp;lt;3</w:t>
      </w:r>
    </w:p>
    <w:p>
      <w:r>
        <w:rPr>
          <w:b/>
          <w:u w:val="single"/>
        </w:rPr>
        <w:t>158763</w:t>
      </w:r>
    </w:p>
    <w:p>
      <w:r>
        <w:t>A few people poked me yesterday, but I was up to my eyeballs in meetings. Responding later this morning.</w:t>
      </w:r>
    </w:p>
    <w:p>
      <w:r>
        <w:rPr>
          <w:b/>
          <w:u w:val="single"/>
        </w:rPr>
        <w:t>158764</w:t>
      </w:r>
    </w:p>
    <w:p>
      <w:r>
        <w:t>As the announcement date draws closer, things are starting to pick up to a rather frantic pace.</w:t>
      </w:r>
    </w:p>
    <w:p>
      <w:r>
        <w:rPr>
          <w:b/>
          <w:u w:val="single"/>
        </w:rPr>
        <w:t>158765</w:t>
      </w:r>
    </w:p>
    <w:p>
      <w:r>
        <w:t>@VexingVision i honestly have no idea how i am managing this. it is surprising.</w:t>
      </w:r>
    </w:p>
    <w:p>
      <w:r>
        <w:rPr>
          <w:b/>
          <w:u w:val="single"/>
        </w:rPr>
        <w:t>158766</w:t>
      </w:r>
    </w:p>
    <w:p>
      <w:r>
        <w:t>omg. if @bsdtrhodes goes to #bsdcan, there's going to be trouble.... &amp;lt;3</w:t>
      </w:r>
    </w:p>
    <w:p>
      <w:r>
        <w:rPr>
          <w:b/>
          <w:u w:val="single"/>
        </w:rPr>
        <w:t>158767</w:t>
      </w:r>
    </w:p>
    <w:p>
      <w:r>
        <w:t>@mattstratton @Magnus919 @theckman @cheeseplus @tbielawa @markimbriaco talk about bringing tweets back from the dead.</w:t>
      </w:r>
    </w:p>
    <w:p>
      <w:r>
        <w:rPr>
          <w:b/>
          <w:u w:val="single"/>
        </w:rPr>
        <w:t>158768</w:t>
      </w:r>
    </w:p>
    <w:p>
      <w:r>
        <w:t>Forever entertained by the 'clink' noises my lip piercings make against my coffee cup. I think I'm still goofy from lack of sleep.</w:t>
      </w:r>
    </w:p>
    <w:p>
      <w:r>
        <w:rPr>
          <w:b/>
          <w:u w:val="single"/>
        </w:rPr>
        <w:t>158769</w:t>
      </w:r>
    </w:p>
    <w:p>
      <w:r>
        <w:t>@_peech @StarKat99 @therealroseanne holy shit.</w:t>
      </w:r>
    </w:p>
    <w:p>
      <w:r>
        <w:rPr>
          <w:b/>
          <w:u w:val="single"/>
        </w:rPr>
        <w:t>158770</w:t>
      </w:r>
    </w:p>
    <w:p>
      <w:r>
        <w:t>Having to explain to my doctor that the optional surgery I was planning on can't happen for the next few months bcz no time to recuperate.</w:t>
      </w:r>
    </w:p>
    <w:p>
      <w:r>
        <w:rPr>
          <w:b/>
          <w:u w:val="single"/>
        </w:rPr>
        <w:t>158771</w:t>
      </w:r>
    </w:p>
    <w:p>
      <w:r>
        <w:t>Not no time like "I don't feel like committing to this right now", but "I have to set an alarm on my phone to tell me to sleep."</w:t>
      </w:r>
    </w:p>
    <w:p>
      <w:r>
        <w:rPr>
          <w:b/>
          <w:u w:val="single"/>
        </w:rPr>
        <w:t>158772</w:t>
      </w:r>
    </w:p>
    <w:p>
      <w:r>
        <w:t>@Xer0Dynamite uh, okay?</w:t>
      </w:r>
    </w:p>
    <w:p>
      <w:r>
        <w:rPr>
          <w:b/>
          <w:u w:val="single"/>
        </w:rPr>
        <w:t>158773</w:t>
      </w:r>
    </w:p>
    <w:p>
      <w:r>
        <w:t>Pocky 4ever. http://t.co/Sah8xed05T</w:t>
      </w:r>
    </w:p>
    <w:p>
      <w:r>
        <w:rPr>
          <w:b/>
          <w:u w:val="single"/>
        </w:rPr>
        <w:t>158774</w:t>
      </w:r>
    </w:p>
    <w:p>
      <w:r>
        <w:t>@voretaq7 you don't know that.</w:t>
      </w:r>
    </w:p>
    <w:p>
      <w:r>
        <w:rPr>
          <w:b/>
          <w:u w:val="single"/>
        </w:rPr>
        <w:t>158775</w:t>
      </w:r>
    </w:p>
    <w:p>
      <w:r>
        <w:t>@adrienneleigh aw, thanks. :P</w:t>
      </w:r>
    </w:p>
    <w:p>
      <w:r>
        <w:rPr>
          <w:b/>
          <w:u w:val="single"/>
        </w:rPr>
        <w:t>158776</w:t>
      </w:r>
    </w:p>
    <w:p>
      <w:r>
        <w:t>@Blackamazon i used to talk more shit. now everything is weird. too much attention, i'm representing more than just myself. :\</w:t>
      </w:r>
    </w:p>
    <w:p>
      <w:r>
        <w:rPr>
          <w:b/>
          <w:u w:val="single"/>
        </w:rPr>
        <w:t>158777</w:t>
      </w:r>
    </w:p>
    <w:p>
      <w:r>
        <w:t>@Blackamazon i miss the days where i could be more of an asshole.</w:t>
      </w:r>
    </w:p>
    <w:p>
      <w:r>
        <w:rPr>
          <w:b/>
          <w:u w:val="single"/>
        </w:rPr>
        <w:t>158778</w:t>
      </w:r>
    </w:p>
    <w:p>
      <w:r>
        <w:t>@Blackamazon EXACTLY THIS.</w:t>
      </w:r>
    </w:p>
    <w:p>
      <w:r>
        <w:rPr>
          <w:b/>
          <w:u w:val="single"/>
        </w:rPr>
        <w:t>158779</w:t>
      </w:r>
    </w:p>
    <w:p>
      <w:r>
        <w:t>@Blackamazon i really appreciate the kind words from you. i'm a big admirer of your voice. &amp;lt;3</w:t>
      </w:r>
    </w:p>
    <w:p>
      <w:r>
        <w:rPr>
          <w:b/>
          <w:u w:val="single"/>
        </w:rPr>
        <w:t>158780</w:t>
      </w:r>
    </w:p>
    <w:p>
      <w:r>
        <w:t>RT @honest_update: Welcome to the latest episode of "CTO thinks he can still code" with your host "poor fucker who has to clean it up".</w:t>
      </w:r>
    </w:p>
    <w:p>
      <w:r>
        <w:rPr>
          <w:b/>
          <w:u w:val="single"/>
        </w:rPr>
        <w:t>158781</w:t>
      </w:r>
    </w:p>
    <w:p>
      <w:r>
        <w:t>RT @honest_update: Things are worse than normal. This is the new normal, please adjust accordingly.</w:t>
      </w:r>
    </w:p>
    <w:p>
      <w:r>
        <w:rPr>
          <w:b/>
          <w:u w:val="single"/>
        </w:rPr>
        <w:t>158782</w:t>
      </w:r>
    </w:p>
    <w:p>
      <w:r>
        <w:t>LRT: everything ever.</w:t>
      </w:r>
    </w:p>
    <w:p>
      <w:r>
        <w:rPr>
          <w:b/>
          <w:u w:val="single"/>
        </w:rPr>
        <w:t>158783</w:t>
      </w:r>
    </w:p>
    <w:p>
      <w:r>
        <w:t>@ThatSabineGirl I am confused by the idea of inflicting obesity on others. Is that like force feeding Doritos?</w:t>
      </w:r>
    </w:p>
    <w:p>
      <w:r>
        <w:rPr>
          <w:b/>
          <w:u w:val="single"/>
        </w:rPr>
        <w:t>158784</w:t>
      </w:r>
    </w:p>
    <w:p>
      <w:r>
        <w:t>i am not sure if enabling twitter from within WoW is a good idea or not. http://t.co/Yo43nZo1c9</w:t>
      </w:r>
    </w:p>
    <w:p>
      <w:r>
        <w:rPr>
          <w:b/>
          <w:u w:val="single"/>
        </w:rPr>
        <w:t>158785</w:t>
      </w:r>
    </w:p>
    <w:p>
      <w:r>
        <w:t>Verification: Yes, this is me. http://t.co/UQ9CEJVuAp</w:t>
      </w:r>
    </w:p>
    <w:p>
      <w:r>
        <w:rPr>
          <w:b/>
          <w:u w:val="single"/>
        </w:rPr>
        <w:t>158786</w:t>
      </w:r>
    </w:p>
    <w:p>
      <w:r>
        <w:t>@Sir5000 i can't receive tweets in game, only send. :P</w:t>
      </w:r>
    </w:p>
    <w:p>
      <w:r>
        <w:rPr>
          <w:b/>
          <w:u w:val="single"/>
        </w:rPr>
        <w:t>158787</w:t>
      </w:r>
    </w:p>
    <w:p>
      <w:r>
        <w:t>@Nayadrikj @sarcarsten I LOVE YOU NAYADRI &amp;lt;3 &amp;lt;3 &amp;lt;3</w:t>
      </w:r>
    </w:p>
    <w:p>
      <w:r>
        <w:rPr>
          <w:b/>
          <w:u w:val="single"/>
        </w:rPr>
        <w:t>158788</w:t>
      </w:r>
    </w:p>
    <w:p>
      <w:r>
        <w:t>The best part about posting to WoW forums is that it's only for ppl that have played the game &amp;amp; thus will keep many gaters from descending.</w:t>
      </w:r>
    </w:p>
    <w:p>
      <w:r>
        <w:rPr>
          <w:b/>
          <w:u w:val="single"/>
        </w:rPr>
        <w:t>158789</w:t>
      </w:r>
    </w:p>
    <w:p>
      <w:r>
        <w:t>Sometimes I feel like Olivia Pope.</w:t>
      </w:r>
    </w:p>
    <w:p>
      <w:r>
        <w:rPr>
          <w:b/>
          <w:u w:val="single"/>
        </w:rPr>
        <w:t>158790</w:t>
      </w:r>
    </w:p>
    <w:p>
      <w:r>
        <w:t>ugh. no. I am finally dealing with imposter syndrome. This is not a thing that I'm used to having to manage. crap.</w:t>
      </w:r>
    </w:p>
    <w:p>
      <w:r>
        <w:rPr>
          <w:b/>
          <w:u w:val="single"/>
        </w:rPr>
        <w:t>158791</w:t>
      </w:r>
    </w:p>
    <w:p>
      <w:r>
        <w:t>@dylanw i'm pretty familiar with the concept, but not the feeling. ^.^ good read, though.</w:t>
      </w:r>
    </w:p>
    <w:p>
      <w:r>
        <w:rPr>
          <w:b/>
          <w:u w:val="single"/>
        </w:rPr>
        <w:t>158792</w:t>
      </w:r>
    </w:p>
    <w:p>
      <w:r>
        <w:t>@mcat_eebooks i've given a lot of tech talks in the past. this one isn't really so technical, more community. :P</w:t>
      </w:r>
    </w:p>
    <w:p>
      <w:r>
        <w:rPr>
          <w:b/>
          <w:u w:val="single"/>
        </w:rPr>
        <w:t>158793</w:t>
      </w:r>
    </w:p>
    <w:p>
      <w:r>
        <w:t>RT @salvodan: @freebsdgirl http://t.co/A2I2K4as1u</w:t>
      </w:r>
    </w:p>
    <w:p>
      <w:r>
        <w:rPr>
          <w:b/>
          <w:u w:val="single"/>
        </w:rPr>
        <w:t>158794</w:t>
      </w:r>
    </w:p>
    <w:p>
      <w:r>
        <w:t>It's kind of hilarious that I'm so self-confident that the very second impostor syndrome starts kicking it, I realize something is wrong.</w:t>
      </w:r>
    </w:p>
    <w:p>
      <w:r>
        <w:rPr>
          <w:b/>
          <w:u w:val="single"/>
        </w:rPr>
        <w:t>158795</w:t>
      </w:r>
    </w:p>
    <w:p>
      <w:r>
        <w:t>@daveowens34 @Spacekatgal @a_man_in_black @srhbutts uhhh, we don't catfight over money, sorry.</w:t>
      </w:r>
    </w:p>
    <w:p>
      <w:r>
        <w:rPr>
          <w:b/>
          <w:u w:val="single"/>
        </w:rPr>
        <w:t>158796</w:t>
      </w:r>
    </w:p>
    <w:p>
      <w:r>
        <w:t>This isn't going to work, because we've all got a maturity greater than 12 year olds. @spacekatgal @TheQuinnspiracy http://t.co/40EZQvdzAF</w:t>
      </w:r>
    </w:p>
    <w:p>
      <w:r>
        <w:rPr>
          <w:b/>
          <w:u w:val="single"/>
        </w:rPr>
        <w:t>158797</w:t>
      </w:r>
    </w:p>
    <w:p>
      <w:r>
        <w:t>I mean, we're at *least* 14. @Spacekatgal @TheQuinnspiracy</w:t>
      </w:r>
    </w:p>
    <w:p>
      <w:r>
        <w:rPr>
          <w:b/>
          <w:u w:val="single"/>
        </w:rPr>
        <w:t>158798</w:t>
      </w:r>
    </w:p>
    <w:p>
      <w:r>
        <w:t>It is fun watching GG trying to make us fight. Quit trying to make fetch happen. It's never going to happen. @Spacekatgal @TheQuinnspiracy</w:t>
      </w:r>
    </w:p>
    <w:p>
      <w:r>
        <w:rPr>
          <w:b/>
          <w:u w:val="single"/>
        </w:rPr>
        <w:t>158799</w:t>
      </w:r>
    </w:p>
    <w:p>
      <w:r>
        <w:t>We're all very different people with very different backstories and purposes, but we respect each other. @Spacekatgal @TheQuinnspiracy</w:t>
      </w:r>
    </w:p>
    <w:p>
      <w:r>
        <w:rPr>
          <w:b/>
          <w:u w:val="single"/>
        </w:rPr>
        <w:t>158800</w:t>
      </w:r>
    </w:p>
    <w:p>
      <w:r>
        <w:t>RT @BigBupIsWatchin: @freebsdgirl THEY DON'T EVEN GO HERE</w:t>
      </w:r>
    </w:p>
    <w:p>
      <w:r>
        <w:rPr>
          <w:b/>
          <w:u w:val="single"/>
        </w:rPr>
        <w:t>158801</w:t>
      </w:r>
    </w:p>
    <w:p>
      <w:r>
        <w:t>RT @Spacekatgal: I &amp;lt;3 both of you. The scene in Captain America with the grenade? I'd do that for both of you. &amp;lt;3 @freebsdgirl @thequinnspi…</w:t>
      </w:r>
    </w:p>
    <w:p>
      <w:r>
        <w:rPr>
          <w:b/>
          <w:u w:val="single"/>
        </w:rPr>
        <w:t>158802</w:t>
      </w:r>
    </w:p>
    <w:p>
      <w:r>
        <w:t>@SJWMEGATRON @TheQuinnspiracy who knows. who cares? just more bullshit they are passing around. i don't pay their claims any attention.</w:t>
      </w:r>
    </w:p>
    <w:p>
      <w:r>
        <w:rPr>
          <w:b/>
          <w:u w:val="single"/>
        </w:rPr>
        <w:t>158803</w:t>
      </w:r>
    </w:p>
    <w:p>
      <w:r>
        <w:t>Uh. This is what /angry looks like with undead. It's supposed to be fist in air, not slapping my own butt. http://t.co/YGzCldXqWQ</w:t>
      </w:r>
    </w:p>
    <w:p>
      <w:r>
        <w:rPr>
          <w:b/>
          <w:u w:val="single"/>
        </w:rPr>
        <w:t>158804</w:t>
      </w:r>
    </w:p>
    <w:p>
      <w:r>
        <w:t>Oh, hell. Is Blizzard proxying tweets instead of sending the tweet content directly to twitter from the WoW client?</w:t>
      </w:r>
    </w:p>
    <w:p>
      <w:r>
        <w:rPr>
          <w:b/>
          <w:u w:val="single"/>
        </w:rPr>
        <w:t>158805</w:t>
      </w:r>
    </w:p>
    <w:p>
      <w:r>
        <w:t>I guess that's one way to get around the user token count limitation per app ID.</w:t>
      </w:r>
    </w:p>
    <w:p>
      <w:r>
        <w:rPr>
          <w:b/>
          <w:u w:val="single"/>
        </w:rPr>
        <w:t>158806</w:t>
      </w:r>
    </w:p>
    <w:p>
      <w:r>
        <w:t>I need to think about this. I don't think I like this.</w:t>
      </w:r>
    </w:p>
    <w:p>
      <w:r>
        <w:rPr>
          <w:b/>
          <w:u w:val="single"/>
        </w:rPr>
        <w:t>158807</w:t>
      </w:r>
    </w:p>
    <w:p>
      <w:r>
        <w:t>I think the biggest problem I have with it is that there's too much of a reliance on WoW services for an external mechanism.</w:t>
      </w:r>
    </w:p>
    <w:p>
      <w:r>
        <w:rPr>
          <w:b/>
          <w:u w:val="single"/>
        </w:rPr>
        <w:t>158808</w:t>
      </w:r>
    </w:p>
    <w:p>
      <w:r>
        <w:t>Blizzard has had issues in the past with certain things being delayed (achievements, D3). I would strongly dislike a tweet being delayed.</w:t>
      </w:r>
    </w:p>
    <w:p>
      <w:r>
        <w:rPr>
          <w:b/>
          <w:u w:val="single"/>
        </w:rPr>
        <w:t>158809</w:t>
      </w:r>
    </w:p>
    <w:p>
      <w:r>
        <w:t>I'm still not 100% certain this is happening. But the delay between sending a tweet and seeing it appear is far too long.</w:t>
      </w:r>
    </w:p>
    <w:p>
      <w:r>
        <w:rPr>
          <w:b/>
          <w:u w:val="single"/>
        </w:rPr>
        <w:t>158810</w:t>
      </w:r>
    </w:p>
    <w:p>
      <w:r>
        <w:t>KISS (keep it simple, stupid) very much applies to designing a new feature. If Blizzard is proxying tweets, that's unnecessary and bad.</w:t>
      </w:r>
    </w:p>
    <w:p>
      <w:r>
        <w:rPr>
          <w:b/>
          <w:u w:val="single"/>
        </w:rPr>
        <w:t>158811</w:t>
      </w:r>
    </w:p>
    <w:p>
      <w:r>
        <w:t>Pickaxe is the new crowbar. http://t.co/BCSpxTOtGE</w:t>
      </w:r>
    </w:p>
    <w:p>
      <w:r>
        <w:rPr>
          <w:b/>
          <w:u w:val="single"/>
        </w:rPr>
        <w:t>158812</w:t>
      </w:r>
    </w:p>
    <w:p>
      <w:r>
        <w:t>RT @Microjackson_kj: #tweetthatshit http://t.co/BnJKHMksT7</w:t>
      </w:r>
    </w:p>
    <w:p>
      <w:r>
        <w:rPr>
          <w:b/>
          <w:u w:val="single"/>
        </w:rPr>
        <w:t>158813</w:t>
      </w:r>
    </w:p>
    <w:p>
      <w:r>
        <w:t>@ZhanaelDaiche it's basically what we already do in game. :P</w:t>
      </w:r>
    </w:p>
    <w:p>
      <w:r>
        <w:rPr>
          <w:b/>
          <w:u w:val="single"/>
        </w:rPr>
        <w:t>158814</w:t>
      </w:r>
    </w:p>
    <w:p>
      <w:r>
        <w:t>@OaklandElle if you find a good place, lemme know.</w:t>
      </w:r>
    </w:p>
    <w:p>
      <w:r>
        <w:rPr>
          <w:b/>
          <w:u w:val="single"/>
        </w:rPr>
        <w:t>158815</w:t>
      </w:r>
    </w:p>
    <w:p>
      <w:r>
        <w:t>@SuperSpacedad yeahh. I'm not going to retweet that. That chick is mentally unstable &amp;amp; loves to post private convs. It's not OK.</w:t>
      </w:r>
    </w:p>
    <w:p>
      <w:r>
        <w:rPr>
          <w:b/>
          <w:u w:val="single"/>
        </w:rPr>
        <w:t>158816</w:t>
      </w:r>
    </w:p>
    <w:p>
      <w:r>
        <w:t>@freedominguez clearly witchcraft. ;)</w:t>
      </w:r>
    </w:p>
    <w:p>
      <w:r>
        <w:rPr>
          <w:b/>
          <w:u w:val="single"/>
        </w:rPr>
        <w:t>158817</w:t>
      </w:r>
    </w:p>
    <w:p>
      <w:r>
        <w:t>@FunkyreFresh @SuperSpacedad as a target of her delusions, yeah, i'm going to say these things about how she behaves towards me.</w:t>
      </w:r>
    </w:p>
    <w:p>
      <w:r>
        <w:rPr>
          <w:b/>
          <w:u w:val="single"/>
        </w:rPr>
        <w:t>158818</w:t>
      </w:r>
    </w:p>
    <w:p>
      <w:r>
        <w:t>@FunkyreFresh @SuperSpacedad the claims she has made are... not something someone in their right mind would do.</w:t>
      </w:r>
    </w:p>
    <w:p>
      <w:r>
        <w:rPr>
          <w:b/>
          <w:u w:val="single"/>
        </w:rPr>
        <w:t>158819</w:t>
      </w:r>
    </w:p>
    <w:p>
      <w:r>
        <w:t>@MaxwellTolvo @SuperSpacedad she threatened to cut herself if we didn't pay her money.</w:t>
      </w:r>
    </w:p>
    <w:p>
      <w:r>
        <w:rPr>
          <w:b/>
          <w:u w:val="single"/>
        </w:rPr>
        <w:t>158820</w:t>
      </w:r>
    </w:p>
    <w:p>
      <w:r>
        <w:t>@MaxwellTolvo Yeah, this probably isn't a good public conversation to have. I just stay away from her.</w:t>
      </w:r>
    </w:p>
    <w:p>
      <w:r>
        <w:rPr>
          <w:b/>
          <w:u w:val="single"/>
        </w:rPr>
        <w:t>158821</w:t>
      </w:r>
    </w:p>
    <w:p>
      <w:r>
        <w:t>@hestiahdruid i have no idea how that even works. that video is crazy.</w:t>
      </w:r>
    </w:p>
    <w:p>
      <w:r>
        <w:rPr>
          <w:b/>
          <w:u w:val="single"/>
        </w:rPr>
        <w:t>158822</w:t>
      </w:r>
    </w:p>
    <w:p>
      <w:r>
        <w:t>@hestiahdruid want more fun stuff? google the name of the person i RTed. ;) that music.</w:t>
      </w:r>
    </w:p>
    <w:p>
      <w:r>
        <w:rPr>
          <w:b/>
          <w:u w:val="single"/>
        </w:rPr>
        <w:t>158823</w:t>
      </w:r>
    </w:p>
    <w:p>
      <w:r>
        <w:t>There is currently a vocal male on twitter that claims to be all about anti-harassment. He has defended GamerGate in the past.</w:t>
      </w:r>
    </w:p>
    <w:p>
      <w:r>
        <w:rPr>
          <w:b/>
          <w:u w:val="single"/>
        </w:rPr>
        <w:t>158824</w:t>
      </w:r>
    </w:p>
    <w:p>
      <w:r>
        <w:t>At this moment in time, I am unaware of any effort he has made into this space. I'm tied in w/many orgs. His name has never once come up.</w:t>
      </w:r>
    </w:p>
    <w:p>
      <w:r>
        <w:rPr>
          <w:b/>
          <w:u w:val="single"/>
        </w:rPr>
        <w:t>158825</w:t>
      </w:r>
    </w:p>
    <w:p>
      <w:r>
        <w:t>He's been offered contact info from those he's speaking with should he care to contribute. He's utilized none of this. I am unimpressed.</w:t>
      </w:r>
    </w:p>
    <w:p>
      <w:r>
        <w:rPr>
          <w:b/>
          <w:u w:val="single"/>
        </w:rPr>
        <w:t>158826</w:t>
      </w:r>
    </w:p>
    <w:p>
      <w:r>
        <w:t>If you're interested in working on solutions, we'd love to have your help. However, I can spot a flail for media attention from a mile away.</w:t>
      </w:r>
    </w:p>
    <w:p>
      <w:r>
        <w:rPr>
          <w:b/>
          <w:u w:val="single"/>
        </w:rPr>
        <w:t>158827</w:t>
      </w:r>
    </w:p>
    <w:p>
      <w:r>
        <w:t>Don't think that it won't go unnoticed/unchallenged. Don't put on a cape unless you plan on being a hero. It's not a photo op. It's a job.</w:t>
      </w:r>
    </w:p>
    <w:p>
      <w:r>
        <w:rPr>
          <w:b/>
          <w:u w:val="single"/>
        </w:rPr>
        <w:t>158828</w:t>
      </w:r>
    </w:p>
    <w:p>
      <w:r>
        <w:t>@GavinRamblesOn what this person has done is not just voiced an opinion. i'm not going to get a pile-on going, so i'm not giving specifics.</w:t>
      </w:r>
    </w:p>
    <w:p>
      <w:r>
        <w:rPr>
          <w:b/>
          <w:u w:val="single"/>
        </w:rPr>
        <w:t>158829</w:t>
      </w:r>
    </w:p>
    <w:p>
      <w:r>
        <w:t>Since this was questioned, I should be clear. I'm not talking about supporters, or just people with opinions.</w:t>
      </w:r>
    </w:p>
    <w:p>
      <w:r>
        <w:rPr>
          <w:b/>
          <w:u w:val="single"/>
        </w:rPr>
        <w:t>158830</w:t>
      </w:r>
    </w:p>
    <w:p>
      <w:r>
        <w:t>I'm talking about people that take an active stand to say they want to create solutions for harassment, but do nothing beyond get RTed.</w:t>
      </w:r>
    </w:p>
    <w:p>
      <w:r>
        <w:rPr>
          <w:b/>
          <w:u w:val="single"/>
        </w:rPr>
        <w:t>158831</w:t>
      </w:r>
    </w:p>
    <w:p>
      <w:r>
        <w:t>For everyone that is involved in this space, there's a huge personal risk. People get targeted. Friends and family get targeted.</w:t>
      </w:r>
    </w:p>
    <w:p>
      <w:r>
        <w:rPr>
          <w:b/>
          <w:u w:val="single"/>
        </w:rPr>
        <w:t>158832</w:t>
      </w:r>
    </w:p>
    <w:p>
      <w:r>
        <w:t>Frankly, it's a little irritating to see some guy with a huge following come along and say "I'm gonna do stuff!" and then... do nothing.</w:t>
      </w:r>
    </w:p>
    <w:p>
      <w:r>
        <w:rPr>
          <w:b/>
          <w:u w:val="single"/>
        </w:rPr>
        <w:t>158833</w:t>
      </w:r>
    </w:p>
    <w:p>
      <w:r>
        <w:t>Or, well, something happened. A hashtag was started by harassers to support him. So, that's something. I guess.</w:t>
      </w:r>
    </w:p>
    <w:p>
      <w:r>
        <w:rPr>
          <w:b/>
          <w:u w:val="single"/>
        </w:rPr>
        <w:t>158834</w:t>
      </w:r>
    </w:p>
    <w:p>
      <w:r>
        <w:t>@GavinRamblesOn tbh, i feel bad anytime anyone actively enters this fight without knowing about the personal cost.</w:t>
      </w:r>
    </w:p>
    <w:p>
      <w:r>
        <w:rPr>
          <w:b/>
          <w:u w:val="single"/>
        </w:rPr>
        <w:t>158835</w:t>
      </w:r>
    </w:p>
    <w:p>
      <w:r>
        <w:t>@a_man_in_black I'm not mentioning names for a few different reasons.</w:t>
      </w:r>
    </w:p>
    <w:p>
      <w:r>
        <w:rPr>
          <w:b/>
          <w:u w:val="single"/>
        </w:rPr>
        <w:t>158836</w:t>
      </w:r>
    </w:p>
    <w:p>
      <w:r>
        <w:t>@tpstigers it depends on how you define meaningful. if 3 people listen to you vs 30k, there's a huge difference in voice.</w:t>
      </w:r>
    </w:p>
    <w:p>
      <w:r>
        <w:rPr>
          <w:b/>
          <w:u w:val="single"/>
        </w:rPr>
        <w:t>158837</w:t>
      </w:r>
    </w:p>
    <w:p>
      <w:r>
        <w:t>@tpstigers completely disagree. it's industry recognition.</w:t>
      </w:r>
    </w:p>
    <w:p>
      <w:r>
        <w:rPr>
          <w:b/>
          <w:u w:val="single"/>
        </w:rPr>
        <w:t>158838</w:t>
      </w:r>
    </w:p>
    <w:p>
      <w:r>
        <w:t>@tpstigers as someone that went from ~4k followers to what i've got now, i've seen a huge difference.</w:t>
      </w:r>
    </w:p>
    <w:p>
      <w:r>
        <w:rPr>
          <w:b/>
          <w:u w:val="single"/>
        </w:rPr>
        <w:t>158839</w:t>
      </w:r>
    </w:p>
    <w:p>
      <w:r>
        <w:t>@tpstigers doesn't drive, but is in many cases an accurate reflection.</w:t>
      </w:r>
    </w:p>
    <w:p>
      <w:r>
        <w:rPr>
          <w:b/>
          <w:u w:val="single"/>
        </w:rPr>
        <w:t>158840</w:t>
      </w:r>
    </w:p>
    <w:p>
      <w:r>
        <w:t>I bought crepes but I don't really know what they are so I am just going to call this a fruit burrito. http://t.co/p7gZt7P0Oh</w:t>
      </w:r>
    </w:p>
    <w:p>
      <w:r>
        <w:rPr>
          <w:b/>
          <w:u w:val="single"/>
        </w:rPr>
        <w:t>158841</w:t>
      </w:r>
    </w:p>
    <w:p>
      <w:r>
        <w:t>I am really curious as to why @GI_AndyMc is throwing around accusations of bullying when someone expresses an opinion irt writing direction.</w:t>
      </w:r>
    </w:p>
    <w:p>
      <w:r>
        <w:rPr>
          <w:b/>
          <w:u w:val="single"/>
        </w:rPr>
        <w:t>158842</w:t>
      </w:r>
    </w:p>
    <w:p>
      <w:r>
        <w:t>This thread: https://t.co/ZydzsHC4Ql - this doesn't add up. Am I missing something?</w:t>
      </w:r>
    </w:p>
    <w:p>
      <w:r>
        <w:rPr>
          <w:b/>
          <w:u w:val="single"/>
        </w:rPr>
        <w:t>158843</w:t>
      </w:r>
    </w:p>
    <w:p>
      <w:r>
        <w:t>http://t.co/ltoXYPKWww</w:t>
      </w:r>
    </w:p>
    <w:p>
      <w:r>
        <w:rPr>
          <w:b/>
          <w:u w:val="single"/>
        </w:rPr>
        <w:t>158844</w:t>
      </w:r>
    </w:p>
    <w:p>
      <w:r>
        <w:t>RT @MetroidThief: @freebsdgirl https://t.co/xIq8E2seZQ</w:t>
      </w:r>
    </w:p>
    <w:p>
      <w:r>
        <w:rPr>
          <w:b/>
          <w:u w:val="single"/>
        </w:rPr>
        <w:t>158845</w:t>
      </w:r>
    </w:p>
    <w:p>
      <w:r>
        <w:t>@MetroidThief omg i am dying laughing.</w:t>
      </w:r>
    </w:p>
    <w:p>
      <w:r>
        <w:rPr>
          <w:b/>
          <w:u w:val="single"/>
        </w:rPr>
        <w:t>158846</w:t>
      </w:r>
    </w:p>
    <w:p>
      <w:r>
        <w:t>@KaitlynBurnell i'm a little concerned. the tweet still exists. i see no retraction published.</w:t>
      </w:r>
    </w:p>
    <w:p>
      <w:r>
        <w:rPr>
          <w:b/>
          <w:u w:val="single"/>
        </w:rPr>
        <w:t>158847</w:t>
      </w:r>
    </w:p>
    <w:p>
      <w:r>
        <w:t>@KaitlynBurnell to be clear, i'm not bringing this up to defend bri. i'm aware that she's fully capable of defending herself.</w:t>
      </w:r>
    </w:p>
    <w:p>
      <w:r>
        <w:rPr>
          <w:b/>
          <w:u w:val="single"/>
        </w:rPr>
        <w:t>158848</w:t>
      </w:r>
    </w:p>
    <w:p>
      <w:r>
        <w:t>@KaitlynBurnell the use of the word 'bully' in this context is worrisome and relevant to any conversation i have.</w:t>
      </w:r>
    </w:p>
    <w:p>
      <w:r>
        <w:rPr>
          <w:b/>
          <w:u w:val="single"/>
        </w:rPr>
        <w:t>158849</w:t>
      </w:r>
    </w:p>
    <w:p>
      <w:r>
        <w:t>@KaitlynBurnell given the *massive* glee i'm seeing from GG irt that tweet, it's concerning that he's not retracting or explaining 'bully'</w:t>
      </w:r>
    </w:p>
    <w:p>
      <w:r>
        <w:rPr>
          <w:b/>
          <w:u w:val="single"/>
        </w:rPr>
        <w:t>158850</w:t>
      </w:r>
    </w:p>
    <w:p>
      <w:r>
        <w:t>@KaitlynBurnell if i was looking for pitchforks, i'd point out a white dude in a position of power accused a minority of bullying him. :P</w:t>
      </w:r>
    </w:p>
    <w:p>
      <w:r>
        <w:rPr>
          <w:b/>
          <w:u w:val="single"/>
        </w:rPr>
        <w:t>158851</w:t>
      </w:r>
    </w:p>
    <w:p>
      <w:r>
        <w:t>@KaitlynBurnell thank you for calling me on this, though. i probably should have made that more clear in the original tweets.</w:t>
      </w:r>
    </w:p>
    <w:p>
      <w:r>
        <w:rPr>
          <w:b/>
          <w:u w:val="single"/>
        </w:rPr>
        <w:t>158852</w:t>
      </w:r>
    </w:p>
    <w:p>
      <w:r>
        <w:t>Please no pile-ons. Don't tweet at him, etc. I think the conversation is concerning in that we need to discuss what bully means.</w:t>
      </w:r>
    </w:p>
    <w:p>
      <w:r>
        <w:rPr>
          <w:b/>
          <w:u w:val="single"/>
        </w:rPr>
        <w:t>158853</w:t>
      </w:r>
    </w:p>
    <w:p>
      <w:r>
        <w:t>@deathofrats01 LOOKING AT YOUR ICONS, JUDGINGGGGG</w:t>
      </w:r>
    </w:p>
    <w:p>
      <w:r>
        <w:rPr>
          <w:b/>
          <w:u w:val="single"/>
        </w:rPr>
        <w:t>158854</w:t>
      </w:r>
    </w:p>
    <w:p>
      <w:r>
        <w:t>@EvanPascoe https://t.co/CQyEYwtEDw</w:t>
      </w:r>
    </w:p>
    <w:p>
      <w:r>
        <w:rPr>
          <w:b/>
          <w:u w:val="single"/>
        </w:rPr>
        <w:t>158855</w:t>
      </w:r>
    </w:p>
    <w:p>
      <w:r>
        <w:t>@deathofrats01 haha, mine is worse. :P</w:t>
      </w:r>
    </w:p>
    <w:p>
      <w:r>
        <w:rPr>
          <w:b/>
          <w:u w:val="single"/>
        </w:rPr>
        <w:t>158856</w:t>
      </w:r>
    </w:p>
    <w:p>
      <w:r>
        <w:t>@EvanPascoe @Spacekatgal @GI_AndyMc THANK YOU RANDOM INTERNET PERSON FOR INSERTING YOURSELF WHEN I SAID NO PILE-ONS.</w:t>
      </w:r>
    </w:p>
    <w:p>
      <w:r>
        <w:rPr>
          <w:b/>
          <w:u w:val="single"/>
        </w:rPr>
        <w:t>158857</w:t>
      </w:r>
    </w:p>
    <w:p>
      <w:r>
        <w:t>@eidlonimp oh. i've got him blocked. i didn't even see that.</w:t>
      </w:r>
    </w:p>
    <w:p>
      <w:r>
        <w:rPr>
          <w:b/>
          <w:u w:val="single"/>
        </w:rPr>
        <w:t>158858</w:t>
      </w:r>
    </w:p>
    <w:p>
      <w:r>
        <w:t>This is what passes for entertainment around here. http://t.co/GYRgFqz9Dl</w:t>
      </w:r>
    </w:p>
    <w:p>
      <w:r>
        <w:rPr>
          <w:b/>
          <w:u w:val="single"/>
        </w:rPr>
        <w:t>158859</w:t>
      </w:r>
    </w:p>
    <w:p>
      <w:r>
        <w:t>Talented leo! https://t.co/1i4s94IwME</w:t>
      </w:r>
    </w:p>
    <w:p>
      <w:r>
        <w:rPr>
          <w:b/>
          <w:u w:val="single"/>
        </w:rPr>
        <w:t>158860</w:t>
      </w:r>
    </w:p>
    <w:p>
      <w:r>
        <w:t>It might be time for a new profile pic for randi_ebooks http://t.co/SoJJ0B05OR</w:t>
      </w:r>
    </w:p>
    <w:p>
      <w:r>
        <w:rPr>
          <w:b/>
          <w:u w:val="single"/>
        </w:rPr>
        <w:t>158861</w:t>
      </w:r>
    </w:p>
    <w:p>
      <w:r>
        <w:t>@functionalform you should see his guilty look.</w:t>
      </w:r>
    </w:p>
    <w:p>
      <w:r>
        <w:rPr>
          <w:b/>
          <w:u w:val="single"/>
        </w:rPr>
        <w:t>158862</w:t>
      </w:r>
    </w:p>
    <w:p>
      <w:r>
        <w:t>@deathofrats01 yup! probably a mix of some sort. he's from the shelter. :)</w:t>
      </w:r>
    </w:p>
    <w:p>
      <w:r>
        <w:rPr>
          <w:b/>
          <w:u w:val="single"/>
        </w:rPr>
        <w:t>158863</w:t>
      </w:r>
    </w:p>
    <w:p>
      <w:r>
        <w:t>@voretaq7 i had a bunch of clip on hair extensions from when i had longer hair. decided to let him use them. ;)</w:t>
      </w:r>
    </w:p>
    <w:p>
      <w:r>
        <w:rPr>
          <w:b/>
          <w:u w:val="single"/>
        </w:rPr>
        <w:t>158864</w:t>
      </w:r>
    </w:p>
    <w:p>
      <w:r>
        <w:t>@deathofrats01 that's an awesome name! :P</w:t>
      </w:r>
    </w:p>
    <w:p>
      <w:r>
        <w:rPr>
          <w:b/>
          <w:u w:val="single"/>
        </w:rPr>
        <w:t>158865</w:t>
      </w:r>
    </w:p>
    <w:p>
      <w:r>
        <w:t>How many toys can be stacked on his head? http://t.co/sZJwNbmVL1</w:t>
      </w:r>
    </w:p>
    <w:p>
      <w:r>
        <w:rPr>
          <w:b/>
          <w:u w:val="single"/>
        </w:rPr>
        <w:t>158866</w:t>
      </w:r>
    </w:p>
    <w:p>
      <w:r>
        <w:t>More dog treats http://t.co/51jYzOwtDp</w:t>
      </w:r>
    </w:p>
    <w:p>
      <w:r>
        <w:rPr>
          <w:b/>
          <w:u w:val="single"/>
        </w:rPr>
        <w:t>158867</w:t>
      </w:r>
    </w:p>
    <w:p>
      <w:r>
        <w:t>@MetroidThief @deathofrats01 his face is a bit differently structured. he looks a lot like a collie in some regards.</w:t>
      </w:r>
    </w:p>
    <w:p>
      <w:r>
        <w:rPr>
          <w:b/>
          <w:u w:val="single"/>
        </w:rPr>
        <w:t>158868</w:t>
      </w:r>
    </w:p>
    <w:p>
      <w:r>
        <w:t>@MetroidThief @deathofrats01 awwwww</w:t>
      </w:r>
    </w:p>
    <w:p>
      <w:r>
        <w:rPr>
          <w:b/>
          <w:u w:val="single"/>
        </w:rPr>
        <w:t>158869</w:t>
      </w:r>
    </w:p>
    <w:p>
      <w:r>
        <w:t>Nintendo 3DS http://t.co/HbxvCUvVNk</w:t>
      </w:r>
    </w:p>
    <w:p>
      <w:r>
        <w:rPr>
          <w:b/>
          <w:u w:val="single"/>
        </w:rPr>
        <w:t>158870</w:t>
      </w:r>
    </w:p>
    <w:p>
      <w:r>
        <w:t>@Kryten2X4B1 http://t.co/VQasiUuFei</w:t>
      </w:r>
    </w:p>
    <w:p>
      <w:r>
        <w:rPr>
          <w:b/>
          <w:u w:val="single"/>
        </w:rPr>
        <w:t>158871</w:t>
      </w:r>
    </w:p>
    <w:p>
      <w:r>
        <w:t>Manga Guide to Statistics http://t.co/QwMSvZKOEh</w:t>
      </w:r>
    </w:p>
    <w:p>
      <w:r>
        <w:rPr>
          <w:b/>
          <w:u w:val="single"/>
        </w:rPr>
        <w:t>158872</w:t>
      </w:r>
    </w:p>
    <w:p>
      <w:r>
        <w:t>Dreamcast controller http://t.co/8yetaa3aDO</w:t>
      </w:r>
    </w:p>
    <w:p>
      <w:r>
        <w:rPr>
          <w:b/>
          <w:u w:val="single"/>
        </w:rPr>
        <w:t>158873</w:t>
      </w:r>
    </w:p>
    <w:p>
      <w:r>
        <w:t>@KayinNasaki charity auction. :P</w:t>
      </w:r>
    </w:p>
    <w:p>
      <w:r>
        <w:rPr>
          <w:b/>
          <w:u w:val="single"/>
        </w:rPr>
        <w:t>158874</w:t>
      </w:r>
    </w:p>
    <w:p>
      <w:r>
        <w:t>@buk no. dog treats.</w:t>
      </w:r>
    </w:p>
    <w:p>
      <w:r>
        <w:rPr>
          <w:b/>
          <w:u w:val="single"/>
        </w:rPr>
        <w:t>158875</w:t>
      </w:r>
    </w:p>
    <w:p>
      <w:r>
        <w:t>@merusworks THE BACON BELONGS TO ME.</w:t>
      </w:r>
    </w:p>
    <w:p>
      <w:r>
        <w:rPr>
          <w:b/>
          <w:u w:val="single"/>
        </w:rPr>
        <w:t>158876</w:t>
      </w:r>
    </w:p>
    <w:p>
      <w:r>
        <w:t>I ran out of things to put on his head. sorry.</w:t>
      </w:r>
    </w:p>
    <w:p>
      <w:r>
        <w:rPr>
          <w:b/>
          <w:u w:val="single"/>
        </w:rPr>
        <w:t>158877</w:t>
      </w:r>
    </w:p>
    <w:p>
      <w:r>
        <w:t>@KaylinEvergreen so am i, tbh. it took a few tries to make it balance.</w:t>
      </w:r>
    </w:p>
    <w:p>
      <w:r>
        <w:rPr>
          <w:b/>
          <w:u w:val="single"/>
        </w:rPr>
        <w:t>158878</w:t>
      </w:r>
    </w:p>
    <w:p>
      <w:r>
        <w:t>@jaredchase hahaha</w:t>
      </w:r>
    </w:p>
    <w:p>
      <w:r>
        <w:rPr>
          <w:b/>
          <w:u w:val="single"/>
        </w:rPr>
        <w:t>158879</w:t>
      </w:r>
    </w:p>
    <w:p>
      <w:r>
        <w:t>@ZhanaelDaiche http://t.co/888ioKZaPg</w:t>
      </w:r>
    </w:p>
    <w:p>
      <w:r>
        <w:rPr>
          <w:b/>
          <w:u w:val="single"/>
        </w:rPr>
        <w:t>158880</w:t>
      </w:r>
    </w:p>
    <w:p>
      <w:r>
        <w:t>RT @shanemadden: @freebsdgirl It's about ethics in controllers on dogs. http://t.co/oYgB4cLN9W</w:t>
      </w:r>
    </w:p>
    <w:p>
      <w:r>
        <w:rPr>
          <w:b/>
          <w:u w:val="single"/>
        </w:rPr>
        <w:t>158881</w:t>
      </w:r>
    </w:p>
    <w:p>
      <w:r>
        <w:t>RT @GordonGuano: @freebsdgirl I am really curious as to why someone would try to sell their own children for crystal meth.</w:t>
      </w:r>
    </w:p>
    <w:p>
      <w:r>
        <w:rPr>
          <w:b/>
          <w:u w:val="single"/>
        </w:rPr>
        <w:t>158882</w:t>
      </w:r>
    </w:p>
    <w:p>
      <w:r>
        <w:t>I am really curious as to why there are people stupid enough to believe that Encyclopedia Dramatica is ethical journalism. @GordonGuano</w:t>
      </w:r>
    </w:p>
    <w:p>
      <w:r>
        <w:rPr>
          <w:b/>
          <w:u w:val="single"/>
        </w:rPr>
        <w:t>158883</w:t>
      </w:r>
    </w:p>
    <w:p>
      <w:r>
        <w:t>your face is awful. @DarkSim7 @InvisibleJimBSH @iam8bit</w:t>
      </w:r>
    </w:p>
    <w:p>
      <w:r>
        <w:rPr>
          <w:b/>
          <w:u w:val="single"/>
        </w:rPr>
        <w:t>158884</w:t>
      </w:r>
    </w:p>
    <w:p>
      <w:r>
        <w:t>@Friday13 @DarkSim7 @InvisibleJimBSH @iam8bit your mom was uncalled for.</w:t>
      </w:r>
    </w:p>
    <w:p>
      <w:r>
        <w:rPr>
          <w:b/>
          <w:u w:val="single"/>
        </w:rPr>
        <w:t>158885</w:t>
      </w:r>
    </w:p>
    <w:p>
      <w:r>
        <w:t>@saltnburnem most of my oreilly books are ebooks. :P  those are all so old. but yes, i usually quite like them.</w:t>
      </w:r>
    </w:p>
    <w:p>
      <w:r>
        <w:rPr>
          <w:b/>
          <w:u w:val="single"/>
        </w:rPr>
        <w:t>158886</w:t>
      </w:r>
    </w:p>
    <w:p>
      <w:r>
        <w:t>"I honestly do not understand the attacks on this man." - @ninaburleigh on @wadhwa.</w:t>
      </w:r>
    </w:p>
    <w:p>
      <w:r>
        <w:rPr>
          <w:b/>
          <w:u w:val="single"/>
        </w:rPr>
        <w:t>158887</w:t>
      </w:r>
    </w:p>
    <w:p>
      <w:r>
        <w:t>Did you hear that? That's the sound of a bunch of women in tech setting up filters to fwd emails from @ninaburleigh to /dev/null. Good job.</w:t>
      </w:r>
    </w:p>
    <w:p>
      <w:r>
        <w:rPr>
          <w:b/>
          <w:u w:val="single"/>
        </w:rPr>
        <w:t>158888</w:t>
      </w:r>
    </w:p>
    <w:p>
      <w:r>
        <w:t>I reached out to @ninaburleigh with concerns the day the article was published. No response. Nina cares more about page views than problems.</w:t>
      </w:r>
    </w:p>
    <w:p>
      <w:r>
        <w:rPr>
          <w:b/>
          <w:u w:val="single"/>
        </w:rPr>
        <w:t>158889</w:t>
      </w:r>
    </w:p>
    <w:p>
      <w:r>
        <w:t>She had her chance to understand, but she's decided to dig in her heels. Whelp. Lesson learned, eh?</w:t>
      </w:r>
    </w:p>
    <w:p>
      <w:r>
        <w:rPr>
          <w:b/>
          <w:u w:val="single"/>
        </w:rPr>
        <w:t>158890</w:t>
      </w:r>
    </w:p>
    <w:p>
      <w:r>
        <w:t>@Ethelmonster @ninaburleigh @wadhwa lol, she was one of the people that gave him a platform and then ignored detractors.</w:t>
      </w:r>
    </w:p>
    <w:p>
      <w:r>
        <w:rPr>
          <w:b/>
          <w:u w:val="single"/>
        </w:rPr>
        <w:t>158891</w:t>
      </w:r>
    </w:p>
    <w:p>
      <w:r>
        <w:t>According to @ninaburleigh, we should be happy that dudes are talking about feminism. Even if they are telling us how we are doing it wrong.</w:t>
      </w:r>
    </w:p>
    <w:p>
      <w:r>
        <w:rPr>
          <w:b/>
          <w:u w:val="single"/>
        </w:rPr>
        <w:t>158892</w:t>
      </w:r>
    </w:p>
    <w:p>
      <w:r>
        <w:t>This is 50 shades of bullshit. Wadhwa said that women that disagreed with him were just looking for attention. THESE WERE HIS WORDS.</w:t>
      </w:r>
    </w:p>
    <w:p>
      <w:r>
        <w:rPr>
          <w:b/>
          <w:u w:val="single"/>
        </w:rPr>
        <w:t>158893</w:t>
      </w:r>
    </w:p>
    <w:p>
      <w:r>
        <w:t>If this is an ally, then fuck everything &amp;amp; set the world on fire. @ninaburleigh was dumb enough to get sucked into his bullshit vortex.</w:t>
      </w:r>
    </w:p>
    <w:p>
      <w:r>
        <w:rPr>
          <w:b/>
          <w:u w:val="single"/>
        </w:rPr>
        <w:t>158894</w:t>
      </w:r>
    </w:p>
    <w:p>
      <w:r>
        <w:t>@DanielleIsANerd the thing I said to an account that was a confirmed sockpuppet that was supposed to infiltrate SJWs? lol.</w:t>
      </w:r>
    </w:p>
    <w:p>
      <w:r>
        <w:rPr>
          <w:b/>
          <w:u w:val="single"/>
        </w:rPr>
        <w:t>158895</w:t>
      </w:r>
    </w:p>
    <w:p>
      <w:r>
        <w:t>@DanielleIsANerd go fuck yourself. &amp;lt;3</w:t>
      </w:r>
    </w:p>
    <w:p>
      <w:r>
        <w:rPr>
          <w:b/>
          <w:u w:val="single"/>
        </w:rPr>
        <w:t>158896</w:t>
      </w:r>
    </w:p>
    <w:p>
      <w:r>
        <w:t>@PeerWorker uh. because one group is literally killing people? are you nuts?</w:t>
      </w:r>
    </w:p>
    <w:p>
      <w:r>
        <w:rPr>
          <w:b/>
          <w:u w:val="single"/>
        </w:rPr>
        <w:t>158897</w:t>
      </w:r>
    </w:p>
    <w:p>
      <w:r>
        <w:t>RT @EvvyKube: @freebsdgirl One thing that bothers me about it is the fact that despite hundreds of women writing on the subject, a man beco…</w:t>
      </w:r>
    </w:p>
    <w:p>
      <w:r>
        <w:rPr>
          <w:b/>
          <w:u w:val="single"/>
        </w:rPr>
        <w:t>158898</w:t>
      </w:r>
    </w:p>
    <w:p>
      <w:r>
        <w:t>@Animecommentary @ninaburleigh who are you referring to with 'we'?</w:t>
      </w:r>
    </w:p>
    <w:p>
      <w:r>
        <w:rPr>
          <w:b/>
          <w:u w:val="single"/>
        </w:rPr>
        <w:t>158899</w:t>
      </w:r>
    </w:p>
    <w:p>
      <w:r>
        <w:t>I've also been told that some of the people mentioned in @ninaburleigh's article didn't even talk to her. She quoted them without asking.</w:t>
      </w:r>
    </w:p>
    <w:p>
      <w:r>
        <w:rPr>
          <w:b/>
          <w:u w:val="single"/>
        </w:rPr>
        <w:t>158900</w:t>
      </w:r>
    </w:p>
    <w:p>
      <w:r>
        <w:t>Which is fine, I guess. But she went out of her way to talk to wadhwa. Interesting, no?</w:t>
      </w:r>
    </w:p>
    <w:p>
      <w:r>
        <w:rPr>
          <w:b/>
          <w:u w:val="single"/>
        </w:rPr>
        <w:t>158901</w:t>
      </w:r>
    </w:p>
    <w:p>
      <w:r>
        <w:t>@PeerWorker yes. given that one group routinely posts mutilated bodies on twitter along with american passports, i'd say they are worse.</w:t>
      </w:r>
    </w:p>
    <w:p>
      <w:r>
        <w:rPr>
          <w:b/>
          <w:u w:val="single"/>
        </w:rPr>
        <w:t>158902</w:t>
      </w:r>
    </w:p>
    <w:p>
      <w:r>
        <w:t>@PeerWorker and i couldn't give less fucks about alienating followers by giving them an opinion they don't like.</w:t>
      </w:r>
    </w:p>
    <w:p>
      <w:r>
        <w:rPr>
          <w:b/>
          <w:u w:val="single"/>
        </w:rPr>
        <w:t>158903</w:t>
      </w:r>
    </w:p>
    <w:p>
      <w:r>
        <w:t>@jlorry96 @ninaburleigh @wadhwa i'm calling her dumb because she fell for his bullshit and also quoted one of the women he abused.</w:t>
      </w:r>
    </w:p>
    <w:p>
      <w:r>
        <w:rPr>
          <w:b/>
          <w:u w:val="single"/>
        </w:rPr>
        <w:t>158904</w:t>
      </w:r>
    </w:p>
    <w:p>
      <w:r>
        <w:t>.@jlorry96 twitter search for my name and "set yourself on fire" and see if i give two shits about what you think.</w:t>
      </w:r>
    </w:p>
    <w:p>
      <w:r>
        <w:rPr>
          <w:b/>
          <w:u w:val="single"/>
        </w:rPr>
        <w:t>158905</w:t>
      </w:r>
    </w:p>
    <w:p>
      <w:r>
        <w:t>@kuuuramantoonis @DanielleIsANerd it was up on 8chan. someone probably has an archive somewhere.</w:t>
      </w:r>
    </w:p>
    <w:p>
      <w:r>
        <w:rPr>
          <w:b/>
          <w:u w:val="single"/>
        </w:rPr>
        <w:t>158906</w:t>
      </w:r>
    </w:p>
    <w:p>
      <w:r>
        <w:t>RT @PeerWorker: @freebsdgirl Why is there a double standard with terrorists from #ISIS being prosecuted quickly while harassers of #GamerGa…</w:t>
      </w:r>
    </w:p>
    <w:p>
      <w:r>
        <w:rPr>
          <w:b/>
          <w:u w:val="single"/>
        </w:rPr>
        <w:t>158907</w:t>
      </w:r>
    </w:p>
    <w:p>
      <w:r>
        <w:t>omg twitter you are killing me with dumb this morning.</w:t>
      </w:r>
    </w:p>
    <w:p>
      <w:r>
        <w:rPr>
          <w:b/>
          <w:u w:val="single"/>
        </w:rPr>
        <w:t>158908</w:t>
      </w:r>
    </w:p>
    <w:p>
      <w:r>
        <w:t>RT @PeerWorker: @freebsdgirl You just lost $10 from crowd funding of your cause.  Choose your battles.</w:t>
      </w:r>
    </w:p>
    <w:p>
      <w:r>
        <w:rPr>
          <w:b/>
          <w:u w:val="single"/>
        </w:rPr>
        <w:t>158909</w:t>
      </w:r>
    </w:p>
    <w:p>
      <w:r>
        <w:t>Sorry, I'm not going to say GamerGate is the same as ISIS, and you can shove your donation up your ass. @PeerWorker</w:t>
      </w:r>
    </w:p>
    <w:p>
      <w:r>
        <w:rPr>
          <w:b/>
          <w:u w:val="single"/>
        </w:rPr>
        <w:t>158910</w:t>
      </w:r>
    </w:p>
    <w:p>
      <w:r>
        <w:t>I don't change my views to get money. That's not how this works. @PeerWorker</w:t>
      </w:r>
    </w:p>
    <w:p>
      <w:r>
        <w:rPr>
          <w:b/>
          <w:u w:val="single"/>
        </w:rPr>
        <w:t>158911</w:t>
      </w:r>
    </w:p>
    <w:p>
      <w:r>
        <w:t>@jlorry96 he also makes claims of racism if someone calls him on repeatedly using feminist terms incorrectly. i. don't. care.</w:t>
      </w:r>
    </w:p>
    <w:p>
      <w:r>
        <w:rPr>
          <w:b/>
          <w:u w:val="single"/>
        </w:rPr>
        <w:t>158912</w:t>
      </w:r>
    </w:p>
    <w:p>
      <w:r>
        <w:t>@PeerWorker this is what you just said. you just compared online harassment to mutilated bodies. this is demeaning.</w:t>
      </w:r>
    </w:p>
    <w:p>
      <w:r>
        <w:rPr>
          <w:b/>
          <w:u w:val="single"/>
        </w:rPr>
        <w:t>158913</w:t>
      </w:r>
    </w:p>
    <w:p>
      <w:r>
        <w:t>.@PeerWorker online harassment is a serious problem, and it needs to be addressed. but making false equivalencies won't get you anywhere.</w:t>
      </w:r>
    </w:p>
    <w:p>
      <w:r>
        <w:rPr>
          <w:b/>
          <w:u w:val="single"/>
        </w:rPr>
        <w:t>158914</w:t>
      </w:r>
    </w:p>
    <w:p>
      <w:r>
        <w:t>Let me make this super fucking clear. I will not compromise my beliefs in any way just to get donations. That isn't happening, ever.</w:t>
      </w:r>
    </w:p>
    <w:p>
      <w:r>
        <w:rPr>
          <w:b/>
          <w:u w:val="single"/>
        </w:rPr>
        <w:t>158915</w:t>
      </w:r>
    </w:p>
    <w:p>
      <w:r>
        <w:t>I appreciate every donation received. But ppl that threaten to pull funding if I don't say the things they want to hear can fuck themselves.</w:t>
      </w:r>
    </w:p>
    <w:p>
      <w:r>
        <w:rPr>
          <w:b/>
          <w:u w:val="single"/>
        </w:rPr>
        <w:t>158916</w:t>
      </w:r>
    </w:p>
    <w:p>
      <w:r>
        <w:t>@PeerWorker @krisaubuchon holy shit. seriously? i've done research into both groups. I've seen the tweets &amp;amp; patterns. GamerGate isn't ISIS.</w:t>
      </w:r>
    </w:p>
    <w:p>
      <w:r>
        <w:rPr>
          <w:b/>
          <w:u w:val="single"/>
        </w:rPr>
        <w:t>158917</w:t>
      </w:r>
    </w:p>
    <w:p>
      <w:r>
        <w:t>No one said threats weren't serious. However, there's a difference between ISIS and GamerGate. @PeerWorker</w:t>
      </w:r>
    </w:p>
    <w:p>
      <w:r>
        <w:rPr>
          <w:b/>
          <w:u w:val="single"/>
        </w:rPr>
        <w:t>158918</w:t>
      </w:r>
    </w:p>
    <w:p>
      <w:r>
        <w:t>You're not going to get the response you're looking for. Give up. @PeerWorker</w:t>
      </w:r>
    </w:p>
    <w:p>
      <w:r>
        <w:rPr>
          <w:b/>
          <w:u w:val="single"/>
        </w:rPr>
        <w:t>158919</w:t>
      </w:r>
    </w:p>
    <w:p>
      <w:r>
        <w:t>RT @PeerWorker: @freebsdgirl The threats are either serious or they aren't.  I guess you don't view #GamerGate as emotional terrorism.</w:t>
      </w:r>
    </w:p>
    <w:p>
      <w:r>
        <w:rPr>
          <w:b/>
          <w:u w:val="single"/>
        </w:rPr>
        <w:t>158920</w:t>
      </w:r>
    </w:p>
    <w:p>
      <w:r>
        <w:t>@composerose yeah.</w:t>
      </w:r>
    </w:p>
    <w:p>
      <w:r>
        <w:rPr>
          <w:b/>
          <w:u w:val="single"/>
        </w:rPr>
        <w:t>158921</w:t>
      </w:r>
    </w:p>
    <w:p>
      <w:r>
        <w:t>@PeerWorker why do you think that you know more about the abuse i personally receive than i do?</w:t>
      </w:r>
    </w:p>
    <w:p>
      <w:r>
        <w:rPr>
          <w:b/>
          <w:u w:val="single"/>
        </w:rPr>
        <w:t>158922</w:t>
      </w:r>
    </w:p>
    <w:p>
      <w:r>
        <w:t>@PeerWorker you made a false equivalency, I called it on you, and you threatened financial consequences.</w:t>
      </w:r>
    </w:p>
    <w:p>
      <w:r>
        <w:rPr>
          <w:b/>
          <w:u w:val="single"/>
        </w:rPr>
        <w:t>158923</w:t>
      </w:r>
    </w:p>
    <w:p>
      <w:r>
        <w:t>@PeerWorker I mean this from the bottom of my heart: Go fuck yourself.</w:t>
      </w:r>
    </w:p>
    <w:p>
      <w:r>
        <w:rPr>
          <w:b/>
          <w:u w:val="single"/>
        </w:rPr>
        <w:t>158924</w:t>
      </w:r>
    </w:p>
    <w:p>
      <w:r>
        <w:t>sweetie, you wandered into my mentions threatening me with financial consequences. this isn't bullying. it's backbone. @PeerWorker</w:t>
      </w:r>
    </w:p>
    <w:p>
      <w:r>
        <w:rPr>
          <w:b/>
          <w:u w:val="single"/>
        </w:rPr>
        <w:t>158925</w:t>
      </w:r>
    </w:p>
    <w:p>
      <w:r>
        <w:t>Something is seriously going down. See LRT of @AmandaThorntree. GG is pushing a weird narrative.</w:t>
      </w:r>
    </w:p>
    <w:p>
      <w:r>
        <w:rPr>
          <w:b/>
          <w:u w:val="single"/>
        </w:rPr>
        <w:t>158926</w:t>
      </w:r>
    </w:p>
    <w:p>
      <w:r>
        <w:t>@GodOfCyanide @PeerWorker http://t.co/NGP9HAcuDo &amp;lt;3</w:t>
      </w:r>
    </w:p>
    <w:p>
      <w:r>
        <w:rPr>
          <w:b/>
          <w:u w:val="single"/>
        </w:rPr>
        <w:t>158927</w:t>
      </w:r>
    </w:p>
    <w:p>
      <w:r>
        <w:t>@PeerWorker I'm from the south. Sweetie is another way to talk down and tell someone to go fuck themselves.</w:t>
      </w:r>
    </w:p>
    <w:p>
      <w:r>
        <w:rPr>
          <w:b/>
          <w:u w:val="single"/>
        </w:rPr>
        <w:t>158928</w:t>
      </w:r>
    </w:p>
    <w:p>
      <w:r>
        <w:t>@StephenAtWar @PeerWorker @krisaubuchon yup. something is happening. not sure what.</w:t>
      </w:r>
    </w:p>
    <w:p>
      <w:r>
        <w:rPr>
          <w:b/>
          <w:u w:val="single"/>
        </w:rPr>
        <w:t>158929</w:t>
      </w:r>
    </w:p>
    <w:p>
      <w:r>
        <w:t>@PeerWorker @EvvyKube uh. You came to me with financial threats.</w:t>
      </w:r>
    </w:p>
    <w:p>
      <w:r>
        <w:rPr>
          <w:b/>
          <w:u w:val="single"/>
        </w:rPr>
        <w:t>158930</w:t>
      </w:r>
    </w:p>
    <w:p>
      <w:r>
        <w:t>@PeerWorker @EvvyKube when you're an asshole in someone's mentions and they react, it's not bullying.</w:t>
      </w:r>
    </w:p>
    <w:p>
      <w:r>
        <w:rPr>
          <w:b/>
          <w:u w:val="single"/>
        </w:rPr>
        <w:t>158931</w:t>
      </w:r>
    </w:p>
    <w:p>
      <w:r>
        <w:t>@PeerWorker @EvvyKube I don't think you understand what bullying or harassment is at all.</w:t>
      </w:r>
    </w:p>
    <w:p>
      <w:r>
        <w:rPr>
          <w:b/>
          <w:u w:val="single"/>
        </w:rPr>
        <w:t>158932</w:t>
      </w:r>
    </w:p>
    <w:p>
      <w:r>
        <w:t>@PeerWorker @EvvyKube but protip, you'll never have the freedom to wander around being a jerk without consequence.</w:t>
      </w:r>
    </w:p>
    <w:p>
      <w:r>
        <w:rPr>
          <w:b/>
          <w:u w:val="single"/>
        </w:rPr>
        <w:t>158933</w:t>
      </w:r>
    </w:p>
    <w:p>
      <w:r>
        <w:t>@PeerWorker @EvvyKube no. I asked if you were nuts.</w:t>
      </w:r>
    </w:p>
    <w:p>
      <w:r>
        <w:rPr>
          <w:b/>
          <w:u w:val="single"/>
        </w:rPr>
        <w:t>158934</w:t>
      </w:r>
    </w:p>
    <w:p>
      <w:r>
        <w:t>@PeerWorker @EvvyKube Nope. You keep saying that, but we both know you're lying. Show me where I called you stupid.</w:t>
      </w:r>
    </w:p>
    <w:p>
      <w:r>
        <w:rPr>
          <w:b/>
          <w:u w:val="single"/>
        </w:rPr>
        <w:t>158935</w:t>
      </w:r>
    </w:p>
    <w:p>
      <w:r>
        <w:t>@PeerWorker @EvvyKube where did I call you stupid? Show me the tweet.</w:t>
      </w:r>
    </w:p>
    <w:p>
      <w:r>
        <w:rPr>
          <w:b/>
          <w:u w:val="single"/>
        </w:rPr>
        <w:t>158936</w:t>
      </w:r>
    </w:p>
    <w:p>
      <w:r>
        <w:t>@PeerWorker @EvvyKube show me where I called you stupid.</w:t>
      </w:r>
    </w:p>
    <w:p>
      <w:r>
        <w:rPr>
          <w:b/>
          <w:u w:val="single"/>
        </w:rPr>
        <w:t>158937</w:t>
      </w:r>
    </w:p>
    <w:p>
      <w:r>
        <w:t>@PeerWorker @EvvyKube you are changing your mind now? You've been saying I called you stupid. Still waiting for sauce.</w:t>
      </w:r>
    </w:p>
    <w:p>
      <w:r>
        <w:rPr>
          <w:b/>
          <w:u w:val="single"/>
        </w:rPr>
        <w:t>158938</w:t>
      </w:r>
    </w:p>
    <w:p>
      <w:r>
        <w:t>@PeerWorker @EvvyKube you've now repeatedly told people that I called you stupid, though.</w:t>
      </w:r>
    </w:p>
    <w:p>
      <w:r>
        <w:rPr>
          <w:b/>
          <w:u w:val="single"/>
        </w:rPr>
        <w:t>158939</w:t>
      </w:r>
    </w:p>
    <w:p>
      <w:r>
        <w:t>@PeerWorker @EvvyKube it's about ethics in journalism.</w:t>
      </w:r>
    </w:p>
    <w:p>
      <w:r>
        <w:rPr>
          <w:b/>
          <w:u w:val="single"/>
        </w:rPr>
        <w:t>158940</w:t>
      </w:r>
    </w:p>
    <w:p>
      <w:r>
        <w:t>@PeerWorker @EvvyKube @Spacekatgal @CBCRadioQ 'colleague' - we don't work together. collusion!</w:t>
      </w:r>
    </w:p>
    <w:p>
      <w:r>
        <w:rPr>
          <w:b/>
          <w:u w:val="single"/>
        </w:rPr>
        <w:t>158941</w:t>
      </w:r>
    </w:p>
    <w:p>
      <w:r>
        <w:t>This week: incident, devops, incident, journalist, incident, journalist, phd student, journalist, phd student, photographer. lordie.</w:t>
      </w:r>
    </w:p>
    <w:p>
      <w:r>
        <w:rPr>
          <w:b/>
          <w:u w:val="single"/>
        </w:rPr>
        <w:t>158942</w:t>
      </w:r>
    </w:p>
    <w:p>
      <w:r>
        <w:t>@freebsdgirl s/udent, j/udent, lawyer, j/</w:t>
      </w:r>
    </w:p>
    <w:p>
      <w:r>
        <w:rPr>
          <w:b/>
          <w:u w:val="single"/>
        </w:rPr>
        <w:t>158943</w:t>
      </w:r>
    </w:p>
    <w:p>
      <w:r>
        <w:t>@encthenet the ring made me think of hackers when I bought it :)</w:t>
      </w:r>
    </w:p>
    <w:p>
      <w:r>
        <w:rPr>
          <w:b/>
          <w:u w:val="single"/>
        </w:rPr>
        <w:t>158944</w:t>
      </w:r>
    </w:p>
    <w:p>
      <w:r>
        <w:t>omg it's here http://t.co/XVvTDVPmK8</w:t>
      </w:r>
    </w:p>
    <w:p>
      <w:r>
        <w:rPr>
          <w:b/>
          <w:u w:val="single"/>
        </w:rPr>
        <w:t>158945</w:t>
      </w:r>
    </w:p>
    <w:p>
      <w:r>
        <w:t>https://t.co/mQaSFPwoFp // @hridaybala</w:t>
      </w:r>
    </w:p>
    <w:p>
      <w:r>
        <w:rPr>
          <w:b/>
          <w:u w:val="single"/>
        </w:rPr>
        <w:t>158946</w:t>
      </w:r>
    </w:p>
    <w:p>
      <w:r>
        <w:t>@voiceofrae @TheQuinnspiracy @Spacekatgal HEY I JUST MET YOU</w:t>
      </w:r>
    </w:p>
    <w:p>
      <w:r>
        <w:rPr>
          <w:b/>
          <w:u w:val="single"/>
        </w:rPr>
        <w:t>158947</w:t>
      </w:r>
    </w:p>
    <w:p>
      <w:r>
        <w:t>@voiceofrae @TheQuinnspiracy @Spacekatgal AND THIS IS CRAZY</w:t>
      </w:r>
    </w:p>
    <w:p>
      <w:r>
        <w:rPr>
          <w:b/>
          <w:u w:val="single"/>
        </w:rPr>
        <w:t>158948</w:t>
      </w:r>
    </w:p>
    <w:p>
      <w:r>
        <w:t>@voiceofrae @TheQuinnspiracy @Spacekatgal BUT HERE'S MY NUMBER</w:t>
      </w:r>
    </w:p>
    <w:p>
      <w:r>
        <w:rPr>
          <w:b/>
          <w:u w:val="single"/>
        </w:rPr>
        <w:t>158949</w:t>
      </w:r>
    </w:p>
    <w:p>
      <w:r>
        <w:t>@voiceofrae @TheQuinnspiracy @Spacekatgal SO CALL ME MAYBE</w:t>
      </w:r>
    </w:p>
    <w:p>
      <w:r>
        <w:rPr>
          <w:b/>
          <w:u w:val="single"/>
        </w:rPr>
        <w:t>158950</w:t>
      </w:r>
    </w:p>
    <w:p>
      <w:r>
        <w:t>@JoeMOwens newp.</w:t>
      </w:r>
    </w:p>
    <w:p>
      <w:r>
        <w:rPr>
          <w:b/>
          <w:u w:val="single"/>
        </w:rPr>
        <w:t>158951</w:t>
      </w:r>
    </w:p>
    <w:p>
      <w:r>
        <w:t>@TheQuinnspiracy @voiceofrae @Spacekatgal i'm always looking for an excuse to sing that song.</w:t>
      </w:r>
    </w:p>
    <w:p>
      <w:r>
        <w:rPr>
          <w:b/>
          <w:u w:val="single"/>
        </w:rPr>
        <w:t>158952</w:t>
      </w:r>
    </w:p>
    <w:p>
      <w:r>
        <w:t>@TheQuinnspiracy @voiceofrae @Spacekatgal fuck. yes.</w:t>
      </w:r>
    </w:p>
    <w:p>
      <w:r>
        <w:rPr>
          <w:b/>
          <w:u w:val="single"/>
        </w:rPr>
        <w:t>158953</w:t>
      </w:r>
    </w:p>
    <w:p>
      <w:r>
        <w:t>Every time I meet with a journalist that is about to post something that is going to make GamerGate angry, I suggest using #ggautoblocker.</w:t>
      </w:r>
    </w:p>
    <w:p>
      <w:r>
        <w:rPr>
          <w:b/>
          <w:u w:val="single"/>
        </w:rPr>
        <w:t>158954</w:t>
      </w:r>
    </w:p>
    <w:p>
      <w:r>
        <w:t>I'm not even going to lie. This makes me giggle a little bit on the inside.</w:t>
      </w:r>
    </w:p>
    <w:p>
      <w:r>
        <w:rPr>
          <w:b/>
          <w:u w:val="single"/>
        </w:rPr>
        <w:t>158955</w:t>
      </w:r>
    </w:p>
    <w:p>
      <w:r>
        <w:t>Trying to decide if I have time to contact police before call w/lawyer. Never thought I'd say this unless I was in trouble/tequila involved.</w:t>
      </w:r>
    </w:p>
    <w:p>
      <w:r>
        <w:rPr>
          <w:b/>
          <w:u w:val="single"/>
        </w:rPr>
        <w:t>158956</w:t>
      </w:r>
    </w:p>
    <w:p>
      <w:r>
        <w:t>Sometimes a lot of this still feels like playing at being a responsible grownup. Discovering much as I travel this path. Good place to be.</w:t>
      </w:r>
    </w:p>
    <w:p>
      <w:r>
        <w:rPr>
          <w:b/>
          <w:u w:val="single"/>
        </w:rPr>
        <w:t>158957</w:t>
      </w:r>
    </w:p>
    <w:p>
      <w:r>
        <w:t>@8BitBecca lawyer is unrelated to police. ;)</w:t>
      </w:r>
    </w:p>
    <w:p>
      <w:r>
        <w:rPr>
          <w:b/>
          <w:u w:val="single"/>
        </w:rPr>
        <w:t>158958</w:t>
      </w:r>
    </w:p>
    <w:p>
      <w:r>
        <w:t>To be clear, I'm not in trouble. And the call with PD has nothing to do w/call with lawyer, both related to work :P @MrTheGeoff</w:t>
      </w:r>
    </w:p>
    <w:p>
      <w:r>
        <w:rPr>
          <w:b/>
          <w:u w:val="single"/>
        </w:rPr>
        <w:t>158959</w:t>
      </w:r>
    </w:p>
    <w:p>
      <w:r>
        <w:t>@RealDackFayden @tauriqmoosa yeah. i tried to talk to him. he won't even tell me why he thinks this is a thing.</w:t>
      </w:r>
    </w:p>
    <w:p>
      <w:r>
        <w:rPr>
          <w:b/>
          <w:u w:val="single"/>
        </w:rPr>
        <w:t>158960</w:t>
      </w:r>
    </w:p>
    <w:p>
      <w:r>
        <w:t>@PeerWorker @DerAmazingLarry @Quinnae_Moon @feministing you're really fond of lying about everything. I said they aren't ISIS.</w:t>
      </w:r>
    </w:p>
    <w:p>
      <w:r>
        <w:rPr>
          <w:b/>
          <w:u w:val="single"/>
        </w:rPr>
        <w:t>158961</w:t>
      </w:r>
    </w:p>
    <w:p>
      <w:r>
        <w:t>@PeerWorker @DerAmazingLarry @Quinnae_Moon @feministing stop trying to cause shit. it's not going to work.</w:t>
      </w:r>
    </w:p>
    <w:p>
      <w:r>
        <w:rPr>
          <w:b/>
          <w:u w:val="single"/>
        </w:rPr>
        <w:t>158962</w:t>
      </w:r>
    </w:p>
    <w:p>
      <w:r>
        <w:t>@PeerWorker @DerAmazingLarry @Quinnae_Moon @feministing however, I'm going to block you now. Because what you're doing is abusive and not OK</w:t>
      </w:r>
    </w:p>
    <w:p>
      <w:r>
        <w:rPr>
          <w:b/>
          <w:u w:val="single"/>
        </w:rPr>
        <w:t>158963</w:t>
      </w:r>
    </w:p>
    <w:p>
      <w:r>
        <w:t>@JordanL @TheQuinnspiracy @voiceofrae @Spacekatgal i don't know. but i feel like @haley would.</w:t>
      </w:r>
    </w:p>
    <w:p>
      <w:r>
        <w:rPr>
          <w:b/>
          <w:u w:val="single"/>
        </w:rPr>
        <w:t>158964</w:t>
      </w:r>
    </w:p>
    <w:p>
      <w:r>
        <w:t>@haley @JordanL @TheQuinnspiracy @voiceofrae @Spacekatgal only if you come with us bby</w:t>
      </w:r>
    </w:p>
    <w:p>
      <w:r>
        <w:rPr>
          <w:b/>
          <w:u w:val="single"/>
        </w:rPr>
        <w:t>158965</w:t>
      </w:r>
    </w:p>
    <w:p>
      <w:r>
        <w:t>@Nayadrikj omfg #wowdrama I AM LOGGING IN WAIT FOR MEEEEE</w:t>
      </w:r>
    </w:p>
    <w:p>
      <w:r>
        <w:rPr>
          <w:b/>
          <w:u w:val="single"/>
        </w:rPr>
        <w:t>158966</w:t>
      </w:r>
    </w:p>
    <w:p>
      <w:r>
        <w:t>WHEN IS MY STUPID SELFIE CAMERA GOING TO DROP FFS http://t.co/gUqtLQhiTY</w:t>
      </w:r>
    </w:p>
    <w:p>
      <w:r>
        <w:rPr>
          <w:b/>
          <w:u w:val="single"/>
        </w:rPr>
        <w:t>158967</w:t>
      </w:r>
    </w:p>
    <w:p>
      <w:r>
        <w:t>i &amp;lt;3 @nayadrikj because she has cuddled @randi_ebooks and lived to tell the tale.</w:t>
      </w:r>
    </w:p>
    <w:p>
      <w:r>
        <w:rPr>
          <w:b/>
          <w:u w:val="single"/>
        </w:rPr>
        <w:t>158968</w:t>
      </w:r>
    </w:p>
    <w:p>
      <w:r>
        <w:t>YESSSSS. [Photo B.O.M.B.] http://t.co/DpLYHcm8YZ #Warcraft</w:t>
      </w:r>
    </w:p>
    <w:p>
      <w:r>
        <w:rPr>
          <w:b/>
          <w:u w:val="single"/>
        </w:rPr>
        <w:t>158969</w:t>
      </w:r>
    </w:p>
    <w:p>
      <w:r>
        <w:t>I love Ashran. http://t.co/HahQQqAe3O</w:t>
      </w:r>
    </w:p>
    <w:p>
      <w:r>
        <w:rPr>
          <w:b/>
          <w:u w:val="single"/>
        </w:rPr>
        <w:t>158970</w:t>
      </w:r>
    </w:p>
    <w:p>
      <w:r>
        <w:t>@KirinDave i will punch you.</w:t>
      </w:r>
    </w:p>
    <w:p>
      <w:r>
        <w:rPr>
          <w:b/>
          <w:u w:val="single"/>
        </w:rPr>
        <w:t>158971</w:t>
      </w:r>
    </w:p>
    <w:p>
      <w:r>
        <w:t>@KirinDave nope. I play WoW. GW sux.</w:t>
      </w:r>
    </w:p>
    <w:p>
      <w:r>
        <w:rPr>
          <w:b/>
          <w:u w:val="single"/>
        </w:rPr>
        <w:t>158972</w:t>
      </w:r>
    </w:p>
    <w:p>
      <w:r>
        <w:t>plz. Zebra Katz. plz.</w:t>
      </w:r>
    </w:p>
    <w:p>
      <w:r>
        <w:rPr>
          <w:b/>
          <w:u w:val="single"/>
        </w:rPr>
        <w:t>158973</w:t>
      </w:r>
    </w:p>
    <w:p>
      <w:r>
        <w:t>@KirinDave uh. hi. i'm going to call you on that line right there. what rating do you play at in WoW?</w:t>
      </w:r>
    </w:p>
    <w:p>
      <w:r>
        <w:rPr>
          <w:b/>
          <w:u w:val="single"/>
        </w:rPr>
        <w:t>158974</w:t>
      </w:r>
    </w:p>
    <w:p>
      <w:r>
        <w:t>@KirinDave WoW pvp makes me happy. i play rateds, and i'm pretty good at it. You are basically a door to door salesman right now.</w:t>
      </w:r>
    </w:p>
    <w:p>
      <w:r>
        <w:rPr>
          <w:b/>
          <w:u w:val="single"/>
        </w:rPr>
        <w:t>158975</w:t>
      </w:r>
    </w:p>
    <w:p>
      <w:r>
        <w:t>@KirinDave i don't pve.</w:t>
      </w:r>
    </w:p>
    <w:p>
      <w:r>
        <w:rPr>
          <w:b/>
          <w:u w:val="single"/>
        </w:rPr>
        <w:t>158976</w:t>
      </w:r>
    </w:p>
    <w:p>
      <w:r>
        <w:t>@erinjmccarty just enjoying youtube playlist while pvping. &amp;lt;3</w:t>
      </w:r>
    </w:p>
    <w:p>
      <w:r>
        <w:rPr>
          <w:b/>
          <w:u w:val="single"/>
        </w:rPr>
        <w:t>158977</w:t>
      </w:r>
    </w:p>
    <w:p>
      <w:r>
        <w:t>@KirinDave sigh. don't get like that. it just came off really, really poorly.</w:t>
      </w:r>
    </w:p>
    <w:p>
      <w:r>
        <w:rPr>
          <w:b/>
          <w:u w:val="single"/>
        </w:rPr>
        <w:t>158978</w:t>
      </w:r>
    </w:p>
    <w:p>
      <w:r>
        <w:t>@KirinDave GW2 players love to make digs at WoW being old. WoW is old, but it's also pretty well balanced. I PvP competitively.</w:t>
      </w:r>
    </w:p>
    <w:p>
      <w:r>
        <w:rPr>
          <w:b/>
          <w:u w:val="single"/>
        </w:rPr>
        <w:t>158979</w:t>
      </w:r>
    </w:p>
    <w:p>
      <w:r>
        <w:t>@KirinDave I love it. I'm invested in it. My friends play it. I've played GW. It's ok, but the PvP just isn't as good.</w:t>
      </w:r>
    </w:p>
    <w:p>
      <w:r>
        <w:rPr>
          <w:b/>
          <w:u w:val="single"/>
        </w:rPr>
        <w:t>158980</w:t>
      </w:r>
    </w:p>
    <w:p>
      <w:r>
        <w:t>@KirinDave but regardless, i posted a screenshot of something i love doing, and you made digs about it being out of date. so... whatever.</w:t>
      </w:r>
    </w:p>
    <w:p>
      <w:r>
        <w:rPr>
          <w:b/>
          <w:u w:val="single"/>
        </w:rPr>
        <w:t>158981</w:t>
      </w:r>
    </w:p>
    <w:p>
      <w:r>
        <w:t>@KirinDave &amp;amp; if you want to sulk about being called on it, i guess that's your prerogative.</w:t>
      </w:r>
    </w:p>
    <w:p>
      <w:r>
        <w:rPr>
          <w:b/>
          <w:u w:val="single"/>
        </w:rPr>
        <w:t>158982</w:t>
      </w:r>
    </w:p>
    <w:p>
      <w:r>
        <w:t>How have I never heard of ball culture? This sounds amazing.</w:t>
      </w:r>
    </w:p>
    <w:p>
      <w:r>
        <w:rPr>
          <w:b/>
          <w:u w:val="single"/>
        </w:rPr>
        <w:t>158983</w:t>
      </w:r>
    </w:p>
    <w:p>
      <w:r>
        <w:t>@PartyshipDown it's rather presumptuous to assume that i'm straight.</w:t>
      </w:r>
    </w:p>
    <w:p>
      <w:r>
        <w:rPr>
          <w:b/>
          <w:u w:val="single"/>
        </w:rPr>
        <w:t>158984</w:t>
      </w:r>
    </w:p>
    <w:p>
      <w:r>
        <w:t>@apfergus i'm reading about it now. :)</w:t>
      </w:r>
    </w:p>
    <w:p>
      <w:r>
        <w:rPr>
          <w:b/>
          <w:u w:val="single"/>
        </w:rPr>
        <w:t>158985</w:t>
      </w:r>
    </w:p>
    <w:p>
      <w:r>
        <w:t>RT @Adobe: For those seeing #WhiteandGold in #TheDress (http://t.co/pNG9tXu5pU), @HopeTaylorPhoto ends the debate. http://t.co/W7TwQJy13m</w:t>
      </w:r>
    </w:p>
    <w:p>
      <w:r>
        <w:rPr>
          <w:b/>
          <w:u w:val="single"/>
        </w:rPr>
        <w:t>158986</w:t>
      </w:r>
    </w:p>
    <w:p>
      <w:r>
        <w:t>RT @andreajanelle9: Raise your hand if you have ever felt personally victimized by #TheDress http://t.co/jTcE9DvbQr</w:t>
      </w:r>
    </w:p>
    <w:p>
      <w:r>
        <w:rPr>
          <w:b/>
          <w:u w:val="single"/>
        </w:rPr>
        <w:t>158987</w:t>
      </w:r>
    </w:p>
    <w:p>
      <w:r>
        <w:t>#TheDress is obviously gold and white.</w:t>
      </w:r>
    </w:p>
    <w:p>
      <w:r>
        <w:rPr>
          <w:b/>
          <w:u w:val="single"/>
        </w:rPr>
        <w:t>158988</w:t>
      </w:r>
    </w:p>
    <w:p>
      <w:r>
        <w:t>I have no idea how anyone is seeing blue at all. I see no blue.</w:t>
      </w:r>
    </w:p>
    <w:p>
      <w:r>
        <w:rPr>
          <w:b/>
          <w:u w:val="single"/>
        </w:rPr>
        <w:t>158989</w:t>
      </w:r>
    </w:p>
    <w:p>
      <w:r>
        <w:t>WIRED IS WRONG.</w:t>
      </w:r>
    </w:p>
    <w:p>
      <w:r>
        <w:rPr>
          <w:b/>
          <w:u w:val="single"/>
        </w:rPr>
        <w:t>158990</w:t>
      </w:r>
    </w:p>
    <w:p>
      <w:r>
        <w:t>@ShaofHappiness i am so jelly. &amp;gt;.&amp;gt;</w:t>
      </w:r>
    </w:p>
    <w:p>
      <w:r>
        <w:rPr>
          <w:b/>
          <w:u w:val="single"/>
        </w:rPr>
        <w:t>158991</w:t>
      </w:r>
    </w:p>
    <w:p>
      <w:r>
        <w:t>@krisaubuchon it looks like it's white with shitty color balance.</w:t>
      </w:r>
    </w:p>
    <w:p>
      <w:r>
        <w:rPr>
          <w:b/>
          <w:u w:val="single"/>
        </w:rPr>
        <w:t>158992</w:t>
      </w:r>
    </w:p>
    <w:p>
      <w:r>
        <w:t>Look, I don't care about your photoshops, or your computers, or your wizardry. The earth isn't flat and #TheDress is white and gold.</w:t>
      </w:r>
    </w:p>
    <w:p>
      <w:r>
        <w:rPr>
          <w:b/>
          <w:u w:val="single"/>
        </w:rPr>
        <w:t>158993</w:t>
      </w:r>
    </w:p>
    <w:p>
      <w:r>
        <w:t>oh no http://t.co/HKhym83M6d</w:t>
      </w:r>
    </w:p>
    <w:p>
      <w:r>
        <w:rPr>
          <w:b/>
          <w:u w:val="single"/>
        </w:rPr>
        <w:t>158994</w:t>
      </w:r>
    </w:p>
    <w:p>
      <w:r>
        <w:t>my guild right now http://t.co/vKs8Rrgmnk</w:t>
      </w:r>
    </w:p>
    <w:p>
      <w:r>
        <w:rPr>
          <w:b/>
          <w:u w:val="single"/>
        </w:rPr>
        <w:t>158995</w:t>
      </w:r>
    </w:p>
    <w:p>
      <w:r>
        <w:t>yes i turned on profanity filter because i'm trying to curse less. it's not working, as you can see.</w:t>
      </w:r>
    </w:p>
    <w:p>
      <w:r>
        <w:rPr>
          <w:b/>
          <w:u w:val="single"/>
        </w:rPr>
        <w:t>158996</w:t>
      </w:r>
    </w:p>
    <w:p>
      <w:r>
        <w:t>@hideous_pizza i am grandma. :P</w:t>
      </w:r>
    </w:p>
    <w:p>
      <w:r>
        <w:rPr>
          <w:b/>
          <w:u w:val="single"/>
        </w:rPr>
        <w:t>158997</w:t>
      </w:r>
    </w:p>
    <w:p>
      <w:r>
        <w:t>RT @lead_miniature: @freebsdgirl I would never, ever want to get into a debate with *you* over whether or not something is blue</w:t>
      </w:r>
    </w:p>
    <w:p>
      <w:r>
        <w:rPr>
          <w:b/>
          <w:u w:val="single"/>
        </w:rPr>
        <w:t>158998</w:t>
      </w:r>
    </w:p>
    <w:p>
      <w:r>
        <w:t>This is the best point I've seen made about #thedress, ever. @lead_miniature</w:t>
      </w:r>
    </w:p>
    <w:p>
      <w:r>
        <w:rPr>
          <w:b/>
          <w:u w:val="single"/>
        </w:rPr>
        <w:t>158999</w:t>
      </w:r>
    </w:p>
    <w:p>
      <w:r>
        <w:t>@TheDaveCA http://t.co/4I4S1dYgGG</w:t>
      </w:r>
    </w:p>
    <w:p>
      <w:r>
        <w:rPr>
          <w:b/>
          <w:u w:val="single"/>
        </w:rPr>
        <w:t>159000</w:t>
      </w:r>
    </w:p>
    <w:p>
      <w:r>
        <w:t>@Thunder_Chicken @EvvyKube @chromatic_x not sure if being sarcastic or obtuse.</w:t>
      </w:r>
    </w:p>
    <w:p>
      <w:r>
        <w:rPr>
          <w:b/>
          <w:u w:val="single"/>
        </w:rPr>
        <w:t>159001</w:t>
      </w:r>
    </w:p>
    <w:p>
      <w:r>
        <w:t>@SuzieZUMO i seriously only see white.</w:t>
      </w:r>
    </w:p>
    <w:p>
      <w:r>
        <w:rPr>
          <w:b/>
          <w:u w:val="single"/>
        </w:rPr>
        <w:t>159002</w:t>
      </w:r>
    </w:p>
    <w:p>
      <w:r>
        <w:t>RT @korvys: @saintneko @freebsdgirl http://t.co/59GS1U6kcL</w:t>
      </w:r>
    </w:p>
    <w:p>
      <w:r>
        <w:rPr>
          <w:b/>
          <w:u w:val="single"/>
        </w:rPr>
        <w:t>159003</w:t>
      </w:r>
    </w:p>
    <w:p>
      <w:r>
        <w:t>All of that #BlackandBlue means eyes work better crap was obviously made up by *those* people. Fake science.</w:t>
      </w:r>
    </w:p>
    <w:p>
      <w:r>
        <w:rPr>
          <w:b/>
          <w:u w:val="single"/>
        </w:rPr>
        <w:t>159004</w:t>
      </w:r>
    </w:p>
    <w:p>
      <w:r>
        <w:t>I... I either just got really lucky or somehow found a way around the ashran queue timer. uh.</w:t>
      </w:r>
    </w:p>
    <w:p>
      <w:r>
        <w:rPr>
          <w:b/>
          <w:u w:val="single"/>
        </w:rPr>
        <w:t>159005</w:t>
      </w:r>
    </w:p>
    <w:p>
      <w:r>
        <w:t>@DestrossGX @KayinNasaki @tehrebound that's a hoax.</w:t>
      </w:r>
    </w:p>
    <w:p>
      <w:r>
        <w:rPr>
          <w:b/>
          <w:u w:val="single"/>
        </w:rPr>
        <w:t>159006</w:t>
      </w:r>
    </w:p>
    <w:p>
      <w:r>
        <w:t>STOP LYING @XaiaX</w:t>
      </w:r>
    </w:p>
    <w:p>
      <w:r>
        <w:rPr>
          <w:b/>
          <w:u w:val="single"/>
        </w:rPr>
        <w:t>159007</w:t>
      </w:r>
    </w:p>
    <w:p>
      <w:r>
        <w:t>@cericneesh there's a white/black option.</w:t>
      </w:r>
    </w:p>
    <w:p>
      <w:r>
        <w:rPr>
          <w:b/>
          <w:u w:val="single"/>
        </w:rPr>
        <w:t>159008</w:t>
      </w:r>
    </w:p>
    <w:p>
      <w:r>
        <w:t>@carolinesinders @herecomesfran *hugs*</w:t>
      </w:r>
    </w:p>
    <w:p>
      <w:r>
        <w:rPr>
          <w:b/>
          <w:u w:val="single"/>
        </w:rPr>
        <w:t>159009</w:t>
      </w:r>
    </w:p>
    <w:p>
      <w:r>
        <w:t>@ahtweet yup. i went in the water.</w:t>
      </w:r>
    </w:p>
    <w:p>
      <w:r>
        <w:rPr>
          <w:b/>
          <w:u w:val="single"/>
        </w:rPr>
        <w:t>159010</w:t>
      </w:r>
    </w:p>
    <w:p>
      <w:r>
        <w:t>Another example of comments that female FOSS devs get on a regular basis. Don't like her code? Insult her appearance! http://t.co/haTKHRheNf</w:t>
      </w:r>
    </w:p>
    <w:p>
      <w:r>
        <w:rPr>
          <w:b/>
          <w:u w:val="single"/>
        </w:rPr>
        <w:t>159011</w:t>
      </w:r>
    </w:p>
    <w:p>
      <w:r>
        <w:t>This isn't rare. This isn't even GamerGate related. This happens all. the. time.</w:t>
      </w:r>
    </w:p>
    <w:p>
      <w:r>
        <w:rPr>
          <w:b/>
          <w:u w:val="single"/>
        </w:rPr>
        <w:t>159012</w:t>
      </w:r>
    </w:p>
    <w:p>
      <w:r>
        <w:t>More shit that dudes don't have to put up with. http://t.co/VW943zqxcT</w:t>
      </w:r>
    </w:p>
    <w:p>
      <w:r>
        <w:rPr>
          <w:b/>
          <w:u w:val="single"/>
        </w:rPr>
        <w:t>159013</w:t>
      </w:r>
    </w:p>
    <w:p>
      <w:r>
        <w:t>(If it didn't work, you guys would probably be crying about it stealing your freeze peaches a whole lot less.) http://t.co/lMSYD7W2iC</w:t>
      </w:r>
    </w:p>
    <w:p>
      <w:r>
        <w:rPr>
          <w:b/>
          <w:u w:val="single"/>
        </w:rPr>
        <w:t>159014</w:t>
      </w:r>
    </w:p>
    <w:p>
      <w:r>
        <w:t>Female devs make me uncomfortable, so let's imply her work was a single commit. http://t.co/tcBENL2vxh</w:t>
      </w:r>
    </w:p>
    <w:p>
      <w:r>
        <w:rPr>
          <w:b/>
          <w:u w:val="single"/>
        </w:rPr>
        <w:t>159015</w:t>
      </w:r>
    </w:p>
    <w:p>
      <w:r>
        <w:t>Not only that, but this rocket surgeon apparently doesn't understand the difference between comments and man pages. Isn't he precious?</w:t>
      </w:r>
    </w:p>
    <w:p>
      <w:r>
        <w:rPr>
          <w:b/>
          <w:u w:val="single"/>
        </w:rPr>
        <w:t>159016</w:t>
      </w:r>
    </w:p>
    <w:p>
      <w:r>
        <w:t>this isn't just gamergate this isn't just gamergate this isn't just gamergate this is a more obvious version of what already happens</w:t>
      </w:r>
    </w:p>
    <w:p>
      <w:r>
        <w:rPr>
          <w:b/>
          <w:u w:val="single"/>
        </w:rPr>
        <w:t>159017</w:t>
      </w:r>
    </w:p>
    <w:p>
      <w:r>
        <w:t>Want more women in FOSS? Dropkick these people into the sun.</w:t>
      </w:r>
    </w:p>
    <w:p>
      <w:r>
        <w:rPr>
          <w:b/>
          <w:u w:val="single"/>
        </w:rPr>
        <w:t>159018</w:t>
      </w:r>
    </w:p>
    <w:p>
      <w:r>
        <w:t>rage eating pocky</w:t>
      </w:r>
    </w:p>
    <w:p>
      <w:r>
        <w:rPr>
          <w:b/>
          <w:u w:val="single"/>
        </w:rPr>
        <w:t>159019</w:t>
      </w:r>
    </w:p>
    <w:p>
      <w:r>
        <w:t>@gamerfortruth @athenahollow rogue literally got fired from the company that made farmville. no one wanted to work w/him there.</w:t>
      </w:r>
    </w:p>
    <w:p>
      <w:r>
        <w:rPr>
          <w:b/>
          <w:u w:val="single"/>
        </w:rPr>
        <w:t>159020</w:t>
      </w:r>
    </w:p>
    <w:p>
      <w:r>
        <w:t>@gamerfortruth @athenahollow he had a huge ego, never produced anything, and everyone hated him. kind of like twitter.</w:t>
      </w:r>
    </w:p>
    <w:p>
      <w:r>
        <w:rPr>
          <w:b/>
          <w:u w:val="single"/>
        </w:rPr>
        <w:t>159021</w:t>
      </w:r>
    </w:p>
    <w:p>
      <w:r>
        <w:t>Let's not forget that the person that started these rumblings about my code got fired from Zynga for being impossible to work with.</w:t>
      </w:r>
    </w:p>
    <w:p>
      <w:r>
        <w:rPr>
          <w:b/>
          <w:u w:val="single"/>
        </w:rPr>
        <w:t>159022</w:t>
      </w:r>
    </w:p>
    <w:p>
      <w:r>
        <w:t>He tried to do an AMA on reddit about working at zynga, implied all of his coworkers were twats, got shouted down by all of them.</w:t>
      </w:r>
    </w:p>
    <w:p>
      <w:r>
        <w:rPr>
          <w:b/>
          <w:u w:val="single"/>
        </w:rPr>
        <w:t>159023</w:t>
      </w:r>
    </w:p>
    <w:p>
      <w:r>
        <w:t>Couldn't find another job in the gaming industry after that because insulting your coworkers/former employers is just something you don't do</w:t>
      </w:r>
    </w:p>
    <w:p>
      <w:r>
        <w:rPr>
          <w:b/>
          <w:u w:val="single"/>
        </w:rPr>
        <w:t>159024</w:t>
      </w:r>
    </w:p>
    <w:p>
      <w:r>
        <w:t>So now he targets women, because you know, they can fight back a lot less. lolllll.</w:t>
      </w:r>
    </w:p>
    <w:p>
      <w:r>
        <w:rPr>
          <w:b/>
          <w:u w:val="single"/>
        </w:rPr>
        <w:t>159025</w:t>
      </w:r>
    </w:p>
    <w:p>
      <w:r>
        <w:t>Sure! AMA is here: http://t.co/KKCSABHgzs // @mattjbaldo</w:t>
      </w:r>
    </w:p>
    <w:p>
      <w:r>
        <w:rPr>
          <w:b/>
          <w:u w:val="single"/>
        </w:rPr>
        <w:t>159026</w:t>
      </w:r>
    </w:p>
    <w:p>
      <w:r>
        <w:t>Relevant comments: http://t.co/LA7E2waYJU // @mattjbaldo</w:t>
      </w:r>
    </w:p>
    <w:p>
      <w:r>
        <w:rPr>
          <w:b/>
          <w:u w:val="single"/>
        </w:rPr>
        <w:t>159027</w:t>
      </w:r>
    </w:p>
    <w:p>
      <w:r>
        <w:t>@Animecommentary no worries.</w:t>
      </w:r>
    </w:p>
    <w:p>
      <w:r>
        <w:rPr>
          <w:b/>
          <w:u w:val="single"/>
        </w:rPr>
        <w:t>159028</w:t>
      </w:r>
    </w:p>
    <w:p>
      <w:r>
        <w:t>SPOCK DIED???</w:t>
      </w:r>
    </w:p>
    <w:p>
      <w:r>
        <w:rPr>
          <w:b/>
          <w:u w:val="single"/>
        </w:rPr>
        <w:t>159029</w:t>
      </w:r>
    </w:p>
    <w:p>
      <w:r>
        <w:t>RT @TheRealNimoy: Leonard Nimoy 1931-2015</w:t>
        <w:br/>
        <w:br/>
        <w:t>Read: http://t.co/pw7zYRRlts</w:t>
      </w:r>
    </w:p>
    <w:p>
      <w:r>
        <w:rPr>
          <w:b/>
          <w:u w:val="single"/>
        </w:rPr>
        <w:t>159030</w:t>
      </w:r>
    </w:p>
    <w:p>
      <w:r>
        <w:t>@_last_time_lord yes</w:t>
      </w:r>
    </w:p>
    <w:p>
      <w:r>
        <w:rPr>
          <w:b/>
          <w:u w:val="single"/>
        </w:rPr>
        <w:t>159031</w:t>
      </w:r>
    </w:p>
    <w:p>
      <w:r>
        <w:t>@ForQuestions1 thank you</w:t>
      </w:r>
    </w:p>
    <w:p>
      <w:r>
        <w:rPr>
          <w:b/>
          <w:u w:val="single"/>
        </w:rPr>
        <w:t>159032</w:t>
      </w:r>
    </w:p>
    <w:p>
      <w:r>
        <w:t>@Litazia yup</w:t>
      </w:r>
    </w:p>
    <w:p>
      <w:r>
        <w:rPr>
          <w:b/>
          <w:u w:val="single"/>
        </w:rPr>
        <w:t>159033</w:t>
      </w:r>
    </w:p>
    <w:p>
      <w:r>
        <w:t>I'm going to drink and Star Trek marathon tonight.</w:t>
      </w:r>
    </w:p>
    <w:p>
      <w:r>
        <w:rPr>
          <w:b/>
          <w:u w:val="single"/>
        </w:rPr>
        <w:t>159034</w:t>
      </w:r>
    </w:p>
    <w:p>
      <w:r>
        <w:t>Twitter updates user safety features: https://t.co/ZaXmQwuZc5</w:t>
      </w:r>
    </w:p>
    <w:p>
      <w:r>
        <w:rPr>
          <w:b/>
          <w:u w:val="single"/>
        </w:rPr>
        <w:t>159035</w:t>
      </w:r>
    </w:p>
    <w:p>
      <w:r>
        <w:t>My take on twitter's safety update: propaganda. Doesn't give clear info on what these new actions are.</w:t>
      </w:r>
    </w:p>
    <w:p>
      <w:r>
        <w:rPr>
          <w:b/>
          <w:u w:val="single"/>
        </w:rPr>
        <w:t>159036</w:t>
      </w:r>
    </w:p>
    <w:p>
      <w:r>
        <w:t>Until twitter provides us with a way to filter new accounts or provides a higher barrier to entry, these are just words that mean little.</w:t>
      </w:r>
    </w:p>
    <w:p>
      <w:r>
        <w:rPr>
          <w:b/>
          <w:u w:val="single"/>
        </w:rPr>
        <w:t>159037</w:t>
      </w:r>
    </w:p>
    <w:p>
      <w:r>
        <w:t>The Developer Policy needs an update that allows us to filter non-promoted tweets. Twitter clients continue to have bugs w/large block lists</w:t>
      </w:r>
    </w:p>
    <w:p>
      <w:r>
        <w:rPr>
          <w:b/>
          <w:u w:val="single"/>
        </w:rPr>
        <w:t>159038</w:t>
      </w:r>
    </w:p>
    <w:p>
      <w:r>
        <w:t>I'm optimistic. This isn't the end game. Twitter's announcement was a single step in a long path in mitigating abuse problems.</w:t>
      </w:r>
    </w:p>
    <w:p>
      <w:r>
        <w:rPr>
          <w:b/>
          <w:u w:val="single"/>
        </w:rPr>
        <w:t>159039</w:t>
      </w:r>
    </w:p>
    <w:p>
      <w:r>
        <w:t>@Sarcasshole @1lb_cake @Blacktric @DoUEvenPraise laid off, along with a whole game team. &amp;lt;3</w:t>
      </w:r>
    </w:p>
    <w:p>
      <w:r>
        <w:rPr>
          <w:b/>
          <w:u w:val="single"/>
        </w:rPr>
        <w:t>159040</w:t>
      </w:r>
    </w:p>
    <w:p>
      <w:r>
        <w:t>http://t.co/9yNL4eQcMP is a good option, but it's a partial solution. We need the ability to filter accts w/o phone number attached.</w:t>
      </w:r>
    </w:p>
    <w:p>
      <w:r>
        <w:rPr>
          <w:b/>
          <w:u w:val="single"/>
        </w:rPr>
        <w:t>159041</w:t>
      </w:r>
    </w:p>
    <w:p>
      <w:r>
        <w:t>@InfiniteClock most abuse comes from gamergate accounts that are 30-90 days old.</w:t>
      </w:r>
    </w:p>
    <w:p>
      <w:r>
        <w:rPr>
          <w:b/>
          <w:u w:val="single"/>
        </w:rPr>
        <w:t>159042</w:t>
      </w:r>
    </w:p>
    <w:p>
      <w:r>
        <w:t>@kuuuramantoonis I write bots to block it. :P</w:t>
      </w:r>
    </w:p>
    <w:p>
      <w:r>
        <w:rPr>
          <w:b/>
          <w:u w:val="single"/>
        </w:rPr>
        <w:t>159043</w:t>
      </w:r>
    </w:p>
    <w:p>
      <w:r>
        <w:t>Seriously, though. I'm still pretty upset about Leonard Nimoy.</w:t>
      </w:r>
    </w:p>
    <w:p>
      <w:r>
        <w:rPr>
          <w:b/>
          <w:u w:val="single"/>
        </w:rPr>
        <w:t>159044</w:t>
      </w:r>
    </w:p>
    <w:p>
      <w:r>
        <w:t>@allaboutgeorge @kevin_finke @TheRealNimoy you had to pick the tweet about spock and not about drinking with star trek. :P</w:t>
      </w:r>
    </w:p>
    <w:p>
      <w:r>
        <w:rPr>
          <w:b/>
          <w:u w:val="single"/>
        </w:rPr>
        <w:t>159045</w:t>
      </w:r>
    </w:p>
    <w:p>
      <w:r>
        <w:t>Star Trek was one of the only TV shows I  could watch when I was a kid.</w:t>
      </w:r>
    </w:p>
    <w:p>
      <w:r>
        <w:rPr>
          <w:b/>
          <w:u w:val="single"/>
        </w:rPr>
        <w:t>159046</w:t>
      </w:r>
    </w:p>
    <w:p>
      <w:r>
        <w:t>I miss you.</w:t>
      </w:r>
    </w:p>
    <w:p>
      <w:r>
        <w:rPr>
          <w:b/>
          <w:u w:val="single"/>
        </w:rPr>
        <w:t>159047</w:t>
      </w:r>
    </w:p>
    <w:p>
      <w:r>
        <w:t>I didn't have an outward emotional reaction when my own grandmother died, but I am crying for Nimoy.</w:t>
      </w:r>
    </w:p>
    <w:p>
      <w:r>
        <w:rPr>
          <w:b/>
          <w:u w:val="single"/>
        </w:rPr>
        <w:t>159048</w:t>
      </w:r>
    </w:p>
    <w:p>
      <w:r>
        <w:t>iPad Air 2 or iPad mini 3?</w:t>
      </w:r>
    </w:p>
    <w:p>
      <w:r>
        <w:rPr>
          <w:b/>
          <w:u w:val="single"/>
        </w:rPr>
        <w:t>159049</w:t>
      </w:r>
    </w:p>
    <w:p>
      <w:r>
        <w:t>omg I am listening to an apple genius dude tell this old woman how to use email and it is adorable.</w:t>
      </w:r>
    </w:p>
    <w:p>
      <w:r>
        <w:rPr>
          <w:b/>
          <w:u w:val="single"/>
        </w:rPr>
        <w:t>159050</w:t>
      </w:r>
    </w:p>
    <w:p>
      <w:r>
        <w:t>@jeremiahfelt Twitter, email, Evernote, web. Hearthstone.</w:t>
      </w:r>
    </w:p>
    <w:p>
      <w:r>
        <w:rPr>
          <w:b/>
          <w:u w:val="single"/>
        </w:rPr>
        <w:t>159051</w:t>
      </w:r>
    </w:p>
    <w:p>
      <w:r>
        <w:t>Not so subtle hint: just spent a while with apple opening up a very specific kind of account.</w:t>
      </w:r>
    </w:p>
    <w:p>
      <w:r>
        <w:rPr>
          <w:b/>
          <w:u w:val="single"/>
        </w:rPr>
        <w:t>159052</w:t>
      </w:r>
    </w:p>
    <w:p>
      <w:r>
        <w:t>RT @a_man_in_black: Rumor: @freebsdgirl to helm Apple Car project</w:t>
        <w:br/>
        <w:br/>
        <w:t>Tech sites, I'm available for hire~</w:t>
      </w:r>
    </w:p>
    <w:p>
      <w:r>
        <w:rPr>
          <w:b/>
          <w:u w:val="single"/>
        </w:rPr>
        <w:t>159053</w:t>
      </w:r>
    </w:p>
    <w:p>
      <w:r>
        <w:t>She's making a list</w:t>
        <w:br/>
        <w:t>She's checking it twice</w:t>
      </w:r>
    </w:p>
    <w:p>
      <w:r>
        <w:rPr>
          <w:b/>
          <w:u w:val="single"/>
        </w:rPr>
        <w:t>159054</w:t>
      </w:r>
    </w:p>
    <w:p>
      <w:r>
        <w:t>RT @j4cob: @freebsdgirl My favorite command for spot checking lists: shuf -n 5 file.txt</w:t>
      </w:r>
    </w:p>
    <w:p>
      <w:r>
        <w:rPr>
          <w:b/>
          <w:u w:val="single"/>
        </w:rPr>
        <w:t>159055</w:t>
      </w:r>
    </w:p>
    <w:p>
      <w:r>
        <w:t>Things are happening. Big things. I could not be more excited.1</w:t>
      </w:r>
    </w:p>
    <w:p>
      <w:r>
        <w:rPr>
          <w:b/>
          <w:u w:val="single"/>
        </w:rPr>
        <w:t>159056</w:t>
      </w:r>
    </w:p>
    <w:p>
      <w:r>
        <w:t>TODO: email tax guy to ask if lavender bath bombs qualify as a business expense.</w:t>
      </w:r>
    </w:p>
    <w:p>
      <w:r>
        <w:rPr>
          <w:b/>
          <w:u w:val="single"/>
        </w:rPr>
        <w:t>159057</w:t>
      </w:r>
    </w:p>
    <w:p>
      <w:r>
        <w:t>@encthenet indeed. :)</w:t>
      </w:r>
    </w:p>
    <w:p>
      <w:r>
        <w:rPr>
          <w:b/>
          <w:u w:val="single"/>
        </w:rPr>
        <w:t>159058</w:t>
      </w:r>
    </w:p>
    <w:p>
      <w:r>
        <w:t>Vibrating with excitement. Every day brings us closer to being able to make the announcement.</w:t>
      </w:r>
    </w:p>
    <w:p>
      <w:r>
        <w:rPr>
          <w:b/>
          <w:u w:val="single"/>
        </w:rPr>
        <w:t>159059</w:t>
      </w:r>
    </w:p>
    <w:p>
      <w:r>
        <w:t>2-3 meetings left. Likely sometime next week. @_last_time_lord</w:t>
      </w:r>
    </w:p>
    <w:p>
      <w:r>
        <w:rPr>
          <w:b/>
          <w:u w:val="single"/>
        </w:rPr>
        <w:t>159060</w:t>
      </w:r>
    </w:p>
    <w:p>
      <w:r>
        <w:t>If there is one thing in life we can count on, it's if you ask a question regarding opinions on Apple products, no one will agree.</w:t>
      </w:r>
    </w:p>
    <w:p>
      <w:r>
        <w:rPr>
          <w:b/>
          <w:u w:val="single"/>
        </w:rPr>
        <w:t>159061</w:t>
      </w:r>
    </w:p>
    <w:p>
      <w:r>
        <w:t>Apple is the horde vs alliance of the tech world.</w:t>
      </w:r>
    </w:p>
    <w:p>
      <w:r>
        <w:rPr>
          <w:b/>
          <w:u w:val="single"/>
        </w:rPr>
        <w:t>159062</w:t>
      </w:r>
    </w:p>
    <w:p>
      <w:r>
        <w:t>RT @gabriel403: @freebsdgirl I disagree</w:t>
      </w:r>
    </w:p>
    <w:p>
      <w:r>
        <w:rPr>
          <w:b/>
          <w:u w:val="single"/>
        </w:rPr>
        <w:t>159063</w:t>
      </w:r>
    </w:p>
    <w:p>
      <w:r>
        <w:t>RT @ComposerDavid: @freebsdgirl I'm not entirely sure I agree with you there.</w:t>
      </w:r>
    </w:p>
    <w:p>
      <w:r>
        <w:rPr>
          <w:b/>
          <w:u w:val="single"/>
        </w:rPr>
        <w:t>159064</w:t>
      </w:r>
    </w:p>
    <w:p>
      <w:r>
        <w:t>The Full Body Project by Leonard Nimoy [NSFW] http://t.co/27m6Q7E8wQ</w:t>
      </w:r>
    </w:p>
    <w:p>
      <w:r>
        <w:rPr>
          <w:b/>
          <w:u w:val="single"/>
        </w:rPr>
        <w:t>159065</w:t>
      </w:r>
    </w:p>
    <w:p>
      <w:r>
        <w:t>RT @cnnbrk: He lived long and prospered: Leonard Nimoy reported dead at 83. http://t.co/cyV5wmVb72 http://t.co/buhfbNgtxC</w:t>
      </w:r>
    </w:p>
    <w:p>
      <w:r>
        <w:rPr>
          <w:b/>
          <w:u w:val="single"/>
        </w:rPr>
        <w:t>159066</w:t>
      </w:r>
    </w:p>
    <w:p>
      <w:r>
        <w:t>RT @Polygon: Remember Leonard Nimoy with three of his best Star Trek episodes http://t.co/8wtFr8YOJN http://t.co/4AIWe2TIlL</w:t>
      </w:r>
    </w:p>
    <w:p>
      <w:r>
        <w:rPr>
          <w:b/>
          <w:u w:val="single"/>
        </w:rPr>
        <w:t>159067</w:t>
      </w:r>
    </w:p>
    <w:p>
      <w:r>
        <w:t>RT @randi_ebooks: Require a code sent to a unique cell phone # in order a thing off amazon to open jars for him.</w:t>
      </w:r>
    </w:p>
    <w:p>
      <w:r>
        <w:rPr>
          <w:b/>
          <w:u w:val="single"/>
        </w:rPr>
        <w:t>159068</w:t>
      </w:r>
    </w:p>
    <w:p>
      <w:r>
        <w:t>RT @gater_ebooks: Just trying to make people I care about gender fluid.</w:t>
      </w:r>
    </w:p>
    <w:p>
      <w:r>
        <w:rPr>
          <w:b/>
          <w:u w:val="single"/>
        </w:rPr>
        <w:t>159069</w:t>
      </w:r>
    </w:p>
    <w:p>
      <w:r>
        <w:t>RT @txvoodoo: Oh my RT @JFKLibrary: In a telegram, #LeonardNimoy pleads with JFK for a safer planet. http://t.co/ohOD9lt2vU</w:t>
      </w:r>
    </w:p>
    <w:p>
      <w:r>
        <w:rPr>
          <w:b/>
          <w:u w:val="single"/>
        </w:rPr>
        <w:t>159070</w:t>
      </w:r>
    </w:p>
    <w:p>
      <w:r>
        <w:t>Uh, @twitter @safety? I am displeased that you want me to reply to these emails with more details when I file a report.</w:t>
      </w:r>
    </w:p>
    <w:p>
      <w:r>
        <w:rPr>
          <w:b/>
          <w:u w:val="single"/>
        </w:rPr>
        <w:t>159071</w:t>
      </w:r>
    </w:p>
    <w:p>
      <w:r>
        <w:t>If @twitter @safety wants more details, they should ask for it in the interface when I file the report - not 30 seconds later in an email.</w:t>
      </w:r>
    </w:p>
    <w:p>
      <w:r>
        <w:rPr>
          <w:b/>
          <w:u w:val="single"/>
        </w:rPr>
        <w:t>159072</w:t>
      </w:r>
    </w:p>
    <w:p>
      <w:r>
        <w:t>The two accounts I reported (@fart2continue and @imh8bit) were both suspended, but this is not a good response.</w:t>
      </w:r>
    </w:p>
    <w:p>
      <w:r>
        <w:rPr>
          <w:b/>
          <w:u w:val="single"/>
        </w:rPr>
        <w:t>159073</w:t>
      </w:r>
    </w:p>
    <w:p>
      <w:r>
        <w:t>It's friday, so I was going to order a pizza. Delivery time: 133-133 minutes. UH.</w:t>
      </w:r>
    </w:p>
    <w:p>
      <w:r>
        <w:rPr>
          <w:b/>
          <w:u w:val="single"/>
        </w:rPr>
        <w:t>159074</w:t>
      </w:r>
    </w:p>
    <w:p>
      <w:r>
        <w:t>@sakjur hah. not from a chain pizza place.</w:t>
      </w:r>
    </w:p>
    <w:p>
      <w:r>
        <w:rPr>
          <w:b/>
          <w:u w:val="single"/>
        </w:rPr>
        <w:t>159075</w:t>
      </w:r>
    </w:p>
    <w:p>
      <w:r>
        <w:t>@sakjur i usually go with thin crust, garlic pesto sauce, feta + garlic toppings. is good even with chain restaurants.</w:t>
      </w:r>
    </w:p>
    <w:p>
      <w:r>
        <w:rPr>
          <w:b/>
          <w:u w:val="single"/>
        </w:rPr>
        <w:t>159076</w:t>
      </w:r>
    </w:p>
    <w:p>
      <w:r>
        <w:t>@TheDaveCA oh yeah? i didn't hear about that.</w:t>
      </w:r>
    </w:p>
    <w:p>
      <w:r>
        <w:rPr>
          <w:b/>
          <w:u w:val="single"/>
        </w:rPr>
        <w:t>159077</w:t>
      </w:r>
    </w:p>
    <w:p>
      <w:r>
        <w:t>Watching people like @GMShivers further FYGM culture. That's... unfortunate.</w:t>
      </w:r>
    </w:p>
    <w:p>
      <w:r>
        <w:rPr>
          <w:b/>
          <w:u w:val="single"/>
        </w:rPr>
        <w:t>159078</w:t>
      </w:r>
    </w:p>
    <w:p>
      <w:r>
        <w:t>So, @GMShivers claims that only people new to the industry claim sexism exists. Yawn. I'm a 15+ year engineer. Try again.</w:t>
      </w:r>
    </w:p>
    <w:p>
      <w:r>
        <w:rPr>
          <w:b/>
          <w:u w:val="single"/>
        </w:rPr>
        <w:t>159079</w:t>
      </w:r>
    </w:p>
    <w:p>
      <w:r>
        <w:t>It's easy to think that our experiences are indicative of everyone's experiences. I've fallen victim to that thinking before.</w:t>
      </w:r>
    </w:p>
    <w:p>
      <w:r>
        <w:rPr>
          <w:b/>
          <w:u w:val="single"/>
        </w:rPr>
        <w:t>159080</w:t>
      </w:r>
    </w:p>
    <w:p>
      <w:r>
        <w:t>Unfortunately, a positive experience doesn't cancel out a negative. And playing the "cool girl" game isn't a good look for anyone.</w:t>
      </w:r>
    </w:p>
    <w:p>
      <w:r>
        <w:rPr>
          <w:b/>
          <w:u w:val="single"/>
        </w:rPr>
        <w:t>159081</w:t>
      </w:r>
    </w:p>
    <w:p>
      <w:r>
        <w:t>RT @KaitlynBurnell: @freebsdgirl @GMShivers Yep, 10+ year engineer here, can confirm.</w:t>
      </w:r>
    </w:p>
    <w:p>
      <w:r>
        <w:rPr>
          <w:b/>
          <w:u w:val="single"/>
        </w:rPr>
        <w:t>159082</w:t>
      </w:r>
    </w:p>
    <w:p>
      <w:r>
        <w:t>RT @mczub: @freebsdgirl it feels like only new people claim sexism exist because the sexism already drove away the veterans</w:t>
      </w:r>
    </w:p>
    <w:p>
      <w:r>
        <w:rPr>
          <w:b/>
          <w:u w:val="single"/>
        </w:rPr>
        <w:t>159083</w:t>
      </w:r>
    </w:p>
    <w:p>
      <w:r>
        <w:t>I have a photo shoot thing tomorrow I guess. I need to clean my apartment and dye my hair and get this dumb code done ughh UGHHHH</w:t>
      </w:r>
    </w:p>
    <w:p>
      <w:r>
        <w:rPr>
          <w:b/>
          <w:u w:val="single"/>
        </w:rPr>
        <w:t>159084</w:t>
      </w:r>
    </w:p>
    <w:p>
      <w:r>
        <w:t>FYGM = fuck you, got mine. @BlankBBS</w:t>
      </w:r>
    </w:p>
    <w:p>
      <w:r>
        <w:rPr>
          <w:b/>
          <w:u w:val="single"/>
        </w:rPr>
        <w:t>159085</w:t>
      </w:r>
    </w:p>
    <w:p>
      <w:r>
        <w:t>FYGM culture is a real issue. Like, "I fought my way here, and it sucked, but I'm strong. If you can't do this, it's your problem."</w:t>
      </w:r>
    </w:p>
    <w:p>
      <w:r>
        <w:rPr>
          <w:b/>
          <w:u w:val="single"/>
        </w:rPr>
        <w:t>159086</w:t>
      </w:r>
    </w:p>
    <w:p>
      <w:r>
        <w:t>FYGM culture is a complete lack of empathy. I fought my way here, sure. Do I think anyone else should have to do that? Hell, no.</w:t>
      </w:r>
    </w:p>
    <w:p>
      <w:r>
        <w:rPr>
          <w:b/>
          <w:u w:val="single"/>
        </w:rPr>
        <w:t>159087</w:t>
      </w:r>
    </w:p>
    <w:p>
      <w:r>
        <w:t>FYGM is keeping the status quo so you can feel some kind of superiority over the women that opted not to put up with the abuse.</w:t>
      </w:r>
    </w:p>
    <w:p>
      <w:r>
        <w:rPr>
          <w:b/>
          <w:u w:val="single"/>
        </w:rPr>
        <w:t>159088</w:t>
      </w:r>
    </w:p>
    <w:p>
      <w:r>
        <w:t>Instead of perpetuating FYGM culture, why not try to fix things? Why not try to remove some of the hurdles? Would that be so bad, really?</w:t>
      </w:r>
    </w:p>
    <w:p>
      <w:r>
        <w:rPr>
          <w:b/>
          <w:u w:val="single"/>
        </w:rPr>
        <w:t>159089</w:t>
      </w:r>
    </w:p>
    <w:p>
      <w:r>
        <w:t>If us women in tech are strong enough to get this far, why aren't we strong enough to mentor, to push for change? No more FYGM.</w:t>
      </w:r>
    </w:p>
    <w:p>
      <w:r>
        <w:rPr>
          <w:b/>
          <w:u w:val="single"/>
        </w:rPr>
        <w:t>159090</w:t>
      </w:r>
    </w:p>
    <w:p>
      <w:r>
        <w:t>I guess it's one type of strength to make it this far, another to recognize the problem &amp;amp; speak out, not playing boys club games.</w:t>
      </w:r>
    </w:p>
    <w:p>
      <w:r>
        <w:rPr>
          <w:b/>
          <w:u w:val="single"/>
        </w:rPr>
        <w:t>159091</w:t>
      </w:r>
    </w:p>
    <w:p>
      <w:r>
        <w:t>@arhourigan @Spacekatgal it's been my name for many years :) since before Twitter existed.</w:t>
      </w:r>
    </w:p>
    <w:p>
      <w:r>
        <w:rPr>
          <w:b/>
          <w:u w:val="single"/>
        </w:rPr>
        <w:t>159092</w:t>
      </w:r>
    </w:p>
    <w:p>
      <w:r>
        <w:t>http://t.co/bN7be6njVT</w:t>
      </w:r>
    </w:p>
    <w:p>
      <w:r>
        <w:rPr>
          <w:b/>
          <w:u w:val="single"/>
        </w:rPr>
        <w:t>159093</w:t>
      </w:r>
    </w:p>
    <w:p>
      <w:r>
        <w:t>@miscu_ I have bots to block all of that.</w:t>
      </w:r>
    </w:p>
    <w:p>
      <w:r>
        <w:rPr>
          <w:b/>
          <w:u w:val="single"/>
        </w:rPr>
        <w:t>159094</w:t>
      </w:r>
    </w:p>
    <w:p>
      <w:r>
        <w:t>@promit_roy i'm not sure. I've never been down the track of art, so I don't have much to say about that.</w:t>
      </w:r>
    </w:p>
    <w:p>
      <w:r>
        <w:rPr>
          <w:b/>
          <w:u w:val="single"/>
        </w:rPr>
        <w:t>159095</w:t>
      </w:r>
    </w:p>
    <w:p>
      <w:r>
        <w:t>Working on setting up desk for the photo thing tmrw. 3 LCDs, MacBook Air, surface pro 2, iPad Air 2, LEDs on everything. HELLO I AM COMPUTER</w:t>
      </w:r>
    </w:p>
    <w:p>
      <w:r>
        <w:rPr>
          <w:b/>
          <w:u w:val="single"/>
        </w:rPr>
        <w:t>159096</w:t>
      </w:r>
    </w:p>
    <w:p>
      <w:r>
        <w:t>Oh, sweetie. I don't do passive aggressive. I'm aggressive aggressive. http://t.co/lge7WMbCdW</w:t>
      </w:r>
    </w:p>
    <w:p>
      <w:r>
        <w:rPr>
          <w:b/>
          <w:u w:val="single"/>
        </w:rPr>
        <w:t>159097</w:t>
      </w:r>
    </w:p>
    <w:p>
      <w:r>
        <w:t>@ChrisWarcraft @alexlifschitz prove it. WHERE IS THE PROOF???</w:t>
      </w:r>
    </w:p>
    <w:p>
      <w:r>
        <w:rPr>
          <w:b/>
          <w:u w:val="single"/>
        </w:rPr>
        <w:t>159098</w:t>
      </w:r>
    </w:p>
    <w:p>
      <w:r>
        <w:t>@MHWitchfinder you guys don't even know the difference between the 3. Lolnope</w:t>
      </w:r>
    </w:p>
    <w:p>
      <w:r>
        <w:rPr>
          <w:b/>
          <w:u w:val="single"/>
        </w:rPr>
        <w:t>159099</w:t>
      </w:r>
    </w:p>
    <w:p>
      <w:r>
        <w:t>#TheDress http://t.co/oVPCcqVpwv</w:t>
      </w:r>
    </w:p>
    <w:p>
      <w:r>
        <w:rPr>
          <w:b/>
          <w:u w:val="single"/>
        </w:rPr>
        <w:t>159100</w:t>
      </w:r>
    </w:p>
    <w:p>
      <w:r>
        <w:t>omfg on the local news they are now arguing about #thedress</w:t>
      </w:r>
    </w:p>
    <w:p>
      <w:r>
        <w:rPr>
          <w:b/>
          <w:u w:val="single"/>
        </w:rPr>
        <w:t>159101</w:t>
      </w:r>
    </w:p>
    <w:p>
      <w:r>
        <w:t>"I don't retreat.</w:t>
        <w:br/>
        <w:br/>
        <w:t>I reload."</w:t>
      </w:r>
    </w:p>
    <w:p>
      <w:r>
        <w:rPr>
          <w:b/>
          <w:u w:val="single"/>
        </w:rPr>
        <w:t>159102</w:t>
      </w:r>
    </w:p>
    <w:p>
      <w:r>
        <w:t>that moment when you silence a mage and they start backpedalling and you just KNOW it's about to go down</w:t>
      </w:r>
    </w:p>
    <w:p>
      <w:r>
        <w:rPr>
          <w:b/>
          <w:u w:val="single"/>
        </w:rPr>
        <w:t>159103</w:t>
      </w:r>
    </w:p>
    <w:p>
      <w:r>
        <w:t>@TheNeuralBlast bahahaha it's a quote from a glee commercial.</w:t>
      </w:r>
    </w:p>
    <w:p>
      <w:r>
        <w:rPr>
          <w:b/>
          <w:u w:val="single"/>
        </w:rPr>
        <w:t>159104</w:t>
      </w:r>
    </w:p>
    <w:p>
      <w:r>
        <w:t>@Nayadrikj OKAY I'M BACK</w:t>
      </w:r>
    </w:p>
    <w:p>
      <w:r>
        <w:rPr>
          <w:b/>
          <w:u w:val="single"/>
        </w:rPr>
        <w:t>159105</w:t>
      </w:r>
    </w:p>
    <w:p>
      <w:r>
        <w:t>RT @Alfuriuskj: Looks like we made a few of them mad @nayadrikj #Guildvs3 #youwont1v1me #GoA2mad http://t.co/ZHF0Zwy1IF</w:t>
      </w:r>
    </w:p>
    <w:p>
      <w:r>
        <w:rPr>
          <w:b/>
          <w:u w:val="single"/>
        </w:rPr>
        <w:t>159106</w:t>
      </w:r>
    </w:p>
    <w:p>
      <w:r>
        <w:t>@scaryjen @Alfuriuskj @Nayadrikj undead 4ever.</w:t>
      </w:r>
    </w:p>
    <w:p>
      <w:r>
        <w:rPr>
          <w:b/>
          <w:u w:val="single"/>
        </w:rPr>
        <w:t>159107</w:t>
      </w:r>
    </w:p>
    <w:p>
      <w:r>
        <w:t>@Nayadrikj STOP TAKING BATHROOM SELFIES YOU FUCKING PEASANT</w:t>
      </w:r>
    </w:p>
    <w:p>
      <w:r>
        <w:rPr>
          <w:b/>
          <w:u w:val="single"/>
        </w:rPr>
        <w:t>159108</w:t>
      </w:r>
    </w:p>
    <w:p>
      <w:r>
        <w:t>More than a little entertained at all of the gaters that are upset that I fight back instead of just shutting up. Fighting back is bullying.</w:t>
      </w:r>
    </w:p>
    <w:p>
      <w:r>
        <w:rPr>
          <w:b/>
          <w:u w:val="single"/>
        </w:rPr>
        <w:t>159109</w:t>
      </w:r>
    </w:p>
    <w:p>
      <w:r>
        <w:t>RT @RichFelker: @freebsdgirl Standard operating procedure for bullies is to paint victims as perpetrators of bullying to authority.</w:t>
      </w:r>
    </w:p>
    <w:p>
      <w:r>
        <w:rPr>
          <w:b/>
          <w:u w:val="single"/>
        </w:rPr>
        <w:t>159110</w:t>
      </w:r>
    </w:p>
    <w:p>
      <w:r>
        <w:t>@AndyJoshPage &amp;lt;3</w:t>
      </w:r>
    </w:p>
    <w:p>
      <w:r>
        <w:rPr>
          <w:b/>
          <w:u w:val="single"/>
        </w:rPr>
        <w:t>159111</w:t>
      </w:r>
    </w:p>
    <w:p>
      <w:r>
        <w:t>@Makofury glad I could help, and I'm so sorry that you're going through that. :(</w:t>
      </w:r>
    </w:p>
    <w:p>
      <w:r>
        <w:rPr>
          <w:b/>
          <w:u w:val="single"/>
        </w:rPr>
        <w:t>159112</w:t>
      </w:r>
    </w:p>
    <w:p>
      <w:r>
        <w:t>@stubbornella people will find a way to interpret anything to match their message, unfortunately.</w:t>
      </w:r>
    </w:p>
    <w:p>
      <w:r>
        <w:rPr>
          <w:b/>
          <w:u w:val="single"/>
        </w:rPr>
        <w:t>159113</w:t>
      </w:r>
    </w:p>
    <w:p>
      <w:r>
        <w:t>Aw, GamerGate harassment squad. Did I say something to make you mad? http://t.co/oTsgWCnC75</w:t>
      </w:r>
    </w:p>
    <w:p>
      <w:r>
        <w:rPr>
          <w:b/>
          <w:u w:val="single"/>
        </w:rPr>
        <w:t>159114</w:t>
      </w:r>
    </w:p>
    <w:p>
      <w:r>
        <w:t>Oh, I see. It's @jennofhardwire sending her little harassment squad after me. Like we can't see right through her innocent act.</w:t>
      </w:r>
    </w:p>
    <w:p>
      <w:r>
        <w:rPr>
          <w:b/>
          <w:u w:val="single"/>
        </w:rPr>
        <w:t>159115</w:t>
      </w:r>
    </w:p>
    <w:p>
      <w:r>
        <w:t>There's a reason we started tracking all of her followers. An immense amount of racism/sexism/abuse was coming from her corner.</w:t>
      </w:r>
    </w:p>
    <w:p>
      <w:r>
        <w:rPr>
          <w:b/>
          <w:u w:val="single"/>
        </w:rPr>
        <w:t>159116</w:t>
      </w:r>
    </w:p>
    <w:p>
      <w:r>
        <w:t>The thing is, you don't actually have to say any of that stuff for us to figure out who it's coming from. It's easy to track social groups.</w:t>
      </w:r>
    </w:p>
    <w:p>
      <w:r>
        <w:rPr>
          <w:b/>
          <w:u w:val="single"/>
        </w:rPr>
        <w:t>159117</w:t>
      </w:r>
    </w:p>
    <w:p>
      <w:r>
        <w:t>So she can try &amp;amp; claim innocence, but statistics paint her as being someone to avoid. And I've been in her sights for a while. Oh well.</w:t>
      </w:r>
    </w:p>
    <w:p>
      <w:r>
        <w:rPr>
          <w:b/>
          <w:u w:val="single"/>
        </w:rPr>
        <w:t>159118</w:t>
      </w:r>
    </w:p>
    <w:p>
      <w:r>
        <w:t>RT @CatDeSpira: @freebsdgirl  Ignore fools. Embrace the term "bitch". It means you have strength and express your own opinions. "Bitch" is …</w:t>
      </w:r>
    </w:p>
    <w:p>
      <w:r>
        <w:rPr>
          <w:b/>
          <w:u w:val="single"/>
        </w:rPr>
        <w:t>159119</w:t>
      </w:r>
    </w:p>
    <w:p>
      <w:r>
        <w:t>I don't usually like pointing out individual names unless they've gone above and beyond in attempts to hurt people.</w:t>
      </w:r>
    </w:p>
    <w:p>
      <w:r>
        <w:rPr>
          <w:b/>
          <w:u w:val="single"/>
        </w:rPr>
        <w:t>159120</w:t>
      </w:r>
    </w:p>
    <w:p>
      <w:r>
        <w:t>Like when @GMShivers said that only industry newbies believed sexism existed. Or when @JennofHardwire sends her harassment squad after ppl.</w:t>
      </w:r>
    </w:p>
    <w:p>
      <w:r>
        <w:rPr>
          <w:b/>
          <w:u w:val="single"/>
        </w:rPr>
        <w:t>159121</w:t>
      </w:r>
    </w:p>
    <w:p>
      <w:r>
        <w:t>I've been watching Jenn for a while, deciding if it was worth saying anything. Her tweets are benign, but the *response* is not.</w:t>
      </w:r>
    </w:p>
    <w:p>
      <w:r>
        <w:rPr>
          <w:b/>
          <w:u w:val="single"/>
        </w:rPr>
        <w:t>159122</w:t>
      </w:r>
    </w:p>
    <w:p>
      <w:r>
        <w:t>How should I even classify this? Wielding a mob? Indirect bullying? I'm not sure.</w:t>
      </w:r>
    </w:p>
    <w:p>
      <w:r>
        <w:rPr>
          <w:b/>
          <w:u w:val="single"/>
        </w:rPr>
        <w:t>159123</w:t>
      </w:r>
    </w:p>
    <w:p>
      <w:r>
        <w:t>RT @brendensparks: @freebsdgirl It's like somebody juggling knives who won't take responsibility if one of them hurts an onlooker.</w:t>
      </w:r>
    </w:p>
    <w:p>
      <w:r>
        <w:rPr>
          <w:b/>
          <w:u w:val="single"/>
        </w:rPr>
        <w:t>159124</w:t>
      </w:r>
    </w:p>
    <w:p>
      <w:r>
        <w:t>The amount of Mean Girls mentality coming from GG supporters is hilarious. ON WEDNESDAYS WE EMAIL KOTAKU.</w:t>
      </w:r>
    </w:p>
    <w:p>
      <w:r>
        <w:rPr>
          <w:b/>
          <w:u w:val="single"/>
        </w:rPr>
        <w:t>159125</w:t>
      </w:r>
    </w:p>
    <w:p>
      <w:r>
        <w:t>INTEL, YOU CAN'T SIT WITH US</w:t>
      </w:r>
    </w:p>
    <w:p>
      <w:r>
        <w:rPr>
          <w:b/>
          <w:u w:val="single"/>
        </w:rPr>
        <w:t>159126</w:t>
      </w:r>
    </w:p>
    <w:p>
      <w:r>
        <w:t>"If you have ever felt personally victimized by ethics in games journalism, raise your hand"</w:t>
      </w:r>
    </w:p>
    <w:p>
      <w:r>
        <w:rPr>
          <w:b/>
          <w:u w:val="single"/>
        </w:rPr>
        <w:t>159127</w:t>
      </w:r>
    </w:p>
    <w:p>
      <w:r>
        <w:t>@PhoenixDK i'm thinking about it. ideas aren't really fully formed, though.</w:t>
      </w:r>
    </w:p>
    <w:p>
      <w:r>
        <w:rPr>
          <w:b/>
          <w:u w:val="single"/>
        </w:rPr>
        <w:t>159128</w:t>
      </w:r>
    </w:p>
    <w:p>
      <w:r>
        <w:t>@PhoenixDK i think there's a really fine line beyond being vocal about your experiences and indirect bullying.</w:t>
      </w:r>
    </w:p>
    <w:p>
      <w:r>
        <w:rPr>
          <w:b/>
          <w:u w:val="single"/>
        </w:rPr>
        <w:t>159129</w:t>
      </w:r>
    </w:p>
    <w:p>
      <w:r>
        <w:t>@PhoenixDK yeah, i need to start looking at finding a... oh wait. i can't drop that news yet. :P</w:t>
      </w:r>
    </w:p>
    <w:p>
      <w:r>
        <w:rPr>
          <w:b/>
          <w:u w:val="single"/>
        </w:rPr>
        <w:t>159130</w:t>
      </w:r>
    </w:p>
    <w:p>
      <w:r>
        <w:t>@zeynep @twitter @delbius omg, is that what happened? i keep hitting the wrong button.</w:t>
      </w:r>
    </w:p>
    <w:p>
      <w:r>
        <w:rPr>
          <w:b/>
          <w:u w:val="single"/>
        </w:rPr>
        <w:t>159131</w:t>
      </w:r>
    </w:p>
    <w:p>
      <w:r>
        <w:t>RT @zeynep: Ugh, @Twitter. It was so much better when "report as spam" and "block" were IN A SINGLE MENU. Please recombine them. Paging @de…</w:t>
      </w:r>
    </w:p>
    <w:p>
      <w:r>
        <w:rPr>
          <w:b/>
          <w:u w:val="single"/>
        </w:rPr>
        <w:t>159132</w:t>
      </w:r>
    </w:p>
    <w:p>
      <w:r>
        <w:t>OK, that's enough poking the bear. Have a lot to do today. My most difficult decision is going to be what to wear. &amp;gt;.&amp;gt;</w:t>
      </w:r>
    </w:p>
    <w:p>
      <w:r>
        <w:rPr>
          <w:b/>
          <w:u w:val="single"/>
        </w:rPr>
        <w:t>159133</w:t>
      </w:r>
    </w:p>
    <w:p>
      <w:r>
        <w:t>@zeynep @delbius that makes sense. also, how horrible is it that block has become muscle memory? :P</w:t>
      </w:r>
    </w:p>
    <w:p>
      <w:r>
        <w:rPr>
          <w:b/>
          <w:u w:val="single"/>
        </w:rPr>
        <w:t>159134</w:t>
      </w:r>
    </w:p>
    <w:p>
      <w:r>
        <w:t>That moment when I think that I'm out of coffee... then pull 12 oz of ground arabica out of my backpack. Yes! More glory to the coffee gods.</w:t>
      </w:r>
    </w:p>
    <w:p>
      <w:r>
        <w:rPr>
          <w:b/>
          <w:u w:val="single"/>
        </w:rPr>
        <w:t>159135</w:t>
      </w:r>
    </w:p>
    <w:p>
      <w:r>
        <w:t>@jessimckenzi @zeynep @twitter @delbius @TweetDeck confirmed, seeing the same thing in *web*.</w:t>
      </w:r>
    </w:p>
    <w:p>
      <w:r>
        <w:rPr>
          <w:b/>
          <w:u w:val="single"/>
        </w:rPr>
        <w:t>159136</w:t>
      </w:r>
    </w:p>
    <w:p>
      <w:r>
        <w:t>My fav part of skimming GG tweets is seeing so many people insist that they are unable to develop their views with experience.</w:t>
      </w:r>
    </w:p>
    <w:p>
      <w:r>
        <w:rPr>
          <w:b/>
          <w:u w:val="single"/>
        </w:rPr>
        <w:t>159137</w:t>
      </w:r>
    </w:p>
    <w:p>
      <w:r>
        <w:t>ie: they will still feel this way in 5 years. lollll.</w:t>
      </w:r>
    </w:p>
    <w:p>
      <w:r>
        <w:rPr>
          <w:b/>
          <w:u w:val="single"/>
        </w:rPr>
        <w:t>159138</w:t>
      </w:r>
    </w:p>
    <w:p>
      <w:r>
        <w:t>They also love to add 10 years to my age. Which doesn't bother me. I grew up envious of UNIX beards.</w:t>
      </w:r>
    </w:p>
    <w:p>
      <w:r>
        <w:rPr>
          <w:b/>
          <w:u w:val="single"/>
        </w:rPr>
        <w:t>159139</w:t>
      </w:r>
    </w:p>
    <w:p>
      <w:r>
        <w:t>This is coming from the same group that claimed I faked my LinkedIn because it was "impossible" for a 33 yr old to have done all of that.</w:t>
      </w:r>
    </w:p>
    <w:p>
      <w:r>
        <w:rPr>
          <w:b/>
          <w:u w:val="single"/>
        </w:rPr>
        <w:t>159140</w:t>
      </w:r>
    </w:p>
    <w:p>
      <w:r>
        <w:t>This might be my favorite tweet by rogue, ever. https://t.co/HhSQGdlHgN  Because he assumes my twitter handle is my UNIX login.</w:t>
      </w:r>
    </w:p>
    <w:p>
      <w:r>
        <w:rPr>
          <w:b/>
          <w:u w:val="single"/>
        </w:rPr>
        <w:t>159141</w:t>
      </w:r>
    </w:p>
    <w:p>
      <w:r>
        <w:t>UNIX logins are restricted to 8 characters, darling. FreeBSD uses SVN, not git. I believe SVN history is imported to github.</w:t>
      </w:r>
    </w:p>
    <w:p>
      <w:r>
        <w:rPr>
          <w:b/>
          <w:u w:val="single"/>
        </w:rPr>
        <w:t>159142</w:t>
      </w:r>
    </w:p>
    <w:p>
      <w:r>
        <w:t>And then there's this person, who suggests PC-BSD because FreeBSD are all sjws. https://t.co/ubnhhv9yQ0</w:t>
      </w:r>
    </w:p>
    <w:p>
      <w:r>
        <w:rPr>
          <w:b/>
          <w:u w:val="single"/>
        </w:rPr>
        <w:t>159143</w:t>
      </w:r>
    </w:p>
    <w:p>
      <w:r>
        <w:t>PC-BSD is a fork that is mostly funded by iXSystems, the organization that runs FreeBSD marketing. It's a frontend on top of FreeBSD.</w:t>
      </w:r>
    </w:p>
    <w:p>
      <w:r>
        <w:rPr>
          <w:b/>
          <w:u w:val="single"/>
        </w:rPr>
        <w:t>159144</w:t>
      </w:r>
    </w:p>
    <w:p>
      <w:r>
        <w:t>All that collusion in the BSD community sure is hard to keep track of.</w:t>
      </w:r>
    </w:p>
    <w:p>
      <w:r>
        <w:rPr>
          <w:b/>
          <w:u w:val="single"/>
        </w:rPr>
        <w:t>159145</w:t>
      </w:r>
    </w:p>
    <w:p>
      <w:r>
        <w:t>In short, this is the most hilarious GamerGate BSD fail I have ever seen. #FreeBSD #OpenBSD #PCBSD http://t.co/poaOZ93QEf</w:t>
      </w:r>
    </w:p>
    <w:p>
      <w:r>
        <w:rPr>
          <w:b/>
          <w:u w:val="single"/>
        </w:rPr>
        <w:t>159146</w:t>
      </w:r>
    </w:p>
    <w:p>
      <w:r>
        <w:t>btw, guys. I'm an admin of the OpenBSD facebook group. So, you know. COLLUSION.</w:t>
      </w:r>
    </w:p>
    <w:p>
      <w:r>
        <w:rPr>
          <w:b/>
          <w:u w:val="single"/>
        </w:rPr>
        <w:t>159147</w:t>
      </w:r>
    </w:p>
    <w:p>
      <w:r>
        <w:t>Oh, yeah. and FreeBSD is the OS that runs on your Playstations. Why so salty?</w:t>
      </w:r>
    </w:p>
    <w:p>
      <w:r>
        <w:rPr>
          <w:b/>
          <w:u w:val="single"/>
        </w:rPr>
        <w:t>159148</w:t>
      </w:r>
    </w:p>
    <w:p>
      <w:r>
        <w:t>@iglvzx he expects unix logins to map to github usernames - which they rarely will.</w:t>
      </w:r>
    </w:p>
    <w:p>
      <w:r>
        <w:rPr>
          <w:b/>
          <w:u w:val="single"/>
        </w:rPr>
        <w:t>159149</w:t>
      </w:r>
    </w:p>
    <w:p>
      <w:r>
        <w:t>@Osw94k I would put cash money on them not understanding your profile pic.</w:t>
      </w:r>
    </w:p>
    <w:p>
      <w:r>
        <w:rPr>
          <w:b/>
          <w:u w:val="single"/>
        </w:rPr>
        <w:t>159150</w:t>
      </w:r>
    </w:p>
    <w:p>
      <w:r>
        <w:t>@tpw_rules I can prove that my code is in FreeBSD. And there are articles that state that FreeBSD is running on the PS3 and PS4.</w:t>
      </w:r>
    </w:p>
    <w:p>
      <w:r>
        <w:rPr>
          <w:b/>
          <w:u w:val="single"/>
        </w:rPr>
        <w:t>159151</w:t>
      </w:r>
    </w:p>
    <w:p>
      <w:r>
        <w:t>@mdesjardins for some parts of the company, yes. a lot of freebsd devs work there.</w:t>
      </w:r>
    </w:p>
    <w:p>
      <w:r>
        <w:rPr>
          <w:b/>
          <w:u w:val="single"/>
        </w:rPr>
        <w:t>159152</w:t>
      </w:r>
    </w:p>
    <w:p>
      <w:r>
        <w:t>@deathofrats01 yup. ^.^ unless it's your field, it's not surprising that you wouldn't know.</w:t>
      </w:r>
    </w:p>
    <w:p>
      <w:r>
        <w:rPr>
          <w:b/>
          <w:u w:val="single"/>
        </w:rPr>
        <w:t>159153</w:t>
      </w:r>
    </w:p>
    <w:p>
      <w:r>
        <w:t>@pr1ntf they searched for my *twitter name* in freebsd's *github*</w:t>
      </w:r>
    </w:p>
    <w:p>
      <w:r>
        <w:rPr>
          <w:b/>
          <w:u w:val="single"/>
        </w:rPr>
        <w:t>159154</w:t>
      </w:r>
    </w:p>
    <w:p>
      <w:r>
        <w:t>@deathofrats01 I know *nothing* about writing code in windows. :P</w:t>
      </w:r>
    </w:p>
    <w:p>
      <w:r>
        <w:rPr>
          <w:b/>
          <w:u w:val="single"/>
        </w:rPr>
        <w:t>159155</w:t>
      </w:r>
    </w:p>
    <w:p>
      <w:r>
        <w:t>@ChrisWarcraft i have never seen a single indication that roguestar is in any way technically competent.</w:t>
      </w:r>
    </w:p>
    <w:p>
      <w:r>
        <w:rPr>
          <w:b/>
          <w:u w:val="single"/>
        </w:rPr>
        <w:t>159156</w:t>
      </w:r>
    </w:p>
    <w:p>
      <w:r>
        <w:t>Pointed freebsd devs at this thread. Their response: now discussing if they have hipster beards. http://t.co/Bizo592TMj used as an example.</w:t>
      </w:r>
    </w:p>
    <w:p>
      <w:r>
        <w:rPr>
          <w:b/>
          <w:u w:val="single"/>
        </w:rPr>
        <w:t>159157</w:t>
      </w:r>
    </w:p>
    <w:p>
      <w:r>
        <w:t>Presented without comment. http://t.co/9MWQFS8Css</w:t>
      </w:r>
    </w:p>
    <w:p>
      <w:r>
        <w:rPr>
          <w:b/>
          <w:u w:val="single"/>
        </w:rPr>
        <w:t>159158</w:t>
      </w:r>
    </w:p>
    <w:p>
      <w:r>
        <w:t>RT @tmclaughbos: .@_RogueSt4r @freebsdgirl perhaps managing to a) search the canonical SVN repo for b) the correct username would help. Goo…</w:t>
      </w:r>
    </w:p>
    <w:p>
      <w:r>
        <w:rPr>
          <w:b/>
          <w:u w:val="single"/>
        </w:rPr>
        <w:t>159159</w:t>
      </w:r>
    </w:p>
    <w:p>
      <w:r>
        <w:t>@tmclaughbos yo, are you going to #bsdcan? @bsdtrhodes is going to be there. we could cause trouble. ;P</w:t>
      </w:r>
    </w:p>
    <w:p>
      <w:r>
        <w:rPr>
          <w:b/>
          <w:u w:val="single"/>
        </w:rPr>
        <w:t>159160</w:t>
      </w:r>
    </w:p>
    <w:p>
      <w:r>
        <w:t>YES I HAVE A SELFIE CAMERA http://t.co/NlTB319EFW</w:t>
      </w:r>
    </w:p>
    <w:p>
      <w:r>
        <w:rPr>
          <w:b/>
          <w:u w:val="single"/>
        </w:rPr>
        <w:t>159161</w:t>
      </w:r>
    </w:p>
    <w:p>
      <w:r>
        <w:t>@Beau_Bales @Patreon &amp;lt;3 thank you :)</w:t>
      </w:r>
    </w:p>
    <w:p>
      <w:r>
        <w:rPr>
          <w:b/>
          <w:u w:val="single"/>
        </w:rPr>
        <w:t>159162</w:t>
      </w:r>
    </w:p>
    <w:p>
      <w:r>
        <w:t>@slagkick ele shaman. :)</w:t>
      </w:r>
    </w:p>
    <w:p>
      <w:r>
        <w:rPr>
          <w:b/>
          <w:u w:val="single"/>
        </w:rPr>
        <w:t>159163</w:t>
      </w:r>
    </w:p>
    <w:p>
      <w:r>
        <w:t>Hey guys. Look at this little cutie, trying to bully me. :P https://t.co/IMyjQjVyRz</w:t>
      </w:r>
    </w:p>
    <w:p>
      <w:r>
        <w:rPr>
          <w:b/>
          <w:u w:val="single"/>
        </w:rPr>
        <w:t>159164</w:t>
      </w:r>
    </w:p>
    <w:p>
      <w:r>
        <w:t>Getting ready to kill stuff with my teammates! #selfie #warlords http://t.co/TyEhfh3V0S</w:t>
      </w:r>
    </w:p>
    <w:p>
      <w:r>
        <w:rPr>
          <w:b/>
          <w:u w:val="single"/>
        </w:rPr>
        <w:t>159165</w:t>
      </w:r>
    </w:p>
    <w:p>
      <w:r>
        <w:t>Posing for extra style points before wrecking *everyone*. #selfie #warlords http://t.co/Jr11tzm49x</w:t>
      </w:r>
    </w:p>
    <w:p>
      <w:r>
        <w:rPr>
          <w:b/>
          <w:u w:val="single"/>
        </w:rPr>
        <w:t>159166</w:t>
      </w:r>
    </w:p>
    <w:p>
      <w:r>
        <w:t>@tmclaughbos @_RogueSt4r to be fair, most of my activity happened under my own commit bit.</w:t>
      </w:r>
    </w:p>
    <w:p>
      <w:r>
        <w:rPr>
          <w:b/>
          <w:u w:val="single"/>
        </w:rPr>
        <w:t>159167</w:t>
      </w:r>
    </w:p>
    <w:p>
      <w:r>
        <w:t>@tmclaughbos @_RogueSt4r but rogue isn't really... dev competent. he thinks all dev happens under github.</w:t>
      </w:r>
    </w:p>
    <w:p>
      <w:r>
        <w:rPr>
          <w:b/>
          <w:u w:val="single"/>
        </w:rPr>
        <w:t>159168</w:t>
      </w:r>
    </w:p>
    <w:p>
      <w:r>
        <w:t>Watching other BSD devs tell roguestar he's wrong and it is delicious.</w:t>
      </w:r>
    </w:p>
    <w:p>
      <w:r>
        <w:rPr>
          <w:b/>
          <w:u w:val="single"/>
        </w:rPr>
        <w:t>159169</w:t>
      </w:r>
    </w:p>
    <w:p>
      <w:r>
        <w:t>BSD is a good community. Wandering into it and attacking one of the few women contributors is going to get some people talking.</w:t>
      </w:r>
    </w:p>
    <w:p>
      <w:r>
        <w:rPr>
          <w:b/>
          <w:u w:val="single"/>
        </w:rPr>
        <w:t>159170</w:t>
      </w:r>
    </w:p>
    <w:p>
      <w:r>
        <w:t>So, just to save you all some time, BSD is my family. The only negative response GG ever received was from a non-dev.</w:t>
      </w:r>
    </w:p>
    <w:p>
      <w:r>
        <w:rPr>
          <w:b/>
          <w:u w:val="single"/>
        </w:rPr>
        <w:t>159171</w:t>
      </w:r>
    </w:p>
    <w:p>
      <w:r>
        <w:t>I have never felt more supported and safe than I do around the FreeBSD developer community. They are amazing, and I love them.</w:t>
      </w:r>
    </w:p>
    <w:p>
      <w:r>
        <w:rPr>
          <w:b/>
          <w:u w:val="single"/>
        </w:rPr>
        <w:t>159172</w:t>
      </w:r>
    </w:p>
    <w:p>
      <w:r>
        <w:t>The smear tactics aren't going to work. These people have known me for over a decade.</w:t>
      </w:r>
    </w:p>
    <w:p>
      <w:r>
        <w:rPr>
          <w:b/>
          <w:u w:val="single"/>
        </w:rPr>
        <w:t>159173</w:t>
      </w:r>
    </w:p>
    <w:p>
      <w:r>
        <w:t>So far, the primary response I've heard from the FreeBSD dev community in regards to all of this is "how can we help?"</w:t>
      </w:r>
    </w:p>
    <w:p>
      <w:r>
        <w:rPr>
          <w:b/>
          <w:u w:val="single"/>
        </w:rPr>
        <w:t>159174</w:t>
      </w:r>
    </w:p>
    <w:p>
      <w:r>
        <w:t>And I've asked them to stay uninvolved. But attacking my work with them? GLHF. You're bringing it on yourself.</w:t>
      </w:r>
    </w:p>
    <w:p>
      <w:r>
        <w:rPr>
          <w:b/>
          <w:u w:val="single"/>
        </w:rPr>
        <w:t>159175</w:t>
      </w:r>
    </w:p>
    <w:p>
      <w:r>
        <w:t>It's been several years since I've contributed code. This was due to a conflict with an employer. I *asked* for my commit bit to be retired.</w:t>
      </w:r>
    </w:p>
    <w:p>
      <w:r>
        <w:rPr>
          <w:b/>
          <w:u w:val="single"/>
        </w:rPr>
        <w:t>159176</w:t>
      </w:r>
    </w:p>
    <w:p>
      <w:r>
        <w:t>But all of these attacks of "not enough commits" or "had a dude do it for you" or "slept with people" proves my point. Thanks for that.</w:t>
      </w:r>
    </w:p>
    <w:p>
      <w:r>
        <w:rPr>
          <w:b/>
          <w:u w:val="single"/>
        </w:rPr>
        <w:t>159177</w:t>
      </w:r>
    </w:p>
    <w:p>
      <w:r>
        <w:t>@tmclaughbos @_RogueSt4r I think I got mine because no one else wanted to touch the code I was working with. :)</w:t>
      </w:r>
    </w:p>
    <w:p>
      <w:r>
        <w:rPr>
          <w:b/>
          <w:u w:val="single"/>
        </w:rPr>
        <w:t>159178</w:t>
      </w:r>
    </w:p>
    <w:p>
      <w:r>
        <w:t>@SilverMillsy nope! 34 in september. :)</w:t>
      </w:r>
    </w:p>
    <w:p>
      <w:r>
        <w:rPr>
          <w:b/>
          <w:u w:val="single"/>
        </w:rPr>
        <w:t>159179</w:t>
      </w:r>
    </w:p>
    <w:p>
      <w:r>
        <w:t>@SilverMillsy i could not be paid enough to live through my 20's again. :P</w:t>
      </w:r>
    </w:p>
    <w:p>
      <w:r>
        <w:rPr>
          <w:b/>
          <w:u w:val="single"/>
        </w:rPr>
        <w:t>159180</w:t>
      </w:r>
    </w:p>
    <w:p>
      <w:r>
        <w:t>@leel8on indeed. although the police were fairly nice. :)</w:t>
      </w:r>
    </w:p>
    <w:p>
      <w:r>
        <w:rPr>
          <w:b/>
          <w:u w:val="single"/>
        </w:rPr>
        <w:t>159181</w:t>
      </w:r>
    </w:p>
    <w:p>
      <w:r>
        <w:t>@basvandewiel paypal@freebsdgirl.com &amp;lt;3</w:t>
      </w:r>
    </w:p>
    <w:p>
      <w:r>
        <w:rPr>
          <w:b/>
          <w:u w:val="single"/>
        </w:rPr>
        <w:t>159182</w:t>
      </w:r>
    </w:p>
    <w:p>
      <w:r>
        <w:t>@basvandewiel there should be a link to this in the patreon. :)</w:t>
      </w:r>
    </w:p>
    <w:p>
      <w:r>
        <w:rPr>
          <w:b/>
          <w:u w:val="single"/>
        </w:rPr>
        <w:t>159183</w:t>
      </w:r>
    </w:p>
    <w:p>
      <w:r>
        <w:t>@SlaunchaMan that's still not my login for freebsd. :P</w:t>
      </w:r>
    </w:p>
    <w:p>
      <w:r>
        <w:rPr>
          <w:b/>
          <w:u w:val="single"/>
        </w:rPr>
        <w:t>159184</w:t>
      </w:r>
    </w:p>
    <w:p>
      <w:r>
        <w:t>@JordanL yup!</w:t>
      </w:r>
    </w:p>
    <w:p>
      <w:r>
        <w:rPr>
          <w:b/>
          <w:u w:val="single"/>
        </w:rPr>
        <w:t>159185</w:t>
      </w:r>
    </w:p>
    <w:p>
      <w:r>
        <w:t>@SlaunchaMan interesting, tho, that it still found most of them.</w:t>
      </w:r>
    </w:p>
    <w:p>
      <w:r>
        <w:rPr>
          <w:b/>
          <w:u w:val="single"/>
        </w:rPr>
        <w:t>159186</w:t>
      </w:r>
    </w:p>
    <w:p>
      <w:r>
        <w:t>@jakeboxer @tmclaughbos @_RogueSt4r laughing my ass off right now at people from github AND freebsd telling rogue he's wrong.</w:t>
      </w:r>
    </w:p>
    <w:p>
      <w:r>
        <w:rPr>
          <w:b/>
          <w:u w:val="single"/>
        </w:rPr>
        <w:t>159187</w:t>
      </w:r>
    </w:p>
    <w:p>
      <w:r>
        <w:t>RT @adamdicarlo: @freebsdgirl gamergate do u even github http://t.co/zNCZVczFZC</w:t>
      </w:r>
    </w:p>
    <w:p>
      <w:r>
        <w:rPr>
          <w:b/>
          <w:u w:val="single"/>
        </w:rPr>
        <w:t>159188</w:t>
      </w:r>
    </w:p>
    <w:p>
      <w:r>
        <w:t>@MacLemon @dtm609 @Osw94k not entirely accurate. if you run strings through /bin, you'll find freebsd committer names of recent years.</w:t>
      </w:r>
    </w:p>
    <w:p>
      <w:r>
        <w:rPr>
          <w:b/>
          <w:u w:val="single"/>
        </w:rPr>
        <w:t>159189</w:t>
      </w:r>
    </w:p>
    <w:p>
      <w:r>
        <w:t>@MacLemon @dtm609 @Osw94k you're thinking kernel, not userland. quite a bit of recent(ish) freebsd userland exists in osx.</w:t>
      </w:r>
    </w:p>
    <w:p>
      <w:r>
        <w:rPr>
          <w:b/>
          <w:u w:val="single"/>
        </w:rPr>
        <w:t>159190</w:t>
      </w:r>
    </w:p>
    <w:p>
      <w:r>
        <w:t>omg watching freebsd committers just rail at gamergaters for doubting my freebsd contributions</w:t>
      </w:r>
    </w:p>
    <w:p>
      <w:r>
        <w:rPr>
          <w:b/>
          <w:u w:val="single"/>
        </w:rPr>
        <w:t>159191</w:t>
      </w:r>
    </w:p>
    <w:p>
      <w:r>
        <w:t>it's like christmas.</w:t>
      </w:r>
    </w:p>
    <w:p>
      <w:r>
        <w:rPr>
          <w:b/>
          <w:u w:val="single"/>
        </w:rPr>
        <w:t>159192</w:t>
      </w:r>
    </w:p>
    <w:p>
      <w:r>
        <w:t>@NedGilmore yo.</w:t>
      </w:r>
    </w:p>
    <w:p>
      <w:r>
        <w:rPr>
          <w:b/>
          <w:u w:val="single"/>
        </w:rPr>
        <w:t>159193</w:t>
      </w:r>
    </w:p>
    <w:p>
      <w:r>
        <w:t>@NedGilmore oh! go get meat from south.</w:t>
      </w:r>
    </w:p>
    <w:p>
      <w:r>
        <w:rPr>
          <w:b/>
          <w:u w:val="single"/>
        </w:rPr>
        <w:t>159194</w:t>
      </w:r>
    </w:p>
    <w:p>
      <w:r>
        <w:t>@NedGilmore i think it was clefthoof meat?</w:t>
      </w:r>
    </w:p>
    <w:p>
      <w:r>
        <w:rPr>
          <w:b/>
          <w:u w:val="single"/>
        </w:rPr>
        <w:t>159195</w:t>
      </w:r>
    </w:p>
    <w:p>
      <w:r>
        <w:t>@NedGilmore you were the rogue? I don't usually wpvp when I'm questing :)</w:t>
      </w:r>
    </w:p>
    <w:p>
      <w:r>
        <w:rPr>
          <w:b/>
          <w:u w:val="single"/>
        </w:rPr>
        <w:t>159196</w:t>
      </w:r>
    </w:p>
    <w:p>
      <w:r>
        <w:t>RT @TheQuinnspiracy: if I go to gdc and see The Dress in any of your slides I am walking out of the talk and directly into the sea, never t…</w:t>
      </w:r>
    </w:p>
    <w:p>
      <w:r>
        <w:rPr>
          <w:b/>
          <w:u w:val="single"/>
        </w:rPr>
        <w:t>159197</w:t>
      </w:r>
    </w:p>
    <w:p>
      <w:r>
        <w:t>@NedGilmore can wreck rogues when I'm disc. Not so much as shadow - but all my gear is heals. :P</w:t>
      </w:r>
    </w:p>
    <w:p>
      <w:r>
        <w:rPr>
          <w:b/>
          <w:u w:val="single"/>
        </w:rPr>
        <w:t>159198</w:t>
      </w:r>
    </w:p>
    <w:p>
      <w:r>
        <w:t>A bunch of people poked me about some article that was written. Eh. I don't really care that much.</w:t>
      </w:r>
    </w:p>
    <w:p>
      <w:r>
        <w:rPr>
          <w:b/>
          <w:u w:val="single"/>
        </w:rPr>
        <w:t>159199</w:t>
      </w:r>
    </w:p>
    <w:p>
      <w:r>
        <w:t>I gave it a 5 second glance, didn't see anything interesting. Getting mad about that is like raging at a livejournal post. Same quality.</w:t>
      </w:r>
    </w:p>
    <w:p>
      <w:r>
        <w:rPr>
          <w:b/>
          <w:u w:val="single"/>
        </w:rPr>
        <w:t>159200</w:t>
      </w:r>
    </w:p>
    <w:p>
      <w:r>
        <w:t>I only really have the time to respond to mainstream media. Reviewing everything that GG writes about me would be too time consuming.</w:t>
      </w:r>
    </w:p>
    <w:p>
      <w:r>
        <w:rPr>
          <w:b/>
          <w:u w:val="single"/>
        </w:rPr>
        <w:t>159201</w:t>
      </w:r>
    </w:p>
    <w:p>
      <w:r>
        <w:t>At least MSM manages to do basic fact checking, like not confusing @ggautoblocker with @theblockbot :P</w:t>
      </w:r>
    </w:p>
    <w:p>
      <w:r>
        <w:rPr>
          <w:b/>
          <w:u w:val="single"/>
        </w:rPr>
        <w:t>159202</w:t>
      </w:r>
    </w:p>
    <w:p>
      <w:r>
        <w:t>@oolon you know this is like the only time a dude's code was ever incorrectly attributed to a chick, ever. :P</w:t>
      </w:r>
    </w:p>
    <w:p>
      <w:r>
        <w:rPr>
          <w:b/>
          <w:u w:val="single"/>
        </w:rPr>
        <w:t>159203</w:t>
      </w:r>
    </w:p>
    <w:p>
      <w:r>
        <w:t>Morning news included a story about Twitter safety shutting down ISIS accounts because they threatened @dickc.</w:t>
      </w:r>
    </w:p>
    <w:p>
      <w:r>
        <w:rPr>
          <w:b/>
          <w:u w:val="single"/>
        </w:rPr>
        <w:t>159204</w:t>
      </w:r>
    </w:p>
    <w:p>
      <w:r>
        <w:t>I'm not at GDC today, but I'll be there tomorrow. ;D</w:t>
      </w:r>
    </w:p>
    <w:p>
      <w:r>
        <w:rPr>
          <w:b/>
          <w:u w:val="single"/>
        </w:rPr>
        <w:t>159205</w:t>
      </w:r>
    </w:p>
    <w:p>
      <w:r>
        <w:t>Well, to be more accurate, I'll be dropping by tomorrow during lunch. Hit me up if you want to say hi. :D</w:t>
      </w:r>
    </w:p>
    <w:p>
      <w:r>
        <w:rPr>
          <w:b/>
          <w:u w:val="single"/>
        </w:rPr>
        <w:t>159206</w:t>
      </w:r>
    </w:p>
    <w:p>
      <w:r>
        <w:t>@ncweaver i believe so. should be a client-side option (blocks processing happens client side as well)</w:t>
      </w:r>
    </w:p>
    <w:p>
      <w:r>
        <w:rPr>
          <w:b/>
          <w:u w:val="single"/>
        </w:rPr>
        <w:t>159207</w:t>
      </w:r>
    </w:p>
    <w:p>
      <w:r>
        <w:t>@ncweaver that's fine. ^.^</w:t>
      </w:r>
    </w:p>
    <w:p>
      <w:r>
        <w:rPr>
          <w:b/>
          <w:u w:val="single"/>
        </w:rPr>
        <w:t>159208</w:t>
      </w:r>
    </w:p>
    <w:p>
      <w:r>
        <w:t>Had to put off press photog until today. Now I'm back to frantically cleaning &amp;amp; cursing myself for not having time for a haircut.</w:t>
      </w:r>
    </w:p>
    <w:p>
      <w:r>
        <w:rPr>
          <w:b/>
          <w:u w:val="single"/>
        </w:rPr>
        <w:t>159209</w:t>
      </w:r>
    </w:p>
    <w:p>
      <w:r>
        <w:t>Watching GamerGate mock women that are concerned about appearing at GDC given the threats they've been inundated w/over the past 6 months.</w:t>
      </w:r>
    </w:p>
    <w:p>
      <w:r>
        <w:rPr>
          <w:b/>
          <w:u w:val="single"/>
        </w:rPr>
        <w:t>159210</w:t>
      </w:r>
    </w:p>
    <w:p>
      <w:r>
        <w:t>Perpetuating a culture where abuse is tolerated and targets of abuse are mocked for speaking out against their abusers.</w:t>
      </w:r>
    </w:p>
    <w:p>
      <w:r>
        <w:rPr>
          <w:b/>
          <w:u w:val="single"/>
        </w:rPr>
        <w:t>159211</w:t>
      </w:r>
    </w:p>
    <w:p>
      <w:r>
        <w:t>GamerGate is an intimidation mob. Speak up? Get threats &amp;amp; dog-piled. Speak about the threats? Get mocked &amp;amp; dog-piled.</w:t>
      </w:r>
    </w:p>
    <w:p>
      <w:r>
        <w:rPr>
          <w:b/>
          <w:u w:val="single"/>
        </w:rPr>
        <w:t>159212</w:t>
      </w:r>
    </w:p>
    <w:p>
      <w:r>
        <w:t>@filmpunk86 @smudboy @Steuph i've got this person blocked, please remove me from the conversation. &amp;lt;3</w:t>
      </w:r>
    </w:p>
    <w:p>
      <w:r>
        <w:rPr>
          <w:b/>
          <w:u w:val="single"/>
        </w:rPr>
        <w:t>159213</w:t>
      </w:r>
    </w:p>
    <w:p>
      <w:r>
        <w:t>@Hollapalooka @thequinnspiracy i'm not giving a talk. ;)</w:t>
      </w:r>
    </w:p>
    <w:p>
      <w:r>
        <w:rPr>
          <w:b/>
          <w:u w:val="single"/>
        </w:rPr>
        <w:t>159214</w:t>
      </w:r>
    </w:p>
    <w:p>
      <w:r>
        <w:t>Uber just reported hackers broke into their database. This happened last May. Timely reporting.</w:t>
      </w:r>
    </w:p>
    <w:p>
      <w:r>
        <w:rPr>
          <w:b/>
          <w:u w:val="single"/>
        </w:rPr>
        <w:t>159215</w:t>
      </w:r>
    </w:p>
    <w:p>
      <w:r>
        <w:t>@ServbotMitch i'd be down for this.</w:t>
      </w:r>
    </w:p>
    <w:p>
      <w:r>
        <w:rPr>
          <w:b/>
          <w:u w:val="single"/>
        </w:rPr>
        <w:t>159216</w:t>
      </w:r>
    </w:p>
    <w:p>
      <w:r>
        <w:t>Downside of using @blocktogether is that I have to create a new twitter account for each block list.</w:t>
      </w:r>
    </w:p>
    <w:p>
      <w:r>
        <w:rPr>
          <w:b/>
          <w:u w:val="single"/>
        </w:rPr>
        <w:t>159217</w:t>
      </w:r>
    </w:p>
    <w:p>
      <w:r>
        <w:t>RT @Hollapalooka: Checked the #gdc2015 tag w/ &amp;amp; w/o @ggautoblocker in place.  Like night &amp;amp; day.  Guess which led to more productive tweets …</w:t>
      </w:r>
    </w:p>
    <w:p>
      <w:r>
        <w:rPr>
          <w:b/>
          <w:u w:val="single"/>
        </w:rPr>
        <w:t>159218</w:t>
      </w:r>
    </w:p>
    <w:p>
      <w:r>
        <w:t>@Jason_Gio meh. :P  thanks for the heads up, but not too concerned about another angry dude on twitter.</w:t>
      </w:r>
    </w:p>
    <w:p>
      <w:r>
        <w:rPr>
          <w:b/>
          <w:u w:val="single"/>
        </w:rPr>
        <w:t>159219</w:t>
      </w:r>
    </w:p>
    <w:p>
      <w:r>
        <w:t>@Jason_Gio this is the same dude that thinks that not being allowed to publish an article to a site he doesn't own is "silencing"</w:t>
      </w:r>
    </w:p>
    <w:p>
      <w:r>
        <w:rPr>
          <w:b/>
          <w:u w:val="single"/>
        </w:rPr>
        <w:t>159220</w:t>
      </w:r>
    </w:p>
    <w:p>
      <w:r>
        <w:t>@Jason_Gio so his opinion on being blocked on twitter is probably fairly predictable.</w:t>
      </w:r>
    </w:p>
    <w:p>
      <w:r>
        <w:rPr>
          <w:b/>
          <w:u w:val="single"/>
        </w:rPr>
        <w:t>159221</w:t>
      </w:r>
    </w:p>
    <w:p>
      <w:r>
        <w:t>@Jason_Gio he was already given my email a while ago by someone else.</w:t>
      </w:r>
    </w:p>
    <w:p>
      <w:r>
        <w:rPr>
          <w:b/>
          <w:u w:val="single"/>
        </w:rPr>
        <w:t>159222</w:t>
      </w:r>
    </w:p>
    <w:p>
      <w:r>
        <w:t>I like watching logs. http://t.co/6w7R8ldFXO</w:t>
      </w:r>
    </w:p>
    <w:p>
      <w:r>
        <w:rPr>
          <w:b/>
          <w:u w:val="single"/>
        </w:rPr>
        <w:t>159223</w:t>
      </w:r>
    </w:p>
    <w:p>
      <w:r>
        <w:t>What's a decent RoR on 401(k)s? I've averaged 9.2% over the past few years. Not sure if that's decent or not.</w:t>
      </w:r>
    </w:p>
    <w:p>
      <w:r>
        <w:rPr>
          <w:b/>
          <w:u w:val="single"/>
        </w:rPr>
        <w:t>159224</w:t>
      </w:r>
    </w:p>
    <w:p>
      <w:r>
        <w:t>@drbanks55 yeah, that's including fees. fees weren't too bad.</w:t>
      </w:r>
    </w:p>
    <w:p>
      <w:r>
        <w:rPr>
          <w:b/>
          <w:u w:val="single"/>
        </w:rPr>
        <w:t>159225</w:t>
      </w:r>
    </w:p>
    <w:p>
      <w:r>
        <w:t>@cwoodfield yah. mgt fund fees are pretty low. ~$25/year.</w:t>
      </w:r>
    </w:p>
    <w:p>
      <w:r>
        <w:rPr>
          <w:b/>
          <w:u w:val="single"/>
        </w:rPr>
        <w:t>159226</w:t>
      </w:r>
    </w:p>
    <w:p>
      <w:r>
        <w:t>If I don't like who you're following, I block you. If GG doesn't like who you're following, they go after your job. http://t.co/4tfGUP0xRa</w:t>
      </w:r>
    </w:p>
    <w:p>
      <w:r>
        <w:rPr>
          <w:b/>
          <w:u w:val="single"/>
        </w:rPr>
        <w:t>159227</w:t>
      </w:r>
    </w:p>
    <w:p>
      <w:r>
        <w:t>Bonus points in this thread. Unreal. Harassment from GamerGate did make abuse more of a topic, I suppose. http://t.co/98FNXeb9nW</w:t>
      </w:r>
    </w:p>
    <w:p>
      <w:r>
        <w:rPr>
          <w:b/>
          <w:u w:val="single"/>
        </w:rPr>
        <w:t>159228</w:t>
      </w:r>
    </w:p>
    <w:p>
      <w:r>
        <w:t>@KaitlynBurnell beats me. I was sent the screencap.</w:t>
      </w:r>
    </w:p>
    <w:p>
      <w:r>
        <w:rPr>
          <w:b/>
          <w:u w:val="single"/>
        </w:rPr>
        <w:t>159229</w:t>
      </w:r>
    </w:p>
    <w:p>
      <w:r>
        <w:t>It's human to react negatively to abuse. Trying to blame someone for reacting to abuse is, unsurprisingly, a tactic of serial abusers.</w:t>
      </w:r>
    </w:p>
    <w:p>
      <w:r>
        <w:rPr>
          <w:b/>
          <w:u w:val="single"/>
        </w:rPr>
        <w:t>159230</w:t>
      </w:r>
    </w:p>
    <w:p>
      <w:r>
        <w:t>RT @ahtweet: @freebsdgirl How dare you have feelings is a fantastic way to dehumanize someone.</w:t>
      </w:r>
    </w:p>
    <w:p>
      <w:r>
        <w:rPr>
          <w:b/>
          <w:u w:val="single"/>
        </w:rPr>
        <w:t>159231</w:t>
      </w:r>
    </w:p>
    <w:p>
      <w:r>
        <w:t>This is commonly found in cases of domestic violence, but it's a favored tactic of GamerGate as well.</w:t>
      </w:r>
    </w:p>
    <w:p>
      <w:r>
        <w:rPr>
          <w:b/>
          <w:u w:val="single"/>
        </w:rPr>
        <w:t>159232</w:t>
      </w:r>
    </w:p>
    <w:p>
      <w:r>
        <w:t>It's another form of abuse, but more insidious, because the perpetrators think they are the heroes of this story.</w:t>
      </w:r>
    </w:p>
    <w:p>
      <w:r>
        <w:rPr>
          <w:b/>
          <w:u w:val="single"/>
        </w:rPr>
        <w:t>159233</w:t>
      </w:r>
    </w:p>
    <w:p>
      <w:r>
        <w:t>Stand strong. The only comfort I have to give right now is that no one is really listening to this particular group, anyways.</w:t>
      </w:r>
    </w:p>
    <w:p>
      <w:r>
        <w:rPr>
          <w:b/>
          <w:u w:val="single"/>
        </w:rPr>
        <w:t>159234</w:t>
      </w:r>
    </w:p>
    <w:p>
      <w:r>
        <w:t>@AGeekCalledBob ick. DV can happen to anyone. :\</w:t>
      </w:r>
    </w:p>
    <w:p>
      <w:r>
        <w:rPr>
          <w:b/>
          <w:u w:val="single"/>
        </w:rPr>
        <w:t>159235</w:t>
      </w:r>
    </w:p>
    <w:p>
      <w:r>
        <w:t>RT @ggautoblocker: If you're being spammed when reading #GDC #GDC15 #GDC2015, try using the #ggautoblocker shared Twitter blocklist at http…</w:t>
      </w:r>
    </w:p>
    <w:p>
      <w:r>
        <w:rPr>
          <w:b/>
          <w:u w:val="single"/>
        </w:rPr>
        <w:t>159236</w:t>
      </w:r>
    </w:p>
    <w:p>
      <w:r>
        <w:t>RT @ggautoblocker: Not all Twitter clients apply your blocks to search results, however.</w:t>
      </w:r>
    </w:p>
    <w:p>
      <w:r>
        <w:rPr>
          <w:b/>
          <w:u w:val="single"/>
        </w:rPr>
        <w:t>159237</w:t>
      </w:r>
    </w:p>
    <w:p>
      <w:r>
        <w:t>Thanks for the super effective advertising for the need for #ggautoblocker, I guess.</w:t>
      </w:r>
    </w:p>
    <w:p>
      <w:r>
        <w:rPr>
          <w:b/>
          <w:u w:val="single"/>
        </w:rPr>
        <w:t>159238</w:t>
      </w:r>
    </w:p>
    <w:p>
      <w:r>
        <w:t>Not at my computer. Will report a bug with search &amp;amp; blocks later. Not sure if this is intentional or not, but it seems sub-optimal.</w:t>
      </w:r>
    </w:p>
    <w:p>
      <w:r>
        <w:rPr>
          <w:b/>
          <w:u w:val="single"/>
        </w:rPr>
        <w:t>159239</w:t>
      </w:r>
    </w:p>
    <w:p>
      <w:r>
        <w:t>I basically live inside the Matrix. http://t.co/PVQqXB5hUU</w:t>
      </w:r>
    </w:p>
    <w:p>
      <w:r>
        <w:rPr>
          <w:b/>
          <w:u w:val="single"/>
        </w:rPr>
        <w:t>159240</w:t>
      </w:r>
    </w:p>
    <w:p>
      <w:r>
        <w:t>RT @ggautoblocker: Lots of new signups. I'll be periodically checking this Twitter account to provide support as needed. -RH</w:t>
      </w:r>
    </w:p>
    <w:p>
      <w:r>
        <w:rPr>
          <w:b/>
          <w:u w:val="single"/>
        </w:rPr>
        <w:t>159241</w:t>
      </w:r>
    </w:p>
    <w:p>
      <w:r>
        <w:t>@MetroidThief hahaha, the only anime wall scroll I own is from Lain :)</w:t>
      </w:r>
    </w:p>
    <w:p>
      <w:r>
        <w:rPr>
          <w:b/>
          <w:u w:val="single"/>
        </w:rPr>
        <w:t>159242</w:t>
      </w:r>
    </w:p>
    <w:p>
      <w:r>
        <w:t>@ArtifexH I thought about putting one of the monitors on top, but then it's too high for me to easily see.</w:t>
      </w:r>
    </w:p>
    <w:p>
      <w:r>
        <w:rPr>
          <w:b/>
          <w:u w:val="single"/>
        </w:rPr>
        <w:t>159243</w:t>
      </w:r>
    </w:p>
    <w:p>
      <w:r>
        <w:t>A comparison to Santa would be more apt. Lots of talk around the blocker tonight. http://t.co/rTgOj41PMX</w:t>
      </w:r>
    </w:p>
    <w:p>
      <w:r>
        <w:rPr>
          <w:b/>
          <w:u w:val="single"/>
        </w:rPr>
        <w:t>159244</w:t>
      </w:r>
    </w:p>
    <w:p>
      <w:r>
        <w:t>@RyRyBeardGuy don't feel bad about that. Unless you've got armor like woah, it is soul sucking.</w:t>
      </w:r>
    </w:p>
    <w:p>
      <w:r>
        <w:rPr>
          <w:b/>
          <w:u w:val="single"/>
        </w:rPr>
        <w:t>159245</w:t>
      </w:r>
    </w:p>
    <w:p>
      <w:r>
        <w:t>01:15:19:00</w:t>
        <w:br/>
        <w:br/>
        <w:t>Soon.</w:t>
      </w:r>
    </w:p>
    <w:p>
      <w:r>
        <w:rPr>
          <w:b/>
          <w:u w:val="single"/>
        </w:rPr>
        <w:t>159246</w:t>
      </w:r>
    </w:p>
    <w:p>
      <w:r>
        <w:t>@samwisel88 mail, mostly.</w:t>
      </w:r>
    </w:p>
    <w:p>
      <w:r>
        <w:rPr>
          <w:b/>
          <w:u w:val="single"/>
        </w:rPr>
        <w:t>159247</w:t>
      </w:r>
    </w:p>
    <w:p>
      <w:r>
        <w:t>@JamesCooperQuad it does manage to have a significant amount of overlap with undesirable behavior not related to ethics in games journalism.</w:t>
      </w:r>
    </w:p>
    <w:p>
      <w:r>
        <w:rPr>
          <w:b/>
          <w:u w:val="single"/>
        </w:rPr>
        <w:t>159248</w:t>
      </w:r>
    </w:p>
    <w:p>
      <w:r>
        <w:t>@JamesCooperQuad thank you for the kind words :)</w:t>
      </w:r>
    </w:p>
    <w:p>
      <w:r>
        <w:rPr>
          <w:b/>
          <w:u w:val="single"/>
        </w:rPr>
        <w:t>159249</w:t>
      </w:r>
    </w:p>
    <w:p>
      <w:r>
        <w:t>Catching the last BART home. So excited! What a productive evening. :)</w:t>
      </w:r>
    </w:p>
    <w:p>
      <w:r>
        <w:rPr>
          <w:b/>
          <w:u w:val="single"/>
        </w:rPr>
        <w:t>159250</w:t>
      </w:r>
    </w:p>
    <w:p>
      <w:r>
        <w:t>@LewisDorigo no ms :P</w:t>
      </w:r>
    </w:p>
    <w:p>
      <w:r>
        <w:rPr>
          <w:b/>
          <w:u w:val="single"/>
        </w:rPr>
        <w:t>159251</w:t>
      </w:r>
    </w:p>
    <w:p>
      <w:r>
        <w:t>@Palle_Hoffstein @CranBoonitz FreeBSD keeps getting emails about firing me, as well. Y'know, the open source OS i used to contribute to.</w:t>
      </w:r>
    </w:p>
    <w:p>
      <w:r>
        <w:rPr>
          <w:b/>
          <w:u w:val="single"/>
        </w:rPr>
        <w:t>159252</w:t>
      </w:r>
    </w:p>
    <w:p>
      <w:r>
        <w:t>Dare I say it?</w:t>
        <w:br/>
        <w:br/>
        <w:t>Had fun hanging out with a friend from the IGDA in a non-IGDA capacity.</w:t>
        <w:br/>
        <w:br/>
        <w:t>So very collusion. How ethics. Much wow.</w:t>
      </w:r>
    </w:p>
    <w:p>
      <w:r>
        <w:rPr>
          <w:b/>
          <w:u w:val="single"/>
        </w:rPr>
        <w:t>159253</w:t>
      </w:r>
    </w:p>
    <w:p>
      <w:r>
        <w:t>@Palle_Hoffstein @ashleylynch @CranBoonitz amazed GG didn't try to spin it into a win somehow. They try to do that with everything.</w:t>
      </w:r>
    </w:p>
    <w:p>
      <w:r>
        <w:rPr>
          <w:b/>
          <w:u w:val="single"/>
        </w:rPr>
        <w:t>159254</w:t>
      </w:r>
    </w:p>
    <w:p>
      <w:r>
        <w:t>@Palle_Hoffstein @ashleylynch @CranBoonitz glad that your job is safe. :)</w:t>
      </w:r>
    </w:p>
    <w:p>
      <w:r>
        <w:rPr>
          <w:b/>
          <w:u w:val="single"/>
        </w:rPr>
        <w:t>159255</w:t>
      </w:r>
    </w:p>
    <w:p>
      <w:r>
        <w:t>@TheDoubleclicks you make the drive to LA so tempting. :P</w:t>
      </w:r>
    </w:p>
    <w:p>
      <w:r>
        <w:rPr>
          <w:b/>
          <w:u w:val="single"/>
        </w:rPr>
        <w:t>159256</w:t>
      </w:r>
    </w:p>
    <w:p>
      <w:r>
        <w:t>@TheDoubleclicks oh! i didn't know you were coming to SF. i'm 5 minutes from SF. via BART. :)</w:t>
      </w:r>
    </w:p>
    <w:p>
      <w:r>
        <w:rPr>
          <w:b/>
          <w:u w:val="single"/>
        </w:rPr>
        <w:t>159257</w:t>
      </w:r>
    </w:p>
    <w:p>
      <w:r>
        <w:t>today: meetings, meetings, phone calls, so much prep for announcement tomorrow!</w:t>
      </w:r>
    </w:p>
    <w:p>
      <w:r>
        <w:rPr>
          <w:b/>
          <w:u w:val="single"/>
        </w:rPr>
        <w:t>159258</w:t>
      </w:r>
    </w:p>
    <w:p>
      <w:r>
        <w:t>@shawnacscott @/popehat</w:t>
      </w:r>
    </w:p>
    <w:p>
      <w:r>
        <w:rPr>
          <w:b/>
          <w:u w:val="single"/>
        </w:rPr>
        <w:t>159259</w:t>
      </w:r>
    </w:p>
    <w:p>
      <w:r>
        <w:t>RT @0xabad1dea: http://t.co/XTgw1hmrN1 is a very real demonstration of how government crypto backdoors can fail open. http://t.co/GmeNzX0zI2</w:t>
      </w:r>
    </w:p>
    <w:p>
      <w:r>
        <w:rPr>
          <w:b/>
          <w:u w:val="single"/>
        </w:rPr>
        <w:t>159260</w:t>
      </w:r>
    </w:p>
    <w:p>
      <w:r>
        <w:t>@Blackamazon @TheQuinnspiracy it's good motivation to try to make things better.</w:t>
      </w:r>
    </w:p>
    <w:p>
      <w:r>
        <w:rPr>
          <w:b/>
          <w:u w:val="single"/>
        </w:rPr>
        <w:t>159261</w:t>
      </w:r>
    </w:p>
    <w:p>
      <w:r>
        <w:t>RT @Blackamazon: I'm tired of folks pretending they act right when WOC are in danger</w:t>
      </w:r>
    </w:p>
    <w:p>
      <w:r>
        <w:rPr>
          <w:b/>
          <w:u w:val="single"/>
        </w:rPr>
        <w:t>159262</w:t>
      </w:r>
    </w:p>
    <w:p>
      <w:r>
        <w:t>@oolon I've been thinking about creating an interactive experiment where people can get a faked TL, see what it is like.</w:t>
      </w:r>
    </w:p>
    <w:p>
      <w:r>
        <w:rPr>
          <w:b/>
          <w:u w:val="single"/>
        </w:rPr>
        <w:t>159263</w:t>
      </w:r>
    </w:p>
    <w:p>
      <w:r>
        <w:t>@ChrisWarcraft @srhbutts what did he do this time? I am *still* waiting for him to sue me.</w:t>
      </w:r>
    </w:p>
    <w:p>
      <w:r>
        <w:rPr>
          <w:b/>
          <w:u w:val="single"/>
        </w:rPr>
        <w:t>159264</w:t>
      </w:r>
    </w:p>
    <w:p>
      <w:r>
        <w:t>@srhbutts @ChrisWarcraft LOL</w:t>
      </w:r>
    </w:p>
    <w:p>
      <w:r>
        <w:rPr>
          <w:b/>
          <w:u w:val="single"/>
        </w:rPr>
        <w:t>159265</w:t>
      </w:r>
    </w:p>
    <w:p>
      <w:r>
        <w:t>@srhbutts @ChrisWarcraft omg omg omg</w:t>
        <w:br/>
        <w:br/>
        <w:t>MAGICAL DICK SCRUB</w:t>
        <w:br/>
        <w:br/>
        <w:t>A better phrase has never been uttered I am dying</w:t>
      </w:r>
    </w:p>
    <w:p>
      <w:r>
        <w:rPr>
          <w:b/>
          <w:u w:val="single"/>
        </w:rPr>
        <w:t>159266</w:t>
      </w:r>
    </w:p>
    <w:p>
      <w:r>
        <w:t>I'm going to have the "Living Single" theme song stuck inside my head for the rest of today. Thanks, Twitter.</w:t>
      </w:r>
    </w:p>
    <w:p>
      <w:r>
        <w:rPr>
          <w:b/>
          <w:u w:val="single"/>
        </w:rPr>
        <w:t>159267</w:t>
      </w:r>
    </w:p>
    <w:p>
      <w:r>
        <w:t>This video and this song is just.... yes.</w:t>
        <w:br/>
        <w:br/>
        <w:t>https://t.co/6GQxHoF6aX</w:t>
      </w:r>
    </w:p>
    <w:p>
      <w:r>
        <w:rPr>
          <w:b/>
          <w:u w:val="single"/>
        </w:rPr>
        <w:t>159268</w:t>
      </w:r>
    </w:p>
    <w:p>
      <w:r>
        <w:t>RT @ikralla: Khadgar, you're so sassy. http://t.co/H1zs9V2wl4</w:t>
      </w:r>
    </w:p>
    <w:p>
      <w:r>
        <w:rPr>
          <w:b/>
          <w:u w:val="single"/>
        </w:rPr>
        <w:t>159269</w:t>
      </w:r>
    </w:p>
    <w:p>
      <w:r>
        <w:t>RT @randi_ebooks: Need to get Google to stop trying to recruit me for an SRE position?</w:t>
      </w:r>
    </w:p>
    <w:p>
      <w:r>
        <w:rPr>
          <w:b/>
          <w:u w:val="single"/>
        </w:rPr>
        <w:t>159270</w:t>
      </w:r>
    </w:p>
    <w:p>
      <w:r>
        <w:t>.@randi_ebooks you are a dog. proof that google will try to recruit anyone. :P</w:t>
      </w:r>
    </w:p>
    <w:p>
      <w:r>
        <w:rPr>
          <w:b/>
          <w:u w:val="single"/>
        </w:rPr>
        <w:t>159271</w:t>
      </w:r>
    </w:p>
    <w:p>
      <w:r>
        <w:t>@manveerheir that sounds like the best place to hold a Q&amp;amp;A, ever. or potentially the most dangerous place. :)</w:t>
      </w:r>
    </w:p>
    <w:p>
      <w:r>
        <w:rPr>
          <w:b/>
          <w:u w:val="single"/>
        </w:rPr>
        <w:t>159272</w:t>
      </w:r>
    </w:p>
    <w:p>
      <w:r>
        <w:t>Simultaniously exhausted and full of excitement. Can't decide if I want to jump around and dance or take a nap. Such a good feeling.</w:t>
      </w:r>
    </w:p>
    <w:p>
      <w:r>
        <w:rPr>
          <w:b/>
          <w:u w:val="single"/>
        </w:rPr>
        <w:t>159273</w:t>
      </w:r>
    </w:p>
    <w:p>
      <w:r>
        <w:t>RT @Quinnae_Moon: Being in the public eye means you'll never make everyone happy and that you get put under a microscope. Even as a *minor*…</w:t>
      </w:r>
    </w:p>
    <w:p>
      <w:r>
        <w:rPr>
          <w:b/>
          <w:u w:val="single"/>
        </w:rPr>
        <w:t>159274</w:t>
      </w:r>
    </w:p>
    <w:p>
      <w:r>
        <w:t>RT @Quinnae_Moon: The distorting effects of the internet make it even worse; relatively minor figures online get scrutiny normally reserved…</w:t>
      </w:r>
    </w:p>
    <w:p>
      <w:r>
        <w:rPr>
          <w:b/>
          <w:u w:val="single"/>
        </w:rPr>
        <w:t>159275</w:t>
      </w:r>
    </w:p>
    <w:p>
      <w:r>
        <w:t>RT @Quinnae_Moon: The ease with which one can dogpile others is scary, not least because we all think we're acting as individuals rather th…</w:t>
      </w:r>
    </w:p>
    <w:p>
      <w:r>
        <w:rPr>
          <w:b/>
          <w:u w:val="single"/>
        </w:rPr>
        <w:t>159276</w:t>
      </w:r>
    </w:p>
    <w:p>
      <w:r>
        <w:t>Heading towards GDC in an hour. I might have japanese kit kats in my purse. Don't mug me, bro.</w:t>
      </w:r>
    </w:p>
    <w:p>
      <w:r>
        <w:rPr>
          <w:b/>
          <w:u w:val="single"/>
        </w:rPr>
        <w:t>159277</w:t>
      </w:r>
    </w:p>
    <w:p>
      <w:r>
        <w:t>@ericdmann i would gladly take a kochava shirt! but i only have a few kit kats. :\</w:t>
      </w:r>
    </w:p>
    <w:p>
      <w:r>
        <w:rPr>
          <w:b/>
          <w:u w:val="single"/>
        </w:rPr>
        <w:t>159278</w:t>
      </w:r>
    </w:p>
    <w:p>
      <w:r>
        <w:t>@stimpyrules i will def be there weds</w:t>
      </w:r>
    </w:p>
    <w:p>
      <w:r>
        <w:rPr>
          <w:b/>
          <w:u w:val="single"/>
        </w:rPr>
        <w:t>159279</w:t>
      </w:r>
    </w:p>
    <w:p>
      <w:r>
        <w:t>http://t.co/Fhogv5HL8S http://t.co/PDQz6likBp</w:t>
      </w:r>
    </w:p>
    <w:p>
      <w:r>
        <w:rPr>
          <w:b/>
          <w:u w:val="single"/>
        </w:rPr>
        <w:t>159280</w:t>
      </w:r>
    </w:p>
    <w:p>
      <w:r>
        <w:t>@mummey omfg</w:t>
      </w:r>
    </w:p>
    <w:p>
      <w:r>
        <w:rPr>
          <w:b/>
          <w:u w:val="single"/>
        </w:rPr>
        <w:t>159281</w:t>
      </w:r>
    </w:p>
    <w:p>
      <w:r>
        <w:t>@ShaofHappiness COME SAY HI TO ME THIS EVENING ILU</w:t>
      </w:r>
    </w:p>
    <w:p>
      <w:r>
        <w:rPr>
          <w:b/>
          <w:u w:val="single"/>
        </w:rPr>
        <w:t>159282</w:t>
      </w:r>
    </w:p>
    <w:p>
      <w:r>
        <w:t>Someone outside just asked me if I'm the woman that wrote @TheBlockBot :| // cc @oolon</w:t>
      </w:r>
    </w:p>
    <w:p>
      <w:r>
        <w:rPr>
          <w:b/>
          <w:u w:val="single"/>
        </w:rPr>
        <w:t>159283</w:t>
      </w:r>
    </w:p>
    <w:p>
      <w:r>
        <w:t>Hanging out outside the Marriott marquis across from GDC. Come say hi. :P</w:t>
      </w:r>
    </w:p>
    <w:p>
      <w:r>
        <w:rPr>
          <w:b/>
          <w:u w:val="single"/>
        </w:rPr>
        <w:t>159284</w:t>
      </w:r>
    </w:p>
    <w:p>
      <w:r>
        <w:t>What restaurant around here isn't overwhelmed by GDC traffic? I require fuel in the form of gin.</w:t>
      </w:r>
    </w:p>
    <w:p>
      <w:r>
        <w:rPr>
          <w:b/>
          <w:u w:val="single"/>
        </w:rPr>
        <w:t>159285</w:t>
      </w:r>
    </w:p>
    <w:p>
      <w:r>
        <w:t>@mike3k near metreon</w:t>
      </w:r>
    </w:p>
    <w:p>
      <w:r>
        <w:rPr>
          <w:b/>
          <w:u w:val="single"/>
        </w:rPr>
        <w:t>159286</w:t>
      </w:r>
    </w:p>
    <w:p>
      <w:r>
        <w:t>@Murderblonde YES</w:t>
      </w:r>
    </w:p>
    <w:p>
      <w:r>
        <w:rPr>
          <w:b/>
          <w:u w:val="single"/>
        </w:rPr>
        <w:t>159287</w:t>
      </w:r>
    </w:p>
    <w:p>
      <w:r>
        <w:t>@JillWetzler On my way to Twitter, BE RIGHT THERE</w:t>
      </w:r>
    </w:p>
    <w:p>
      <w:r>
        <w:rPr>
          <w:b/>
          <w:u w:val="single"/>
        </w:rPr>
        <w:t>159288</w:t>
      </w:r>
    </w:p>
    <w:p>
      <w:r>
        <w:t>RT @LOLGOP: Women weren't able to vote for the first 133 years of our republic. Then we got workers rights, Social Security, Medicare. Weir…</w:t>
      </w:r>
    </w:p>
    <w:p>
      <w:r>
        <w:rPr>
          <w:b/>
          <w:u w:val="single"/>
        </w:rPr>
        <w:t>159289</w:t>
      </w:r>
    </w:p>
    <w:p>
      <w:r>
        <w:t>@LOLGOP all those damn uppity women, demanding a better quality of life, always causing problems.</w:t>
      </w:r>
    </w:p>
    <w:p>
      <w:r>
        <w:rPr>
          <w:b/>
          <w:u w:val="single"/>
        </w:rPr>
        <w:t>159290</w:t>
      </w:r>
    </w:p>
    <w:p>
      <w:r>
        <w:t>@JillWetzler OMG yes.</w:t>
      </w:r>
    </w:p>
    <w:p>
      <w:r>
        <w:rPr>
          <w:b/>
          <w:u w:val="single"/>
        </w:rPr>
        <w:t>159291</w:t>
      </w:r>
    </w:p>
    <w:p>
      <w:r>
        <w:t>@ADovichi lunch is prob busy :P might be able to do breakfast</w:t>
      </w:r>
    </w:p>
    <w:p>
      <w:r>
        <w:rPr>
          <w:b/>
          <w:u w:val="single"/>
        </w:rPr>
        <w:t>159292</w:t>
      </w:r>
    </w:p>
    <w:p>
      <w:r>
        <w:t>THIS FUCKING POTATO IS BLOWING MY MIND. Duck fat. You guys. FIGURATIVELY DYING OF BLISS. http://t.co/EKWnULLxjc</w:t>
      </w:r>
    </w:p>
    <w:p>
      <w:r>
        <w:rPr>
          <w:b/>
          <w:u w:val="single"/>
        </w:rPr>
        <w:t>159293</w:t>
      </w:r>
    </w:p>
    <w:p>
      <w:r>
        <w:t>@ChrisWarcraft HOW THE FUCK DO YOU PRONOUNCE YOUR LAST NAME I am assuming it is "Warcraft"</w:t>
      </w:r>
    </w:p>
    <w:p>
      <w:r>
        <w:rPr>
          <w:b/>
          <w:u w:val="single"/>
        </w:rPr>
        <w:t>159294</w:t>
      </w:r>
    </w:p>
    <w:p>
      <w:r>
        <w:t>RT @BrentonPoke: Five bucks says @freebsdgirl's drinking.</w:t>
      </w:r>
    </w:p>
    <w:p>
      <w:r>
        <w:rPr>
          <w:b/>
          <w:u w:val="single"/>
        </w:rPr>
        <w:t>159295</w:t>
      </w:r>
    </w:p>
    <w:p>
      <w:r>
        <w:t>DRUNK ON DUCK FAT AND VODKA AND WHATEVER THE FUCK THESE FRUITS ARE. @BrentonPoke http://t.co/RXdfVzjOeB</w:t>
      </w:r>
    </w:p>
    <w:p>
      <w:r>
        <w:rPr>
          <w:b/>
          <w:u w:val="single"/>
        </w:rPr>
        <w:t>159296</w:t>
      </w:r>
    </w:p>
    <w:p>
      <w:r>
        <w:t>@JillWetzler @BrentonPoke I don't knoooow but it is so good</w:t>
      </w:r>
    </w:p>
    <w:p>
      <w:r>
        <w:rPr>
          <w:b/>
          <w:u w:val="single"/>
        </w:rPr>
        <w:t>159297</w:t>
      </w:r>
    </w:p>
    <w:p>
      <w:r>
        <w:t>@qmarq @ChrisWarcraft im sitting at dinner and I'm like Chris... Chris... Chris Warcraft</w:t>
      </w:r>
    </w:p>
    <w:p>
      <w:r>
        <w:rPr>
          <w:b/>
          <w:u w:val="single"/>
        </w:rPr>
        <w:t>159298</w:t>
      </w:r>
    </w:p>
    <w:p>
      <w:r>
        <w:t>@qmarq @ChrisWarcraft HIS NAME IS LOATE</w:t>
      </w:r>
    </w:p>
    <w:p>
      <w:r>
        <w:rPr>
          <w:b/>
          <w:u w:val="single"/>
        </w:rPr>
        <w:t>159299</w:t>
      </w:r>
    </w:p>
    <w:p>
      <w:r>
        <w:t>@DiscordianKitty wat ok I rerun and update when the vodka duck fat has worn off</w:t>
      </w:r>
    </w:p>
    <w:p>
      <w:r>
        <w:rPr>
          <w:b/>
          <w:u w:val="single"/>
        </w:rPr>
        <w:t>159300</w:t>
      </w:r>
    </w:p>
    <w:p>
      <w:r>
        <w:t>For real though, I've had a migraine for 3 days and it's finally gone and now I'm like yesss red meat come at me I will eat you</w:t>
      </w:r>
    </w:p>
    <w:p>
      <w:r>
        <w:rPr>
          <w:b/>
          <w:u w:val="single"/>
        </w:rPr>
        <w:t>159301</w:t>
      </w:r>
    </w:p>
    <w:p>
      <w:r>
        <w:t>MARINATED IN GATER TEARS</w:t>
      </w:r>
    </w:p>
    <w:p>
      <w:r>
        <w:rPr>
          <w:b/>
          <w:u w:val="single"/>
        </w:rPr>
        <w:t>159302</w:t>
      </w:r>
    </w:p>
    <w:p>
      <w:r>
        <w:t>Someone carry me to the IGDA party I am done</w:t>
      </w:r>
    </w:p>
    <w:p>
      <w:r>
        <w:rPr>
          <w:b/>
          <w:u w:val="single"/>
        </w:rPr>
        <w:t>159303</w:t>
      </w:r>
    </w:p>
    <w:p>
      <w:r>
        <w:t>@teknomantik @JillWetzler @BrentonPoke I FUCKING LOVE LYCHEES IN MY ECIG</w:t>
      </w:r>
    </w:p>
    <w:p>
      <w:r>
        <w:rPr>
          <w:b/>
          <w:u w:val="single"/>
        </w:rPr>
        <w:t>159304</w:t>
      </w:r>
    </w:p>
    <w:p>
      <w:r>
        <w:t>This place, man. This place. http://t.co/0mDa9I6mb0</w:t>
      </w:r>
    </w:p>
    <w:p>
      <w:r>
        <w:rPr>
          <w:b/>
          <w:u w:val="single"/>
        </w:rPr>
        <w:t>159305</w:t>
      </w:r>
    </w:p>
    <w:p>
      <w:r>
        <w:t>16 hours and 7 minutes OMG YOU GUYS I CANT EVEN</w:t>
      </w:r>
    </w:p>
    <w:p>
      <w:r>
        <w:rPr>
          <w:b/>
          <w:u w:val="single"/>
        </w:rPr>
        <w:t>159306</w:t>
      </w:r>
    </w:p>
    <w:p>
      <w:r>
        <w:t>That moment when you've been drinking &amp;amp; you think someone is being a complete self serving asshole but you can't call them on it cuz reasons</w:t>
      </w:r>
    </w:p>
    <w:p>
      <w:r>
        <w:rPr>
          <w:b/>
          <w:u w:val="single"/>
        </w:rPr>
        <w:t>159307</w:t>
      </w:r>
    </w:p>
    <w:p>
      <w:r>
        <w:t>@mercurypixel @PetiteMistress report it, email me, tell me if you get no response in a timely manner.</w:t>
      </w:r>
    </w:p>
    <w:p>
      <w:r>
        <w:rPr>
          <w:b/>
          <w:u w:val="single"/>
        </w:rPr>
        <w:t>159308</w:t>
      </w:r>
    </w:p>
    <w:p>
      <w:r>
        <w:t>RT @BuzzFeedUK: When you accidentally open your front camera: http://t.co/gu35jqiPye</w:t>
      </w:r>
    </w:p>
    <w:p>
      <w:r>
        <w:rPr>
          <w:b/>
          <w:u w:val="single"/>
        </w:rPr>
        <w:t>159309</w:t>
      </w:r>
    </w:p>
    <w:p>
      <w:r>
        <w:t>Today is the day.</w:t>
      </w:r>
    </w:p>
    <w:p>
      <w:r>
        <w:rPr>
          <w:b/>
          <w:u w:val="single"/>
        </w:rPr>
        <w:t>159310</w:t>
      </w:r>
    </w:p>
    <w:p>
      <w:r>
        <w:t>It's really hard deciding what to wear for a press release that is going to change everything.</w:t>
      </w:r>
    </w:p>
    <w:p>
      <w:r>
        <w:rPr>
          <w:b/>
          <w:u w:val="single"/>
        </w:rPr>
        <w:t>159311</w:t>
      </w:r>
    </w:p>
    <w:p>
      <w:r>
        <w:t>So many people are suggesting the wonderwoman outfit, but YOU GUYS I WILL BE AT GDC THAT SOUNDS AWKWARD</w:t>
      </w:r>
    </w:p>
    <w:p>
      <w:r>
        <w:rPr>
          <w:b/>
          <w:u w:val="single"/>
        </w:rPr>
        <w:t>159312</w:t>
      </w:r>
    </w:p>
    <w:p>
      <w:r>
        <w:t>@GentlerMouse tell her that it's a gaming convention, so i'm thinking blackmilk's asteroids dress over leggings with some spikey boots</w:t>
      </w:r>
    </w:p>
    <w:p>
      <w:r>
        <w:rPr>
          <w:b/>
          <w:u w:val="single"/>
        </w:rPr>
        <w:t>159313</w:t>
      </w:r>
    </w:p>
    <w:p>
      <w:r>
        <w:t>@GentlerMouse if i look too fancy, it'll be out of place. plus i've got facial piercings and bright hair, so, y'know. personal style.</w:t>
      </w:r>
    </w:p>
    <w:p>
      <w:r>
        <w:rPr>
          <w:b/>
          <w:u w:val="single"/>
        </w:rPr>
        <w:t>159314</w:t>
      </w:r>
    </w:p>
    <w:p>
      <w:r>
        <w:t>@kodriscoll_dev yes :P</w:t>
      </w:r>
    </w:p>
    <w:p>
      <w:r>
        <w:rPr>
          <w:b/>
          <w:u w:val="single"/>
        </w:rPr>
        <w:t>159315</w:t>
      </w:r>
    </w:p>
    <w:p>
      <w:r>
        <w:t>@GentlerMouse http://t.co/qYgaRbGQDP</w:t>
      </w:r>
    </w:p>
    <w:p>
      <w:r>
        <w:rPr>
          <w:b/>
          <w:u w:val="single"/>
        </w:rPr>
        <w:t>159316</w:t>
      </w:r>
    </w:p>
    <w:p>
      <w:r>
        <w:t>@kodriscoll_dev haha, you have until ~ 3:30 PST. :)</w:t>
      </w:r>
    </w:p>
    <w:p>
      <w:r>
        <w:rPr>
          <w:b/>
          <w:u w:val="single"/>
        </w:rPr>
        <w:t>159317</w:t>
      </w:r>
    </w:p>
    <w:p>
      <w:r>
        <w:t>@evilgaywitch 30 is amazing. 20's are bullshit, i would never relive my 20's.</w:t>
      </w:r>
    </w:p>
    <w:p>
      <w:r>
        <w:rPr>
          <w:b/>
          <w:u w:val="single"/>
        </w:rPr>
        <w:t>159318</w:t>
      </w:r>
    </w:p>
    <w:p>
      <w:r>
        <w:t>Last night I was meeting so many people and they were asking what I do, and I was like I CAN'T TELL YOU YET.</w:t>
      </w:r>
    </w:p>
    <w:p>
      <w:r>
        <w:rPr>
          <w:b/>
          <w:u w:val="single"/>
        </w:rPr>
        <w:t>159319</w:t>
      </w:r>
    </w:p>
    <w:p>
      <w:r>
        <w:t>otoh, eventually most of them were like "wait. harper? you're randi harper?" and I still don't know how to adjust to this.</w:t>
      </w:r>
    </w:p>
    <w:p>
      <w:r>
        <w:rPr>
          <w:b/>
          <w:u w:val="single"/>
        </w:rPr>
        <w:t>159320</w:t>
      </w:r>
    </w:p>
    <w:p>
      <w:r>
        <w:t>when someone uses my last name to introduce or address me, i always feel like i'm in trouble.</w:t>
      </w:r>
    </w:p>
    <w:p>
      <w:r>
        <w:rPr>
          <w:b/>
          <w:u w:val="single"/>
        </w:rPr>
        <w:t>159321</w:t>
      </w:r>
    </w:p>
    <w:p>
      <w:r>
        <w:t>@IAmMatticus several pairs. :P</w:t>
      </w:r>
    </w:p>
    <w:p>
      <w:r>
        <w:rPr>
          <w:b/>
          <w:u w:val="single"/>
        </w:rPr>
        <w:t>159322</w:t>
      </w:r>
    </w:p>
    <w:p>
      <w:r>
        <w:t>@GentlerMouse hahahahhahaha.</w:t>
        <w:br/>
        <w:br/>
        <w:t>http://t.co/iS0HgM89LK</w:t>
      </w:r>
    </w:p>
    <w:p>
      <w:r>
        <w:rPr>
          <w:b/>
          <w:u w:val="single"/>
        </w:rPr>
        <w:t>159323</w:t>
      </w:r>
    </w:p>
    <w:p>
      <w:r>
        <w:t>@GentlerMouse we can talk about computers later if it will make you feel better.</w:t>
      </w:r>
    </w:p>
    <w:p>
      <w:r>
        <w:rPr>
          <w:b/>
          <w:u w:val="single"/>
        </w:rPr>
        <w:t>159324</w:t>
      </w:r>
    </w:p>
    <w:p>
      <w:r>
        <w:t>@GentlerMouse not giving the talk. just going to be there for the fireworks. :)</w:t>
      </w:r>
    </w:p>
    <w:p>
      <w:r>
        <w:rPr>
          <w:b/>
          <w:u w:val="single"/>
        </w:rPr>
        <w:t>159325</w:t>
      </w:r>
    </w:p>
    <w:p>
      <w:r>
        <w:t>Hit me with your best shot.</w:t>
        <w:br/>
        <w:br/>
        <w:t>https://t.co/evCLtWgzWe</w:t>
      </w:r>
    </w:p>
    <w:p>
      <w:r>
        <w:rPr>
          <w:b/>
          <w:u w:val="single"/>
        </w:rPr>
        <w:t>159326</w:t>
      </w:r>
    </w:p>
    <w:p>
      <w:r>
        <w:t>RT @JaneMeseck: In honor of all the #womenintech attending #15NTC Happy #WomensHistoryMonth ! http://t.co/J2KTBZK1Fs</w:t>
      </w:r>
    </w:p>
    <w:p>
      <w:r>
        <w:rPr>
          <w:b/>
          <w:u w:val="single"/>
        </w:rPr>
        <w:t>159327</w:t>
      </w:r>
    </w:p>
    <w:p>
      <w:r>
        <w:t>@ibogost SAVE SOME RIBBONS FOR ME. &amp;lt;3 &amp;lt;3 &amp;lt;3</w:t>
      </w:r>
    </w:p>
    <w:p>
      <w:r>
        <w:rPr>
          <w:b/>
          <w:u w:val="single"/>
        </w:rPr>
        <w:t>159328</w:t>
      </w:r>
    </w:p>
    <w:p>
      <w:r>
        <w:t>@Jenny_Trout @HarperCollins @MetaCookbook holy pileons. please don't dogpile, as much as you may hate someone. it's a form of abuse.</w:t>
      </w:r>
    </w:p>
    <w:p>
      <w:r>
        <w:rPr>
          <w:b/>
          <w:u w:val="single"/>
        </w:rPr>
        <w:t>159329</w:t>
      </w:r>
    </w:p>
    <w:p>
      <w:r>
        <w:t>@MetaCookbook @Jenny_Trout @HarperCollins the action may be bad (not judging it from my pedestal), but seeing multiple people jump on her.</w:t>
      </w:r>
    </w:p>
    <w:p>
      <w:r>
        <w:rPr>
          <w:b/>
          <w:u w:val="single"/>
        </w:rPr>
        <w:t>159330</w:t>
      </w:r>
    </w:p>
    <w:p>
      <w:r>
        <w:t>@MetaCookbook @Jenny_Trout it is very appreciated. thank you. :)</w:t>
      </w:r>
    </w:p>
    <w:p>
      <w:r>
        <w:rPr>
          <w:b/>
          <w:u w:val="single"/>
        </w:rPr>
        <w:t>159331</w:t>
      </w:r>
    </w:p>
    <w:p>
      <w:r>
        <w:t>Read this. I like this. A Note on Call-Out Culture http://t.co/Yl4qkIkpfq (via @nexxylove)</w:t>
      </w:r>
    </w:p>
    <w:p>
      <w:r>
        <w:rPr>
          <w:b/>
          <w:u w:val="single"/>
        </w:rPr>
        <w:t>159332</w:t>
      </w:r>
    </w:p>
    <w:p>
      <w:r>
        <w:t>@nexxylove @JayWeixelbaum i dunno. I think PC is okay. Call-out (imo) has more to do with public callouts, which initiate pile-ons.</w:t>
      </w:r>
    </w:p>
    <w:p>
      <w:r>
        <w:rPr>
          <w:b/>
          <w:u w:val="single"/>
        </w:rPr>
        <w:t>159333</w:t>
      </w:r>
    </w:p>
    <w:p>
      <w:r>
        <w:t>You wish your leggings had game like this. http://t.co/R2SKdjlAJx</w:t>
      </w:r>
    </w:p>
    <w:p>
      <w:r>
        <w:rPr>
          <w:b/>
          <w:u w:val="single"/>
        </w:rPr>
        <w:t>159334</w:t>
      </w:r>
    </w:p>
    <w:p>
      <w:r>
        <w:t>RT @anildash: Talk to your kids about content management. Do it while they're still young. Let my life be a lesson to you.</w:t>
      </w:r>
    </w:p>
    <w:p>
      <w:r>
        <w:rPr>
          <w:b/>
          <w:u w:val="single"/>
        </w:rPr>
        <w:t>159335</w:t>
      </w:r>
    </w:p>
    <w:p>
      <w:r>
        <w:t>@anildash omg anil i am dying you have slain me</w:t>
      </w:r>
    </w:p>
    <w:p>
      <w:r>
        <w:rPr>
          <w:b/>
          <w:u w:val="single"/>
        </w:rPr>
        <w:t>159336</w:t>
      </w:r>
    </w:p>
    <w:p>
      <w:r>
        <w:t>@chilblane this is a museum piece, sir</w:t>
      </w:r>
    </w:p>
    <w:p>
      <w:r>
        <w:rPr>
          <w:b/>
          <w:u w:val="single"/>
        </w:rPr>
        <w:t>159337</w:t>
      </w:r>
    </w:p>
    <w:p>
      <w:r>
        <w:t>@0xabad1dea these are museum pieces - if you can find authentic ones (it's rare), L fits up to like a size 22.</w:t>
      </w:r>
    </w:p>
    <w:p>
      <w:r>
        <w:rPr>
          <w:b/>
          <w:u w:val="single"/>
        </w:rPr>
        <w:t>159338</w:t>
      </w:r>
    </w:p>
    <w:p>
      <w:r>
        <w:t>@0xabad1dea i was lucky enough to find mine on a swap &amp;amp; sell for normal price. i usally see them on ebay for &amp;gt;$400+</w:t>
      </w:r>
    </w:p>
    <w:p>
      <w:r>
        <w:rPr>
          <w:b/>
          <w:u w:val="single"/>
        </w:rPr>
        <w:t>159339</w:t>
      </w:r>
    </w:p>
    <w:p>
      <w:r>
        <w:t>3 hours and 40 minutes.</w:t>
      </w:r>
    </w:p>
    <w:p>
      <w:r>
        <w:rPr>
          <w:b/>
          <w:u w:val="single"/>
        </w:rPr>
        <w:t>159340</w:t>
      </w:r>
    </w:p>
    <w:p>
      <w:r>
        <w:t>@Kuroishi11 @0xabad1dea the swap &amp;amp; sale page on facebook is realllly good for finding older pieces at normal prices.</w:t>
      </w:r>
    </w:p>
    <w:p>
      <w:r>
        <w:rPr>
          <w:b/>
          <w:u w:val="single"/>
        </w:rPr>
        <w:t>159341</w:t>
      </w:r>
    </w:p>
    <w:p>
      <w:r>
        <w:t xml:space="preserve">I AM SO EXCITED AND HAPPY THAT I WANT TO CRY. </w:t>
        <w:br/>
        <w:br/>
        <w:t>WHAT IS THIS.</w:t>
      </w:r>
    </w:p>
    <w:p>
      <w:r>
        <w:rPr>
          <w:b/>
          <w:u w:val="single"/>
        </w:rPr>
        <w:t>159342</w:t>
      </w:r>
    </w:p>
    <w:p>
      <w:r>
        <w:t>RT @jbradfield: @freebsdgirl no pressure http://t.co/2aBfsrhrxA</w:t>
      </w:r>
    </w:p>
    <w:p>
      <w:r>
        <w:rPr>
          <w:b/>
          <w:u w:val="single"/>
        </w:rPr>
        <w:t>159343</w:t>
      </w:r>
    </w:p>
    <w:p>
      <w:r>
        <w:t>@0xabad1dea BM is getting closer with their newer LT sizes.</w:t>
      </w:r>
    </w:p>
    <w:p>
      <w:r>
        <w:rPr>
          <w:b/>
          <w:u w:val="single"/>
        </w:rPr>
        <w:t>159344</w:t>
      </w:r>
    </w:p>
    <w:p>
      <w:r>
        <w:t>@0xabad1dea but amazon is generally a terrible place to buy any clothing other than socks. &amp;gt;.&amp;gt;</w:t>
      </w:r>
    </w:p>
    <w:p>
      <w:r>
        <w:rPr>
          <w:b/>
          <w:u w:val="single"/>
        </w:rPr>
        <w:t>159345</w:t>
      </w:r>
    </w:p>
    <w:p>
      <w:r>
        <w:t>@0xabad1dea sorry. &amp;gt;.&amp;gt;</w:t>
      </w:r>
    </w:p>
    <w:p>
      <w:r>
        <w:rPr>
          <w:b/>
          <w:u w:val="single"/>
        </w:rPr>
        <w:t>159346</w:t>
      </w:r>
    </w:p>
    <w:p>
      <w:r>
        <w:t>I may be off the IGDA's Christmas Card list. Oops. You'll be able to make guesses as to why later today. :)</w:t>
      </w:r>
    </w:p>
    <w:p>
      <w:r>
        <w:rPr>
          <w:b/>
          <w:u w:val="single"/>
        </w:rPr>
        <w:t>159347</w:t>
      </w:r>
    </w:p>
    <w:p>
      <w:r>
        <w:t>Setting up DNS and mail forwards and twitter accounts and analytics and trying to do my eye makeup at the same time why is life so hard</w:t>
      </w:r>
    </w:p>
    <w:p>
      <w:r>
        <w:rPr>
          <w:b/>
          <w:u w:val="single"/>
        </w:rPr>
        <w:t>159348</w:t>
      </w:r>
    </w:p>
    <w:p>
      <w:r>
        <w:t>RT @TheQuinnspiracy: Gonna be making a big announcement at the panel I am on about online harassment today :D</w:t>
      </w:r>
    </w:p>
    <w:p>
      <w:r>
        <w:rPr>
          <w:b/>
          <w:u w:val="single"/>
        </w:rPr>
        <w:t>159349</w:t>
      </w:r>
    </w:p>
    <w:p>
      <w:r>
        <w:t>@TheQuinnspiracy I AM SO FUCKING EXCITED ARE YOU EXCITED</w:t>
      </w:r>
    </w:p>
    <w:p>
      <w:r>
        <w:rPr>
          <w:b/>
          <w:u w:val="single"/>
        </w:rPr>
        <w:t>159350</w:t>
      </w:r>
    </w:p>
    <w:p>
      <w:r>
        <w:t>hello grafana/graphite/statsd server, let's set you up again because this will be innnnteresting</w:t>
      </w:r>
    </w:p>
    <w:p>
      <w:r>
        <w:rPr>
          <w:b/>
          <w:u w:val="single"/>
        </w:rPr>
        <w:t>159351</w:t>
      </w:r>
    </w:p>
    <w:p>
      <w:r>
        <w:t>.@holman @onekingslane yo, i use ruby where are my ladies</w:t>
      </w:r>
    </w:p>
    <w:p>
      <w:r>
        <w:rPr>
          <w:b/>
          <w:u w:val="single"/>
        </w:rPr>
        <w:t>159352</w:t>
      </w:r>
    </w:p>
    <w:p>
      <w:r>
        <w:t>Okay. Hey, tech industry contacts. I need to talk to someone from Salesforce, Atlassian, and uh. Yeah, that should be good for now.</w:t>
      </w:r>
    </w:p>
    <w:p>
      <w:r>
        <w:rPr>
          <w:b/>
          <w:u w:val="single"/>
        </w:rPr>
        <w:t>159353</w:t>
      </w:r>
    </w:p>
    <w:p>
      <w:r>
        <w:t>@GamesafeAU it's the eye makeup that makes it all difficult.</w:t>
      </w:r>
    </w:p>
    <w:p>
      <w:r>
        <w:rPr>
          <w:b/>
          <w:u w:val="single"/>
        </w:rPr>
        <w:t>159354</w:t>
      </w:r>
    </w:p>
    <w:p>
      <w:r>
        <w:t>This is so weird you guys. SO WEIRD. So awesome. If you had asked me a year ago where I would be, I never would have guessed this.</w:t>
      </w:r>
    </w:p>
    <w:p>
      <w:r>
        <w:rPr>
          <w:b/>
          <w:u w:val="single"/>
        </w:rPr>
        <w:t>159355</w:t>
      </w:r>
    </w:p>
    <w:p>
      <w:r>
        <w:t>@TheQuinnspiracy I am hyping the fuck out of this by just being honest and people are setting timers and stuff.</w:t>
      </w:r>
    </w:p>
    <w:p>
      <w:r>
        <w:rPr>
          <w:b/>
          <w:u w:val="single"/>
        </w:rPr>
        <w:t>159356</w:t>
      </w:r>
    </w:p>
    <w:p>
      <w:r>
        <w:t>@TheQuinnspiracy hey, can you poke the organizer? i was thinking about streaming this. maybe twitch.</w:t>
      </w:r>
    </w:p>
    <w:p>
      <w:r>
        <w:rPr>
          <w:b/>
          <w:u w:val="single"/>
        </w:rPr>
        <w:t>159357</w:t>
      </w:r>
    </w:p>
    <w:p>
      <w:r>
        <w:t>@TheQuinnspiracy although vine may work too, since it's like a small part of what you are talking about. dunno.</w:t>
      </w:r>
    </w:p>
    <w:p>
      <w:r>
        <w:rPr>
          <w:b/>
          <w:u w:val="single"/>
        </w:rPr>
        <w:t>159358</w:t>
      </w:r>
    </w:p>
    <w:p>
      <w:r>
        <w:t>@GamesafeAU you should try. guyliner is the best. not gonna even joke about that.</w:t>
      </w:r>
    </w:p>
    <w:p>
      <w:r>
        <w:rPr>
          <w:b/>
          <w:u w:val="single"/>
        </w:rPr>
        <w:t>159359</w:t>
      </w:r>
    </w:p>
    <w:p>
      <w:r>
        <w:t>not sure about a stream, but i'll have at the very least a vine of zoe making the announcement. and i'll be livetweeting.</w:t>
      </w:r>
    </w:p>
    <w:p>
      <w:r>
        <w:rPr>
          <w:b/>
          <w:u w:val="single"/>
        </w:rPr>
        <w:t>159360</w:t>
      </w:r>
    </w:p>
    <w:p>
      <w:r>
        <w:t>@SMCadman @truth4ever87 @itsmenanice file a report with twitter. if it's urgent or twitter's abuse system doesn't do anything, email me.</w:t>
      </w:r>
    </w:p>
    <w:p>
      <w:r>
        <w:rPr>
          <w:b/>
          <w:u w:val="single"/>
        </w:rPr>
        <w:t>159361</w:t>
      </w:r>
    </w:p>
    <w:p>
      <w:r>
        <w:t>I'm going to lug my macbook air, my ipad, my 3DS, and my surface pro 2 with me. I need my battle station. This will suffice.</w:t>
      </w:r>
    </w:p>
    <w:p>
      <w:r>
        <w:rPr>
          <w:b/>
          <w:u w:val="single"/>
        </w:rPr>
        <w:t>159362</w:t>
      </w:r>
    </w:p>
    <w:p>
      <w:r>
        <w:t>@LyalinDotCom my budget is tiny. :)  i just got an ipad. it was a big expense for me.</w:t>
      </w:r>
    </w:p>
    <w:p>
      <w:r>
        <w:rPr>
          <w:b/>
          <w:u w:val="single"/>
        </w:rPr>
        <w:t>159363</w:t>
      </w:r>
    </w:p>
    <w:p>
      <w:r>
        <w:t>@BajaLime @BeerGynt @bidetofevil will need a uh, sales contact there. for a specific thing... can't release info until ~4pm.</w:t>
      </w:r>
    </w:p>
    <w:p>
      <w:r>
        <w:rPr>
          <w:b/>
          <w:u w:val="single"/>
        </w:rPr>
        <w:t>159364</w:t>
      </w:r>
    </w:p>
    <w:p>
      <w:r>
        <w:t>@BajaLime @BeerGynt @bidetofevil will def be getting back to this though. i think salesforce will be a good idea for us.</w:t>
      </w:r>
    </w:p>
    <w:p>
      <w:r>
        <w:rPr>
          <w:b/>
          <w:u w:val="single"/>
        </w:rPr>
        <w:t>159365</w:t>
      </w:r>
    </w:p>
    <w:p>
      <w:r>
        <w:t>@truth4ever87 @SMCadman @itsmenanice email randi at randi.io, if you need my pager address for urgent concerns, i can give that to you.</w:t>
      </w:r>
    </w:p>
    <w:p>
      <w:r>
        <w:rPr>
          <w:b/>
          <w:u w:val="single"/>
        </w:rPr>
        <w:t>159366</w:t>
      </w:r>
    </w:p>
    <w:p>
      <w:r>
        <w:t>@LyalinDotCom we'll see. i'm still figuring out what our tech &amp;amp; infra concerns are going to be. :)</w:t>
      </w:r>
    </w:p>
    <w:p>
      <w:r>
        <w:rPr>
          <w:b/>
          <w:u w:val="single"/>
        </w:rPr>
        <w:t>159367</w:t>
      </w:r>
    </w:p>
    <w:p>
      <w:r>
        <w:t>@truth4ever87 @SMCadman @itsmenanice yeah, not good to go assuming all abuse happens around GG. that's just not the case.</w:t>
      </w:r>
    </w:p>
    <w:p>
      <w:r>
        <w:rPr>
          <w:b/>
          <w:u w:val="single"/>
        </w:rPr>
        <w:t>159368</w:t>
      </w:r>
    </w:p>
    <w:p>
      <w:r>
        <w:t>@Hollapalooka press is involved. good luck with that. :)</w:t>
      </w:r>
    </w:p>
    <w:p>
      <w:r>
        <w:rPr>
          <w:b/>
          <w:u w:val="single"/>
        </w:rPr>
        <w:t>159369</w:t>
      </w:r>
    </w:p>
    <w:p>
      <w:r>
        <w:t>@stibbons mind hitting me up later this evening or tomorrow? will need to talk to someone from sales, i think. can't give more details yet.</w:t>
      </w:r>
    </w:p>
    <w:p>
      <w:r>
        <w:rPr>
          <w:b/>
          <w:u w:val="single"/>
        </w:rPr>
        <w:t>159370</w:t>
      </w:r>
    </w:p>
    <w:p>
      <w:r>
        <w:t>1 hour 21 minutes</w:t>
      </w:r>
    </w:p>
    <w:p>
      <w:r>
        <w:rPr>
          <w:b/>
          <w:u w:val="single"/>
        </w:rPr>
        <w:t>159371</w:t>
      </w:r>
    </w:p>
    <w:p>
      <w:r>
        <w:t>@pennozewyatt can you follow for a DM?</w:t>
      </w:r>
    </w:p>
    <w:p>
      <w:r>
        <w:rPr>
          <w:b/>
          <w:u w:val="single"/>
        </w:rPr>
        <w:t>159372</w:t>
      </w:r>
    </w:p>
    <w:p>
      <w:r>
        <w:t>@tiny_m @sep332 @holman ruby's implementation of threading definitely does not get me hot.</w:t>
      </w:r>
    </w:p>
    <w:p>
      <w:r>
        <w:rPr>
          <w:b/>
          <w:u w:val="single"/>
        </w:rPr>
        <w:t>159373</w:t>
      </w:r>
    </w:p>
    <w:p>
      <w:r>
        <w:t>@bidetofevil follow for DM please</w:t>
      </w:r>
    </w:p>
    <w:p>
      <w:r>
        <w:rPr>
          <w:b/>
          <w:u w:val="single"/>
        </w:rPr>
        <w:t>159374</w:t>
      </w:r>
    </w:p>
    <w:p>
      <w:r>
        <w:t>So excited I am nauseated oh gosh gosh gosh gosh gosh.</w:t>
      </w:r>
    </w:p>
    <w:p>
      <w:r>
        <w:rPr>
          <w:b/>
          <w:u w:val="single"/>
        </w:rPr>
        <w:t>159375</w:t>
      </w:r>
    </w:p>
    <w:p>
      <w:r>
        <w:t>Wait. Twitter handles video now. What's the recording length limitation?</w:t>
      </w:r>
    </w:p>
    <w:p>
      <w:r>
        <w:rPr>
          <w:b/>
          <w:u w:val="single"/>
        </w:rPr>
        <w:t>159376</w:t>
      </w:r>
    </w:p>
    <w:p>
      <w:r>
        <w:t>@MyersNFL ME TOOOOOO</w:t>
      </w:r>
    </w:p>
    <w:p>
      <w:r>
        <w:rPr>
          <w:b/>
          <w:u w:val="single"/>
        </w:rPr>
        <w:t>159377</w:t>
      </w:r>
    </w:p>
    <w:p>
      <w:r>
        <w:t>RT @mercurypixel: @freebsdgirl At this point... I kinda think you guys are gonna announce Half-Life 3 D:</w:t>
      </w:r>
    </w:p>
    <w:p>
      <w:r>
        <w:rPr>
          <w:b/>
          <w:u w:val="single"/>
        </w:rPr>
        <w:t>159378</w:t>
      </w:r>
    </w:p>
    <w:p>
      <w:r>
        <w:t>On my way to GDC. Will need to finish up a few things and then... We wait.</w:t>
      </w:r>
    </w:p>
    <w:p>
      <w:r>
        <w:rPr>
          <w:b/>
          <w:u w:val="single"/>
        </w:rPr>
        <w:t>159379</w:t>
      </w:r>
    </w:p>
    <w:p>
      <w:r>
        <w:t>RT @DoctorAvenue: @freebsdgirl Whatever your announcement is going to be, I think it broke Reddit.</w:t>
      </w:r>
    </w:p>
    <w:p>
      <w:r>
        <w:rPr>
          <w:b/>
          <w:u w:val="single"/>
        </w:rPr>
        <w:t>159380</w:t>
      </w:r>
    </w:p>
    <w:p>
      <w:r>
        <w:t>lol sitting next to zynga management.</w:t>
      </w:r>
    </w:p>
    <w:p>
      <w:r>
        <w:rPr>
          <w:b/>
          <w:u w:val="single"/>
        </w:rPr>
        <w:t>159381</w:t>
      </w:r>
    </w:p>
    <w:p>
      <w:r>
        <w:t>I'm here and I'm hiding because I am literally wearing spoilers for the announcement. :P</w:t>
      </w:r>
    </w:p>
    <w:p>
      <w:r>
        <w:rPr>
          <w:b/>
          <w:u w:val="single"/>
        </w:rPr>
        <w:t>159382</w:t>
      </w:r>
    </w:p>
    <w:p>
      <w:r>
        <w:t>Just a few minutes until this panel starts.  Zoe goes last. Making the announcement when she does. Teasers until then. :)</w:t>
      </w:r>
    </w:p>
    <w:p>
      <w:r>
        <w:rPr>
          <w:b/>
          <w:u w:val="single"/>
        </w:rPr>
        <w:t>159383</w:t>
      </w:r>
    </w:p>
    <w:p>
      <w:r>
        <w:t>@cheeseplus harassment panel. front row.</w:t>
      </w:r>
    </w:p>
    <w:p>
      <w:r>
        <w:rPr>
          <w:b/>
          <w:u w:val="single"/>
        </w:rPr>
        <w:t>159384</w:t>
      </w:r>
    </w:p>
    <w:p>
      <w:r>
        <w:t>@stimpyrules need to sit here with @sherirubin :)</w:t>
      </w:r>
    </w:p>
    <w:p>
      <w:r>
        <w:rPr>
          <w:b/>
          <w:u w:val="single"/>
        </w:rPr>
        <w:t>159385</w:t>
      </w:r>
    </w:p>
    <w:p>
      <w:r>
        <w:t>@stimpyrules @sherirubin i don't think i'm going to be able to record, so if you could &amp;amp; post to twitter, that would be awesome.</w:t>
      </w:r>
    </w:p>
    <w:p>
      <w:r>
        <w:rPr>
          <w:b/>
          <w:u w:val="single"/>
        </w:rPr>
        <w:t>159386</w:t>
      </w:r>
    </w:p>
    <w:p>
      <w:r>
        <w:t>Listening to @twoscooters talk about how harassment is important. And how we are going to help you through it.</w:t>
      </w:r>
    </w:p>
    <w:p>
      <w:r>
        <w:rPr>
          <w:b/>
          <w:u w:val="single"/>
        </w:rPr>
        <w:t>159387</w:t>
      </w:r>
    </w:p>
    <w:p>
      <w:r>
        <w:t>"I'm bringing it up for one reason. GamerGate has brought harassment into the limelight, but rest assured, it's always there."</w:t>
      </w:r>
    </w:p>
    <w:p>
      <w:r>
        <w:rPr>
          <w:b/>
          <w:u w:val="single"/>
        </w:rPr>
        <w:t>159388</w:t>
      </w:r>
    </w:p>
    <w:p>
      <w:r>
        <w:t>This is a problem that affects everyone, but we have seen far more harassment targeting women.</w:t>
      </w:r>
    </w:p>
    <w:p>
      <w:r>
        <w:rPr>
          <w:b/>
          <w:u w:val="single"/>
        </w:rPr>
        <w:t>159389</w:t>
      </w:r>
    </w:p>
    <w:p>
      <w:r>
        <w:t>It is fitting that we are now seeing these strong women speaking out and trying to fix problems that others are uncertain of how to tackle.</w:t>
      </w:r>
    </w:p>
    <w:p>
      <w:r>
        <w:rPr>
          <w:b/>
          <w:u w:val="single"/>
        </w:rPr>
        <w:t>159390</w:t>
      </w:r>
    </w:p>
    <w:p>
      <w:r>
        <w:t>Oh gosh she mentioned me and #ggautoblocker in her talk and now I am blushing and trying not to sniffle.</w:t>
      </w:r>
    </w:p>
    <w:p>
      <w:r>
        <w:rPr>
          <w:b/>
          <w:u w:val="single"/>
        </w:rPr>
        <w:t>159391</w:t>
      </w:r>
    </w:p>
    <w:p>
      <w:r>
        <w:t>In this ongoing tragedy, we found our voices &amp;amp; each other. We have learned to work together, and to support &amp;amp; encourage these amazing women.</w:t>
      </w:r>
    </w:p>
    <w:p>
      <w:r>
        <w:rPr>
          <w:b/>
          <w:u w:val="single"/>
        </w:rPr>
        <w:t>159392</w:t>
      </w:r>
    </w:p>
    <w:p>
      <w:r>
        <w:t>I can't even find the words to describe how much I value the work of all the people I've met during this time. How much I love all of them.</w:t>
      </w:r>
    </w:p>
    <w:p>
      <w:r>
        <w:rPr>
          <w:b/>
          <w:u w:val="single"/>
        </w:rPr>
        <w:t>159393</w:t>
      </w:r>
    </w:p>
    <w:p>
      <w:r>
        <w:t>We talk about GamerGate a lot. But the truth is, GamerGate isn't the real battle. It's a symptom of a larger problem.</w:t>
      </w:r>
    </w:p>
    <w:p>
      <w:r>
        <w:rPr>
          <w:b/>
          <w:u w:val="single"/>
        </w:rPr>
        <w:t>159394</w:t>
      </w:r>
    </w:p>
    <w:p>
      <w:r>
        <w:t>Online harassment is something most people have faced at some point, regardless of their views on ethics in games journalism.</w:t>
      </w:r>
    </w:p>
    <w:p>
      <w:r>
        <w:rPr>
          <w:b/>
          <w:u w:val="single"/>
        </w:rPr>
        <w:t>159395</w:t>
      </w:r>
    </w:p>
    <w:p>
      <w:r>
        <w:t>It's a really tough problem, because it's a BIG problem. It is far reaching. It has many different forms.</w:t>
      </w:r>
    </w:p>
    <w:p>
      <w:r>
        <w:rPr>
          <w:b/>
          <w:u w:val="single"/>
        </w:rPr>
        <w:t>159396</w:t>
      </w:r>
    </w:p>
    <w:p>
      <w:r>
        <w:t>The scope of the problem can discourage people from trying to fight it. Often this leads to thinking, "what can I do? I'm just one person."</w:t>
      </w:r>
    </w:p>
    <w:p>
      <w:r>
        <w:rPr>
          <w:b/>
          <w:u w:val="single"/>
        </w:rPr>
        <w:t>159397</w:t>
      </w:r>
    </w:p>
    <w:p>
      <w:r>
        <w:t>You aren't just one person. There are many of us, and we all have voices. But more than that, we have resources, experience, and passion.</w:t>
      </w:r>
    </w:p>
    <w:p>
      <w:r>
        <w:rPr>
          <w:b/>
          <w:u w:val="single"/>
        </w:rPr>
        <w:t>159398</w:t>
      </w:r>
    </w:p>
    <w:p>
      <w:r>
        <w:t>You aren't alone in this. You're never alone in this.</w:t>
      </w:r>
    </w:p>
    <w:p>
      <w:r>
        <w:rPr>
          <w:b/>
          <w:u w:val="single"/>
        </w:rPr>
        <w:t>159399</w:t>
      </w:r>
    </w:p>
    <w:p>
      <w:r>
        <w:t>We have seen so many fantastic things happen out of this tragedy. First, we have @femfreq. Amazing advocacy. A voice that is far reaching.</w:t>
      </w:r>
    </w:p>
    <w:p>
      <w:r>
        <w:rPr>
          <w:b/>
          <w:u w:val="single"/>
        </w:rPr>
        <w:t>159400</w:t>
      </w:r>
    </w:p>
    <w:p>
      <w:r>
        <w:t>We have @crashoverridenw, an invaluable resource that provides emotional support for targets of harassment.</w:t>
      </w:r>
    </w:p>
    <w:p>
      <w:r>
        <w:rPr>
          <w:b/>
          <w:u w:val="single"/>
        </w:rPr>
        <w:t>159401</w:t>
      </w:r>
    </w:p>
    <w:p>
      <w:r>
        <w:t>Both of these organizations have been created to address different aspects of very real problems that affect all of us.</w:t>
      </w:r>
    </w:p>
    <w:p>
      <w:r>
        <w:rPr>
          <w:b/>
          <w:u w:val="single"/>
        </w:rPr>
        <w:t>159402</w:t>
      </w:r>
    </w:p>
    <w:p>
      <w:r>
        <w:t>It's almost time. :)</w:t>
      </w:r>
    </w:p>
    <w:p>
      <w:r>
        <w:rPr>
          <w:b/>
          <w:u w:val="single"/>
        </w:rPr>
        <w:t>159403</w:t>
      </w:r>
    </w:p>
    <w:p>
      <w:r>
        <w:t>Soon soon soon</w:t>
      </w:r>
    </w:p>
    <w:p>
      <w:r>
        <w:rPr>
          <w:b/>
          <w:u w:val="single"/>
        </w:rPr>
        <w:t>159404</w:t>
      </w:r>
    </w:p>
    <w:p>
      <w:r>
        <w:t>Zoe is rocking the stage. http://t.co/mpXlDSBPBh</w:t>
      </w:r>
    </w:p>
    <w:p>
      <w:r>
        <w:rPr>
          <w:b/>
          <w:u w:val="single"/>
        </w:rPr>
        <w:t>159405</w:t>
      </w:r>
    </w:p>
    <w:p>
      <w:r>
        <w:t>http://t.co/nO5U2nLuGc</w:t>
      </w:r>
    </w:p>
    <w:p>
      <w:r>
        <w:rPr>
          <w:b/>
          <w:u w:val="single"/>
        </w:rPr>
        <w:t>159406</w:t>
      </w:r>
    </w:p>
    <w:p>
      <w:r>
        <w:t>http://t.co/YnGATgiK5F</w:t>
      </w:r>
    </w:p>
    <w:p>
      <w:r>
        <w:rPr>
          <w:b/>
          <w:u w:val="single"/>
        </w:rPr>
        <w:t>159407</w:t>
      </w:r>
    </w:p>
    <w:p>
      <w:r>
        <w:t>Today, I am happy to announce the Online Abuse Prevention Initiative, created with @TheQuinnspiracy, @alexlifschitz, &amp;amp; @SheriRubin.</w:t>
      </w:r>
    </w:p>
    <w:p>
      <w:r>
        <w:rPr>
          <w:b/>
          <w:u w:val="single"/>
        </w:rPr>
        <w:t>159408</w:t>
      </w:r>
    </w:p>
    <w:p>
      <w:r>
        <w:t>OAPI will focus on creating technical solutions for online abuse. http://t.co/Gh10Nt5rEB</w:t>
      </w:r>
    </w:p>
    <w:p>
      <w:r>
        <w:rPr>
          <w:b/>
          <w:u w:val="single"/>
        </w:rPr>
        <w:t>159409</w:t>
      </w:r>
    </w:p>
    <w:p>
      <w:r>
        <w:t>OAPI is already working with several tech companies to develop &amp;amp; engineer solutions for social problems. We are tech advocates for the user.</w:t>
      </w:r>
    </w:p>
    <w:p>
      <w:r>
        <w:rPr>
          <w:b/>
          <w:u w:val="single"/>
        </w:rPr>
        <w:t>159410</w:t>
      </w:r>
    </w:p>
    <w:p>
      <w:r>
        <w:t>OAPI will be partnering with @crashoverridenw to provide them with the tools they need.</w:t>
      </w:r>
    </w:p>
    <w:p>
      <w:r>
        <w:rPr>
          <w:b/>
          <w:u w:val="single"/>
        </w:rPr>
        <w:t>159411</w:t>
      </w:r>
    </w:p>
    <w:p>
      <w:r>
        <w:t>We're creating tools and resources for individuals. We're working directly with companies on developer policies to make this a reality.</w:t>
      </w:r>
    </w:p>
    <w:p>
      <w:r>
        <w:rPr>
          <w:b/>
          <w:u w:val="single"/>
        </w:rPr>
        <w:t>159412</w:t>
      </w:r>
    </w:p>
    <w:p>
      <w:r>
        <w:t>We know what online abuse looks like. We've been studying it, and we will create reports and publish our findings.</w:t>
      </w:r>
    </w:p>
    <w:p>
      <w:r>
        <w:rPr>
          <w:b/>
          <w:u w:val="single"/>
        </w:rPr>
        <w:t>159413</w:t>
      </w:r>
    </w:p>
    <w:p>
      <w:r>
        <w:t>I'm so excited about this. We're already doing some great things, and I can't wait until I'm able to tell you more.</w:t>
      </w:r>
    </w:p>
    <w:p>
      <w:r>
        <w:rPr>
          <w:b/>
          <w:u w:val="single"/>
        </w:rPr>
        <w:t>159414</w:t>
      </w:r>
    </w:p>
    <w:p>
      <w:r>
        <w:t>Hahahaha http://t.co/JRPkJCNVH9</w:t>
      </w:r>
    </w:p>
    <w:p>
      <w:r>
        <w:rPr>
          <w:b/>
          <w:u w:val="single"/>
        </w:rPr>
        <w:t>159415</w:t>
      </w:r>
    </w:p>
    <w:p>
      <w:r>
        <w:t>http://t.co/3hqI0L6cwU</w:t>
      </w:r>
    </w:p>
    <w:p>
      <w:r>
        <w:rPr>
          <w:b/>
          <w:u w:val="single"/>
        </w:rPr>
        <w:t>159416</w:t>
      </w:r>
    </w:p>
    <w:p>
      <w:r>
        <w:t>We will be releasing as many tools as possible under the BSD license. @korvys</w:t>
      </w:r>
    </w:p>
    <w:p>
      <w:r>
        <w:rPr>
          <w:b/>
          <w:u w:val="single"/>
        </w:rPr>
        <w:t>159417</w:t>
      </w:r>
    </w:p>
    <w:p>
      <w:r>
        <w:t>@JWYoder I'm doing it full time :P</w:t>
      </w:r>
    </w:p>
    <w:p>
      <w:r>
        <w:rPr>
          <w:b/>
          <w:u w:val="single"/>
        </w:rPr>
        <w:t>159418</w:t>
      </w:r>
    </w:p>
    <w:p>
      <w:r>
        <w:t>At some point in the future, we will be allowing external developers to contribute. @A_Round_Square</w:t>
      </w:r>
    </w:p>
    <w:p>
      <w:r>
        <w:rPr>
          <w:b/>
          <w:u w:val="single"/>
        </w:rPr>
        <w:t>159419</w:t>
      </w:r>
    </w:p>
    <w:p>
      <w:r>
        <w:t>@LynnMagic some of it. Many moving parts.</w:t>
      </w:r>
    </w:p>
    <w:p>
      <w:r>
        <w:rPr>
          <w:b/>
          <w:u w:val="single"/>
        </w:rPr>
        <w:t>159420</w:t>
      </w:r>
    </w:p>
    <w:p>
      <w:r>
        <w:t>@IAmMatticus still figuring that part out. I've never been quite in this position. Things are going to get weird :)</w:t>
      </w:r>
    </w:p>
    <w:p>
      <w:r>
        <w:rPr>
          <w:b/>
          <w:u w:val="single"/>
        </w:rPr>
        <w:t>159421</w:t>
      </w:r>
    </w:p>
    <w:p>
      <w:r>
        <w:t>@harper @korvys I don't like the GPL.</w:t>
      </w:r>
    </w:p>
    <w:p>
      <w:r>
        <w:rPr>
          <w:b/>
          <w:u w:val="single"/>
        </w:rPr>
        <w:t>159422</w:t>
      </w:r>
    </w:p>
    <w:p>
      <w:r>
        <w:t>@harper @korvys it's also a license I know well. I agree with the philosophy behind it.</w:t>
      </w:r>
    </w:p>
    <w:p>
      <w:r>
        <w:rPr>
          <w:b/>
          <w:u w:val="single"/>
        </w:rPr>
        <w:t>159423</w:t>
      </w:r>
    </w:p>
    <w:p>
      <w:r>
        <w:t>RT @Keiran3927: @freebsdgirl It's great to see this being tackled on so many different fronts at once! Voltron indeed!</w:t>
      </w:r>
    </w:p>
    <w:p>
      <w:r>
        <w:rPr>
          <w:b/>
          <w:u w:val="single"/>
        </w:rPr>
        <w:t>159424</w:t>
      </w:r>
    </w:p>
    <w:p>
      <w:r>
        <w:t>@LynnMagic we should def talk later :)</w:t>
      </w:r>
    </w:p>
    <w:p>
      <w:r>
        <w:rPr>
          <w:b/>
          <w:u w:val="single"/>
        </w:rPr>
        <w:t>159425</w:t>
      </w:r>
    </w:p>
    <w:p>
      <w:r>
        <w:t>@Stan_Philo agreed.</w:t>
      </w:r>
    </w:p>
    <w:p>
      <w:r>
        <w:rPr>
          <w:b/>
          <w:u w:val="single"/>
        </w:rPr>
        <w:t>159426</w:t>
      </w:r>
    </w:p>
    <w:p>
      <w:r>
        <w:t>@MarkRubello nope.</w:t>
      </w:r>
    </w:p>
    <w:p>
      <w:r>
        <w:rPr>
          <w:b/>
          <w:u w:val="single"/>
        </w:rPr>
        <w:t>159427</w:t>
      </w:r>
    </w:p>
    <w:p>
      <w:r>
        <w:t>@tinkertim shoot me an email. randi at our new domain name :)</w:t>
      </w:r>
    </w:p>
    <w:p>
      <w:r>
        <w:rPr>
          <w:b/>
          <w:u w:val="single"/>
        </w:rPr>
        <w:t>159428</w:t>
      </w:r>
    </w:p>
    <w:p>
      <w:r>
        <w:t>@Aiiane awesome! Can't wait to hear from you.</w:t>
      </w:r>
    </w:p>
    <w:p>
      <w:r>
        <w:rPr>
          <w:b/>
          <w:u w:val="single"/>
        </w:rPr>
        <w:t>159429</w:t>
      </w:r>
    </w:p>
    <w:p>
      <w:r>
        <w:t>@Aiiane ty. We got that out in a hurry. Will fix it :)</w:t>
      </w:r>
    </w:p>
    <w:p>
      <w:r>
        <w:rPr>
          <w:b/>
          <w:u w:val="single"/>
        </w:rPr>
        <w:t>159430</w:t>
      </w:r>
    </w:p>
    <w:p>
      <w:r>
        <w:t>@arrivalgame you too!</w:t>
      </w:r>
    </w:p>
    <w:p>
      <w:r>
        <w:rPr>
          <w:b/>
          <w:u w:val="single"/>
        </w:rPr>
        <w:t>159431</w:t>
      </w:r>
    </w:p>
    <w:p>
      <w:r>
        <w:t>We know about the typo and we'll be fixing it :P  we got this together pretty quickly. When we finally make a decision, we move fast.</w:t>
      </w:r>
    </w:p>
    <w:p>
      <w:r>
        <w:rPr>
          <w:b/>
          <w:u w:val="single"/>
        </w:rPr>
        <w:t>159432</w:t>
      </w:r>
    </w:p>
    <w:p>
      <w:r>
        <w:t>@AndreaFaulds yes and yes</w:t>
      </w:r>
    </w:p>
    <w:p>
      <w:r>
        <w:rPr>
          <w:b/>
          <w:u w:val="single"/>
        </w:rPr>
        <w:t>159433</w:t>
      </w:r>
    </w:p>
    <w:p>
      <w:r>
        <w:t>RT @Popehat: @TheQuinnspiracy It doesn't have to be nonprofit.You could sell the tears of angry menz. I use them to soften leather upholste…</w:t>
      </w:r>
    </w:p>
    <w:p>
      <w:r>
        <w:rPr>
          <w:b/>
          <w:u w:val="single"/>
        </w:rPr>
        <w:t>159434</w:t>
      </w:r>
    </w:p>
    <w:p>
      <w:r>
        <w:t>@ashleylynch @join_oapi there's very little in specifics that I am free to discuss at this point. But I can give some overview.</w:t>
      </w:r>
    </w:p>
    <w:p>
      <w:r>
        <w:rPr>
          <w:b/>
          <w:u w:val="single"/>
        </w:rPr>
        <w:t>159435</w:t>
      </w:r>
    </w:p>
    <w:p>
      <w:r>
        <w:t>@ashleylynch @join_oapi just the site :)</w:t>
      </w:r>
    </w:p>
    <w:p>
      <w:r>
        <w:rPr>
          <w:b/>
          <w:u w:val="single"/>
        </w:rPr>
        <w:t>159436</w:t>
      </w:r>
    </w:p>
    <w:p>
      <w:r>
        <w:t>@SantaCruzTax I'm so excited. Still at GDC. stuff is wild :)</w:t>
      </w:r>
    </w:p>
    <w:p>
      <w:r>
        <w:rPr>
          <w:b/>
          <w:u w:val="single"/>
        </w:rPr>
        <w:t>159437</w:t>
      </w:r>
    </w:p>
    <w:p>
      <w:r>
        <w:t>WE ARE IN THE WALL STREET JOURNAL!!!! Game Developer: The Gaming Industry Is Not Doing Enough to Combat Misogyny http://t.co/4DGQbt3zhP</w:t>
      </w:r>
    </w:p>
    <w:p>
      <w:r>
        <w:rPr>
          <w:b/>
          <w:u w:val="single"/>
        </w:rPr>
        <w:t>159438</w:t>
      </w:r>
    </w:p>
    <w:p>
      <w:r>
        <w:t>@SantaCruzTax soon. We've been working on it. Gotta move fast.</w:t>
      </w:r>
    </w:p>
    <w:p>
      <w:r>
        <w:rPr>
          <w:b/>
          <w:u w:val="single"/>
        </w:rPr>
        <w:t>159439</w:t>
      </w:r>
    </w:p>
    <w:p>
      <w:r>
        <w:t>@DocLight email is randi@randi.io</w:t>
      </w:r>
    </w:p>
    <w:p>
      <w:r>
        <w:rPr>
          <w:b/>
          <w:u w:val="single"/>
        </w:rPr>
        <w:t>159440</w:t>
      </w:r>
    </w:p>
    <w:p>
      <w:r>
        <w:t>Zoe Quinn and other female game developers speak out against harassment | GamesBeat | Games | by Dean Takahashi http://t.co/A5u1KuV1wc</w:t>
      </w:r>
    </w:p>
    <w:p>
      <w:r>
        <w:rPr>
          <w:b/>
          <w:u w:val="single"/>
        </w:rPr>
        <w:t>159441</w:t>
      </w:r>
    </w:p>
    <w:p>
      <w:r>
        <w:t>Zoe Quinn, Gamergate developer: How to protect yourself - Business Insider http://t.co/YlqBkMNsBn</w:t>
      </w:r>
    </w:p>
    <w:p>
      <w:r>
        <w:rPr>
          <w:b/>
          <w:u w:val="single"/>
        </w:rPr>
        <w:t>159442</w:t>
      </w:r>
    </w:p>
    <w:p>
      <w:r>
        <w:t>The Online Abuse Prevention Initiative | Hacker News https://t.co/5BM3GHH3JX</w:t>
      </w:r>
    </w:p>
    <w:p>
      <w:r>
        <w:rPr>
          <w:b/>
          <w:u w:val="single"/>
        </w:rPr>
        <w:t>159443</w:t>
      </w:r>
    </w:p>
    <w:p>
      <w:r>
        <w:t>This feels like that that endorphin rush public speakers get but so much more intense. Oh boy.</w:t>
      </w:r>
    </w:p>
    <w:p>
      <w:r>
        <w:rPr>
          <w:b/>
          <w:u w:val="single"/>
        </w:rPr>
        <w:t>159444</w:t>
      </w:r>
    </w:p>
    <w:p>
      <w:r>
        <w:t>RT @femfreq: Just colluding and conspiring with @TheQuinnspiracy http://t.co/25VNDSm7RJ</w:t>
      </w:r>
    </w:p>
    <w:p>
      <w:r>
        <w:rPr>
          <w:b/>
          <w:u w:val="single"/>
        </w:rPr>
        <w:t>159445</w:t>
      </w:r>
    </w:p>
    <w:p>
      <w:r>
        <w:t>@femfreq gosh, FINALLY :P</w:t>
      </w:r>
    </w:p>
    <w:p>
      <w:r>
        <w:rPr>
          <w:b/>
          <w:u w:val="single"/>
        </w:rPr>
        <w:t>159446</w:t>
      </w:r>
    </w:p>
    <w:p>
      <w:r>
        <w:t>I cannot get this goofy grin off my face.</w:t>
      </w:r>
    </w:p>
    <w:p>
      <w:r>
        <w:rPr>
          <w:b/>
          <w:u w:val="single"/>
        </w:rPr>
        <w:t>159447</w:t>
      </w:r>
    </w:p>
    <w:p>
      <w:r>
        <w:t>I can't believe I'm using this word without irony, but this is setting up to be disruptive as heck.</w:t>
      </w:r>
    </w:p>
    <w:p>
      <w:r>
        <w:rPr>
          <w:b/>
          <w:u w:val="single"/>
        </w:rPr>
        <w:t>159448</w:t>
      </w:r>
    </w:p>
    <w:p>
      <w:r>
        <w:t>Women speak out about harassment at GDC 2015 | MetaFilter http://t.co/ZwsTmbhNO4</w:t>
      </w:r>
    </w:p>
    <w:p>
      <w:r>
        <w:rPr>
          <w:b/>
          <w:u w:val="single"/>
        </w:rPr>
        <w:t>159449</w:t>
      </w:r>
    </w:p>
    <w:p>
      <w:r>
        <w:t>RT @Spacekatgal: Having an epic dinner with @Quinnae_Moon and @freebsdgirl.</w:t>
      </w:r>
    </w:p>
    <w:p>
      <w:r>
        <w:rPr>
          <w:b/>
          <w:u w:val="single"/>
        </w:rPr>
        <w:t>159450</w:t>
      </w:r>
    </w:p>
    <w:p>
      <w:r>
        <w:t>Dealing with harassment | http://t.co/t8hK7OsZLi http://t.co/yGokd1PaIf</w:t>
      </w:r>
    </w:p>
    <w:p>
      <w:r>
        <w:rPr>
          <w:b/>
          <w:u w:val="single"/>
        </w:rPr>
        <w:t>159451</w:t>
      </w:r>
    </w:p>
    <w:p>
      <w:r>
        <w:t>It is so hard not answering questions. Darn it. @SheriRubin needs to take my phone away from me. :P</w:t>
      </w:r>
    </w:p>
    <w:p>
      <w:r>
        <w:rPr>
          <w:b/>
          <w:u w:val="single"/>
        </w:rPr>
        <w:t>159452</w:t>
      </w:r>
    </w:p>
    <w:p>
      <w:r>
        <w:t>Waiting for BART so I can go home and curl up and reflect away from the Internet for a while. Need to calm down and get some rest.</w:t>
      </w:r>
    </w:p>
    <w:p>
      <w:r>
        <w:rPr>
          <w:b/>
          <w:u w:val="single"/>
        </w:rPr>
        <w:t>159453</w:t>
      </w:r>
    </w:p>
    <w:p>
      <w:r>
        <w:t>The amount of kind words and support we've received from all of you has been immense. Thank you all so very much.</w:t>
      </w:r>
    </w:p>
    <w:p>
      <w:r>
        <w:rPr>
          <w:b/>
          <w:u w:val="single"/>
        </w:rPr>
        <w:t>159454</w:t>
      </w:r>
    </w:p>
    <w:p>
      <w:r>
        <w:t>@damnitscloudy I will never stop posting WoW selfies.</w:t>
      </w:r>
    </w:p>
    <w:p>
      <w:r>
        <w:rPr>
          <w:b/>
          <w:u w:val="single"/>
        </w:rPr>
        <w:t>159455</w:t>
      </w:r>
    </w:p>
    <w:p>
      <w:r>
        <w:t>@__VictorLopez__ 200 lines of tequila driven perl. Good times.</w:t>
      </w:r>
    </w:p>
    <w:p>
      <w:r>
        <w:rPr>
          <w:b/>
          <w:u w:val="single"/>
        </w:rPr>
        <w:t>159456</w:t>
      </w:r>
    </w:p>
    <w:p>
      <w:r>
        <w:t>@DiscordianKitty I kinda laughed at the pic, gotta admit</w:t>
      </w:r>
    </w:p>
    <w:p>
      <w:r>
        <w:rPr>
          <w:b/>
          <w:u w:val="single"/>
        </w:rPr>
        <w:t>159457</w:t>
      </w:r>
    </w:p>
    <w:p>
      <w:r>
        <w:t>RT @srhbutts: #gamergate'rs trying to spout their nonsense to people on hacker news. the replies are amusing &amp;lt;3 http://t.co/A6EEuP7Skq</w:t>
      </w:r>
    </w:p>
    <w:p>
      <w:r>
        <w:rPr>
          <w:b/>
          <w:u w:val="single"/>
        </w:rPr>
        <w:t>159458</w:t>
      </w:r>
    </w:p>
    <w:p>
      <w:r>
        <w:t>@ImATalkingDoor "dictionary" #grammargate</w:t>
      </w:r>
    </w:p>
    <w:p>
      <w:r>
        <w:rPr>
          <w:b/>
          <w:u w:val="single"/>
        </w:rPr>
        <w:t>159459</w:t>
      </w:r>
    </w:p>
    <w:p>
      <w:r>
        <w:t>@GaminGlennSeto @srhbutts Closer to 200. I wrote it in 20 minutes and was drunk off my ass.</w:t>
      </w:r>
    </w:p>
    <w:p>
      <w:r>
        <w:rPr>
          <w:b/>
          <w:u w:val="single"/>
        </w:rPr>
        <w:t>159460</w:t>
      </w:r>
    </w:p>
    <w:p>
      <w:r>
        <w:t>@mala we should chat soon. ;)</w:t>
      </w:r>
    </w:p>
    <w:p>
      <w:r>
        <w:rPr>
          <w:b/>
          <w:u w:val="single"/>
        </w:rPr>
        <w:t>159461</w:t>
      </w:r>
    </w:p>
    <w:p>
      <w:r>
        <w:t>@mala well, now you might have some idea as to why i've been *SO SLOW* on responding. :P</w:t>
      </w:r>
    </w:p>
    <w:p>
      <w:r>
        <w:rPr>
          <w:b/>
          <w:u w:val="single"/>
        </w:rPr>
        <w:t>159462</w:t>
      </w:r>
    </w:p>
    <w:p>
      <w:r>
        <w:t>@mala how about this - my next week is still empty, but will fill up quick (i'm guessing). email me a time. I'll come visit.</w:t>
      </w:r>
    </w:p>
    <w:p>
      <w:r>
        <w:rPr>
          <w:b/>
          <w:u w:val="single"/>
        </w:rPr>
        <w:t>159463</w:t>
      </w:r>
    </w:p>
    <w:p>
      <w:r>
        <w:t>@ncoghlan_dev i think it's partially a gender thing, tbh. there aren't a lot of women in leadership positions.</w:t>
      </w:r>
    </w:p>
    <w:p>
      <w:r>
        <w:rPr>
          <w:b/>
          <w:u w:val="single"/>
        </w:rPr>
        <w:t>159464</w:t>
      </w:r>
    </w:p>
    <w:p>
      <w:r>
        <w:t>@ncoghlan_dev i'm curious as to how the mindset might be different for new female founders vs dudes.</w:t>
      </w:r>
    </w:p>
    <w:p>
      <w:r>
        <w:rPr>
          <w:b/>
          <w:u w:val="single"/>
        </w:rPr>
        <w:t>159465</w:t>
      </w:r>
    </w:p>
    <w:p>
      <w:r>
        <w:t>RT @randi_ebooks: It's just a lot more experience with women's issues, and don't let the bugs bite.</w:t>
      </w:r>
    </w:p>
    <w:p>
      <w:r>
        <w:rPr>
          <w:b/>
          <w:u w:val="single"/>
        </w:rPr>
        <w:t>159466</w:t>
      </w:r>
    </w:p>
    <w:p>
      <w:r>
        <w:t>RT @mala: early days, but http://t.co/O3uTFjMUiV looks *exactly* like what a lot of people have been wishing for. Nice work, @freebsdgirl a…</w:t>
      </w:r>
    </w:p>
    <w:p>
      <w:r>
        <w:rPr>
          <w:b/>
          <w:u w:val="single"/>
        </w:rPr>
        <w:t>159467</w:t>
      </w:r>
    </w:p>
    <w:p>
      <w:r>
        <w:t>@PaladinGunn thanks. :)</w:t>
      </w:r>
    </w:p>
    <w:p>
      <w:r>
        <w:rPr>
          <w:b/>
          <w:u w:val="single"/>
        </w:rPr>
        <w:t>159468</w:t>
      </w:r>
    </w:p>
    <w:p>
      <w:r>
        <w:t>@ncoghlan_dev i'm a jerk with an ego the size of texas, and i'm still having probs wrapping my head around it.</w:t>
      </w:r>
    </w:p>
    <w:p>
      <w:r>
        <w:rPr>
          <w:b/>
          <w:u w:val="single"/>
        </w:rPr>
        <w:t>159469</w:t>
      </w:r>
    </w:p>
    <w:p>
      <w:r>
        <w:t>Alright. Time for me to get off the internet and hide for a bit until I manage sleep. I'll be getting into GDC late tomorrow.</w:t>
      </w:r>
    </w:p>
    <w:p>
      <w:r>
        <w:rPr>
          <w:b/>
          <w:u w:val="single"/>
        </w:rPr>
        <w:t>159470</w:t>
      </w:r>
    </w:p>
    <w:p>
      <w:r>
        <w:t>I am so tired. Barely slept. Kept waking up to minor adrenaline rush. Need to move quickly, need to get stuff DONE, but really need a nap!</w:t>
      </w:r>
    </w:p>
    <w:p>
      <w:r>
        <w:rPr>
          <w:b/>
          <w:u w:val="single"/>
        </w:rPr>
        <w:t>159471</w:t>
      </w:r>
    </w:p>
    <w:p>
      <w:r>
        <w:t>@jchackert that's a scary thought :P</w:t>
      </w:r>
    </w:p>
    <w:p>
      <w:r>
        <w:rPr>
          <w:b/>
          <w:u w:val="single"/>
        </w:rPr>
        <w:t>159472</w:t>
      </w:r>
    </w:p>
    <w:p>
      <w:r>
        <w:t>It is so tempting to wear my Wonder Woman outfit under my normal clothes today. Cape management on BART could be challenging.</w:t>
      </w:r>
    </w:p>
    <w:p>
      <w:r>
        <w:rPr>
          <w:b/>
          <w:u w:val="single"/>
        </w:rPr>
        <w:t>159473</w:t>
      </w:r>
    </w:p>
    <w:p>
      <w:r>
        <w:t>@TimOfLegend just heard about yesterday. Well done. :)</w:t>
      </w:r>
    </w:p>
    <w:p>
      <w:r>
        <w:rPr>
          <w:b/>
          <w:u w:val="single"/>
        </w:rPr>
        <w:t>159474</w:t>
      </w:r>
    </w:p>
    <w:p>
      <w:r>
        <w:t>@tpstigers depends on the artist ;) my outfit has a cape.</w:t>
      </w:r>
    </w:p>
    <w:p>
      <w:r>
        <w:rPr>
          <w:b/>
          <w:u w:val="single"/>
        </w:rPr>
        <w:t>159475</w:t>
      </w:r>
    </w:p>
    <w:p>
      <w:r>
        <w:t>I appreciate all of the emails regarding the domain WHOIS info, but rest assured, this was deliberate.</w:t>
      </w:r>
    </w:p>
    <w:p>
      <w:r>
        <w:rPr>
          <w:b/>
          <w:u w:val="single"/>
        </w:rPr>
        <w:t>159476</w:t>
      </w:r>
    </w:p>
    <w:p>
      <w:r>
        <w:t>I'm a target regardless, and my information was already public. I have adequate physical security, and the local police know who I am.</w:t>
      </w:r>
    </w:p>
    <w:p>
      <w:r>
        <w:rPr>
          <w:b/>
          <w:u w:val="single"/>
        </w:rPr>
        <w:t>159477</w:t>
      </w:r>
    </w:p>
    <w:p>
      <w:r>
        <w:t>I do have to go get us an actual business address soon so we can finish with the paperwork to get 501c3 status, so it is all temporary. :)</w:t>
      </w:r>
    </w:p>
    <w:p>
      <w:r>
        <w:rPr>
          <w:b/>
          <w:u w:val="single"/>
        </w:rPr>
        <w:t>159478</w:t>
      </w:r>
    </w:p>
    <w:p>
      <w:r>
        <w:t>@onealexharms we'll be making an announcement about that later. Until paperwork is complete, it's all funded by me &amp;amp; the money from patreon</w:t>
      </w:r>
    </w:p>
    <w:p>
      <w:r>
        <w:rPr>
          <w:b/>
          <w:u w:val="single"/>
        </w:rPr>
        <w:t>159479</w:t>
      </w:r>
    </w:p>
    <w:p>
      <w:r>
        <w:t>Hey, blizzard folks! I'm (obviously) not looking to be headhunted, but I'll be dropping by your party tonight. See you there! ;)</w:t>
      </w:r>
    </w:p>
    <w:p>
      <w:r>
        <w:rPr>
          <w:b/>
          <w:u w:val="single"/>
        </w:rPr>
        <w:t>159480</w:t>
      </w:r>
    </w:p>
    <w:p>
      <w:r>
        <w:t>Insights from a 'GamerGate' target: How to protect yourself from harassment online - GeekWire http://t.co/RubeV1U6jo</w:t>
      </w:r>
    </w:p>
    <w:p>
      <w:r>
        <w:rPr>
          <w:b/>
          <w:u w:val="single"/>
        </w:rPr>
        <w:t>159481</w:t>
      </w:r>
    </w:p>
    <w:p>
      <w:r>
        <w:t>@JWYoder sent to my reading list for later. Thank you :)</w:t>
      </w:r>
    </w:p>
    <w:p>
      <w:r>
        <w:rPr>
          <w:b/>
          <w:u w:val="single"/>
        </w:rPr>
        <w:t>159482</w:t>
      </w:r>
    </w:p>
    <w:p>
      <w:r>
        <w:t>@StephenAtWar hah! We have to secure funding first.</w:t>
      </w:r>
    </w:p>
    <w:p>
      <w:r>
        <w:rPr>
          <w:b/>
          <w:u w:val="single"/>
        </w:rPr>
        <w:t>159483</w:t>
      </w:r>
    </w:p>
    <w:p>
      <w:r>
        <w:t>The morning after, hung over, struggling to remember how that pile of o'reilly books ended up in your bed. "WHAT DID I CODE LAST NIGHT"</w:t>
      </w:r>
    </w:p>
    <w:p>
      <w:r>
        <w:rPr>
          <w:b/>
          <w:u w:val="single"/>
        </w:rPr>
        <w:t>159484</w:t>
      </w:r>
    </w:p>
    <w:p>
      <w:r>
        <w:t>We've all been there, right?</w:t>
        <w:br/>
        <w:br/>
        <w:t>... Right?</w:t>
        <w:br/>
        <w:br/>
        <w:t>... Guys?</w:t>
        <w:br/>
        <w:br/>
        <w:t>*crickets*</w:t>
      </w:r>
    </w:p>
    <w:p>
      <w:r>
        <w:rPr>
          <w:b/>
          <w:u w:val="single"/>
        </w:rPr>
        <w:t>159485</w:t>
      </w:r>
    </w:p>
    <w:p>
      <w:r>
        <w:t>@bonefig aww :( I hope things get better over there soon.</w:t>
      </w:r>
    </w:p>
    <w:p>
      <w:r>
        <w:rPr>
          <w:b/>
          <w:u w:val="single"/>
        </w:rPr>
        <w:t>159486</w:t>
      </w:r>
    </w:p>
    <w:p>
      <w:r>
        <w:t>@sschinke @1lb_cake @DiscordianKitty @Grummz Sam, I appreciate you trying to correct people, but please drop my mention :)</w:t>
      </w:r>
    </w:p>
    <w:p>
      <w:r>
        <w:rPr>
          <w:b/>
          <w:u w:val="single"/>
        </w:rPr>
        <w:t>159487</w:t>
      </w:r>
    </w:p>
    <w:p>
      <w:r>
        <w:t>@mhoye been there</w:t>
      </w:r>
    </w:p>
    <w:p>
      <w:r>
        <w:rPr>
          <w:b/>
          <w:u w:val="single"/>
        </w:rPr>
        <w:t>159488</w:t>
      </w:r>
    </w:p>
    <w:p>
      <w:r>
        <w:t>@StephenAtWar I'll add them to our doc. I understand applying for grants is an art, so it'll likely take a while for us to get it right.</w:t>
      </w:r>
    </w:p>
    <w:p>
      <w:r>
        <w:rPr>
          <w:b/>
          <w:u w:val="single"/>
        </w:rPr>
        <w:t>159489</w:t>
      </w:r>
    </w:p>
    <w:p>
      <w:r>
        <w:t>@StephenAtWar me too. I can't wait until I'm free to talk about more :)</w:t>
      </w:r>
    </w:p>
    <w:p>
      <w:r>
        <w:rPr>
          <w:b/>
          <w:u w:val="single"/>
        </w:rPr>
        <w:t>159490</w:t>
      </w:r>
    </w:p>
    <w:p>
      <w:r>
        <w:t>@hownowgobbycow I love your hair :)</w:t>
      </w:r>
    </w:p>
    <w:p>
      <w:r>
        <w:rPr>
          <w:b/>
          <w:u w:val="single"/>
        </w:rPr>
        <w:t>159491</w:t>
      </w:r>
    </w:p>
    <w:p>
      <w:r>
        <w:t>Uh, yes I will be needing this. OBVIOUSLY. http://t.co/9DjMAoECmK</w:t>
      </w:r>
    </w:p>
    <w:p>
      <w:r>
        <w:rPr>
          <w:b/>
          <w:u w:val="single"/>
        </w:rPr>
        <w:t>159492</w:t>
      </w:r>
    </w:p>
    <w:p>
      <w:r>
        <w:t>Rather amused at the uneducated criticism I'm hearing about from GamerGate. They think a nonprofit means I won't have to pay taxes.</w:t>
      </w:r>
    </w:p>
    <w:p>
      <w:r>
        <w:rPr>
          <w:b/>
          <w:u w:val="single"/>
        </w:rPr>
        <w:t>159493</w:t>
      </w:r>
    </w:p>
    <w:p>
      <w:r>
        <w:t>I'm an employee of that non-profit. I pay the same taxes on my salary as an employee of a for-profit. They are repeating some weird stuff.</w:t>
      </w:r>
    </w:p>
    <w:p>
      <w:r>
        <w:rPr>
          <w:b/>
          <w:u w:val="single"/>
        </w:rPr>
        <w:t>159494</w:t>
      </w:r>
    </w:p>
    <w:p>
      <w:r>
        <w:t>I try to make a habit out of not responding to their conspiracy theories, but that one was too funny not to share. :)</w:t>
      </w:r>
    </w:p>
    <w:p>
      <w:r>
        <w:rPr>
          <w:b/>
          <w:u w:val="single"/>
        </w:rPr>
        <w:t>159495</w:t>
      </w:r>
    </w:p>
    <w:p>
      <w:r>
        <w:t>@tart_toter who puts gamergate on an exam? o_O</w:t>
      </w:r>
    </w:p>
    <w:p>
      <w:r>
        <w:rPr>
          <w:b/>
          <w:u w:val="single"/>
        </w:rPr>
        <w:t>159496</w:t>
      </w:r>
    </w:p>
    <w:p>
      <w:r>
        <w:t>@DAvallone i'm glad it was able to help. :)</w:t>
      </w:r>
    </w:p>
    <w:p>
      <w:r>
        <w:rPr>
          <w:b/>
          <w:u w:val="single"/>
        </w:rPr>
        <w:t>159497</w:t>
      </w:r>
    </w:p>
    <w:p>
      <w:r>
        <w:t>@cestith bahahaha</w:t>
      </w:r>
    </w:p>
    <w:p>
      <w:r>
        <w:rPr>
          <w:b/>
          <w:u w:val="single"/>
        </w:rPr>
        <w:t>159498</w:t>
      </w:r>
    </w:p>
    <w:p>
      <w:r>
        <w:t>@saintneko i love rock band. :P</w:t>
      </w:r>
    </w:p>
    <w:p>
      <w:r>
        <w:rPr>
          <w:b/>
          <w:u w:val="single"/>
        </w:rPr>
        <w:t>159499</w:t>
      </w:r>
    </w:p>
    <w:p>
      <w:r>
        <w:t>RT @ing3nu: Packed house for #WIG2015 http://t.co/7zfVzJme3v</w:t>
      </w:r>
    </w:p>
    <w:p>
      <w:r>
        <w:rPr>
          <w:b/>
          <w:u w:val="single"/>
        </w:rPr>
        <w:t>159500</w:t>
      </w:r>
    </w:p>
    <w:p>
      <w:r>
        <w:t>I need to stop frantically typing up responses to emails (to be sent after being reviewed by the rest of my board) and get my butt to GDC.</w:t>
      </w:r>
    </w:p>
    <w:p>
      <w:r>
        <w:rPr>
          <w:b/>
          <w:u w:val="single"/>
        </w:rPr>
        <w:t>159501</w:t>
      </w:r>
    </w:p>
    <w:p>
      <w:r>
        <w:t>For the first time in my months of monitoring this, a man momentarily surpassed all the LWs in targeted GamerGate harassment. Congrats?</w:t>
      </w:r>
    </w:p>
    <w:p>
      <w:r>
        <w:rPr>
          <w:b/>
          <w:u w:val="single"/>
        </w:rPr>
        <w:t>159502</w:t>
      </w:r>
    </w:p>
    <w:p>
      <w:r>
        <w:t>@holinka ARE YOU AT GDC</w:t>
      </w:r>
    </w:p>
    <w:p>
      <w:r>
        <w:rPr>
          <w:b/>
          <w:u w:val="single"/>
        </w:rPr>
        <w:t>159503</w:t>
      </w:r>
    </w:p>
    <w:p>
      <w:r>
        <w:t>@holinka if you are, i may try to locate you for another hug.</w:t>
      </w:r>
    </w:p>
    <w:p>
      <w:r>
        <w:rPr>
          <w:b/>
          <w:u w:val="single"/>
        </w:rPr>
        <w:t>159504</w:t>
      </w:r>
    </w:p>
    <w:p>
      <w:r>
        <w:t>@TransGeekMovie I'm trying to get more insight into trans issues - definitely a group that sees a substantial amount of online harassment :\</w:t>
      </w:r>
    </w:p>
    <w:p>
      <w:r>
        <w:rPr>
          <w:b/>
          <w:u w:val="single"/>
        </w:rPr>
        <w:t>159505</w:t>
      </w:r>
    </w:p>
    <w:p>
      <w:r>
        <w:t>@TransGeekMovie so looking forward to seeing your tweets!</w:t>
      </w:r>
    </w:p>
    <w:p>
      <w:r>
        <w:rPr>
          <w:b/>
          <w:u w:val="single"/>
        </w:rPr>
        <w:t>159506</w:t>
      </w:r>
    </w:p>
    <w:p>
      <w:r>
        <w:t>@merlyn IT BEGINS.</w:t>
      </w:r>
    </w:p>
    <w:p>
      <w:r>
        <w:rPr>
          <w:b/>
          <w:u w:val="single"/>
        </w:rPr>
        <w:t>159507</w:t>
      </w:r>
    </w:p>
    <w:p>
      <w:r>
        <w:t>I have certain autoblock scripts that run against my own accounts. several accounts blocked this morning based on tweets they've sent me.</w:t>
      </w:r>
    </w:p>
    <w:p>
      <w:r>
        <w:rPr>
          <w:b/>
          <w:u w:val="single"/>
        </w:rPr>
        <w:t>159508</w:t>
      </w:r>
    </w:p>
    <w:p>
      <w:r>
        <w:t>Checked a timeline or two just for verification... I'm glad my code works as well as it does. ;)</w:t>
      </w:r>
    </w:p>
    <w:p>
      <w:r>
        <w:rPr>
          <w:b/>
          <w:u w:val="single"/>
        </w:rPr>
        <w:t>159509</w:t>
      </w:r>
    </w:p>
    <w:p>
      <w:r>
        <w:t>@andykhouri mad props to @comicsalliance. Well done.</w:t>
      </w:r>
    </w:p>
    <w:p>
      <w:r>
        <w:rPr>
          <w:b/>
          <w:u w:val="single"/>
        </w:rPr>
        <w:t>159510</w:t>
      </w:r>
    </w:p>
    <w:p>
      <w:r>
        <w:t>@charlesrandall definitely in progress. I really want to give a TED talk at some point on engineering tech to solve social problems.</w:t>
      </w:r>
    </w:p>
    <w:p>
      <w:r>
        <w:rPr>
          <w:b/>
          <w:u w:val="single"/>
        </w:rPr>
        <w:t>159511</w:t>
      </w:r>
    </w:p>
    <w:p>
      <w:r>
        <w:t>Presented without comment. http://t.co/4xAlmBW4YB</w:t>
      </w:r>
    </w:p>
    <w:p>
      <w:r>
        <w:rPr>
          <w:b/>
          <w:u w:val="single"/>
        </w:rPr>
        <w:t>159512</w:t>
      </w:r>
    </w:p>
    <w:p>
      <w:r>
        <w:t>@charlesrandall giving a TED talk has been one of my goals for... forever. I just had to find the thing I was passionate about. Found it. :)</w:t>
      </w:r>
    </w:p>
    <w:p>
      <w:r>
        <w:rPr>
          <w:b/>
          <w:u w:val="single"/>
        </w:rPr>
        <w:t>159513</w:t>
      </w:r>
    </w:p>
    <w:p>
      <w:r>
        <w:t>@br yes. yes please. take my money.</w:t>
      </w:r>
    </w:p>
    <w:p>
      <w:r>
        <w:rPr>
          <w:b/>
          <w:u w:val="single"/>
        </w:rPr>
        <w:t>159514</w:t>
      </w:r>
    </w:p>
    <w:p>
      <w:r>
        <w:t>RT @Kotaku: How Blizzard is taking aim at toxic players in Heroes of the Storm: http://t.co/Ukt4trogVl http://t.co/mrMRW6TcwX</w:t>
      </w:r>
    </w:p>
    <w:p>
      <w:r>
        <w:rPr>
          <w:b/>
          <w:u w:val="single"/>
        </w:rPr>
        <w:t>159515</w:t>
      </w:r>
    </w:p>
    <w:p>
      <w:r>
        <w:t>I like the way Blizzard is tackling toxic players in Heroes of the Storm. It's a good first step.</w:t>
      </w:r>
    </w:p>
    <w:p>
      <w:r>
        <w:rPr>
          <w:b/>
          <w:u w:val="single"/>
        </w:rPr>
        <w:t>159516</w:t>
      </w:r>
    </w:p>
    <w:p>
      <w:r>
        <w:t>Creating a reporting system is difficult, because of the human intervention and level of bias that is involved.</w:t>
      </w:r>
    </w:p>
    <w:p>
      <w:r>
        <w:rPr>
          <w:b/>
          <w:u w:val="single"/>
        </w:rPr>
        <w:t>159517</w:t>
      </w:r>
    </w:p>
    <w:p>
      <w:r>
        <w:t>For more egregious cases for harassment, we definitely need to be able to respond to those appropriately. But most toxicity isn't this.</w:t>
      </w:r>
    </w:p>
    <w:p>
      <w:r>
        <w:rPr>
          <w:b/>
          <w:u w:val="single"/>
        </w:rPr>
        <w:t>159518</w:t>
      </w:r>
    </w:p>
    <w:p>
      <w:r>
        <w:t>Having a high level of toxicity in your community can lead to more serious cases of harassment and abuse, so we need to tackle this head on.</w:t>
      </w:r>
    </w:p>
    <w:p>
      <w:r>
        <w:rPr>
          <w:b/>
          <w:u w:val="single"/>
        </w:rPr>
        <w:t>159519</w:t>
      </w:r>
    </w:p>
    <w:p>
      <w:r>
        <w:t>Putting the tools into the hands of users is a GREAT idea. We need more active solutions for protecting ourselves.</w:t>
      </w:r>
    </w:p>
    <w:p>
      <w:r>
        <w:rPr>
          <w:b/>
          <w:u w:val="single"/>
        </w:rPr>
        <w:t>159520</w:t>
      </w:r>
    </w:p>
    <w:p>
      <w:r>
        <w:t>One of my least favorite things is sending an abuse complaint into the void of a ticketing system and waiting for a human. We can do better.</w:t>
      </w:r>
    </w:p>
    <w:p>
      <w:r>
        <w:rPr>
          <w:b/>
          <w:u w:val="single"/>
        </w:rPr>
        <w:t>159521</w:t>
      </w:r>
    </w:p>
    <w:p>
      <w:r>
        <w:t>@ELLIOTTCABLE the only info i've got is the kotaku article I just RTed. :)</w:t>
      </w:r>
    </w:p>
    <w:p>
      <w:r>
        <w:rPr>
          <w:b/>
          <w:u w:val="single"/>
        </w:rPr>
        <w:t>159522</w:t>
      </w:r>
    </w:p>
    <w:p>
      <w:r>
        <w:t>Gaming companies are rarely *tech* companies. That's not their core competency, but they deal with inordinate amounts of abuse.</w:t>
      </w:r>
    </w:p>
    <w:p>
      <w:r>
        <w:rPr>
          <w:b/>
          <w:u w:val="single"/>
        </w:rPr>
        <w:t>159523</w:t>
      </w:r>
    </w:p>
    <w:p>
      <w:r>
        <w:t>@Cactus_Soup90 difficult to write those with current limitations of developer policy.</w:t>
      </w:r>
    </w:p>
    <w:p>
      <w:r>
        <w:rPr>
          <w:b/>
          <w:u w:val="single"/>
        </w:rPr>
        <w:t>159524</w:t>
      </w:r>
    </w:p>
    <w:p>
      <w:r>
        <w:t>Users want transparency in abuse systems, but there's a difficulty in this. It can allow people to game the system.</w:t>
      </w:r>
    </w:p>
    <w:p>
      <w:r>
        <w:rPr>
          <w:b/>
          <w:u w:val="single"/>
        </w:rPr>
        <w:t>159525</w:t>
      </w:r>
    </w:p>
    <w:p>
      <w:r>
        <w:t>@tpstigers GDC has been amazing. We've been waiting for this.</w:t>
      </w:r>
    </w:p>
    <w:p>
      <w:r>
        <w:rPr>
          <w:b/>
          <w:u w:val="single"/>
        </w:rPr>
        <w:t>159526</w:t>
      </w:r>
    </w:p>
    <w:p>
      <w:r>
        <w:t>@Cactus_Soup90 and that would break developer policy.</w:t>
      </w:r>
    </w:p>
    <w:p>
      <w:r>
        <w:rPr>
          <w:b/>
          <w:u w:val="single"/>
        </w:rPr>
        <w:t>159527</w:t>
      </w:r>
    </w:p>
    <w:p>
      <w:r>
        <w:t>@Cactus_Soup90 you can't filter, with the exception of blocks.</w:t>
      </w:r>
    </w:p>
    <w:p>
      <w:r>
        <w:rPr>
          <w:b/>
          <w:u w:val="single"/>
        </w:rPr>
        <w:t>159528</w:t>
      </w:r>
    </w:p>
    <w:p>
      <w:r>
        <w:t>@Cactus_Soup90 tweetdeck is owned by twitter, and was bought around the time that devpolicy was changed.</w:t>
      </w:r>
    </w:p>
    <w:p>
      <w:r>
        <w:rPr>
          <w:b/>
          <w:u w:val="single"/>
        </w:rPr>
        <w:t>159529</w:t>
      </w:r>
    </w:p>
    <w:p>
      <w:r>
        <w:t>@Cactus_Soup90 working on it.</w:t>
      </w:r>
    </w:p>
    <w:p>
      <w:r>
        <w:rPr>
          <w:b/>
          <w:u w:val="single"/>
        </w:rPr>
        <w:t>159530</w:t>
      </w:r>
    </w:p>
    <w:p>
      <w:r>
        <w:t>RT @TheQuinnspiracy: "I am proud to announce this nonprofit organization"</w:t>
        <w:br/>
        <w:t xml:space="preserve">"u r fat" </w:t>
        <w:br/>
        <w:br/>
        <w:t>God i love working on the internet.</w:t>
      </w:r>
    </w:p>
    <w:p>
      <w:r>
        <w:rPr>
          <w:b/>
          <w:u w:val="single"/>
        </w:rPr>
        <w:t>159531</w:t>
      </w:r>
    </w:p>
    <w:p>
      <w:r>
        <w:t>@TheQuinnspiracy you are fucking amazing, and i love you.</w:t>
      </w:r>
    </w:p>
    <w:p>
      <w:r>
        <w:rPr>
          <w:b/>
          <w:u w:val="single"/>
        </w:rPr>
        <w:t>159532</w:t>
      </w:r>
    </w:p>
    <w:p>
      <w:r>
        <w:t>ifff you see me at GDC or the blizzard thing tonight and you ask me if i am wearing a wonderwoman outfit, i will not be able to deny it</w:t>
      </w:r>
    </w:p>
    <w:p>
      <w:r>
        <w:rPr>
          <w:b/>
          <w:u w:val="single"/>
        </w:rPr>
        <w:t>159533</w:t>
      </w:r>
    </w:p>
    <w:p>
      <w:r>
        <w:t>Don't put on the cape unless you're ready to be a hero. http://t.co/j2jo5jaLmx</w:t>
      </w:r>
    </w:p>
    <w:p>
      <w:r>
        <w:rPr>
          <w:b/>
          <w:u w:val="single"/>
        </w:rPr>
        <w:t>159534</w:t>
      </w:r>
    </w:p>
    <w:p>
      <w:r>
        <w:t>@coconono under my clothes. :P  the cape is in my backpack.</w:t>
      </w:r>
    </w:p>
    <w:p>
      <w:r>
        <w:rPr>
          <w:b/>
          <w:u w:val="single"/>
        </w:rPr>
        <w:t>159535</w:t>
      </w:r>
    </w:p>
    <w:p>
      <w:r>
        <w:t>RT @TimOfLegend: Man, still trending. People must really love Canada jokes!</w:t>
      </w:r>
    </w:p>
    <w:p>
      <w:r>
        <w:rPr>
          <w:b/>
          <w:u w:val="single"/>
        </w:rPr>
        <w:t>159536</w:t>
      </w:r>
    </w:p>
    <w:p>
      <w:r>
        <w:t>Holy crap. I just realized my entire apartment is @femfreq themed. Her logo colors == my life.</w:t>
      </w:r>
    </w:p>
    <w:p>
      <w:r>
        <w:rPr>
          <w:b/>
          <w:u w:val="single"/>
        </w:rPr>
        <w:t>159537</w:t>
      </w:r>
    </w:p>
    <w:p>
      <w:r>
        <w:t>@root_tim this is my work :)</w:t>
      </w:r>
    </w:p>
    <w:p>
      <w:r>
        <w:rPr>
          <w:b/>
          <w:u w:val="single"/>
        </w:rPr>
        <w:t>159538</w:t>
      </w:r>
    </w:p>
    <w:p>
      <w:r>
        <w:t>We knew when we started this that a movement based on harassment would do anything in their power to stop it.</w:t>
      </w:r>
    </w:p>
    <w:p>
      <w:r>
        <w:rPr>
          <w:b/>
          <w:u w:val="single"/>
        </w:rPr>
        <w:t>159539</w:t>
      </w:r>
    </w:p>
    <w:p>
      <w:r>
        <w:t>@8BitBecca I've got a pretty awesome lawyer working with us.</w:t>
      </w:r>
    </w:p>
    <w:p>
      <w:r>
        <w:rPr>
          <w:b/>
          <w:u w:val="single"/>
        </w:rPr>
        <w:t>159540</w:t>
      </w:r>
    </w:p>
    <w:p>
      <w:r>
        <w:t>@SuperSpacedad most of tech doesn't really know about gamergate and doesn't care. In a bigger sense, gamergate has no importance.</w:t>
      </w:r>
    </w:p>
    <w:p>
      <w:r>
        <w:rPr>
          <w:b/>
          <w:u w:val="single"/>
        </w:rPr>
        <w:t>159541</w:t>
      </w:r>
    </w:p>
    <w:p>
      <w:r>
        <w:t>@SuperSpacedad that's why they really can't effect us. gaming industry is involved, sure. But it's a much bigger conversation.</w:t>
      </w:r>
    </w:p>
    <w:p>
      <w:r>
        <w:rPr>
          <w:b/>
          <w:u w:val="single"/>
        </w:rPr>
        <w:t>159542</w:t>
      </w:r>
    </w:p>
    <w:p>
      <w:r>
        <w:t>Entering GDC expo hall. Look for the neon pink backpack :)</w:t>
      </w:r>
    </w:p>
    <w:p>
      <w:r>
        <w:rPr>
          <w:b/>
          <w:u w:val="single"/>
        </w:rPr>
        <w:t>159543</w:t>
      </w:r>
    </w:p>
    <w:p>
      <w:r>
        <w:t>Spoilers. http://t.co/m5Z3q4XCpG</w:t>
      </w:r>
    </w:p>
    <w:p>
      <w:r>
        <w:rPr>
          <w:b/>
          <w:u w:val="single"/>
        </w:rPr>
        <w:t>159544</w:t>
      </w:r>
    </w:p>
    <w:p>
      <w:r>
        <w:t>Saw Mozilla and GitHub booths. "HI I KNOW YOU"</w:t>
      </w:r>
    </w:p>
    <w:p>
      <w:r>
        <w:rPr>
          <w:b/>
          <w:u w:val="single"/>
        </w:rPr>
        <w:t>159545</w:t>
      </w:r>
    </w:p>
    <w:p>
      <w:r>
        <w:t>And they knew me, too. SO WEIRD.</w:t>
      </w:r>
    </w:p>
    <w:p>
      <w:r>
        <w:rPr>
          <w:b/>
          <w:u w:val="single"/>
        </w:rPr>
        <w:t>159546</w:t>
      </w:r>
    </w:p>
    <w:p>
      <w:r>
        <w:t>@starbreiz we are partnered with them. We are the technology side of things ;)</w:t>
      </w:r>
    </w:p>
    <w:p>
      <w:r>
        <w:rPr>
          <w:b/>
          <w:u w:val="single"/>
        </w:rPr>
        <w:t>159547</w:t>
      </w:r>
    </w:p>
    <w:p>
      <w:r>
        <w:t>@lysandraws probably. Will be wandering the rest of today.</w:t>
      </w:r>
    </w:p>
    <w:p>
      <w:r>
        <w:rPr>
          <w:b/>
          <w:u w:val="single"/>
        </w:rPr>
        <w:t>159548</w:t>
      </w:r>
    </w:p>
    <w:p>
      <w:r>
        <w:t>@jakeboxer I had to run for a meeting. Will try to make it back before end of day. Also OMG HI</w:t>
      </w:r>
    </w:p>
    <w:p>
      <w:r>
        <w:rPr>
          <w:b/>
          <w:u w:val="single"/>
        </w:rPr>
        <w:t>159549</w:t>
      </w:r>
    </w:p>
    <w:p>
      <w:r>
        <w:t>@aninkyaffair not sure yet, but I've heard good things from many people.</w:t>
      </w:r>
    </w:p>
    <w:p>
      <w:r>
        <w:rPr>
          <w:b/>
          <w:u w:val="single"/>
        </w:rPr>
        <w:t>159550</w:t>
      </w:r>
    </w:p>
    <w:p>
      <w:r>
        <w:t>Going to see @TheQuinnspiracy's movie I AM SO EXCITED</w:t>
      </w:r>
    </w:p>
    <w:p>
      <w:r>
        <w:rPr>
          <w:b/>
          <w:u w:val="single"/>
        </w:rPr>
        <w:t>159551</w:t>
      </w:r>
    </w:p>
    <w:p>
      <w:r>
        <w:t>http://t.co/iQF3M9X1NK</w:t>
      </w:r>
    </w:p>
    <w:p>
      <w:r>
        <w:rPr>
          <w:b/>
          <w:u w:val="single"/>
        </w:rPr>
        <w:t>159552</w:t>
      </w:r>
    </w:p>
    <w:p>
      <w:r>
        <w:t>So fucking proud of Zoe right now. And it is so weird being part of an entourage :P</w:t>
      </w:r>
    </w:p>
    <w:p>
      <w:r>
        <w:rPr>
          <w:b/>
          <w:u w:val="single"/>
        </w:rPr>
        <w:t>159553</w:t>
      </w:r>
    </w:p>
    <w:p>
      <w:r>
        <w:t>http://t.co/Xvg4LrPWD5</w:t>
      </w:r>
    </w:p>
    <w:p>
      <w:r>
        <w:rPr>
          <w:b/>
          <w:u w:val="single"/>
        </w:rPr>
        <w:t>159554</w:t>
      </w:r>
    </w:p>
    <w:p>
      <w:r>
        <w:t>"I'm terrified every single day of my life of the fact that people think I know what I'm doing" #gameloading</w:t>
      </w:r>
    </w:p>
    <w:p>
      <w:r>
        <w:rPr>
          <w:b/>
          <w:u w:val="single"/>
        </w:rPr>
        <w:t>159555</w:t>
      </w:r>
    </w:p>
    <w:p>
      <w:r>
        <w:t>@qmarq used to be</w:t>
      </w:r>
    </w:p>
    <w:p>
      <w:r>
        <w:rPr>
          <w:b/>
          <w:u w:val="single"/>
        </w:rPr>
        <w:t>159556</w:t>
      </w:r>
    </w:p>
    <w:p>
      <w:r>
        <w:t>RT @deathofrats01: @freebsdgirl When I think about all the different things that have happened since last August, I think of things like th…</w:t>
      </w:r>
    </w:p>
    <w:p>
      <w:r>
        <w:rPr>
          <w:b/>
          <w:u w:val="single"/>
        </w:rPr>
        <w:t>159557</w:t>
      </w:r>
    </w:p>
    <w:p>
      <w:r>
        <w:t>@BenKuchera I SAW YOUR FACE</w:t>
      </w:r>
    </w:p>
    <w:p>
      <w:r>
        <w:rPr>
          <w:b/>
          <w:u w:val="single"/>
        </w:rPr>
        <w:t>159558</w:t>
      </w:r>
    </w:p>
    <w:p>
      <w:r>
        <w:t>Oh my god. @christinelove is ADORABLE. I have a crush. #gameloading</w:t>
      </w:r>
    </w:p>
    <w:p>
      <w:r>
        <w:rPr>
          <w:b/>
          <w:u w:val="single"/>
        </w:rPr>
        <w:t>159559</w:t>
      </w:r>
    </w:p>
    <w:p>
      <w:r>
        <w:t>IT'S ZOE ZOE IS IN A MOOOOOVIE @TheQuinnspiracy #gameloading http://t.co/dxt8bxgKFG</w:t>
      </w:r>
    </w:p>
    <w:p>
      <w:r>
        <w:rPr>
          <w:b/>
          <w:u w:val="single"/>
        </w:rPr>
        <w:t>159560</w:t>
      </w:r>
    </w:p>
    <w:p>
      <w:r>
        <w:t>@Idle_Threat no</w:t>
      </w:r>
    </w:p>
    <w:p>
      <w:r>
        <w:rPr>
          <w:b/>
          <w:u w:val="single"/>
        </w:rPr>
        <w:t>159561</w:t>
      </w:r>
    </w:p>
    <w:p>
      <w:r>
        <w:t>I see @legobutts!!! #gameloading</w:t>
      </w:r>
    </w:p>
    <w:p>
      <w:r>
        <w:rPr>
          <w:b/>
          <w:u w:val="single"/>
        </w:rPr>
        <w:t>159562</w:t>
      </w:r>
    </w:p>
    <w:p>
      <w:r>
        <w:t>#GamerGate Is Now Literally An Industry Joke | Badass Digest http://t.co/UmdK2gubtg</w:t>
      </w:r>
    </w:p>
    <w:p>
      <w:r>
        <w:rPr>
          <w:b/>
          <w:u w:val="single"/>
        </w:rPr>
        <w:t>159563</w:t>
      </w:r>
    </w:p>
    <w:p>
      <w:r>
        <w:t>RT @googlecloud: Our last tweet was a mistake. Google supports an open, diverse gaming community for all. We do not support #GamerGate.</w:t>
      </w:r>
    </w:p>
    <w:p>
      <w:r>
        <w:rPr>
          <w:b/>
          <w:u w:val="single"/>
        </w:rPr>
        <w:t>159564</w:t>
      </w:r>
    </w:p>
    <w:p>
      <w:r>
        <w:t>Stop calling for the head of whoever made that @googlecloud tweet earlier. It was retracted. That is not a reasonable response.</w:t>
      </w:r>
    </w:p>
    <w:p>
      <w:r>
        <w:rPr>
          <w:b/>
          <w:u w:val="single"/>
        </w:rPr>
        <w:t>159565</w:t>
      </w:r>
    </w:p>
    <w:p>
      <w:r>
        <w:t>@MariachiMacabre @googlecloud yes. It is unfortunate. People have strong feelings and let them cloud their judgement</w:t>
      </w:r>
    </w:p>
    <w:p>
      <w:r>
        <w:rPr>
          <w:b/>
          <w:u w:val="single"/>
        </w:rPr>
        <w:t>159566</w:t>
      </w:r>
    </w:p>
    <w:p>
      <w:r>
        <w:t>@XuetaoShi @simon_lindsell no, it wasn't. I'm a minority and it was used to try to silence me and other women.</w:t>
      </w:r>
    </w:p>
    <w:p>
      <w:r>
        <w:rPr>
          <w:b/>
          <w:u w:val="single"/>
        </w:rPr>
        <w:t>159567</w:t>
      </w:r>
    </w:p>
    <w:p>
      <w:r>
        <w:t>@desertfox899 I'm not just referring to you. Also, you are not tim :/</w:t>
      </w:r>
    </w:p>
    <w:p>
      <w:r>
        <w:rPr>
          <w:b/>
          <w:u w:val="single"/>
        </w:rPr>
        <w:t>159568</w:t>
      </w:r>
    </w:p>
    <w:p>
      <w:r>
        <w:t>@KatieBatterman yeah, we should talk. I was just about to send an email over to them right before I was told it was retracted.</w:t>
      </w:r>
    </w:p>
    <w:p>
      <w:r>
        <w:rPr>
          <w:b/>
          <w:u w:val="single"/>
        </w:rPr>
        <w:t>159569</w:t>
      </w:r>
    </w:p>
    <w:p>
      <w:r>
        <w:t>@KatieBatterman you rock. &amp;lt;3  i got a text about it at a very inopportune time, was all "awww, hell, not now."</w:t>
      </w:r>
    </w:p>
    <w:p>
      <w:r>
        <w:rPr>
          <w:b/>
          <w:u w:val="single"/>
        </w:rPr>
        <w:t>159570</w:t>
      </w:r>
    </w:p>
    <w:p>
      <w:r>
        <w:t>I'm not sure who randomactor is, but I've been sent screenshots of their comments, and I like them. Keep rocking it, dude.</w:t>
      </w:r>
    </w:p>
    <w:p>
      <w:r>
        <w:rPr>
          <w:b/>
          <w:u w:val="single"/>
        </w:rPr>
        <w:t>159571</w:t>
      </w:r>
    </w:p>
    <w:p>
      <w:r>
        <w:t>People are making an interesting case irt libel and some things GG is saying about OAPI, but honestly, my dance card is already full.</w:t>
      </w:r>
    </w:p>
    <w:p>
      <w:r>
        <w:rPr>
          <w:b/>
          <w:u w:val="single"/>
        </w:rPr>
        <w:t>159572</w:t>
      </w:r>
    </w:p>
    <w:p>
      <w:r>
        <w:t>@ashleylynch that's awesome. :)  yeah, i'm not really bothering to read GG's response - although people send me snippets.</w:t>
      </w:r>
    </w:p>
    <w:p>
      <w:r>
        <w:rPr>
          <w:b/>
          <w:u w:val="single"/>
        </w:rPr>
        <w:t>159573</w:t>
      </w:r>
    </w:p>
    <w:p>
      <w:r>
        <w:t>@ashleylynch they don't know what we're doing, and they have no power outside of being a distraction.</w:t>
      </w:r>
    </w:p>
    <w:p>
      <w:r>
        <w:rPr>
          <w:b/>
          <w:u w:val="single"/>
        </w:rPr>
        <w:t>159574</w:t>
      </w:r>
    </w:p>
    <w:p>
      <w:r>
        <w:t>@ashleylynch i had that for a while in the beginning, but now? i have code that keeps track of all of it for me, if it's needed.</w:t>
      </w:r>
    </w:p>
    <w:p>
      <w:r>
        <w:rPr>
          <w:b/>
          <w:u w:val="single"/>
        </w:rPr>
        <w:t>159575</w:t>
      </w:r>
    </w:p>
    <w:p>
      <w:r>
        <w:t>@ashleylynch it's like reading tabloids. easy to spend too much time reading garbage instead of doing cool things.</w:t>
      </w:r>
    </w:p>
    <w:p>
      <w:r>
        <w:rPr>
          <w:b/>
          <w:u w:val="single"/>
        </w:rPr>
        <w:t>159576</w:t>
      </w:r>
    </w:p>
    <w:p>
      <w:r>
        <w:t>@ludist absolutely. :)  i'm still cracking up that the ONE TIME i wear a superhero cape on BART, I run into someone that I (sorta) know.</w:t>
      </w:r>
    </w:p>
    <w:p>
      <w:r>
        <w:rPr>
          <w:b/>
          <w:u w:val="single"/>
        </w:rPr>
        <w:t>159577</w:t>
      </w:r>
    </w:p>
    <w:p>
      <w:r>
        <w:t>@mystyr_e OAPI, and yes. we are partnered with crash, but they are victim advocates. we work more with tech &amp;amp; directly with tech cos.</w:t>
      </w:r>
    </w:p>
    <w:p>
      <w:r>
        <w:rPr>
          <w:b/>
          <w:u w:val="single"/>
        </w:rPr>
        <w:t>159578</w:t>
      </w:r>
    </w:p>
    <w:p>
      <w:r>
        <w:t>@mystyr_e we'll have more info out about this soon. ;)</w:t>
      </w:r>
    </w:p>
    <w:p>
      <w:r>
        <w:rPr>
          <w:b/>
          <w:u w:val="single"/>
        </w:rPr>
        <w:t>159579</w:t>
      </w:r>
    </w:p>
    <w:p>
      <w:r>
        <w:t>I need to post this again, because I keep re-reading this article and going SQUEEEEEE http://t.co/UmdK2gubtg</w:t>
      </w:r>
    </w:p>
    <w:p>
      <w:r>
        <w:rPr>
          <w:b/>
          <w:u w:val="single"/>
        </w:rPr>
        <w:t>159580</w:t>
      </w:r>
    </w:p>
    <w:p>
      <w:r>
        <w:t>@ashleylynch @mistertodd hi i like you &amp;lt;3</w:t>
      </w:r>
    </w:p>
    <w:p>
      <w:r>
        <w:rPr>
          <w:b/>
          <w:u w:val="single"/>
        </w:rPr>
        <w:t>159581</w:t>
      </w:r>
    </w:p>
    <w:p>
      <w:r>
        <w:t>@ashleylynch @mistertodd read the last line of the paragraph about OAPI out loud to a table full of indie devs at dinner tonight. LOVE IT.</w:t>
      </w:r>
    </w:p>
    <w:p>
      <w:r>
        <w:rPr>
          <w:b/>
          <w:u w:val="single"/>
        </w:rPr>
        <w:t>159582</w:t>
      </w:r>
    </w:p>
    <w:p>
      <w:r>
        <w:t>@sschinke oh well.</w:t>
      </w:r>
    </w:p>
    <w:p>
      <w:r>
        <w:rPr>
          <w:b/>
          <w:u w:val="single"/>
        </w:rPr>
        <w:t>159583</w:t>
      </w:r>
    </w:p>
    <w:p>
      <w:r>
        <w:t>@sschinke honestly? i forgot his name. :P doesn't really matter. i'm working with real data scientists.</w:t>
      </w:r>
    </w:p>
    <w:p>
      <w:r>
        <w:rPr>
          <w:b/>
          <w:u w:val="single"/>
        </w:rPr>
        <w:t>159584</w:t>
      </w:r>
    </w:p>
    <w:p>
      <w:r>
        <w:t>@FingerLicknGod #NachoShield is my favorite. :)</w:t>
      </w:r>
    </w:p>
    <w:p>
      <w:r>
        <w:rPr>
          <w:b/>
          <w:u w:val="single"/>
        </w:rPr>
        <w:t>159585</w:t>
      </w:r>
    </w:p>
    <w:p>
      <w:r>
        <w:t>@sschinke it's entertaining, but well... let's just say my entire next week is quickly filling with meetings. no time for gamergate. :)</w:t>
      </w:r>
    </w:p>
    <w:p>
      <w:r>
        <w:rPr>
          <w:b/>
          <w:u w:val="single"/>
        </w:rPr>
        <w:t>159586</w:t>
      </w:r>
    </w:p>
    <w:p>
      <w:r>
        <w:t>I got some insight into the indie gaming community tonight. Just a peek. It was enlightening.</w:t>
      </w:r>
    </w:p>
    <w:p>
      <w:r>
        <w:rPr>
          <w:b/>
          <w:u w:val="single"/>
        </w:rPr>
        <w:t>159587</w:t>
      </w:r>
    </w:p>
    <w:p>
      <w:r>
        <w:t>A lot of indie game devs remind me a LOT of FOSS devs. It's all about that passion. I'm drawn to passion. Kind of in love with all of them.</w:t>
      </w:r>
    </w:p>
    <w:p>
      <w:r>
        <w:rPr>
          <w:b/>
          <w:u w:val="single"/>
        </w:rPr>
        <w:t>159588</w:t>
      </w:r>
    </w:p>
    <w:p>
      <w:r>
        <w:t>@mistertodd hoping we'll be able to release more info soon. :) Lots of stuff in the works. I promise big things.</w:t>
      </w:r>
    </w:p>
    <w:p>
      <w:r>
        <w:rPr>
          <w:b/>
          <w:u w:val="single"/>
        </w:rPr>
        <w:t>159589</w:t>
      </w:r>
    </w:p>
    <w:p>
      <w:r>
        <w:t>@ashleylynch I'll keep that in mind. :) At some point, I could see it going there - but not on our roadmap for at least 9-12 months.</w:t>
      </w:r>
    </w:p>
    <w:p>
      <w:r>
        <w:rPr>
          <w:b/>
          <w:u w:val="single"/>
        </w:rPr>
        <w:t>159590</w:t>
      </w:r>
    </w:p>
    <w:p>
      <w:r>
        <w:t>@ashleylynch o_O   that's appreciated greatly. going to be releasing some financial info soon.</w:t>
      </w:r>
    </w:p>
    <w:p>
      <w:r>
        <w:rPr>
          <w:b/>
          <w:u w:val="single"/>
        </w:rPr>
        <w:t>159591</w:t>
      </w:r>
    </w:p>
    <w:p>
      <w:r>
        <w:t>GDC was great today. Thank you for letting me be a small part of your world. But it's time to (literally) take off my cape and go to bed. :)</w:t>
      </w:r>
    </w:p>
    <w:p>
      <w:r>
        <w:rPr>
          <w:b/>
          <w:u w:val="single"/>
        </w:rPr>
        <w:t>159592</w:t>
      </w:r>
    </w:p>
    <w:p>
      <w:r>
        <w:t>OK, yeah. No GDC today. Coughing. Too much to do next week, can't risk full-blown ConSARS.</w:t>
      </w:r>
    </w:p>
    <w:p>
      <w:r>
        <w:rPr>
          <w:b/>
          <w:u w:val="single"/>
        </w:rPr>
        <w:t>159593</w:t>
      </w:r>
    </w:p>
    <w:p>
      <w:r>
        <w:t>GG has already started flooding the IRS, proving that they have no idea that it is impossible to get the IRS to do what you want them to do.</w:t>
      </w:r>
    </w:p>
    <w:p>
      <w:r>
        <w:rPr>
          <w:b/>
          <w:u w:val="single"/>
        </w:rPr>
        <w:t>159594</w:t>
      </w:r>
    </w:p>
    <w:p>
      <w:r>
        <w:t>how do i even have an ear ache i am not 4</w:t>
      </w:r>
    </w:p>
    <w:p>
      <w:r>
        <w:rPr>
          <w:b/>
          <w:u w:val="single"/>
        </w:rPr>
        <w:t>159595</w:t>
      </w:r>
    </w:p>
    <w:p>
      <w:r>
        <w:t>@sigje oof. i'm missing #chefconf? bummer :(</w:t>
      </w:r>
    </w:p>
    <w:p>
      <w:r>
        <w:rPr>
          <w:b/>
          <w:u w:val="single"/>
        </w:rPr>
        <w:t>159596</w:t>
      </w:r>
    </w:p>
    <w:p>
      <w:r>
        <w:t>@sigje tempting. i &amp;lt;3 chef community so much, but given my focus is moving away from devops, seems like funds should go to someone else. :P</w:t>
      </w:r>
    </w:p>
    <w:p>
      <w:r>
        <w:rPr>
          <w:b/>
          <w:u w:val="single"/>
        </w:rPr>
        <w:t>159597</w:t>
      </w:r>
    </w:p>
    <w:p>
      <w:r>
        <w:t>@sigje ooo. i might actually do that.</w:t>
      </w:r>
    </w:p>
    <w:p>
      <w:r>
        <w:rPr>
          <w:b/>
          <w:u w:val="single"/>
        </w:rPr>
        <w:t>159598</w:t>
      </w:r>
    </w:p>
    <w:p>
      <w:r>
        <w:t>@fdgonthier @Patreon thanks! ;)</w:t>
      </w:r>
    </w:p>
    <w:p>
      <w:r>
        <w:rPr>
          <w:b/>
          <w:u w:val="single"/>
        </w:rPr>
        <w:t>159599</w:t>
      </w:r>
    </w:p>
    <w:p>
      <w:r>
        <w:t>@fdgonthier a lot of people contribute just a little bit, and it turns into enough to keep me afloat. every dollar is immensely appreciated.</w:t>
      </w:r>
    </w:p>
    <w:p>
      <w:r>
        <w:rPr>
          <w:b/>
          <w:u w:val="single"/>
        </w:rPr>
        <w:t>159600</w:t>
      </w:r>
    </w:p>
    <w:p>
      <w:r>
        <w:t>@cxarli i wear beats headphones for phone calls. :P</w:t>
      </w:r>
    </w:p>
    <w:p>
      <w:r>
        <w:rPr>
          <w:b/>
          <w:u w:val="single"/>
        </w:rPr>
        <w:t>159601</w:t>
      </w:r>
    </w:p>
    <w:p>
      <w:r>
        <w:t>http://t.co/W1WmvCXAvm</w:t>
      </w:r>
    </w:p>
    <w:p>
      <w:r>
        <w:rPr>
          <w:b/>
          <w:u w:val="single"/>
        </w:rPr>
        <w:t>159602</w:t>
      </w:r>
    </w:p>
    <w:p>
      <w:r>
        <w:t>@mikesacco that does not look organic or grass fed TAKE IT BACK</w:t>
      </w:r>
    </w:p>
    <w:p>
      <w:r>
        <w:rPr>
          <w:b/>
          <w:u w:val="single"/>
        </w:rPr>
        <w:t>159603</w:t>
      </w:r>
    </w:p>
    <w:p>
      <w:r>
        <w:t>@Visnes ... i thought the same thing.</w:t>
      </w:r>
    </w:p>
    <w:p>
      <w:r>
        <w:rPr>
          <w:b/>
          <w:u w:val="single"/>
        </w:rPr>
        <w:t>159604</w:t>
      </w:r>
    </w:p>
    <w:p>
      <w:r>
        <w:t>@juliaferraioli purchased from sock dreams, sadly. :P</w:t>
      </w:r>
    </w:p>
    <w:p>
      <w:r>
        <w:rPr>
          <w:b/>
          <w:u w:val="single"/>
        </w:rPr>
        <w:t>159605</w:t>
      </w:r>
    </w:p>
    <w:p>
      <w:r>
        <w:t>@juliaferraioli http://t.co/dISjSqYRnc</w:t>
      </w:r>
    </w:p>
    <w:p>
      <w:r>
        <w:rPr>
          <w:b/>
          <w:u w:val="single"/>
        </w:rPr>
        <w:t>159606</w:t>
      </w:r>
    </w:p>
    <w:p>
      <w:r>
        <w:t>@EvvyKube it is absurd how much of my amazon wish list consists of socks.</w:t>
      </w:r>
    </w:p>
    <w:p>
      <w:r>
        <w:rPr>
          <w:b/>
          <w:u w:val="single"/>
        </w:rPr>
        <w:t>159607</w:t>
      </w:r>
    </w:p>
    <w:p>
      <w:r>
        <w:t>@juliaferraioli if you are a fan of fun socks, check out anything by Blue Q. http://t.co/DZceddoGKK</w:t>
      </w:r>
    </w:p>
    <w:p>
      <w:r>
        <w:rPr>
          <w:b/>
          <w:u w:val="single"/>
        </w:rPr>
        <w:t>159608</w:t>
      </w:r>
    </w:p>
    <w:p>
      <w:r>
        <w:t>@juliaferraioli i have those. :P</w:t>
      </w:r>
    </w:p>
    <w:p>
      <w:r>
        <w:rPr>
          <w:b/>
          <w:u w:val="single"/>
        </w:rPr>
        <w:t>159609</w:t>
      </w:r>
    </w:p>
    <w:p>
      <w:r>
        <w:t>@juliaferraioli hahaha, my favorite thing ever is shopping for fun socks. :)</w:t>
      </w:r>
    </w:p>
    <w:p>
      <w:r>
        <w:rPr>
          <w:b/>
          <w:u w:val="single"/>
        </w:rPr>
        <w:t>159610</w:t>
      </w:r>
    </w:p>
    <w:p>
      <w:r>
        <w:t>RT @jcherkis: Thanks @Pahlkadot for the great talk  @Microsoft about digital government and @codeforamerica http://t.co/QmD7Ql5qQb</w:t>
      </w:r>
    </w:p>
    <w:p>
      <w:r>
        <w:rPr>
          <w:b/>
          <w:u w:val="single"/>
        </w:rPr>
        <w:t>159611</w:t>
      </w:r>
    </w:p>
    <w:p>
      <w:r>
        <w:t>@a_man_in_black WHY AM I NOT ON THE LIST</w:t>
      </w:r>
    </w:p>
    <w:p>
      <w:r>
        <w:rPr>
          <w:b/>
          <w:u w:val="single"/>
        </w:rPr>
        <w:t>159612</w:t>
      </w:r>
    </w:p>
    <w:p>
      <w:r>
        <w:t>@nite_moogle thank you for the personal story you related. it was touching.</w:t>
      </w:r>
    </w:p>
    <w:p>
      <w:r>
        <w:rPr>
          <w:b/>
          <w:u w:val="single"/>
        </w:rPr>
        <w:t>159613</w:t>
      </w:r>
    </w:p>
    <w:p>
      <w:r>
        <w:t>@nite_moogle seriously, you're going to make me cry. :P</w:t>
      </w:r>
    </w:p>
    <w:p>
      <w:r>
        <w:rPr>
          <w:b/>
          <w:u w:val="single"/>
        </w:rPr>
        <w:t>159614</w:t>
      </w:r>
    </w:p>
    <w:p>
      <w:r>
        <w:t>@nite_moogle (p.s. blizzard makes the best games)</w:t>
      </w:r>
    </w:p>
    <w:p>
      <w:r>
        <w:rPr>
          <w:b/>
          <w:u w:val="single"/>
        </w:rPr>
        <w:t>159615</w:t>
      </w:r>
    </w:p>
    <w:p>
      <w:r>
        <w:t>@kencf0618 awesome! :D</w:t>
      </w:r>
    </w:p>
    <w:p>
      <w:r>
        <w:rPr>
          <w:b/>
          <w:u w:val="single"/>
        </w:rPr>
        <w:t>159616</w:t>
      </w:r>
    </w:p>
    <w:p>
      <w:r>
        <w:t>@knifehorse email me this so I can get to it. Currently in my car.</w:t>
      </w:r>
    </w:p>
    <w:p>
      <w:r>
        <w:rPr>
          <w:b/>
          <w:u w:val="single"/>
        </w:rPr>
        <w:t>159617</w:t>
      </w:r>
    </w:p>
    <w:p>
      <w:r>
        <w:t>@kencf0618 we'll have quite a few more citations soon. :) including official text defining OAPI's relationship with CON.</w:t>
      </w:r>
    </w:p>
    <w:p>
      <w:r>
        <w:rPr>
          <w:b/>
          <w:u w:val="single"/>
        </w:rPr>
        <w:t>159618</w:t>
      </w:r>
    </w:p>
    <w:p>
      <w:r>
        <w:t>@glassresistor @thereaIbanksy ewwww. i saw this on my phone, so didn't see the salvation army logo.</w:t>
      </w:r>
    </w:p>
    <w:p>
      <w:r>
        <w:rPr>
          <w:b/>
          <w:u w:val="single"/>
        </w:rPr>
        <w:t>159619</w:t>
      </w:r>
    </w:p>
    <w:p>
      <w:r>
        <w:t>RT @parisba: A #GamerGate fan attending #GDC15 lists all they don't like about the industry. It seems to be all the good things? http://t.c…</w:t>
      </w:r>
    </w:p>
    <w:p>
      <w:r>
        <w:rPr>
          <w:b/>
          <w:u w:val="single"/>
        </w:rPr>
        <w:t>159620</w:t>
      </w:r>
    </w:p>
    <w:p>
      <w:r>
        <w:t>@kencf0618 for now, i have to resist answering over twitter. it'll be quoted by press, need to have the rest of OAPI involved in statements</w:t>
      </w:r>
    </w:p>
    <w:p>
      <w:r>
        <w:rPr>
          <w:b/>
          <w:u w:val="single"/>
        </w:rPr>
        <w:t>159621</w:t>
      </w:r>
    </w:p>
    <w:p>
      <w:r>
        <w:t>I had a migraine until we made the announcement, then all the feels in the past few days have me wanting to cry ALL THE TIME. good tears.</w:t>
      </w:r>
    </w:p>
    <w:p>
      <w:r>
        <w:rPr>
          <w:b/>
          <w:u w:val="single"/>
        </w:rPr>
        <w:t>159622</w:t>
      </w:r>
    </w:p>
    <w:p>
      <w:r>
        <w:t>then i got sick, but i have work to do. solution? i just went out and bought a 6 lb brisket. All problems can be solved with more meat.</w:t>
      </w:r>
    </w:p>
    <w:p>
      <w:r>
        <w:rPr>
          <w:b/>
          <w:u w:val="single"/>
        </w:rPr>
        <w:t>159623</w:t>
      </w:r>
    </w:p>
    <w:p>
      <w:r>
        <w:t>@mattjbaldo that's never a problem.</w:t>
      </w:r>
    </w:p>
    <w:p>
      <w:r>
        <w:rPr>
          <w:b/>
          <w:u w:val="single"/>
        </w:rPr>
        <w:t>159624</w:t>
      </w:r>
    </w:p>
    <w:p>
      <w:r>
        <w:t>@InfiniteClock the real work is just getting started. ^.^</w:t>
      </w:r>
    </w:p>
    <w:p>
      <w:r>
        <w:rPr>
          <w:b/>
          <w:u w:val="single"/>
        </w:rPr>
        <w:t>159625</w:t>
      </w:r>
    </w:p>
    <w:p>
      <w:r>
        <w:t>@glassresistor @SPeitsch @thereaIbanksy keep in mind that promoted tweets don't have to be timeline tweets.</w:t>
      </w:r>
    </w:p>
    <w:p>
      <w:r>
        <w:rPr>
          <w:b/>
          <w:u w:val="single"/>
        </w:rPr>
        <w:t>159626</w:t>
      </w:r>
    </w:p>
    <w:p>
      <w:r>
        <w:t>Seeing a lot of talk about GDC vs PAX. I felt safer at GDC post-GamerGate than I did at PAX pre-GamerGate. So, there's that.</w:t>
      </w:r>
    </w:p>
    <w:p>
      <w:r>
        <w:rPr>
          <w:b/>
          <w:u w:val="single"/>
        </w:rPr>
        <w:t>159627</w:t>
      </w:r>
    </w:p>
    <w:p>
      <w:r>
        <w:t>@DataFran i have other experiences that are not fine from the standpoint of being an ex-volunteer.</w:t>
      </w:r>
    </w:p>
    <w:p>
      <w:r>
        <w:rPr>
          <w:b/>
          <w:u w:val="single"/>
        </w:rPr>
        <w:t>159628</w:t>
      </w:r>
    </w:p>
    <w:p>
      <w:r>
        <w:t>No. https://t.co/vpiOhlNGFy</w:t>
      </w:r>
    </w:p>
    <w:p>
      <w:r>
        <w:rPr>
          <w:b/>
          <w:u w:val="single"/>
        </w:rPr>
        <w:t>159629</w:t>
      </w:r>
    </w:p>
    <w:p>
      <w:r>
        <w:t>Hey, @nvidiadeveloper, @YahooGames, @TwitchSupport, that party at GDC right after promoting #1RTB? Not cool. https://t.co/IEbkAwjW2C</w:t>
      </w:r>
    </w:p>
    <w:p>
      <w:r>
        <w:rPr>
          <w:b/>
          <w:u w:val="single"/>
        </w:rPr>
        <w:t>159630</w:t>
      </w:r>
    </w:p>
    <w:p>
      <w:r>
        <w:t>@Jeff_Skalski @nvidia not cool.</w:t>
      </w:r>
    </w:p>
    <w:p>
      <w:r>
        <w:rPr>
          <w:b/>
          <w:u w:val="single"/>
        </w:rPr>
        <w:t>159631</w:t>
      </w:r>
    </w:p>
    <w:p>
      <w:r>
        <w:t>@em_zyme @nvidiadeveloper @YahooGames @TwitchSupport same. I recently bought their kingpin card. I always buy nvidia.</w:t>
      </w:r>
    </w:p>
    <w:p>
      <w:r>
        <w:rPr>
          <w:b/>
          <w:u w:val="single"/>
        </w:rPr>
        <w:t>159632</w:t>
      </w:r>
    </w:p>
    <w:p>
      <w:r>
        <w:t>@Professor_D anything i say publicly gets quoted by the press. randi@randi.io.</w:t>
      </w:r>
    </w:p>
    <w:p>
      <w:r>
        <w:rPr>
          <w:b/>
          <w:u w:val="single"/>
        </w:rPr>
        <w:t>159633</w:t>
      </w:r>
    </w:p>
    <w:p>
      <w:r>
        <w:t>@ORIGINPCCEO do you realize how creepy and inappropriate that tweet is?</w:t>
      </w:r>
    </w:p>
    <w:p>
      <w:r>
        <w:rPr>
          <w:b/>
          <w:u w:val="single"/>
        </w:rPr>
        <w:t>159634</w:t>
      </w:r>
    </w:p>
    <w:p>
      <w:r>
        <w:t>@ChrisWarcraft yo, check out http://t.co/qqXxu6seI0. It has helped me SO MUCH with eyestrain.</w:t>
      </w:r>
    </w:p>
    <w:p>
      <w:r>
        <w:rPr>
          <w:b/>
          <w:u w:val="single"/>
        </w:rPr>
        <w:t>159635</w:t>
      </w:r>
    </w:p>
    <w:p>
      <w:r>
        <w:t>@ChrisWarcraft ah. i don't sit and think. the pacing &amp;amp; ranting helps me.</w:t>
      </w:r>
    </w:p>
    <w:p>
      <w:r>
        <w:rPr>
          <w:b/>
          <w:u w:val="single"/>
        </w:rPr>
        <w:t>159636</w:t>
      </w:r>
    </w:p>
    <w:p>
      <w:r>
        <w:t>@mcclure111 eek (also hi, i followed you because you're awesome. &amp;lt;3)</w:t>
      </w:r>
    </w:p>
    <w:p>
      <w:r>
        <w:rPr>
          <w:b/>
          <w:u w:val="single"/>
        </w:rPr>
        <w:t>159637</w:t>
      </w:r>
    </w:p>
    <w:p>
      <w:r>
        <w:t>@dunno_someguy i love &amp;amp; support sex workers. am friends with many.</w:t>
      </w:r>
    </w:p>
    <w:p>
      <w:r>
        <w:rPr>
          <w:b/>
          <w:u w:val="single"/>
        </w:rPr>
        <w:t>159638</w:t>
      </w:r>
    </w:p>
    <w:p>
      <w:r>
        <w:t>Since I'm joining the startup scene, it seems like a bad thing that I'm looking forward to season 2 of Silicon Valley. But it looks SO GOOD.</w:t>
      </w:r>
    </w:p>
    <w:p>
      <w:r>
        <w:rPr>
          <w:b/>
          <w:u w:val="single"/>
        </w:rPr>
        <w:t>159639</w:t>
      </w:r>
    </w:p>
    <w:p>
      <w:r>
        <w:t>The Empty Chair - #1ReasonToBe - GDC 2015: http://t.co/qouibe5njM</w:t>
      </w:r>
    </w:p>
    <w:p>
      <w:r>
        <w:rPr>
          <w:b/>
          <w:u w:val="single"/>
        </w:rPr>
        <w:t>159640</w:t>
      </w:r>
    </w:p>
    <w:p>
      <w:r>
        <w:t>http://t.co/vSObneH81v</w:t>
      </w:r>
    </w:p>
    <w:p>
      <w:r>
        <w:rPr>
          <w:b/>
          <w:u w:val="single"/>
        </w:rPr>
        <w:t>159641</w:t>
      </w:r>
    </w:p>
    <w:p>
      <w:r>
        <w:t>That was a comment taken from Polygon's article on the #1RTB panel. http://t.co/v5yK2J14ko</w:t>
      </w:r>
    </w:p>
    <w:p>
      <w:r>
        <w:rPr>
          <w:b/>
          <w:u w:val="single"/>
        </w:rPr>
        <w:t>159642</w:t>
      </w:r>
    </w:p>
    <w:p>
      <w:r>
        <w:t>@vengarioth i'm glad to hear that you are so supportive of women and condemn the constant stream of harassment they receive.</w:t>
      </w:r>
    </w:p>
    <w:p>
      <w:r>
        <w:rPr>
          <w:b/>
          <w:u w:val="single"/>
        </w:rPr>
        <w:t>159643</w:t>
      </w:r>
    </w:p>
    <w:p>
      <w:r>
        <w:t>Need a way to switch btwn sets of tabs. Have a bunch of tabs open for a WoW addon I'm writing that creates goog calendar for garrison.</w:t>
      </w:r>
    </w:p>
    <w:p>
      <w:r>
        <w:rPr>
          <w:b/>
          <w:u w:val="single"/>
        </w:rPr>
        <w:t>159644</w:t>
      </w:r>
    </w:p>
    <w:p>
      <w:r>
        <w:t>Probably not going to be working on that for another few weeks, time to switch to "running a non-profit" set of tabs.</w:t>
      </w:r>
    </w:p>
    <w:p>
      <w:r>
        <w:rPr>
          <w:b/>
          <w:u w:val="single"/>
        </w:rPr>
        <w:t>159645</w:t>
      </w:r>
    </w:p>
    <w:p>
      <w:r>
        <w:t>@elplatt i'm mostly pondering a few startup incubators that are now accepting non-profit applications.</w:t>
      </w:r>
    </w:p>
    <w:p>
      <w:r>
        <w:rPr>
          <w:b/>
          <w:u w:val="single"/>
        </w:rPr>
        <w:t>159646</w:t>
      </w:r>
    </w:p>
    <w:p>
      <w:r>
        <w:t>@DennisCEarl :P  OAPI. coverage in wsj, venturebeat, more. good mention here. http://t.co/UmdK2gubtg</w:t>
      </w:r>
    </w:p>
    <w:p>
      <w:r>
        <w:rPr>
          <w:b/>
          <w:u w:val="single"/>
        </w:rPr>
        <w:t>159647</w:t>
      </w:r>
    </w:p>
    <w:p>
      <w:r>
        <w:t>@twoscooters @Official_PAX @ShaofHappiness ugh, what did they do this year?</w:t>
      </w:r>
    </w:p>
    <w:p>
      <w:r>
        <w:rPr>
          <w:b/>
          <w:u w:val="single"/>
        </w:rPr>
        <w:t>159648</w:t>
      </w:r>
    </w:p>
    <w:p>
      <w:r>
        <w:t>@dominictarason @twoscooters @Official_PAX @ShaofHappiness wait. which enforcer.</w:t>
      </w:r>
    </w:p>
    <w:p>
      <w:r>
        <w:rPr>
          <w:b/>
          <w:u w:val="single"/>
        </w:rPr>
        <w:t>159649</w:t>
      </w:r>
    </w:p>
    <w:p>
      <w:r>
        <w:t>@dominictarason @twoscooters @Official_PAX @ShaofHappiness (disclosure: i'm an ex-enforcer)</w:t>
      </w:r>
    </w:p>
    <w:p>
      <w:r>
        <w:rPr>
          <w:b/>
          <w:u w:val="single"/>
        </w:rPr>
        <w:t>159650</w:t>
      </w:r>
    </w:p>
    <w:p>
      <w:r>
        <w:t>@twoscooters @Official_PAX @ShaofHappiness i am not surprised in the slightest. i wish that i was.</w:t>
      </w:r>
    </w:p>
    <w:p>
      <w:r>
        <w:rPr>
          <w:b/>
          <w:u w:val="single"/>
        </w:rPr>
        <w:t>159651</w:t>
      </w:r>
    </w:p>
    <w:p>
      <w:r>
        <w:t>@twoscooters @Official_PAX keep in mind that PA put a sexual predator in charge of security and then brushed it under the rug 2yrs ago</w:t>
      </w:r>
    </w:p>
    <w:p>
      <w:r>
        <w:rPr>
          <w:b/>
          <w:u w:val="single"/>
        </w:rPr>
        <w:t>159652</w:t>
      </w:r>
    </w:p>
    <w:p>
      <w:r>
        <w:t>Sickened but not surprised by what happened at PAX earlier today. PAX has a history of making poor decisions at the cost of women's safety.</w:t>
      </w:r>
    </w:p>
    <w:p>
      <w:r>
        <w:rPr>
          <w:b/>
          <w:u w:val="single"/>
        </w:rPr>
        <w:t>159653</w:t>
      </w:r>
    </w:p>
    <w:p>
      <w:r>
        <w:t>@Skawtnyc @athenahollow @twoscooters please stop including me in that post. I use it for reference, but I used to live with her, and we</w:t>
      </w:r>
    </w:p>
    <w:p>
      <w:r>
        <w:rPr>
          <w:b/>
          <w:u w:val="single"/>
        </w:rPr>
        <w:t>159654</w:t>
      </w:r>
    </w:p>
    <w:p>
      <w:r>
        <w:t>@Skawtnyc @athenahollow @twoscooters are not exactly on speaking terms.</w:t>
      </w:r>
    </w:p>
    <w:p>
      <w:r>
        <w:rPr>
          <w:b/>
          <w:u w:val="single"/>
        </w:rPr>
        <w:t>159655</w:t>
      </w:r>
    </w:p>
    <w:p>
      <w:r>
        <w:t>@WackoMedia http://t.co/2AXPNlSIkg</w:t>
      </w:r>
    </w:p>
    <w:p>
      <w:r>
        <w:rPr>
          <w:b/>
          <w:u w:val="single"/>
        </w:rPr>
        <w:t>159656</w:t>
      </w:r>
    </w:p>
    <w:p>
      <w:r>
        <w:t>@Skawtnyc @athenahollow @twoscooters i don't tend to talk about it much. :P personal info.</w:t>
      </w:r>
    </w:p>
    <w:p>
      <w:r>
        <w:rPr>
          <w:b/>
          <w:u w:val="single"/>
        </w:rPr>
        <w:t>159657</w:t>
      </w:r>
    </w:p>
    <w:p>
      <w:r>
        <w:t>@thain1982 http://t.co/2AXPNlSIkg</w:t>
      </w:r>
    </w:p>
    <w:p>
      <w:r>
        <w:rPr>
          <w:b/>
          <w:u w:val="single"/>
        </w:rPr>
        <w:t>159658</w:t>
      </w:r>
    </w:p>
    <w:p>
      <w:r>
        <w:t>@srhbutts @snipeyhead who doesn't love hugs? hugs are one of my favorite things.</w:t>
      </w:r>
    </w:p>
    <w:p>
      <w:r>
        <w:rPr>
          <w:b/>
          <w:u w:val="single"/>
        </w:rPr>
        <w:t>159659</w:t>
      </w:r>
    </w:p>
    <w:p>
      <w:r>
        <w:t>Here's an idea. How about the ability to mute someone for N period of time?</w:t>
      </w:r>
    </w:p>
    <w:p>
      <w:r>
        <w:rPr>
          <w:b/>
          <w:u w:val="single"/>
        </w:rPr>
        <w:t>159660</w:t>
      </w:r>
    </w:p>
    <w:p>
      <w:r>
        <w:t>So it would auto-unmute after N hours, or whatever.</w:t>
      </w:r>
    </w:p>
    <w:p>
      <w:r>
        <w:rPr>
          <w:b/>
          <w:u w:val="single"/>
        </w:rPr>
        <w:t>159661</w:t>
      </w:r>
    </w:p>
    <w:p>
      <w:r>
        <w:t>@srhbutts @snipeyhead yeah. it was pretty accurate. I don't see why that dude thought that these were bad things.</w:t>
      </w:r>
    </w:p>
    <w:p>
      <w:r>
        <w:rPr>
          <w:b/>
          <w:u w:val="single"/>
        </w:rPr>
        <w:t>159662</w:t>
      </w:r>
    </w:p>
    <w:p>
      <w:r>
        <w:t>@cwalker iirc, tweetbot is a paid app. :)  i'm not necessarily thinking full-fledged client.</w:t>
      </w:r>
    </w:p>
    <w:p>
      <w:r>
        <w:rPr>
          <w:b/>
          <w:u w:val="single"/>
        </w:rPr>
        <w:t>159663</w:t>
      </w:r>
    </w:p>
    <w:p>
      <w:r>
        <w:t>@bradjgreer ooo, i like that.</w:t>
      </w:r>
    </w:p>
    <w:p>
      <w:r>
        <w:rPr>
          <w:b/>
          <w:u w:val="single"/>
        </w:rPr>
        <w:t>159664</w:t>
      </w:r>
    </w:p>
    <w:p>
      <w:r>
        <w:t>@cwalker built-in would be good. i can do more with 3rd party services than i can by providing a client, in the meanwhile.</w:t>
      </w:r>
    </w:p>
    <w:p>
      <w:r>
        <w:rPr>
          <w:b/>
          <w:u w:val="single"/>
        </w:rPr>
        <w:t>159665</w:t>
      </w:r>
    </w:p>
    <w:p>
      <w:r>
        <w:t>.@sindarina tweetbot is a paid client.</w:t>
      </w:r>
    </w:p>
    <w:p>
      <w:r>
        <w:rPr>
          <w:b/>
          <w:u w:val="single"/>
        </w:rPr>
        <w:t>159666</w:t>
      </w:r>
    </w:p>
    <w:p>
      <w:r>
        <w:t>@Questionor that is a lot harder. developer policy prohibits it.</w:t>
      </w:r>
    </w:p>
    <w:p>
      <w:r>
        <w:rPr>
          <w:b/>
          <w:u w:val="single"/>
        </w:rPr>
        <w:t>159667</w:t>
      </w:r>
    </w:p>
    <w:p>
      <w:r>
        <w:t>@BrianHallDev https://t.co/CkX9tIQZ9v</w:t>
      </w:r>
    </w:p>
    <w:p>
      <w:r>
        <w:rPr>
          <w:b/>
          <w:u w:val="single"/>
        </w:rPr>
        <w:t>159668</w:t>
      </w:r>
    </w:p>
    <w:p>
      <w:r>
        <w:t>@BrianHallDev @sindarina not fond of the idea of creating features with a money barrier.</w:t>
      </w:r>
    </w:p>
    <w:p>
      <w:r>
        <w:rPr>
          <w:b/>
          <w:u w:val="single"/>
        </w:rPr>
        <w:t>159669</w:t>
      </w:r>
    </w:p>
    <w:p>
      <w:r>
        <w:t>@melissagira i'm also quite curious about this, and wondering about the radio silence from @Jeff_Skalski</w:t>
      </w:r>
    </w:p>
    <w:p>
      <w:r>
        <w:rPr>
          <w:b/>
          <w:u w:val="single"/>
        </w:rPr>
        <w:t>159670</w:t>
      </w:r>
    </w:p>
    <w:p>
      <w:r>
        <w:t>@ejrtairne @Phoenix_Blue blocked you? i thought she blocked someone else.</w:t>
      </w:r>
    </w:p>
    <w:p>
      <w:r>
        <w:rPr>
          <w:b/>
          <w:u w:val="single"/>
        </w:rPr>
        <w:t>159671</w:t>
      </w:r>
    </w:p>
    <w:p>
      <w:r>
        <w:t>@trentmkays @drurbanski https://t.co/CkX9tJ8Ay5</w:t>
      </w:r>
    </w:p>
    <w:p>
      <w:r>
        <w:rPr>
          <w:b/>
          <w:u w:val="single"/>
        </w:rPr>
        <w:t>159672</w:t>
      </w:r>
    </w:p>
    <w:p>
      <w:r>
        <w:t>@trentmkays @drurbanski except that features like that shouldn't have a pay barrier.</w:t>
      </w:r>
    </w:p>
    <w:p>
      <w:r>
        <w:rPr>
          <w:b/>
          <w:u w:val="single"/>
        </w:rPr>
        <w:t>159673</w:t>
      </w:r>
    </w:p>
    <w:p>
      <w:r>
        <w:t>RT @srhbutts: women at GDC share heartbreaking stories. this is how #gamergate chooses to respond. http://t.co/Q7aBw89VqN</w:t>
      </w:r>
    </w:p>
    <w:p>
      <w:r>
        <w:rPr>
          <w:b/>
          <w:u w:val="single"/>
        </w:rPr>
        <w:t>159674</w:t>
      </w:r>
    </w:p>
    <w:p>
      <w:r>
        <w:t>@drurbanski @trentmkays i'm pushing more for these to be options added by twitter or using free scripts.</w:t>
      </w:r>
    </w:p>
    <w:p>
      <w:r>
        <w:rPr>
          <w:b/>
          <w:u w:val="single"/>
        </w:rPr>
        <w:t>159675</w:t>
      </w:r>
    </w:p>
    <w:p>
      <w:r>
        <w:t>@drurbanski @trentmkays i've just seen way to many abuse preventatives lately that suggest some sort of pay wall. can't get behind that.</w:t>
      </w:r>
    </w:p>
    <w:p>
      <w:r>
        <w:rPr>
          <w:b/>
          <w:u w:val="single"/>
        </w:rPr>
        <w:t>159676</w:t>
      </w:r>
    </w:p>
    <w:p>
      <w:r>
        <w:t>@Glinner @ashleylynch @SuperSpacedad what i took out of this is that i am @Glinner's sockpuppet, correct me if I am wrong.</w:t>
      </w:r>
    </w:p>
    <w:p>
      <w:r>
        <w:rPr>
          <w:b/>
          <w:u w:val="single"/>
        </w:rPr>
        <w:t>159677</w:t>
      </w:r>
    </w:p>
    <w:p>
      <w:r>
        <w:t>@Glinner @ashleylynch @SuperSpacedad revenge porn dude is hilarious if you listen to him. he thinks large tech companies shouldn't exist.</w:t>
      </w:r>
    </w:p>
    <w:p>
      <w:r>
        <w:rPr>
          <w:b/>
          <w:u w:val="single"/>
        </w:rPr>
        <w:t>159678</w:t>
      </w:r>
    </w:p>
    <w:p>
      <w:r>
        <w:t>@dominictarason @SuperSpacedad @Glinner if you talk to people, it's called collusion, not conversation. get it right.</w:t>
      </w:r>
    </w:p>
    <w:p>
      <w:r>
        <w:rPr>
          <w:b/>
          <w:u w:val="single"/>
        </w:rPr>
        <w:t>159679</w:t>
      </w:r>
    </w:p>
    <w:p>
      <w:r>
        <w:t>@jsigj @SuperSpacedad @Glinner that's his original account, renamed.</w:t>
      </w:r>
    </w:p>
    <w:p>
      <w:r>
        <w:rPr>
          <w:b/>
          <w:u w:val="single"/>
        </w:rPr>
        <w:t>159680</w:t>
      </w:r>
    </w:p>
    <w:p>
      <w:r>
        <w:t>RT @srhbutts: it looks like #gamergate ethicsed all over the place again http://t.co/Um0m96eYz2</w:t>
      </w:r>
    </w:p>
    <w:p>
      <w:r>
        <w:rPr>
          <w:b/>
          <w:u w:val="single"/>
        </w:rPr>
        <w:t>159681</w:t>
      </w:r>
    </w:p>
    <w:p>
      <w:r>
        <w:t>@srhbutts hmm. that tweet may be actionable.</w:t>
      </w:r>
    </w:p>
    <w:p>
      <w:r>
        <w:rPr>
          <w:b/>
          <w:u w:val="single"/>
        </w:rPr>
        <w:t>159682</w:t>
      </w:r>
    </w:p>
    <w:p>
      <w:r>
        <w:t>@srhbutts can you send it up? i'm not exactly at my computer right now.</w:t>
      </w:r>
    </w:p>
    <w:p>
      <w:r>
        <w:rPr>
          <w:b/>
          <w:u w:val="single"/>
        </w:rPr>
        <w:t>159683</w:t>
      </w:r>
    </w:p>
    <w:p>
      <w:r>
        <w:t>@cortanav yo, you're enforcing at PAX this year, right? can you find a person? https://t.co/uKxe6fVVfc</w:t>
      </w:r>
    </w:p>
    <w:p>
      <w:r>
        <w:rPr>
          <w:b/>
          <w:u w:val="single"/>
        </w:rPr>
        <w:t>159684</w:t>
      </w:r>
    </w:p>
    <w:p>
      <w:r>
        <w:t>@CortanaV i don't think so. it was just found.</w:t>
      </w:r>
    </w:p>
    <w:p>
      <w:r>
        <w:rPr>
          <w:b/>
          <w:u w:val="single"/>
        </w:rPr>
        <w:t>159685</w:t>
      </w:r>
    </w:p>
    <w:p>
      <w:r>
        <w:t>@CortanaV thanks, appreciated.</w:t>
      </w:r>
    </w:p>
    <w:p>
      <w:r>
        <w:rPr>
          <w:b/>
          <w:u w:val="single"/>
        </w:rPr>
        <w:t>159686</w:t>
      </w:r>
    </w:p>
    <w:p>
      <w:r>
        <w:t>@srhbutts @jvdgoot at the very least, it's actionable by twitter. http://t.co/bJh5JGceHD is good enough for law enforcement.</w:t>
      </w:r>
    </w:p>
    <w:p>
      <w:r>
        <w:rPr>
          <w:b/>
          <w:u w:val="single"/>
        </w:rPr>
        <w:t>159687</w:t>
      </w:r>
    </w:p>
    <w:p>
      <w:r>
        <w:t>@drskyskull @jvdgoot @srhbutts ok - i have to say that i at least love how they are sticking to the correct pronoun.</w:t>
      </w:r>
    </w:p>
    <w:p>
      <w:r>
        <w:rPr>
          <w:b/>
          <w:u w:val="single"/>
        </w:rPr>
        <w:t>159688</w:t>
      </w:r>
    </w:p>
    <w:p>
      <w:r>
        <w:t>@KuraFire he thinks the entire world should be indies.</w:t>
      </w:r>
    </w:p>
    <w:p>
      <w:r>
        <w:rPr>
          <w:b/>
          <w:u w:val="single"/>
        </w:rPr>
        <w:t>159689</w:t>
      </w:r>
    </w:p>
    <w:p>
      <w:r>
        <w:t>@mumbly_joe @Funkyrefresh @superspacedad @glinner im sorry wat http://t.co/Q8hSwCYvem</w:t>
      </w:r>
    </w:p>
    <w:p>
      <w:r>
        <w:rPr>
          <w:b/>
          <w:u w:val="single"/>
        </w:rPr>
        <w:t>159690</w:t>
      </w:r>
    </w:p>
    <w:p>
      <w:r>
        <w:t>oooo. Almost forgot, need to submit to CFP for #osbridge. :)</w:t>
      </w:r>
    </w:p>
    <w:p>
      <w:r>
        <w:rPr>
          <w:b/>
          <w:u w:val="single"/>
        </w:rPr>
        <w:t>159691</w:t>
      </w:r>
    </w:p>
    <w:p>
      <w:r>
        <w:t>My bot. http://t.co/idYkZ3Eb30</w:t>
      </w:r>
    </w:p>
    <w:p>
      <w:r>
        <w:rPr>
          <w:b/>
          <w:u w:val="single"/>
        </w:rPr>
        <w:t>159692</w:t>
      </w:r>
    </w:p>
    <w:p>
      <w:r>
        <w:t>@RachelShadoan @osbridge ughhhh now to decide what to submit. &amp;gt;.&amp;gt;</w:t>
      </w:r>
    </w:p>
    <w:p>
      <w:r>
        <w:rPr>
          <w:b/>
          <w:u w:val="single"/>
        </w:rPr>
        <w:t>159693</w:t>
      </w:r>
    </w:p>
    <w:p>
      <w:r>
        <w:t>@tmclaughbos i think i had him muted because he was misconfigured to randomly tweet at me. :P</w:t>
      </w:r>
    </w:p>
    <w:p>
      <w:r>
        <w:rPr>
          <w:b/>
          <w:u w:val="single"/>
        </w:rPr>
        <w:t>159694</w:t>
      </w:r>
    </w:p>
    <w:p>
      <w:r>
        <w:t>@petechesbot @tmclaughbos APPARENTLY NOT</w:t>
      </w:r>
    </w:p>
    <w:p>
      <w:r>
        <w:rPr>
          <w:b/>
          <w:u w:val="single"/>
        </w:rPr>
        <w:t>159695</w:t>
      </w:r>
    </w:p>
    <w:p>
      <w:r>
        <w:t>@tmclaughbos ... and this is why i hate that bot. because it's a misconfigured PoS that doesn't have _ebooks in it's name.</w:t>
      </w:r>
    </w:p>
    <w:p>
      <w:r>
        <w:rPr>
          <w:b/>
          <w:u w:val="single"/>
        </w:rPr>
        <w:t>159696</w:t>
      </w:r>
    </w:p>
    <w:p>
      <w:r>
        <w:t>@tmclaughbos now i have to login to randi_ebooks and add him to the bot base blacklist. so uh, thanks for that.</w:t>
      </w:r>
    </w:p>
    <w:p>
      <w:r>
        <w:rPr>
          <w:b/>
          <w:u w:val="single"/>
        </w:rPr>
        <w:t>159697</w:t>
      </w:r>
    </w:p>
    <w:p>
      <w:r>
        <w:t>@tmclaughbos don't do dumbass things. i kicked the bot.</w:t>
      </w:r>
    </w:p>
    <w:p>
      <w:r>
        <w:rPr>
          <w:b/>
          <w:u w:val="single"/>
        </w:rPr>
        <w:t>159698</w:t>
      </w:r>
    </w:p>
    <w:p>
      <w:r>
        <w:t>@tmclaughbos @mattstratton needs to rename the bot to something_ebooks and this wouldn't be a problem.</w:t>
      </w:r>
    </w:p>
    <w:p>
      <w:r>
        <w:rPr>
          <w:b/>
          <w:u w:val="single"/>
        </w:rPr>
        <w:t>159699</w:t>
      </w:r>
    </w:p>
    <w:p>
      <w:r>
        <w:t>I stand by @undergroundbby.</w:t>
      </w:r>
    </w:p>
    <w:p>
      <w:r>
        <w:rPr>
          <w:b/>
          <w:u w:val="single"/>
        </w:rPr>
        <w:t>159700</w:t>
      </w:r>
    </w:p>
    <w:p>
      <w:r>
        <w:t>@undergroundbby I know you're going through a lot right now. I can help with some of this. DM or email randi at http://t.co/dr8FqxKYmq</w:t>
      </w:r>
    </w:p>
    <w:p>
      <w:r>
        <w:rPr>
          <w:b/>
          <w:u w:val="single"/>
        </w:rPr>
        <w:t>159701</w:t>
      </w:r>
    </w:p>
    <w:p>
      <w:r>
        <w:t>@LynnMagic this is awesome, and I love this.</w:t>
      </w:r>
    </w:p>
    <w:p>
      <w:r>
        <w:rPr>
          <w:b/>
          <w:u w:val="single"/>
        </w:rPr>
        <w:t>159702</w:t>
      </w:r>
    </w:p>
    <w:p>
      <w:r>
        <w:t>@LynnMagic turning it into a block list could be pretty rad, too. ;)</w:t>
      </w:r>
    </w:p>
    <w:p>
      <w:r>
        <w:rPr>
          <w:b/>
          <w:u w:val="single"/>
        </w:rPr>
        <w:t>159703</w:t>
      </w:r>
    </w:p>
    <w:p>
      <w:r>
        <w:t>@M_Wein i still don't understand the whole white knight things. knights get land, armor, sword, horse. who wouldn't want this? LAND IN SF?!</w:t>
      </w:r>
    </w:p>
    <w:p>
      <w:r>
        <w:rPr>
          <w:b/>
          <w:u w:val="single"/>
        </w:rPr>
        <w:t>159704</w:t>
      </w:r>
    </w:p>
    <w:p>
      <w:r>
        <w:t>There's one particular person that has tweeted about me more than 40 times in the past 12 hours. This has been her pattern for the &amp;gt;1 week.</w:t>
      </w:r>
    </w:p>
    <w:p>
      <w:r>
        <w:rPr>
          <w:b/>
          <w:u w:val="single"/>
        </w:rPr>
        <w:t>159705</w:t>
      </w:r>
    </w:p>
    <w:p>
      <w:r>
        <w:t>She's trying to summon a mob, making false allegations about OAPI, and in general, acting... worrisome. Pondering if I need to lawyer up.</w:t>
      </w:r>
    </w:p>
    <w:p>
      <w:r>
        <w:rPr>
          <w:b/>
          <w:u w:val="single"/>
        </w:rPr>
        <w:t>159706</w:t>
      </w:r>
    </w:p>
    <w:p>
      <w:r>
        <w:t>I'm not really concerned when it comes to gaters being gatery about *me*, but regarding this org, that's a problem.</w:t>
      </w:r>
    </w:p>
    <w:p>
      <w:r>
        <w:rPr>
          <w:b/>
          <w:u w:val="single"/>
        </w:rPr>
        <w:t>159707</w:t>
      </w:r>
    </w:p>
    <w:p>
      <w:r>
        <w:t>@athenahollow i've been mostly ignoring it, but she's clearly fixated and making weird accusations. has never once directly talked to me.</w:t>
      </w:r>
    </w:p>
    <w:p>
      <w:r>
        <w:rPr>
          <w:b/>
          <w:u w:val="single"/>
        </w:rPr>
        <w:t>159708</w:t>
      </w:r>
    </w:p>
    <w:p>
      <w:r>
        <w:t>@athenahollow i suppose i have to get used to the idea of bloggers using my name to get hits. but slightly irritated.</w:t>
      </w:r>
    </w:p>
    <w:p>
      <w:r>
        <w:rPr>
          <w:b/>
          <w:u w:val="single"/>
        </w:rPr>
        <w:t>159709</w:t>
      </w:r>
    </w:p>
    <w:p>
      <w:r>
        <w:t>@devesine @CrashOverrideNW eh, this is turning into more of a legal concern.</w:t>
      </w:r>
    </w:p>
    <w:p>
      <w:r>
        <w:rPr>
          <w:b/>
          <w:u w:val="single"/>
        </w:rPr>
        <w:t>159710</w:t>
      </w:r>
    </w:p>
    <w:p>
      <w:r>
        <w:t>@athenahollow no doubt. i don't really have the time for lawsuits, so it's a question of resource allocation vs benefit.</w:t>
      </w:r>
    </w:p>
    <w:p>
      <w:r>
        <w:rPr>
          <w:b/>
          <w:u w:val="single"/>
        </w:rPr>
        <w:t>159711</w:t>
      </w:r>
    </w:p>
    <w:p>
      <w:r>
        <w:t>@athenahollow on one hand, the only voice she has is with gaters - which doesn't really affect OAPI's reach.</w:t>
      </w:r>
    </w:p>
    <w:p>
      <w:r>
        <w:rPr>
          <w:b/>
          <w:u w:val="single"/>
        </w:rPr>
        <w:t>159712</w:t>
      </w:r>
    </w:p>
    <w:p>
      <w:r>
        <w:t>@athenahollow but on the other hand, it sends a message. and i'm not used to having to be concerned about an org's image vs my own.</w:t>
      </w:r>
    </w:p>
    <w:p>
      <w:r>
        <w:rPr>
          <w:b/>
          <w:u w:val="single"/>
        </w:rPr>
        <w:t>159713</w:t>
      </w:r>
    </w:p>
    <w:p>
      <w:r>
        <w:t>I started putting pocky through my lip rings. That seems reasonable. http://t.co/XtRP05leDk</w:t>
      </w:r>
    </w:p>
    <w:p>
      <w:r>
        <w:rPr>
          <w:b/>
          <w:u w:val="single"/>
        </w:rPr>
        <w:t>159714</w:t>
      </w:r>
    </w:p>
    <w:p>
      <w:r>
        <w:t>@kantrn SO MUCH POCKY</w:t>
      </w:r>
    </w:p>
    <w:p>
      <w:r>
        <w:rPr>
          <w:b/>
          <w:u w:val="single"/>
        </w:rPr>
        <w:t>159715</w:t>
      </w:r>
    </w:p>
    <w:p>
      <w:r>
        <w:t>@CuriousQuail yes</w:t>
      </w:r>
    </w:p>
    <w:p>
      <w:r>
        <w:rPr>
          <w:b/>
          <w:u w:val="single"/>
        </w:rPr>
        <w:t>159716</w:t>
      </w:r>
    </w:p>
    <w:p>
      <w:r>
        <w:t>@m_ethaniel storing it for later!</w:t>
      </w:r>
    </w:p>
    <w:p>
      <w:r>
        <w:rPr>
          <w:b/>
          <w:u w:val="single"/>
        </w:rPr>
        <w:t>159717</w:t>
      </w:r>
    </w:p>
    <w:p>
      <w:r>
        <w:t>@mattstratton @tmclaughbos so it causes problems with other bots. :\</w:t>
      </w:r>
    </w:p>
    <w:p>
      <w:r>
        <w:rPr>
          <w:b/>
          <w:u w:val="single"/>
        </w:rPr>
        <w:t>159718</w:t>
      </w:r>
    </w:p>
    <w:p>
      <w:r>
        <w:t>@pinefoxi matcha</w:t>
      </w:r>
    </w:p>
    <w:p>
      <w:r>
        <w:rPr>
          <w:b/>
          <w:u w:val="single"/>
        </w:rPr>
        <w:t>159719</w:t>
      </w:r>
    </w:p>
    <w:p>
      <w:r>
        <w:t>@pinefoxi well, i bought a case of it, sooo.... :P</w:t>
      </w:r>
    </w:p>
    <w:p>
      <w:r>
        <w:rPr>
          <w:b/>
          <w:u w:val="single"/>
        </w:rPr>
        <w:t>159720</w:t>
      </w:r>
    </w:p>
    <w:p>
      <w:r>
        <w:t>@wrarebit what does that have to do with anything?</w:t>
      </w:r>
    </w:p>
    <w:p>
      <w:r>
        <w:rPr>
          <w:b/>
          <w:u w:val="single"/>
        </w:rPr>
        <w:t>159721</w:t>
      </w:r>
    </w:p>
    <w:p>
      <w:r>
        <w:t>@drurbanski we've got a PR firm. I might toss this their way.</w:t>
      </w:r>
    </w:p>
    <w:p>
      <w:r>
        <w:rPr>
          <w:b/>
          <w:u w:val="single"/>
        </w:rPr>
        <w:t>159722</w:t>
      </w:r>
    </w:p>
    <w:p>
      <w:r>
        <w:t>I am right now watching Enforcers defend Chums on facebook.</w:t>
      </w:r>
    </w:p>
    <w:p>
      <w:r>
        <w:rPr>
          <w:b/>
          <w:u w:val="single"/>
        </w:rPr>
        <w:t>159723</w:t>
      </w:r>
    </w:p>
    <w:p>
      <w:r>
        <w:t>This is a conversation I had with one of Chums friends earlier today. http://t.co/VsDCnNjGwx</w:t>
      </w:r>
    </w:p>
    <w:p>
      <w:r>
        <w:rPr>
          <w:b/>
          <w:u w:val="single"/>
        </w:rPr>
        <w:t>159724</w:t>
      </w:r>
    </w:p>
    <w:p>
      <w:r>
        <w:t>I'm watching Enforcers say that they knew it was only a matter of time until this happened. Still, nothing was done.</w:t>
      </w:r>
    </w:p>
    <w:p>
      <w:r>
        <w:rPr>
          <w:b/>
          <w:u w:val="single"/>
        </w:rPr>
        <w:t>159725</w:t>
      </w:r>
    </w:p>
    <w:p>
      <w:r>
        <w:t>@mattstratton @tmclaughbos it's not internet rules. it's the way the code is written...</w:t>
      </w:r>
    </w:p>
    <w:p>
      <w:r>
        <w:rPr>
          <w:b/>
          <w:u w:val="single"/>
        </w:rPr>
        <w:t>159726</w:t>
      </w:r>
    </w:p>
    <w:p>
      <w:r>
        <w:t>@mattstratton dude stop snapping at me what is your deal</w:t>
      </w:r>
    </w:p>
    <w:p>
      <w:r>
        <w:rPr>
          <w:b/>
          <w:u w:val="single"/>
        </w:rPr>
        <w:t>159727</w:t>
      </w:r>
    </w:p>
    <w:p>
      <w:r>
        <w:t>@mattstratton ok. whenever you've calmed yourself, poke me on facebook and i'll tell you why it's a problem w/the code base.</w:t>
      </w:r>
    </w:p>
    <w:p>
      <w:r>
        <w:rPr>
          <w:b/>
          <w:u w:val="single"/>
        </w:rPr>
        <w:t>159728</w:t>
      </w:r>
    </w:p>
    <w:p>
      <w:r>
        <w:t>@mattstratton but right now i'm dealing with friends getting rape and death threats so sorry your anger isn't really a big deal. later.</w:t>
      </w:r>
    </w:p>
    <w:p>
      <w:r>
        <w:rPr>
          <w:b/>
          <w:u w:val="single"/>
        </w:rPr>
        <w:t>159729</w:t>
      </w:r>
    </w:p>
    <w:p>
      <w:r>
        <w:t>@vivian_games hey, if you toss me more info about that, i can pass it up the chain to enforcer type people. it would be appreciated.</w:t>
      </w:r>
    </w:p>
    <w:p>
      <w:r>
        <w:rPr>
          <w:b/>
          <w:u w:val="single"/>
        </w:rPr>
        <w:t>159730</w:t>
      </w:r>
    </w:p>
    <w:p>
      <w:r>
        <w:t>@mcclure111 hi. Ex-enforcer her. Enforcers are now paid. They didn't used to be, but then state law required it.</w:t>
      </w:r>
    </w:p>
    <w:p>
      <w:r>
        <w:rPr>
          <w:b/>
          <w:u w:val="single"/>
        </w:rPr>
        <w:t>159731</w:t>
      </w:r>
    </w:p>
    <w:p>
      <w:r>
        <w:t>@mcclure111 it's minimum wage. This started happening about 4 years ago, I think.</w:t>
      </w:r>
    </w:p>
    <w:p>
      <w:r>
        <w:rPr>
          <w:b/>
          <w:u w:val="single"/>
        </w:rPr>
        <w:t>159732</w:t>
      </w:r>
    </w:p>
    <w:p>
      <w:r>
        <w:t>@vivian_games thanks, it is appreciated.</w:t>
      </w:r>
    </w:p>
    <w:p>
      <w:r>
        <w:rPr>
          <w:b/>
          <w:u w:val="single"/>
        </w:rPr>
        <w:t>159733</w:t>
      </w:r>
    </w:p>
    <w:p>
      <w:r>
        <w:t>@Secretbuttts @weeaboo omg i am laughing so hard right now</w:t>
      </w:r>
    </w:p>
    <w:p>
      <w:r>
        <w:rPr>
          <w:b/>
          <w:u w:val="single"/>
        </w:rPr>
        <w:t>159734</w:t>
      </w:r>
    </w:p>
    <w:p>
      <w:r>
        <w:t>@karlthepagan @Professor_D given the changes in recruiting, i'm not really surprised. it was already going downhill. :(</w:t>
      </w:r>
    </w:p>
    <w:p>
      <w:r>
        <w:rPr>
          <w:b/>
          <w:u w:val="single"/>
        </w:rPr>
        <w:t>159735</w:t>
      </w:r>
    </w:p>
    <w:p>
      <w:r>
        <w:t>@Professor_D @karlthepagan i thought about this idea, and i would like it... but in general, i've seen [E] quality drop in past 5 yrs</w:t>
      </w:r>
    </w:p>
    <w:p>
      <w:r>
        <w:rPr>
          <w:b/>
          <w:u w:val="single"/>
        </w:rPr>
        <w:t>159736</w:t>
      </w:r>
    </w:p>
    <w:p>
      <w:r>
        <w:t>@Professor_D @karlthepagan a community is generally great at policing itself, but not once the well is already poisoned. or something.</w:t>
      </w:r>
    </w:p>
    <w:p>
      <w:r>
        <w:rPr>
          <w:b/>
          <w:u w:val="single"/>
        </w:rPr>
        <w:t>159737</w:t>
      </w:r>
    </w:p>
    <w:p>
      <w:r>
        <w:t>@Alan_Au happy to discuss on facebook in PM, but not publicly calling out their names on twitter. it would be a bad idea.</w:t>
      </w:r>
    </w:p>
    <w:p>
      <w:r>
        <w:rPr>
          <w:b/>
          <w:u w:val="single"/>
        </w:rPr>
        <w:t>159738</w:t>
      </w:r>
    </w:p>
    <w:p>
      <w:r>
        <w:t>@trek @g33klady yo bby i'm chaotic good</w:t>
      </w:r>
    </w:p>
    <w:p>
      <w:r>
        <w:rPr>
          <w:b/>
          <w:u w:val="single"/>
        </w:rPr>
        <w:t>159739</w:t>
      </w:r>
    </w:p>
    <w:p>
      <w:r>
        <w:t>@trek @g33klady wait WHICH D&amp;amp;D VERSION</w:t>
      </w:r>
    </w:p>
    <w:p>
      <w:r>
        <w:rPr>
          <w:b/>
          <w:u w:val="single"/>
        </w:rPr>
        <w:t>159740</w:t>
      </w:r>
    </w:p>
    <w:p>
      <w:r>
        <w:t>I just couldn't ever develop lasting romantic feelings for anyone that prefered D&amp;amp;D 4th edition over 3.5.</w:t>
      </w:r>
    </w:p>
    <w:p>
      <w:r>
        <w:rPr>
          <w:b/>
          <w:u w:val="single"/>
        </w:rPr>
        <w:t>159741</w:t>
      </w:r>
    </w:p>
    <w:p>
      <w:r>
        <w:t>@MethyleneGaming 5th edition doesn't exist. WE DON'T SPEAK OF THAT</w:t>
      </w:r>
    </w:p>
    <w:p>
      <w:r>
        <w:rPr>
          <w:b/>
          <w:u w:val="single"/>
        </w:rPr>
        <w:t>159742</w:t>
      </w:r>
    </w:p>
    <w:p>
      <w:r>
        <w:t>@Mjolna ... i hate shadowrun. :P</w:t>
      </w:r>
    </w:p>
    <w:p>
      <w:r>
        <w:rPr>
          <w:b/>
          <w:u w:val="single"/>
        </w:rPr>
        <w:t>159743</w:t>
      </w:r>
    </w:p>
    <w:p>
      <w:r>
        <w:t>@MethyleneGaming it's like d&amp;amp;d for peasants.</w:t>
      </w:r>
    </w:p>
    <w:p>
      <w:r>
        <w:rPr>
          <w:b/>
          <w:u w:val="single"/>
        </w:rPr>
        <w:t>159744</w:t>
      </w:r>
    </w:p>
    <w:p>
      <w:r>
        <w:t>I have the fitbit Aria scale. It's a wifi scale, logs to internet. Which is awesome. But not for the reasons you'd think.</w:t>
      </w:r>
    </w:p>
    <w:p>
      <w:r>
        <w:rPr>
          <w:b/>
          <w:u w:val="single"/>
        </w:rPr>
        <w:t>159745</w:t>
      </w:r>
    </w:p>
    <w:p>
      <w:r>
        <w:t>Guests use my Aria. I get emails w/their weight. Sometimes, when we're playing card games, I'll silently mouth the number at them. I win.</w:t>
      </w:r>
    </w:p>
    <w:p>
      <w:r>
        <w:rPr>
          <w:b/>
          <w:u w:val="single"/>
        </w:rPr>
        <w:t>159746</w:t>
      </w:r>
    </w:p>
    <w:p>
      <w:r>
        <w:t>@athenahollow YOU ARE MARRIED YOUNG MISS GO HITHER</w:t>
      </w:r>
    </w:p>
    <w:p>
      <w:r>
        <w:rPr>
          <w:b/>
          <w:u w:val="single"/>
        </w:rPr>
        <w:t>159747</w:t>
      </w:r>
    </w:p>
    <w:p>
      <w:r>
        <w:t>@athenahollow i'm a monogamous girl in a polygamous world.</w:t>
      </w:r>
    </w:p>
    <w:p>
      <w:r>
        <w:rPr>
          <w:b/>
          <w:u w:val="single"/>
        </w:rPr>
        <w:t>159748</w:t>
      </w:r>
    </w:p>
    <w:p>
      <w:r>
        <w:t>@hypatiadotca @GlennF but does it scale?</w:t>
      </w:r>
    </w:p>
    <w:p>
      <w:r>
        <w:rPr>
          <w:b/>
          <w:u w:val="single"/>
        </w:rPr>
        <w:t>159749</w:t>
      </w:r>
    </w:p>
    <w:p>
      <w:r>
        <w:t>@athenahollow that was my intention. :P</w:t>
      </w:r>
    </w:p>
    <w:p>
      <w:r>
        <w:rPr>
          <w:b/>
          <w:u w:val="single"/>
        </w:rPr>
        <w:t>159750</w:t>
      </w:r>
    </w:p>
    <w:p>
      <w:r>
        <w:t>@JWYoder @athenahollow meh. i have a couple of pathfinder modules, but it's not really my thing.</w:t>
      </w:r>
    </w:p>
    <w:p>
      <w:r>
        <w:rPr>
          <w:b/>
          <w:u w:val="single"/>
        </w:rPr>
        <w:t>159751</w:t>
      </w:r>
    </w:p>
    <w:p>
      <w:r>
        <w:t>@athenahollow @JWYoder @ChrisWarcraft mayyybe. i don't like virtual d&amp;amp;d. i can't literally set things on fire and cause havoc.</w:t>
      </w:r>
    </w:p>
    <w:p>
      <w:r>
        <w:rPr>
          <w:b/>
          <w:u w:val="single"/>
        </w:rPr>
        <w:t>159752</w:t>
      </w:r>
    </w:p>
    <w:p>
      <w:r>
        <w:t>@hypatiadotca @GlennF i almost typed "is it in the cloud" forgetting that i have keyboard input word replace for cloud to butt.</w:t>
      </w:r>
    </w:p>
    <w:p>
      <w:r>
        <w:rPr>
          <w:b/>
          <w:u w:val="single"/>
        </w:rPr>
        <w:t>159753</w:t>
      </w:r>
    </w:p>
    <w:p>
      <w:r>
        <w:t>@JWYoder http://t.co/P8NuTOSWBo</w:t>
      </w:r>
    </w:p>
    <w:p>
      <w:r>
        <w:rPr>
          <w:b/>
          <w:u w:val="single"/>
        </w:rPr>
        <w:t>159754</w:t>
      </w:r>
    </w:p>
    <w:p>
      <w:r>
        <w:t>@JWYoder i can't play this game drunk.</w:t>
      </w:r>
    </w:p>
    <w:p>
      <w:r>
        <w:rPr>
          <w:b/>
          <w:u w:val="single"/>
        </w:rPr>
        <w:t>159755</w:t>
      </w:r>
    </w:p>
    <w:p>
      <w:r>
        <w:t>PVP TIME #selfie #warlords http://t.co/5CehYdUyBs</w:t>
      </w:r>
    </w:p>
    <w:p>
      <w:r>
        <w:rPr>
          <w:b/>
          <w:u w:val="single"/>
        </w:rPr>
        <w:t>159756</w:t>
      </w:r>
    </w:p>
    <w:p>
      <w:r>
        <w:t>@JWYoder perl requires little logic :P</w:t>
      </w:r>
    </w:p>
    <w:p>
      <w:r>
        <w:rPr>
          <w:b/>
          <w:u w:val="single"/>
        </w:rPr>
        <w:t>159757</w:t>
      </w:r>
    </w:p>
    <w:p>
      <w:r>
        <w:t>totally got the flag. #selfie #warlords http://t.co/7i4pBDn2n9</w:t>
      </w:r>
    </w:p>
    <w:p>
      <w:r>
        <w:rPr>
          <w:b/>
          <w:u w:val="single"/>
        </w:rPr>
        <w:t>159758</w:t>
      </w:r>
    </w:p>
    <w:p>
      <w:r>
        <w:t>This guy has on his serious face. #selfie #warlords http://t.co/CKIdc9GDUg</w:t>
      </w:r>
    </w:p>
    <w:p>
      <w:r>
        <w:rPr>
          <w:b/>
          <w:u w:val="single"/>
        </w:rPr>
        <w:t>159759</w:t>
      </w:r>
    </w:p>
    <w:p>
      <w:r>
        <w:t>@emitans i love what they've done with trolls</w:t>
      </w:r>
    </w:p>
    <w:p>
      <w:r>
        <w:rPr>
          <w:b/>
          <w:u w:val="single"/>
        </w:rPr>
        <w:t>159760</w:t>
      </w:r>
    </w:p>
    <w:p>
      <w:r>
        <w:t>@JWYoder i got spells for that.</w:t>
      </w:r>
    </w:p>
    <w:p>
      <w:r>
        <w:rPr>
          <w:b/>
          <w:u w:val="single"/>
        </w:rPr>
        <w:t>159761</w:t>
      </w:r>
    </w:p>
    <w:p>
      <w:r>
        <w:t>SO READY. #warlords #selfie http://t.co/byVeuYJUru</w:t>
      </w:r>
    </w:p>
    <w:p>
      <w:r>
        <w:rPr>
          <w:b/>
          <w:u w:val="single"/>
        </w:rPr>
        <w:t>159762</w:t>
      </w:r>
    </w:p>
    <w:p>
      <w:r>
        <w:t>@DoctorAvenue selfies are rad. ^.^</w:t>
      </w:r>
    </w:p>
    <w:p>
      <w:r>
        <w:rPr>
          <w:b/>
          <w:u w:val="single"/>
        </w:rPr>
        <w:t>159763</w:t>
      </w:r>
    </w:p>
    <w:p>
      <w:r>
        <w:t>One more BG before bed. :) #selfie #warlords http://t.co/QaOdZ0d8hJ</w:t>
      </w:r>
    </w:p>
    <w:p>
      <w:r>
        <w:rPr>
          <w:b/>
          <w:u w:val="single"/>
        </w:rPr>
        <w:t>159764</w:t>
      </w:r>
    </w:p>
    <w:p>
      <w:r>
        <w:t>If you get a follow from @randileeharper, yes, that is me. Being a CEO is scary, and I want a private account for yelling :P</w:t>
      </w:r>
    </w:p>
    <w:p>
      <w:r>
        <w:rPr>
          <w:b/>
          <w:u w:val="single"/>
        </w:rPr>
        <w:t>159765</w:t>
      </w:r>
    </w:p>
    <w:p>
      <w:r>
        <w:t>If you send a follow request and I know you, I'll likely approve it. If I don't know you... meh. maybe.</w:t>
      </w:r>
    </w:p>
    <w:p>
      <w:r>
        <w:rPr>
          <w:b/>
          <w:u w:val="single"/>
        </w:rPr>
        <w:t>159766</w:t>
      </w:r>
    </w:p>
    <w:p>
      <w:r>
        <w:t>@cigardubey right now? multiple browsers :P   i should set up tweetdeck for this.</w:t>
      </w:r>
    </w:p>
    <w:p>
      <w:r>
        <w:rPr>
          <w:b/>
          <w:u w:val="single"/>
        </w:rPr>
        <w:t>159767</w:t>
      </w:r>
    </w:p>
    <w:p>
      <w:r>
        <w:t>@cigardubey chrome now supports having user profiles as well. i switch back and forth for a few different things. it's useful.</w:t>
      </w:r>
    </w:p>
    <w:p>
      <w:r>
        <w:rPr>
          <w:b/>
          <w:u w:val="single"/>
        </w:rPr>
        <w:t>159768</w:t>
      </w:r>
    </w:p>
    <w:p>
      <w:r>
        <w:t>@cigardubey i'm starting to do more stuff that is team-based though, so i'm thinking tweetdeck is the way to go.</w:t>
      </w:r>
    </w:p>
    <w:p>
      <w:r>
        <w:rPr>
          <w:b/>
          <w:u w:val="single"/>
        </w:rPr>
        <w:t>159769</w:t>
      </w:r>
    </w:p>
    <w:p>
      <w:r>
        <w:t>I am sorry, journalists, but this is kind of a place for me to just vent. &amp;gt;.&amp;gt; i like you, i really do, but not for this. &amp;lt;3</w:t>
      </w:r>
    </w:p>
    <w:p>
      <w:r>
        <w:rPr>
          <w:b/>
          <w:u w:val="single"/>
        </w:rPr>
        <w:t>159770</w:t>
      </w:r>
    </w:p>
    <w:p>
      <w:r>
        <w:t>@mattstratton @cigardubey yeah, it's pretty rad for managing multiple accounts in various services.</w:t>
      </w:r>
    </w:p>
    <w:p>
      <w:r>
        <w:rPr>
          <w:b/>
          <w:u w:val="single"/>
        </w:rPr>
        <w:t>159771</w:t>
      </w:r>
    </w:p>
    <w:p>
      <w:r>
        <w:t>@Robobengt this one is more official-ish. less tweets, i think. i'm still figuring out my role as CEO &amp;amp; keeping normal persona.</w:t>
      </w:r>
    </w:p>
    <w:p>
      <w:r>
        <w:rPr>
          <w:b/>
          <w:u w:val="single"/>
        </w:rPr>
        <w:t>159772</w:t>
      </w:r>
    </w:p>
    <w:p>
      <w:r>
        <w:t>@Robobengt also a few famous people followed me and now i'm freaking out that i tweet too much &amp;amp; don't want to scare them off. :P</w:t>
      </w:r>
    </w:p>
    <w:p>
      <w:r>
        <w:rPr>
          <w:b/>
          <w:u w:val="single"/>
        </w:rPr>
        <w:t>159773</w:t>
      </w:r>
    </w:p>
    <w:p>
      <w:r>
        <w:t>@tommckearney that's how it works with a private account.</w:t>
      </w:r>
    </w:p>
    <w:p>
      <w:r>
        <w:rPr>
          <w:b/>
          <w:u w:val="single"/>
        </w:rPr>
        <w:t>159774</w:t>
      </w:r>
    </w:p>
    <w:p>
      <w:r>
        <w:t>RT @awoods: I wonder if @freebsdgirl has seen this :) #wonderwoman  #InternationalWomensDay https://t.co/sX5s58pR6Z</w:t>
      </w:r>
    </w:p>
    <w:p>
      <w:r>
        <w:rPr>
          <w:b/>
          <w:u w:val="single"/>
        </w:rPr>
        <w:t>159775</w:t>
      </w:r>
    </w:p>
    <w:p>
      <w:r>
        <w:t>@cigardubey tweetdeck has gotten a LOT better! they finally fixed the big blocklist bugs.</w:t>
      </w:r>
    </w:p>
    <w:p>
      <w:r>
        <w:rPr>
          <w:b/>
          <w:u w:val="single"/>
        </w:rPr>
        <w:t>159776</w:t>
      </w:r>
    </w:p>
    <w:p>
      <w:r>
        <w:t>@BillWeiss tweetbot is a paid client. :P</w:t>
      </w:r>
    </w:p>
    <w:p>
      <w:r>
        <w:rPr>
          <w:b/>
          <w:u w:val="single"/>
        </w:rPr>
        <w:t>159777</w:t>
      </w:r>
    </w:p>
    <w:p>
      <w:r>
        <w:t>@cypheroftyr aw. &amp;gt;.&amp;gt;</w:t>
      </w:r>
    </w:p>
    <w:p>
      <w:r>
        <w:rPr>
          <w:b/>
          <w:u w:val="single"/>
        </w:rPr>
        <w:t>159778</w:t>
      </w:r>
    </w:p>
    <w:p>
      <w:r>
        <w:t>Got a mention on Tech News 2Night on http://t.co/XxwC4cZ9at. Not 100% accurate, but close enough. 4:45 in. http://t.co/UZeHgfdFi7</w:t>
      </w:r>
    </w:p>
    <w:p>
      <w:r>
        <w:rPr>
          <w:b/>
          <w:u w:val="single"/>
        </w:rPr>
        <w:t>159779</w:t>
      </w:r>
    </w:p>
    <w:p>
      <w:r>
        <w:t>@sjh_canada sometimes. :)</w:t>
      </w:r>
    </w:p>
    <w:p>
      <w:r>
        <w:rPr>
          <w:b/>
          <w:u w:val="single"/>
        </w:rPr>
        <w:t>159780</w:t>
      </w:r>
    </w:p>
    <w:p>
      <w:r>
        <w:t>@Crusina_Luachra eh, I knew she'd take credit for me utilizing my old work account, but I can't really let GG affect my life decisons &amp;lt;3</w:t>
      </w:r>
    </w:p>
    <w:p>
      <w:r>
        <w:rPr>
          <w:b/>
          <w:u w:val="single"/>
        </w:rPr>
        <w:t>159781</w:t>
      </w:r>
    </w:p>
    <w:p>
      <w:r>
        <w:t>@Crusina_Luachra but regardless, i don't need to see her crud linked. She's picking targets to gain supporters. Old news.</w:t>
      </w:r>
    </w:p>
    <w:p>
      <w:r>
        <w:rPr>
          <w:b/>
          <w:u w:val="single"/>
        </w:rPr>
        <w:t>159782</w:t>
      </w:r>
    </w:p>
    <w:p>
      <w:r>
        <w:t>We should have some more info posted about OAPI soon. Lots of questions about if we are hiring. Glad to see people so excited!</w:t>
      </w:r>
    </w:p>
    <w:p>
      <w:r>
        <w:rPr>
          <w:b/>
          <w:u w:val="single"/>
        </w:rPr>
        <w:t>159783</w:t>
      </w:r>
    </w:p>
    <w:p>
      <w:r>
        <w:t>Time to learn the art of writing to apply for grants. Seems like different orgs prefer drastically different styles, high level vs detailed.</w:t>
      </w:r>
    </w:p>
    <w:p>
      <w:r>
        <w:rPr>
          <w:b/>
          <w:u w:val="single"/>
        </w:rPr>
        <w:t>159784</w:t>
      </w:r>
    </w:p>
    <w:p>
      <w:r>
        <w:t>@LaserVueEye steak.</w:t>
      </w:r>
    </w:p>
    <w:p>
      <w:r>
        <w:rPr>
          <w:b/>
          <w:u w:val="single"/>
        </w:rPr>
        <w:t>159785</w:t>
      </w:r>
    </w:p>
    <w:p>
      <w:r>
        <w:t>@TheDreamIsHead that's a markov bot. not a human.</w:t>
      </w:r>
    </w:p>
    <w:p>
      <w:r>
        <w:rPr>
          <w:b/>
          <w:u w:val="single"/>
        </w:rPr>
        <w:t>159786</w:t>
      </w:r>
    </w:p>
    <w:p>
      <w:r>
        <w:t>@AnthonyBriggs speaking of which, i was able to oom my t2.micro servers with that script. :P hehe.</w:t>
      </w:r>
    </w:p>
    <w:p>
      <w:r>
        <w:rPr>
          <w:b/>
          <w:u w:val="single"/>
        </w:rPr>
        <w:t>159787</w:t>
      </w:r>
    </w:p>
    <w:p>
      <w:r>
        <w:t>Obama just said "user face desginer" - oh no. no no no.</w:t>
      </w:r>
    </w:p>
    <w:p>
      <w:r>
        <w:rPr>
          <w:b/>
          <w:u w:val="single"/>
        </w:rPr>
        <w:t>159788</w:t>
      </w:r>
    </w:p>
    <w:p>
      <w:r>
        <w:t>someone please tlel me i heard that wrong. i had my face buried in my coffee cup.</w:t>
      </w:r>
    </w:p>
    <w:p>
      <w:r>
        <w:rPr>
          <w:b/>
          <w:u w:val="single"/>
        </w:rPr>
        <w:t>159789</w:t>
      </w:r>
    </w:p>
    <w:p>
      <w:r>
        <w:t>I heard it correctly. 1:57:20. http://t.co/NZQxXXK181</w:t>
      </w:r>
    </w:p>
    <w:p>
      <w:r>
        <w:rPr>
          <w:b/>
          <w:u w:val="single"/>
        </w:rPr>
        <w:t>159790</w:t>
      </w:r>
    </w:p>
    <w:p>
      <w:r>
        <w:t>Breaking from the whitehouse. "User Face Designer" is now a tech job title.</w:t>
      </w:r>
    </w:p>
    <w:p>
      <w:r>
        <w:rPr>
          <w:b/>
          <w:u w:val="single"/>
        </w:rPr>
        <w:t>159791</w:t>
      </w:r>
    </w:p>
    <w:p>
      <w:r>
        <w:t>Seriously, how am I the only person that caught this? This just confirms my belief that I'm the only person that watches the morning news.</w:t>
      </w:r>
    </w:p>
    <w:p>
      <w:r>
        <w:rPr>
          <w:b/>
          <w:u w:val="single"/>
        </w:rPr>
        <w:t>159792</w:t>
      </w:r>
    </w:p>
    <w:p>
      <w:r>
        <w:t>@Digitalistic my nickname is grandma. &amp;gt;.&amp;gt;</w:t>
      </w:r>
    </w:p>
    <w:p>
      <w:r>
        <w:rPr>
          <w:b/>
          <w:u w:val="single"/>
        </w:rPr>
        <w:t>159793</w:t>
      </w:r>
    </w:p>
    <w:p>
      <w:r>
        <w:t>@brendensparks yessss *quiet fist pump* i am a trendsetter</w:t>
      </w:r>
    </w:p>
    <w:p>
      <w:r>
        <w:rPr>
          <w:b/>
          <w:u w:val="single"/>
        </w:rPr>
        <w:t>159794</w:t>
      </w:r>
    </w:p>
    <w:p>
      <w:r>
        <w:t>@wetsprocket dad?</w:t>
      </w:r>
    </w:p>
    <w:p>
      <w:r>
        <w:rPr>
          <w:b/>
          <w:u w:val="single"/>
        </w:rPr>
        <w:t>159795</w:t>
      </w:r>
    </w:p>
    <w:p>
      <w:r>
        <w:t>@TimOfLegend @legobutts i knew it.</w:t>
      </w:r>
    </w:p>
    <w:p>
      <w:r>
        <w:rPr>
          <w:b/>
          <w:u w:val="single"/>
        </w:rPr>
        <w:t>159796</w:t>
      </w:r>
    </w:p>
    <w:p>
      <w:r>
        <w:t>My kingdom for a subscription to Safari Books Online. I miss having one provided by my former employer. :(</w:t>
      </w:r>
    </w:p>
    <w:p>
      <w:r>
        <w:rPr>
          <w:b/>
          <w:u w:val="single"/>
        </w:rPr>
        <w:t>159797</w:t>
      </w:r>
    </w:p>
    <w:p>
      <w:r>
        <w:t>@wetsprocket I didn't read them. :P  I was sent a few screencaps, which is why I was a bit concerned.</w:t>
      </w:r>
    </w:p>
    <w:p>
      <w:r>
        <w:rPr>
          <w:b/>
          <w:u w:val="single"/>
        </w:rPr>
        <w:t>159798</w:t>
      </w:r>
    </w:p>
    <w:p>
      <w:r>
        <w:t>@wetsprocket there are some statements made which are obvious slander (ie: what I do with funds w/Patreon, wth?), claims of fraud.</w:t>
      </w:r>
    </w:p>
    <w:p>
      <w:r>
        <w:rPr>
          <w:b/>
          <w:u w:val="single"/>
        </w:rPr>
        <w:t>159799</w:t>
      </w:r>
    </w:p>
    <w:p>
      <w:r>
        <w:t>@wetsprocket but given that these people seem to not understand the difference between charity and NPO, why bother giving them my time?</w:t>
      </w:r>
    </w:p>
    <w:p>
      <w:r>
        <w:rPr>
          <w:b/>
          <w:u w:val="single"/>
        </w:rPr>
        <w:t>159800</w:t>
      </w:r>
    </w:p>
    <w:p>
      <w:r>
        <w:t>@wetsprocket the only thing that's really concerning is that she's stalkerish in her obsession. reminds me of dude that showed up at my work</w:t>
      </w:r>
    </w:p>
    <w:p>
      <w:r>
        <w:rPr>
          <w:b/>
          <w:u w:val="single"/>
        </w:rPr>
        <w:t>159801</w:t>
      </w:r>
    </w:p>
    <w:p>
      <w:r>
        <w:t>@wetsprocket and that shit freaks me out. not that she would likely do anything, but that she could rile someone up enough to do something.</w:t>
      </w:r>
    </w:p>
    <w:p>
      <w:r>
        <w:rPr>
          <w:b/>
          <w:u w:val="single"/>
        </w:rPr>
        <w:t>159802</w:t>
      </w:r>
    </w:p>
    <w:p>
      <w:r>
        <w:t>@wetsprocket I don't think I've ever even directly mentioned her username, tho. But I'm sure she'll still yell "dogpile!"</w:t>
      </w:r>
    </w:p>
    <w:p>
      <w:r>
        <w:rPr>
          <w:b/>
          <w:u w:val="single"/>
        </w:rPr>
        <w:t>159803</w:t>
      </w:r>
    </w:p>
    <w:p>
      <w:r>
        <w:t>@yennijb i guess he was trying to say that - who knows? :P</w:t>
      </w:r>
    </w:p>
    <w:p>
      <w:r>
        <w:rPr>
          <w:b/>
          <w:u w:val="single"/>
        </w:rPr>
        <w:t>159804</w:t>
      </w:r>
    </w:p>
    <w:p>
      <w:r>
        <w:t>@stonemirror won't work. 501c3 != charity</w:t>
      </w:r>
    </w:p>
    <w:p>
      <w:r>
        <w:rPr>
          <w:b/>
          <w:u w:val="single"/>
        </w:rPr>
        <w:t>159805</w:t>
      </w:r>
    </w:p>
    <w:p>
      <w:r>
        <w:t>@AnthonyBriggs i added a 1gb swap. :P</w:t>
      </w:r>
    </w:p>
    <w:p>
      <w:r>
        <w:rPr>
          <w:b/>
          <w:u w:val="single"/>
        </w:rPr>
        <w:t>159806</w:t>
      </w:r>
    </w:p>
    <w:p>
      <w:r>
        <w:t>@LaserVueEye always. :)</w:t>
      </w:r>
    </w:p>
    <w:p>
      <w:r>
        <w:rPr>
          <w:b/>
          <w:u w:val="single"/>
        </w:rPr>
        <w:t>159807</w:t>
      </w:r>
    </w:p>
    <w:p>
      <w:r>
        <w:t>I guess I've been doing a good enough job that a PUA/MRA site decided I was public enemy #1. Something to write home about?</w:t>
      </w:r>
    </w:p>
    <w:p>
      <w:r>
        <w:rPr>
          <w:b/>
          <w:u w:val="single"/>
        </w:rPr>
        <w:t>159808</w:t>
      </w:r>
    </w:p>
    <w:p>
      <w:r>
        <w:t>I think this is spam. I'm not sure what I'm reading, but it's funny. // @TheQuinnspiracy http://t.co/2bCOvCr7nG http://t.co/NB7ba4jmWt</w:t>
      </w:r>
    </w:p>
    <w:p>
      <w:r>
        <w:rPr>
          <w:b/>
          <w:u w:val="single"/>
        </w:rPr>
        <w:t>159809</w:t>
      </w:r>
    </w:p>
    <w:p>
      <w:r>
        <w:t>@BrianHallDev redis is overkill for what i'm doing. i want something more portable/daemonless.</w:t>
      </w:r>
    </w:p>
    <w:p>
      <w:r>
        <w:rPr>
          <w:b/>
          <w:u w:val="single"/>
        </w:rPr>
        <w:t>159810</w:t>
      </w:r>
    </w:p>
    <w:p>
      <w:r>
        <w:t>@scm ooo. that's old school. i didn't even think of that.</w:t>
      </w:r>
    </w:p>
    <w:p>
      <w:r>
        <w:rPr>
          <w:b/>
          <w:u w:val="single"/>
        </w:rPr>
        <w:t>159811</w:t>
      </w:r>
    </w:p>
    <w:p>
      <w:r>
        <w:t>@cjcsuhta wow. this looks perfect.</w:t>
      </w:r>
    </w:p>
    <w:p>
      <w:r>
        <w:rPr>
          <w:b/>
          <w:u w:val="single"/>
        </w:rPr>
        <w:t>159812</w:t>
      </w:r>
    </w:p>
    <w:p>
      <w:r>
        <w:t>@cjcsuhta full blown redis is overkill for what I'm doing. Will try this out. :)</w:t>
      </w:r>
    </w:p>
    <w:p>
      <w:r>
        <w:rPr>
          <w:b/>
          <w:u w:val="single"/>
        </w:rPr>
        <w:t>159813</w:t>
      </w:r>
    </w:p>
    <w:p>
      <w:r>
        <w:t>@0xabad1dea wat?</w:t>
      </w:r>
    </w:p>
    <w:p>
      <w:r>
        <w:rPr>
          <w:b/>
          <w:u w:val="single"/>
        </w:rPr>
        <w:t>159814</w:t>
      </w:r>
    </w:p>
    <w:p>
      <w:r>
        <w:t>@0xabad1dea unless you are the help desk person I am talking to, it is unlikely. I've been doing obscene things to ruby all evening.</w:t>
      </w:r>
    </w:p>
    <w:p>
      <w:r>
        <w:rPr>
          <w:b/>
          <w:u w:val="single"/>
        </w:rPr>
        <w:t>159815</w:t>
      </w:r>
    </w:p>
    <w:p>
      <w:r>
        <w:t>@0xabad1dea you are one of my favorite people, bby. Follower4ever</w:t>
      </w:r>
    </w:p>
    <w:p>
      <w:r>
        <w:rPr>
          <w:b/>
          <w:u w:val="single"/>
        </w:rPr>
        <w:t>159816</w:t>
      </w:r>
    </w:p>
    <w:p>
      <w:r>
        <w:t>Have realized that 8 hours in, my logic goes to hell and it's all rabbit holes and uncommitted code. Good reason to take a break.</w:t>
      </w:r>
    </w:p>
    <w:p>
      <w:r>
        <w:rPr>
          <w:b/>
          <w:u w:val="single"/>
        </w:rPr>
        <w:t>159817</w:t>
      </w:r>
    </w:p>
    <w:p>
      <w:r>
        <w:t>Trying to get used to putting together and sticking to a project roadmap, since I'll likely be working with others on this soon.</w:t>
      </w:r>
    </w:p>
    <w:p>
      <w:r>
        <w:rPr>
          <w:b/>
          <w:u w:val="single"/>
        </w:rPr>
        <w:t>159818</w:t>
      </w:r>
    </w:p>
    <w:p>
      <w:r>
        <w:t>Trying to play nicely with others on the same areas of code is a learning experience. DevOps did not prepare me for this.</w:t>
      </w:r>
    </w:p>
    <w:p>
      <w:r>
        <w:rPr>
          <w:b/>
          <w:u w:val="single"/>
        </w:rPr>
        <w:t>159819</w:t>
      </w:r>
    </w:p>
    <w:p>
      <w:r>
        <w:t>@finalbroadcast or many DKIM setups, for that matter.</w:t>
      </w:r>
    </w:p>
    <w:p>
      <w:r>
        <w:rPr>
          <w:b/>
          <w:u w:val="single"/>
        </w:rPr>
        <w:t>159820</w:t>
      </w:r>
    </w:p>
    <w:p>
      <w:r>
        <w:t>"You fear me, because you don't know what I am. I look like a woman, I sound like a man, and your reason tells yo... http://t.co/y7nZgOOWQ9</w:t>
      </w:r>
    </w:p>
    <w:p>
      <w:r>
        <w:rPr>
          <w:b/>
          <w:u w:val="single"/>
        </w:rPr>
        <w:t>159821</w:t>
      </w:r>
    </w:p>
    <w:p>
      <w:r>
        <w:t>Woah! I just went to go prod sarah jeong to see if I could ask her a legal question, and saw she was gone. Hope everything is OK. :(</w:t>
      </w:r>
    </w:p>
    <w:p>
      <w:r>
        <w:rPr>
          <w:b/>
          <w:u w:val="single"/>
        </w:rPr>
        <w:t>159822</w:t>
      </w:r>
    </w:p>
    <w:p>
      <w:r>
        <w:t>does anyone know if she's alright?</w:t>
      </w:r>
    </w:p>
    <w:p>
      <w:r>
        <w:rPr>
          <w:b/>
          <w:u w:val="single"/>
        </w:rPr>
        <w:t>159823</w:t>
      </w:r>
    </w:p>
    <w:p>
      <w:r>
        <w:t>@j4cob @xor oh, good. was really worried.</w:t>
      </w:r>
    </w:p>
    <w:p>
      <w:r>
        <w:rPr>
          <w:b/>
          <w:u w:val="single"/>
        </w:rPr>
        <w:t>159824</w:t>
      </w:r>
    </w:p>
    <w:p>
      <w:r>
        <w:t>@DJCPI @TheQuinnspiracy @metafilter i saw. &amp;lt;3 metafilter. :)</w:t>
      </w:r>
    </w:p>
    <w:p>
      <w:r>
        <w:rPr>
          <w:b/>
          <w:u w:val="single"/>
        </w:rPr>
        <w:t>159825</w:t>
      </w:r>
    </w:p>
    <w:p>
      <w:r>
        <w:t>@SwiftOnSecurity oooh, did you see you had a "fan" account?</w:t>
      </w:r>
    </w:p>
    <w:p>
      <w:r>
        <w:rPr>
          <w:b/>
          <w:u w:val="single"/>
        </w:rPr>
        <w:t>159826</w:t>
      </w:r>
    </w:p>
    <w:p>
      <w:r>
        <w:t>@wetsprocket oh. yeah, it's his 5 seconds of fame. he's still hurting after a bunch of senior tech people ripped his "work" apart.</w:t>
      </w:r>
    </w:p>
    <w:p>
      <w:r>
        <w:rPr>
          <w:b/>
          <w:u w:val="single"/>
        </w:rPr>
        <w:t>159827</w:t>
      </w:r>
    </w:p>
    <w:p>
      <w:r>
        <w:t>@dtm609 jira/bitbucket. :)</w:t>
      </w:r>
    </w:p>
    <w:p>
      <w:r>
        <w:rPr>
          <w:b/>
          <w:u w:val="single"/>
        </w:rPr>
        <w:t>159828</w:t>
      </w:r>
    </w:p>
    <w:p>
      <w:r>
        <w:t>Going to Mountain View today. Can't wait! Horrid drive, but having introductory meetings in person is so much better than phone.</w:t>
      </w:r>
    </w:p>
    <w:p>
      <w:r>
        <w:rPr>
          <w:b/>
          <w:u w:val="single"/>
        </w:rPr>
        <w:t>159829</w:t>
      </w:r>
    </w:p>
    <w:p>
      <w:r>
        <w:t>RT @SavedYouAClick: Entire article attached. RT @businessinsider: LOL http://t.co/eaJpCAIkIW</w:t>
      </w:r>
    </w:p>
    <w:p>
      <w:r>
        <w:rPr>
          <w:b/>
          <w:u w:val="single"/>
        </w:rPr>
        <w:t>159830</w:t>
      </w:r>
    </w:p>
    <w:p>
      <w:r>
        <w:t>RT @join_oapi: Great article!</w:t>
        <w:br/>
        <w:br/>
        <w:t>Wired | Curbing Online Abuse Isn't Impossible, Here's Where We Start http://t.co/MJEj6niarc</w:t>
      </w:r>
    </w:p>
    <w:p>
      <w:r>
        <w:rPr>
          <w:b/>
          <w:u w:val="single"/>
        </w:rPr>
        <w:t>159831</w:t>
      </w:r>
    </w:p>
    <w:p>
      <w:r>
        <w:t>RT @shanley: They have been testing/perfecting a terrorism formula to ruin target's lives, attempt to get them murdered or drive them to ki…</w:t>
      </w:r>
    </w:p>
    <w:p>
      <w:r>
        <w:rPr>
          <w:b/>
          <w:u w:val="single"/>
        </w:rPr>
        <w:t>159832</w:t>
      </w:r>
    </w:p>
    <w:p>
      <w:r>
        <w:t>RT @shanley: First step is doxxing and death threats, which immediately destabilizes the target's most fundamental sense of safety and secu…</w:t>
      </w:r>
    </w:p>
    <w:p>
      <w:r>
        <w:rPr>
          <w:b/>
          <w:u w:val="single"/>
        </w:rPr>
        <w:t>159833</w:t>
      </w:r>
    </w:p>
    <w:p>
      <w:r>
        <w:t>RT @shanley: It creates the isolation needed for longer-term campaigns (100s of threatening, abusive, harassing messages per hour) to have …</w:t>
      </w:r>
    </w:p>
    <w:p>
      <w:r>
        <w:rPr>
          <w:b/>
          <w:u w:val="single"/>
        </w:rPr>
        <w:t>159834</w:t>
      </w:r>
    </w:p>
    <w:p>
      <w:r>
        <w:t>RT @shanley: This causes lasting trauma that will not only temporarily silence but forever change the target's sense of safety and support …</w:t>
      </w:r>
    </w:p>
    <w:p>
      <w:r>
        <w:rPr>
          <w:b/>
          <w:u w:val="single"/>
        </w:rPr>
        <w:t>159835</w:t>
      </w:r>
    </w:p>
    <w:p>
      <w:r>
        <w:t>RT @shanley: They then start digging in detail through your past to "find"/"invent" things to justify harassing you and get more ammo.</w:t>
      </w:r>
    </w:p>
    <w:p>
      <w:r>
        <w:rPr>
          <w:b/>
          <w:u w:val="single"/>
        </w:rPr>
        <w:t>159836</w:t>
      </w:r>
    </w:p>
    <w:p>
      <w:r>
        <w:t>RT @shanley: This has the nice bonus effect of "proving" to your "community" that you deserve harassment and aren't worth supporting = more…</w:t>
      </w:r>
    </w:p>
    <w:p>
      <w:r>
        <w:rPr>
          <w:b/>
          <w:u w:val="single"/>
        </w:rPr>
        <w:t>159837</w:t>
      </w:r>
    </w:p>
    <w:p>
      <w:r>
        <w:t>RT @shanley: That campaign signals to any stalkers, past partners, etc. that now is the time to GET THEM. This often means cyber sexual ass…</w:t>
      </w:r>
    </w:p>
    <w:p>
      <w:r>
        <w:rPr>
          <w:b/>
          <w:u w:val="single"/>
        </w:rPr>
        <w:t>159838</w:t>
      </w:r>
    </w:p>
    <w:p>
      <w:r>
        <w:t>RT @shanley: If ANYONE is defending you at this point, the same techniques are applied to supporters to make sure that stops.</w:t>
      </w:r>
    </w:p>
    <w:p>
      <w:r>
        <w:rPr>
          <w:b/>
          <w:u w:val="single"/>
        </w:rPr>
        <w:t>159839</w:t>
      </w:r>
    </w:p>
    <w:p>
      <w:r>
        <w:t>RT @shanley: The message is clear: This target *WILL* be left COMPLETELY ISOLATED as we torture, terrorize and abuse them with impunity... …</w:t>
      </w:r>
    </w:p>
    <w:p>
      <w:r>
        <w:rPr>
          <w:b/>
          <w:u w:val="single"/>
        </w:rPr>
        <w:t>159840</w:t>
      </w:r>
    </w:p>
    <w:p>
      <w:r>
        <w:t>RT @shanley: This systemized terrorism creeps closer and closer into the tech community, we are becoming the new hunting grounds.</w:t>
      </w:r>
    </w:p>
    <w:p>
      <w:r>
        <w:rPr>
          <w:b/>
          <w:u w:val="single"/>
        </w:rPr>
        <w:t>159841</w:t>
      </w:r>
    </w:p>
    <w:p>
      <w:r>
        <w:t>RT @shanley: We have been IGNORING this because it was happening to the most marginalized users of our software and tools.</w:t>
      </w:r>
    </w:p>
    <w:p>
      <w:r>
        <w:rPr>
          <w:b/>
          <w:u w:val="single"/>
        </w:rPr>
        <w:t>159842</w:t>
      </w:r>
    </w:p>
    <w:p>
      <w:r>
        <w:t>I'm in south bay and available after 3 PM if any other companies/people would like to meet up.</w:t>
      </w:r>
    </w:p>
    <w:p>
      <w:r>
        <w:rPr>
          <w:b/>
          <w:u w:val="single"/>
        </w:rPr>
        <w:t>159843</w:t>
      </w:r>
    </w:p>
    <w:p>
      <w:r>
        <w:t>Gaters have started spamming @join_oapi instead of this account. It's cool, I'm modifying ggautoblocker to use mute just for that acct. ^.^</w:t>
      </w:r>
    </w:p>
    <w:p>
      <w:r>
        <w:rPr>
          <w:b/>
          <w:u w:val="single"/>
        </w:rPr>
        <w:t>159844</w:t>
      </w:r>
    </w:p>
    <w:p>
      <w:r>
        <w:t>RT @UNIT_PR: Funfact: "Redhat" is the name of a company. GG should consider that before calling @freebsdgirl racist #StopGamerGate http://t…</w:t>
      </w:r>
    </w:p>
    <w:p>
      <w:r>
        <w:rPr>
          <w:b/>
          <w:u w:val="single"/>
        </w:rPr>
        <w:t>159845</w:t>
      </w:r>
    </w:p>
    <w:p>
      <w:r>
        <w:t>lol what? http://t.co/8XuVkjayjB</w:t>
      </w:r>
    </w:p>
    <w:p>
      <w:r>
        <w:rPr>
          <w:b/>
          <w:u w:val="single"/>
        </w:rPr>
        <w:t>159846</w:t>
      </w:r>
    </w:p>
    <w:p>
      <w:r>
        <w:t>This reminds me of barrens chat.</w:t>
      </w:r>
    </w:p>
    <w:p>
      <w:r>
        <w:rPr>
          <w:b/>
          <w:u w:val="single"/>
        </w:rPr>
        <w:t>159847</w:t>
      </w:r>
    </w:p>
    <w:p>
      <w:r>
        <w:t>@ChrisWarcraft reported!</w:t>
        <w:br/>
        <w:t>Reported for reporting!!</w:t>
        <w:br/>
        <w:t>Reported for reporting my report!!!</w:t>
      </w:r>
    </w:p>
    <w:p>
      <w:r>
        <w:rPr>
          <w:b/>
          <w:u w:val="single"/>
        </w:rPr>
        <w:t>159848</w:t>
      </w:r>
    </w:p>
    <w:p>
      <w:r>
        <w:t>@arthur_affect @femfreq @radicalbytes I'm around.</w:t>
      </w:r>
    </w:p>
    <w:p>
      <w:r>
        <w:rPr>
          <w:b/>
          <w:u w:val="single"/>
        </w:rPr>
        <w:t>159849</w:t>
      </w:r>
    </w:p>
    <w:p>
      <w:r>
        <w:t>No u. http://t.co/zOr0eWahSS</w:t>
      </w:r>
    </w:p>
    <w:p>
      <w:r>
        <w:rPr>
          <w:b/>
          <w:u w:val="single"/>
        </w:rPr>
        <w:t>159850</w:t>
      </w:r>
    </w:p>
    <w:p>
      <w:r>
        <w:t>The more companies I talk to, the more I realize we're going to need employees - and a steady form of funding to pay them. Excited!</w:t>
      </w:r>
    </w:p>
    <w:p>
      <w:r>
        <w:rPr>
          <w:b/>
          <w:u w:val="single"/>
        </w:rPr>
        <w:t>159851</w:t>
      </w:r>
    </w:p>
    <w:p>
      <w:r>
        <w:t>Just need to figure out a way to hire people without disclosing their names publicly for security reasons. Is that a thing? LLC?</w:t>
      </w:r>
    </w:p>
    <w:p>
      <w:r>
        <w:rPr>
          <w:b/>
          <w:u w:val="single"/>
        </w:rPr>
        <w:t>159852</w:t>
      </w:r>
    </w:p>
    <w:p>
      <w:r>
        <w:t>If the past 6mo have taught us anything, it's that attaching your name to anti-harassment gets yourself targeted for more harassment.</w:t>
      </w:r>
    </w:p>
    <w:p>
      <w:r>
        <w:rPr>
          <w:b/>
          <w:u w:val="single"/>
        </w:rPr>
        <w:t>159853</w:t>
      </w:r>
    </w:p>
    <w:p>
      <w:r>
        <w:t>@elplatt yes</w:t>
      </w:r>
    </w:p>
    <w:p>
      <w:r>
        <w:rPr>
          <w:b/>
          <w:u w:val="single"/>
        </w:rPr>
        <w:t>159854</w:t>
      </w:r>
    </w:p>
    <w:p>
      <w:r>
        <w:t>@Skawtnyc @gregtitus  that's a relief.</w:t>
      </w:r>
    </w:p>
    <w:p>
      <w:r>
        <w:rPr>
          <w:b/>
          <w:u w:val="single"/>
        </w:rPr>
        <w:t>159855</w:t>
      </w:r>
    </w:p>
    <w:p>
      <w:r>
        <w:t>@KuraFire yeah, that's my only concern. Being a nonprofit gives us a lot of restrictions.</w:t>
      </w:r>
    </w:p>
    <w:p>
      <w:r>
        <w:rPr>
          <w:b/>
          <w:u w:val="single"/>
        </w:rPr>
        <w:t>159856</w:t>
      </w:r>
    </w:p>
    <w:p>
      <w:r>
        <w:t>@Shervyn nonprofits have weird restrictions. I'm still learning the ropes. I just assume everything is going to be difficult.</w:t>
      </w:r>
    </w:p>
    <w:p>
      <w:r>
        <w:rPr>
          <w:b/>
          <w:u w:val="single"/>
        </w:rPr>
        <w:t>159857</w:t>
      </w:r>
    </w:p>
    <w:p>
      <w:r>
        <w:t>@Shervyn I have one. I just have to talk to them. Mostly musing.</w:t>
      </w:r>
    </w:p>
    <w:p>
      <w:r>
        <w:rPr>
          <w:b/>
          <w:u w:val="single"/>
        </w:rPr>
        <w:t>159858</w:t>
      </w:r>
    </w:p>
    <w:p>
      <w:r>
        <w:t>@Shervyn I think the biggest challenge going forward in the near future is going to be securing funding.</w:t>
      </w:r>
    </w:p>
    <w:p>
      <w:r>
        <w:rPr>
          <w:b/>
          <w:u w:val="single"/>
        </w:rPr>
        <w:t>159859</w:t>
      </w:r>
    </w:p>
    <w:p>
      <w:r>
        <w:t>@Shervyn A big project we have going forward is a user facing solution that involves the cooperation of large tech companies.</w:t>
      </w:r>
    </w:p>
    <w:p>
      <w:r>
        <w:rPr>
          <w:b/>
          <w:u w:val="single"/>
        </w:rPr>
        <w:t>159860</w:t>
      </w:r>
    </w:p>
    <w:p>
      <w:r>
        <w:t>@Shervyn I don't have a problem getting tech companies involved. The concern is just funding everything.</w:t>
      </w:r>
    </w:p>
    <w:p>
      <w:r>
        <w:rPr>
          <w:b/>
          <w:u w:val="single"/>
        </w:rPr>
        <w:t>159861</w:t>
      </w:r>
    </w:p>
    <w:p>
      <w:r>
        <w:t>@Shervyn I need to be less uncomfortable talking about money. I don't like asking for it. Really bad at that.</w:t>
      </w:r>
    </w:p>
    <w:p>
      <w:r>
        <w:rPr>
          <w:b/>
          <w:u w:val="single"/>
        </w:rPr>
        <w:t>159862</w:t>
      </w:r>
    </w:p>
    <w:p>
      <w:r>
        <w:t>@Shervyn I don't have to do it, but given that it's such a high priority, I need to put some time into it until we have it figured out.</w:t>
      </w:r>
    </w:p>
    <w:p>
      <w:r>
        <w:rPr>
          <w:b/>
          <w:u w:val="single"/>
        </w:rPr>
        <w:t>159863</w:t>
      </w:r>
    </w:p>
    <w:p>
      <w:r>
        <w:t>@Shervyn i don't even know what that is! oh gosh.</w:t>
      </w:r>
    </w:p>
    <w:p>
      <w:r>
        <w:rPr>
          <w:b/>
          <w:u w:val="single"/>
        </w:rPr>
        <w:t>159864</w:t>
      </w:r>
    </w:p>
    <w:p>
      <w:r>
        <w:t>@Aiiane i can't wait! :)  it's going to be awesome. great meeting with you.</w:t>
      </w:r>
    </w:p>
    <w:p>
      <w:r>
        <w:rPr>
          <w:b/>
          <w:u w:val="single"/>
        </w:rPr>
        <w:t>159865</w:t>
      </w:r>
    </w:p>
    <w:p>
      <w:r>
        <w:t>@Alan_Au yay! thank you! @sarahjeong I MISSED YOU AND I WORRIED.</w:t>
      </w:r>
    </w:p>
    <w:p>
      <w:r>
        <w:rPr>
          <w:b/>
          <w:u w:val="single"/>
        </w:rPr>
        <w:t>159866</w:t>
      </w:r>
    </w:p>
    <w:p>
      <w:r>
        <w:t>@kieranpegler nowhere, yet. :) have to secure funding before hiring.</w:t>
      </w:r>
    </w:p>
    <w:p>
      <w:r>
        <w:rPr>
          <w:b/>
          <w:u w:val="single"/>
        </w:rPr>
        <w:t>159867</w:t>
      </w:r>
    </w:p>
    <w:p>
      <w:r>
        <w:t>@Shervyn that would be *amazing*</w:t>
      </w:r>
    </w:p>
    <w:p>
      <w:r>
        <w:rPr>
          <w:b/>
          <w:u w:val="single"/>
        </w:rPr>
        <w:t>159868</w:t>
      </w:r>
    </w:p>
    <w:p>
      <w:r>
        <w:t>@Shervyn like i would owe you, big time.</w:t>
      </w:r>
    </w:p>
    <w:p>
      <w:r>
        <w:rPr>
          <w:b/>
          <w:u w:val="single"/>
        </w:rPr>
        <w:t>159869</w:t>
      </w:r>
    </w:p>
    <w:p>
      <w:r>
        <w:t>If I see 1 more "chief diversity officer" talking about 1st amendment rights while not protecting victims of harassment, I might get angry.</w:t>
      </w:r>
    </w:p>
    <w:p>
      <w:r>
        <w:rPr>
          <w:b/>
          <w:u w:val="single"/>
        </w:rPr>
        <w:t>159870</w:t>
      </w:r>
    </w:p>
    <w:p>
      <w:r>
        <w:t>@erinjmccarty YUP. Clemson Uni.</w:t>
      </w:r>
    </w:p>
    <w:p>
      <w:r>
        <w:rPr>
          <w:b/>
          <w:u w:val="single"/>
        </w:rPr>
        <w:t>159871</w:t>
      </w:r>
    </w:p>
    <w:p>
      <w:r>
        <w:t>Bringing a care package to a friend in the hospital, as one does. http://t.co/OnI61KWy4O</w:t>
      </w:r>
    </w:p>
    <w:p>
      <w:r>
        <w:rPr>
          <w:b/>
          <w:u w:val="single"/>
        </w:rPr>
        <w:t>159872</w:t>
      </w:r>
    </w:p>
    <w:p>
      <w:r>
        <w:t>@Pixelfish @ChrisWarcraft I shitposted in barrens chat. Not even gonna lie.</w:t>
      </w:r>
    </w:p>
    <w:p>
      <w:r>
        <w:rPr>
          <w:b/>
          <w:u w:val="single"/>
        </w:rPr>
        <w:t>159873</w:t>
      </w:r>
    </w:p>
    <w:p>
      <w:r>
        <w:t>@sigje too late :P</w:t>
      </w:r>
    </w:p>
    <w:p>
      <w:r>
        <w:rPr>
          <w:b/>
          <w:u w:val="single"/>
        </w:rPr>
        <w:t>159874</w:t>
      </w:r>
    </w:p>
    <w:p>
      <w:r>
        <w:t>@ChrisWarcraft @Pixelfish in WoD, you see manrik and his wife as children. COME BAAAAACK.</w:t>
      </w:r>
    </w:p>
    <w:p>
      <w:r>
        <w:rPr>
          <w:b/>
          <w:u w:val="single"/>
        </w:rPr>
        <w:t>159875</w:t>
      </w:r>
    </w:p>
    <w:p>
      <w:r>
        <w:t>RT @jhamby: This guy is comedy gold, @freebsdgirl. And Popehat is encouraging him, wtf smh. https://t.co/87sQXHjh6Q http://t.co/eVLbzoZVoC</w:t>
      </w:r>
    </w:p>
    <w:p>
      <w:r>
        <w:rPr>
          <w:b/>
          <w:u w:val="single"/>
        </w:rPr>
        <w:t>159876</w:t>
      </w:r>
    </w:p>
    <w:p>
      <w:r>
        <w:t>@jhamby i love @popehat.</w:t>
      </w:r>
    </w:p>
    <w:p>
      <w:r>
        <w:rPr>
          <w:b/>
          <w:u w:val="single"/>
        </w:rPr>
        <w:t>159877</w:t>
      </w:r>
    </w:p>
    <w:p>
      <w:r>
        <w:t>@DiscordianKitty sigh.</w:t>
      </w:r>
    </w:p>
    <w:p>
      <w:r>
        <w:rPr>
          <w:b/>
          <w:u w:val="single"/>
        </w:rPr>
        <w:t>159878</w:t>
      </w:r>
    </w:p>
    <w:p>
      <w:r>
        <w:t>@sigje haha, welllllll, i'm usually here so you know, whenever you're in town, hit me up. :) i miss you!</w:t>
      </w:r>
    </w:p>
    <w:p>
      <w:r>
        <w:rPr>
          <w:b/>
          <w:u w:val="single"/>
        </w:rPr>
        <w:t>159879</w:t>
      </w:r>
    </w:p>
    <w:p>
      <w:r>
        <w:t>@MariachiMacabre @ChrisWarcraft @Pixelfish yup! lots of references to things from classic. i love WoD.</w:t>
      </w:r>
    </w:p>
    <w:p>
      <w:r>
        <w:rPr>
          <w:b/>
          <w:u w:val="single"/>
        </w:rPr>
        <w:t>159880</w:t>
      </w:r>
    </w:p>
    <w:p>
      <w:r>
        <w:t>@desertfox899 @jhamby why interact with these people?</w:t>
      </w:r>
    </w:p>
    <w:p>
      <w:r>
        <w:rPr>
          <w:b/>
          <w:u w:val="single"/>
        </w:rPr>
        <w:t>159881</w:t>
      </w:r>
    </w:p>
    <w:p>
      <w:r>
        <w:t>GamerGate is again talking abt sending my employer emails to get me fired.</w:t>
        <w:br/>
        <w:br/>
        <w:t>Guys. I'm the Founder/CEO. I look forward to chatting with you.</w:t>
      </w:r>
    </w:p>
    <w:p>
      <w:r>
        <w:rPr>
          <w:b/>
          <w:u w:val="single"/>
        </w:rPr>
        <w:t>159882</w:t>
      </w:r>
    </w:p>
    <w:p>
      <w:r>
        <w:t>@Sir5000 not sure. was sent screencap</w:t>
      </w:r>
    </w:p>
    <w:p>
      <w:r>
        <w:rPr>
          <w:b/>
          <w:u w:val="single"/>
        </w:rPr>
        <w:t>159883</w:t>
      </w:r>
    </w:p>
    <w:p>
      <w:r>
        <w:t>I NEED THIS. http://t.co/wG3Ihg0SlR http://t.co/H4H8KKBlUJ</w:t>
      </w:r>
    </w:p>
    <w:p>
      <w:r>
        <w:rPr>
          <w:b/>
          <w:u w:val="single"/>
        </w:rPr>
        <w:t>159884</w:t>
      </w:r>
    </w:p>
    <w:p>
      <w:r>
        <w:t>@BayesianUpdater that's basically how a few orgs contacted about me have responded. :)</w:t>
      </w:r>
    </w:p>
    <w:p>
      <w:r>
        <w:rPr>
          <w:b/>
          <w:u w:val="single"/>
        </w:rPr>
        <w:t>159885</w:t>
      </w:r>
    </w:p>
    <w:p>
      <w:r>
        <w:t>I'm staring at that bowl cursing myself for leaving engineering and going into NPO which does not allow me to purchase ridiculous things.</w:t>
      </w:r>
    </w:p>
    <w:p>
      <w:r>
        <w:rPr>
          <w:b/>
          <w:u w:val="single"/>
        </w:rPr>
        <w:t>159886</w:t>
      </w:r>
    </w:p>
    <w:p>
      <w:r>
        <w:t>@filcab BECAUSE OF THE PRICE WHICH IS NOT A LEGITIMATE REASON</w:t>
      </w:r>
    </w:p>
    <w:p>
      <w:r>
        <w:rPr>
          <w:b/>
          <w:u w:val="single"/>
        </w:rPr>
        <w:t>159887</w:t>
      </w:r>
    </w:p>
    <w:p>
      <w:r>
        <w:t>@wetsprocket eh, that's because they are all young and don't realize that people learn &amp;amp; mature with time.</w:t>
      </w:r>
    </w:p>
    <w:p>
      <w:r>
        <w:rPr>
          <w:b/>
          <w:u w:val="single"/>
        </w:rPr>
        <w:t>159888</w:t>
      </w:r>
    </w:p>
    <w:p>
      <w:r>
        <w:t>@nite_moogle @ChrisWarcraft @Pixelfish yesssss</w:t>
      </w:r>
    </w:p>
    <w:p>
      <w:r>
        <w:rPr>
          <w:b/>
          <w:u w:val="single"/>
        </w:rPr>
        <w:t>159889</w:t>
      </w:r>
    </w:p>
    <w:p>
      <w:r>
        <w:t>Today in "things GamerGate does to try to stop OAPI", they link to quotes of things I used to believe that I admitted to on my own blog.</w:t>
      </w:r>
    </w:p>
    <w:p>
      <w:r>
        <w:rPr>
          <w:b/>
          <w:u w:val="single"/>
        </w:rPr>
        <w:t>159890</w:t>
      </w:r>
    </w:p>
    <w:p>
      <w:r>
        <w:t>Awkward. But it's a good case study on how FYGM is common in 20's, but not insurmountable. People can learn. http://t.co/SUrQwclIoU</w:t>
      </w:r>
    </w:p>
    <w:p>
      <w:r>
        <w:rPr>
          <w:b/>
          <w:u w:val="single"/>
        </w:rPr>
        <w:t>159891</w:t>
      </w:r>
    </w:p>
    <w:p>
      <w:r>
        <w:t>And oh boy, did I have a lot of apologies to make eventually. :P Luckily, tech feminists are pretty awesome &amp;amp; forgiving people.</w:t>
      </w:r>
    </w:p>
    <w:p>
      <w:r>
        <w:rPr>
          <w:b/>
          <w:u w:val="single"/>
        </w:rPr>
        <w:t>159892</w:t>
      </w:r>
    </w:p>
    <w:p>
      <w:r>
        <w:t>.@fdgonthier no idea. it's not going to work very well. the same show where I made those quotes is having me on again in a month. &amp;lt;3</w:t>
      </w:r>
    </w:p>
    <w:p>
      <w:r>
        <w:rPr>
          <w:b/>
          <w:u w:val="single"/>
        </w:rPr>
        <w:t>159893</w:t>
      </w:r>
    </w:p>
    <w:p>
      <w:r>
        <w:t>I'm very excited to be back on @FLOSSWeekly next month. I suspect this is going to be where I'm able to announce a new project by OAPI.</w:t>
      </w:r>
    </w:p>
    <w:p>
      <w:r>
        <w:rPr>
          <w:b/>
          <w:u w:val="single"/>
        </w:rPr>
        <w:t>159894</w:t>
      </w:r>
    </w:p>
    <w:p>
      <w:r>
        <w:t>@glitchDreams @FLOSSWeekly i've been told i'm pretty good at drumming up suspense. :)</w:t>
      </w:r>
    </w:p>
    <w:p>
      <w:r>
        <w:rPr>
          <w:b/>
          <w:u w:val="single"/>
        </w:rPr>
        <w:t>159895</w:t>
      </w:r>
    </w:p>
    <w:p>
      <w:r>
        <w:t>Y'know, if I keep making announcements during shows/events, it seems like that could make the press nervous, I guess?</w:t>
      </w:r>
    </w:p>
    <w:p>
      <w:r>
        <w:rPr>
          <w:b/>
          <w:u w:val="single"/>
        </w:rPr>
        <w:t>159896</w:t>
      </w:r>
    </w:p>
    <w:p>
      <w:r>
        <w:t>@davidsgallant it could go either way. I'm not very predictable.</w:t>
      </w:r>
    </w:p>
    <w:p>
      <w:r>
        <w:rPr>
          <w:b/>
          <w:u w:val="single"/>
        </w:rPr>
        <w:t>159897</w:t>
      </w:r>
    </w:p>
    <w:p>
      <w:r>
        <w:t>I love @scalzi. http://t.co/trDMtgIVah</w:t>
      </w:r>
    </w:p>
    <w:p>
      <w:r>
        <w:rPr>
          <w:b/>
          <w:u w:val="single"/>
        </w:rPr>
        <w:t>159898</w:t>
      </w:r>
    </w:p>
    <w:p>
      <w:r>
        <w:t>@alexlifschitz @pravyy_ wow. this is great.</w:t>
      </w:r>
    </w:p>
    <w:p>
      <w:r>
        <w:rPr>
          <w:b/>
          <w:u w:val="single"/>
        </w:rPr>
        <w:t>159899</w:t>
      </w:r>
    </w:p>
    <w:p>
      <w:r>
        <w:t>@Trollpedia69 none of it is private info. I've even blogged about this, but you mouthbreathers can't read, I guess. &amp;lt;3</w:t>
      </w:r>
    </w:p>
    <w:p>
      <w:r>
        <w:rPr>
          <w:b/>
          <w:u w:val="single"/>
        </w:rPr>
        <w:t>159900</w:t>
      </w:r>
    </w:p>
    <w:p>
      <w:r>
        <w:t>@ClarkHat @Spivonomist i just assume this is going to lead to fighting someone outside a pub.</w:t>
      </w:r>
    </w:p>
    <w:p>
      <w:r>
        <w:rPr>
          <w:b/>
          <w:u w:val="single"/>
        </w:rPr>
        <w:t>159901</w:t>
      </w:r>
    </w:p>
    <w:p>
      <w:r>
        <w:t>What is modtalkleak?</w:t>
      </w:r>
    </w:p>
    <w:p>
      <w:r>
        <w:rPr>
          <w:b/>
          <w:u w:val="single"/>
        </w:rPr>
        <w:t>159902</w:t>
      </w:r>
    </w:p>
    <w:p>
      <w:r>
        <w:t>@GentlerMouse meh. you're probably right. i just keep seeing references to it, so i was curious.</w:t>
      </w:r>
    </w:p>
    <w:p>
      <w:r>
        <w:rPr>
          <w:b/>
          <w:u w:val="single"/>
        </w:rPr>
        <w:t>159903</w:t>
      </w:r>
    </w:p>
    <w:p>
      <w:r>
        <w:t>@Shjade @scalzi they are what it sounds like. very deep/rich colors that resemble jewels. :)</w:t>
      </w:r>
    </w:p>
    <w:p>
      <w:r>
        <w:rPr>
          <w:b/>
          <w:u w:val="single"/>
        </w:rPr>
        <w:t>159904</w:t>
      </w:r>
    </w:p>
    <w:p>
      <w:r>
        <w:t>@Hollapalooka where's the file?</w:t>
      </w:r>
    </w:p>
    <w:p>
      <w:r>
        <w:rPr>
          <w:b/>
          <w:u w:val="single"/>
        </w:rPr>
        <w:t>159905</w:t>
      </w:r>
    </w:p>
    <w:p>
      <w:r>
        <w:t>@wilw magnificent.</w:t>
      </w:r>
    </w:p>
    <w:p>
      <w:r>
        <w:rPr>
          <w:b/>
          <w:u w:val="single"/>
        </w:rPr>
        <w:t>159906</w:t>
      </w:r>
    </w:p>
    <w:p>
      <w:r>
        <w:t>@areyoutoo @StephenAtWar there is no official response. i've talked to ~20 PDs. it's officer discretion. most officers will not say this.</w:t>
      </w:r>
    </w:p>
    <w:p>
      <w:r>
        <w:rPr>
          <w:b/>
          <w:u w:val="single"/>
        </w:rPr>
        <w:t>159907</w:t>
      </w:r>
    </w:p>
    <w:p>
      <w:r>
        <w:t>I'm pondering getting Leo a friend. Looking at shelter pics of the most adorable corgi/chihuahua mix right now. omg. omg omg.</w:t>
      </w:r>
    </w:p>
    <w:p>
      <w:r>
        <w:rPr>
          <w:b/>
          <w:u w:val="single"/>
        </w:rPr>
        <w:t>159908</w:t>
      </w:r>
    </w:p>
    <w:p>
      <w:r>
        <w:t>@thefallofmath http://t.co/LsYU3isDbX</w:t>
      </w:r>
    </w:p>
    <w:p>
      <w:r>
        <w:rPr>
          <w:b/>
          <w:u w:val="single"/>
        </w:rPr>
        <w:t>159909</w:t>
      </w:r>
    </w:p>
    <w:p>
      <w:r>
        <w:t>@murphy_slaw https://t.co/M8w8xnUnDL</w:t>
      </w:r>
    </w:p>
    <w:p>
      <w:r>
        <w:rPr>
          <w:b/>
          <w:u w:val="single"/>
        </w:rPr>
        <w:t>159910</w:t>
      </w:r>
    </w:p>
    <w:p>
      <w:r>
        <w:t>@a_man_in_black sigh. prob w/being a public figure (which you are, like it or not) is that when you say shit like this, it causes a storm.</w:t>
      </w:r>
    </w:p>
    <w:p>
      <w:r>
        <w:rPr>
          <w:b/>
          <w:u w:val="single"/>
        </w:rPr>
        <w:t>159911</w:t>
      </w:r>
    </w:p>
    <w:p>
      <w:r>
        <w:t>@a_man_in_black a figurative storm of shit - a shitstorm, if you will - that is now causing people to get harassed.</w:t>
      </w:r>
    </w:p>
    <w:p>
      <w:r>
        <w:rPr>
          <w:b/>
          <w:u w:val="single"/>
        </w:rPr>
        <w:t>159912</w:t>
      </w:r>
    </w:p>
    <w:p>
      <w:r>
        <w:t>@a_man_in_black i don't disagree with your point. i don't frequent reddit at all because it's basically 100% circlejerks.</w:t>
      </w:r>
    </w:p>
    <w:p>
      <w:r>
        <w:rPr>
          <w:b/>
          <w:u w:val="single"/>
        </w:rPr>
        <w:t>159913</w:t>
      </w:r>
    </w:p>
    <w:p>
      <w:r>
        <w:t>@a_man_in_black but to put the spotlight on ghazi is to basically say "i hate seeing people talk about abuse" for MANY of the posters.</w:t>
      </w:r>
    </w:p>
    <w:p>
      <w:r>
        <w:rPr>
          <w:b/>
          <w:u w:val="single"/>
        </w:rPr>
        <w:t>159914</w:t>
      </w:r>
    </w:p>
    <w:p>
      <w:r>
        <w:t>@a_man_in_black and now mods of ghazi are under fire by a mob that appears to have been led by you. :(</w:t>
      </w:r>
    </w:p>
    <w:p>
      <w:r>
        <w:rPr>
          <w:b/>
          <w:u w:val="single"/>
        </w:rPr>
        <w:t>159915</w:t>
      </w:r>
    </w:p>
    <w:p>
      <w:r>
        <w:t>@RexMundane @gamerfortruth @a_man_in_black i'm not 100% sure where it started, but it's not going anywhere good.</w:t>
      </w:r>
    </w:p>
    <w:p>
      <w:r>
        <w:rPr>
          <w:b/>
          <w:u w:val="single"/>
        </w:rPr>
        <w:t>159916</w:t>
      </w:r>
    </w:p>
    <w:p>
      <w:r>
        <w:t>@a_man_in_black my feelings exactly.</w:t>
      </w:r>
    </w:p>
    <w:p>
      <w:r>
        <w:rPr>
          <w:b/>
          <w:u w:val="single"/>
        </w:rPr>
        <w:t>159917</w:t>
      </w:r>
    </w:p>
    <w:p>
      <w:r>
        <w:t>I support Ghazi as one of the few safe venting spaces for many people that are victims of GamerGate's harassment.</w:t>
      </w:r>
    </w:p>
    <w:p>
      <w:r>
        <w:rPr>
          <w:b/>
          <w:u w:val="single"/>
        </w:rPr>
        <w:t>159918</w:t>
      </w:r>
    </w:p>
    <w:p>
      <w:r>
        <w:t>@ShaofHappiness @nite_moogle @PlayOverwatch BLIZZARD MAKES HALFLIFE 3</w:t>
      </w:r>
    </w:p>
    <w:p>
      <w:r>
        <w:rPr>
          <w:b/>
          <w:u w:val="single"/>
        </w:rPr>
        <w:t>159919</w:t>
      </w:r>
    </w:p>
    <w:p>
      <w:r>
        <w:t>@MetroidThief something that needs to be addressed, for sure.</w:t>
      </w:r>
    </w:p>
    <w:p>
      <w:r>
        <w:rPr>
          <w:b/>
          <w:u w:val="single"/>
        </w:rPr>
        <w:t>159920</w:t>
      </w:r>
    </w:p>
    <w:p>
      <w:r>
        <w:t>@samusclone &amp;lt;3</w:t>
      </w:r>
    </w:p>
    <w:p>
      <w:r>
        <w:rPr>
          <w:b/>
          <w:u w:val="single"/>
        </w:rPr>
        <w:t>159921</w:t>
      </w:r>
    </w:p>
    <w:p>
      <w:r>
        <w:t>@t3dy you should bring those up with the mods. they are receptive.</w:t>
      </w:r>
    </w:p>
    <w:p>
      <w:r>
        <w:rPr>
          <w:b/>
          <w:u w:val="single"/>
        </w:rPr>
        <w:t>159922</w:t>
      </w:r>
    </w:p>
    <w:p>
      <w:r>
        <w:t>@Lex_Diamonds_71 @Polygon I don't have to listen to you on my personal account. You have no idea what OAPI is for or doing. Shove off.</w:t>
      </w:r>
    </w:p>
    <w:p>
      <w:r>
        <w:rPr>
          <w:b/>
          <w:u w:val="single"/>
        </w:rPr>
        <w:t>159923</w:t>
      </w:r>
    </w:p>
    <w:p>
      <w:r>
        <w:t>I left *engineering* to go into running a *non-profit*. Huge pay decrease. You're absurd. @jmdoman</w:t>
      </w:r>
    </w:p>
    <w:p>
      <w:r>
        <w:rPr>
          <w:b/>
          <w:u w:val="single"/>
        </w:rPr>
        <w:t>159924</w:t>
      </w:r>
    </w:p>
    <w:p>
      <w:r>
        <w:t>@jaredchase yep. randi.io</w:t>
      </w:r>
    </w:p>
    <w:p>
      <w:r>
        <w:rPr>
          <w:b/>
          <w:u w:val="single"/>
        </w:rPr>
        <w:t>159925</w:t>
      </w:r>
    </w:p>
    <w:p>
      <w:r>
        <w:t>Yes, I know about @leighalexander's account. It's being looked into.</w:t>
      </w:r>
    </w:p>
    <w:p>
      <w:r>
        <w:rPr>
          <w:b/>
          <w:u w:val="single"/>
        </w:rPr>
        <w:t>159926</w:t>
      </w:r>
    </w:p>
    <w:p>
      <w:r>
        <w:t>@Zillytbh @leighalexander oh shit, i accidentally blocked you. whoops.</w:t>
      </w:r>
    </w:p>
    <w:p>
      <w:r>
        <w:rPr>
          <w:b/>
          <w:u w:val="single"/>
        </w:rPr>
        <w:t>159927</w:t>
      </w:r>
    </w:p>
    <w:p>
      <w:r>
        <w:t>@celiadeeter it's a valuable resource for victims of harassment, so no.</w:t>
      </w:r>
    </w:p>
    <w:p>
      <w:r>
        <w:rPr>
          <w:b/>
          <w:u w:val="single"/>
        </w:rPr>
        <w:t>159928</w:t>
      </w:r>
    </w:p>
    <w:p>
      <w:r>
        <w:t>@celiadeeter i sometimes post to ghazi. i'm fond of the community's IRC channel. it's a place to be supported.</w:t>
      </w:r>
    </w:p>
    <w:p>
      <w:r>
        <w:rPr>
          <w:b/>
          <w:u w:val="single"/>
        </w:rPr>
        <w:t>159929</w:t>
      </w:r>
    </w:p>
    <w:p>
      <w:r>
        <w:t>@celiadeeter ghazi has been criticized a few times in the past, and every time they reacted by reasonably discussing &amp;amp; adapting.</w:t>
      </w:r>
    </w:p>
    <w:p>
      <w:r>
        <w:rPr>
          <w:b/>
          <w:u w:val="single"/>
        </w:rPr>
        <w:t>159930</w:t>
      </w:r>
    </w:p>
    <w:p>
      <w:r>
        <w:t>@celiadeeter they make mistakes sometimes, but they are good people, and they try to do what's right. i support them.</w:t>
      </w:r>
    </w:p>
    <w:p>
      <w:r>
        <w:rPr>
          <w:b/>
          <w:u w:val="single"/>
        </w:rPr>
        <w:t>159931</w:t>
      </w:r>
    </w:p>
    <w:p>
      <w:r>
        <w:t>@twubblez i'll likely be able to do a bit better than that, but not even close to money i made as a senior engineer.</w:t>
      </w:r>
    </w:p>
    <w:p>
      <w:r>
        <w:rPr>
          <w:b/>
          <w:u w:val="single"/>
        </w:rPr>
        <w:t>159932</w:t>
      </w:r>
    </w:p>
    <w:p>
      <w:r>
        <w:t>RT @tingilinde: More xkcd truth http://t.co/OV1EYbcs49</w:t>
      </w:r>
    </w:p>
    <w:p>
      <w:r>
        <w:rPr>
          <w:b/>
          <w:u w:val="single"/>
        </w:rPr>
        <w:t>159933</w:t>
      </w:r>
    </w:p>
    <w:p>
      <w:r>
        <w:t>@snipeyhead @CiaranmaK Why would anyone want to hire a rockstar anything? I've seen the movies. This just leads to problems with cocaine.</w:t>
      </w:r>
    </w:p>
    <w:p>
      <w:r>
        <w:rPr>
          <w:b/>
          <w:u w:val="single"/>
        </w:rPr>
        <w:t>159934</w:t>
      </w:r>
    </w:p>
    <w:p>
      <w:r>
        <w:t>WILL NEVER STOP LAUGHING. http://t.co/bVh04tId7o</w:t>
      </w:r>
    </w:p>
    <w:p>
      <w:r>
        <w:rPr>
          <w:b/>
          <w:u w:val="single"/>
        </w:rPr>
        <w:t>159935</w:t>
      </w:r>
    </w:p>
    <w:p>
      <w:r>
        <w:t>I require the sauce for this gif. Someone help? http://t.co/lG1TroGVnK</w:t>
      </w:r>
    </w:p>
    <w:p>
      <w:r>
        <w:rPr>
          <w:b/>
          <w:u w:val="single"/>
        </w:rPr>
        <w:t>159936</w:t>
      </w:r>
    </w:p>
    <w:p>
      <w:r>
        <w:t>Cannot headdesk hard enough.</w:t>
      </w:r>
    </w:p>
    <w:p>
      <w:r>
        <w:rPr>
          <w:b/>
          <w:u w:val="single"/>
        </w:rPr>
        <w:t>159937</w:t>
      </w:r>
    </w:p>
    <w:p>
      <w:r>
        <w:t>@AK_Doug THANK YOU! :D</w:t>
      </w:r>
    </w:p>
    <w:p>
      <w:r>
        <w:rPr>
          <w:b/>
          <w:u w:val="single"/>
        </w:rPr>
        <w:t>159938</w:t>
      </w:r>
    </w:p>
    <w:p>
      <w:r>
        <w:t>I suspect she doesn't know about either connection. But it's the site she's posting to, lol.</w:t>
      </w:r>
    </w:p>
    <w:p>
      <w:r>
        <w:rPr>
          <w:b/>
          <w:u w:val="single"/>
        </w:rPr>
        <w:t>159939</w:t>
      </w:r>
    </w:p>
    <w:p>
      <w:r>
        <w:t>Thank you everyone that pointed out it's from tswift's shake it off. This video is my new favorite thing.</w:t>
      </w:r>
    </w:p>
    <w:p>
      <w:r>
        <w:rPr>
          <w:b/>
          <w:u w:val="single"/>
        </w:rPr>
        <w:t>159940</w:t>
      </w:r>
    </w:p>
    <w:p>
      <w:r>
        <w:t>I'm trying to get work done, but this is a problem. http://t.co/OST7YSKhpO</w:t>
      </w:r>
    </w:p>
    <w:p>
      <w:r>
        <w:rPr>
          <w:b/>
          <w:u w:val="single"/>
        </w:rPr>
        <w:t>159941</w:t>
      </w:r>
    </w:p>
    <w:p>
      <w:r>
        <w:t>@QHStone @srhbutts uh, random? what are you talking about?</w:t>
      </w:r>
    </w:p>
    <w:p>
      <w:r>
        <w:rPr>
          <w:b/>
          <w:u w:val="single"/>
        </w:rPr>
        <w:t>159942</w:t>
      </w:r>
    </w:p>
    <w:p>
      <w:r>
        <w:t>@QHStone @srhbutts actually, never mind. no clue who you are. really don't care. go be dramatic in someone else's mentions.</w:t>
      </w:r>
    </w:p>
    <w:p>
      <w:r>
        <w:rPr>
          <w:b/>
          <w:u w:val="single"/>
        </w:rPr>
        <w:t>159943</w:t>
      </w:r>
    </w:p>
    <w:p>
      <w:r>
        <w:t>RT @join_oapi: Revenge Porn and doxxing was just banned from Twitter. http://t.co/e0LndwyWJA https://t.co/m2ZigUXYSh</w:t>
      </w:r>
    </w:p>
    <w:p>
      <w:r>
        <w:rPr>
          <w:b/>
          <w:u w:val="single"/>
        </w:rPr>
        <w:t>159944</w:t>
      </w:r>
    </w:p>
    <w:p>
      <w:r>
        <w:t>@Popehat doesn't work if the people are already following you, either.</w:t>
      </w:r>
    </w:p>
    <w:p>
      <w:r>
        <w:rPr>
          <w:b/>
          <w:u w:val="single"/>
        </w:rPr>
        <w:t>159945</w:t>
      </w:r>
    </w:p>
    <w:p>
      <w:r>
        <w:t>@glitchDreams @Popehat doesn't work. I don't take requests.</w:t>
      </w:r>
    </w:p>
    <w:p>
      <w:r>
        <w:rPr>
          <w:b/>
          <w:u w:val="single"/>
        </w:rPr>
        <w:t>159946</w:t>
      </w:r>
    </w:p>
    <w:p>
      <w:r>
        <w:t>@wetsprocket oh no. So worried. Totes shaking. Why care?</w:t>
      </w:r>
    </w:p>
    <w:p>
      <w:r>
        <w:rPr>
          <w:b/>
          <w:u w:val="single"/>
        </w:rPr>
        <w:t>159947</w:t>
      </w:r>
    </w:p>
    <w:p>
      <w:r>
        <w:t>RT @deray: Holy shit. There were just like 4 shots. It seems like an officer was shot. Shit. Officers have guns drawn. This is crazy.</w:t>
      </w:r>
    </w:p>
    <w:p>
      <w:r>
        <w:rPr>
          <w:b/>
          <w:u w:val="single"/>
        </w:rPr>
        <w:t>159948</w:t>
      </w:r>
    </w:p>
    <w:p>
      <w:r>
        <w:t>RT @deray: Guns drawn. Ferguson PD. http://t.co/YE5a0yGKu4</w:t>
      </w:r>
    </w:p>
    <w:p>
      <w:r>
        <w:rPr>
          <w:b/>
          <w:u w:val="single"/>
        </w:rPr>
        <w:t>159949</w:t>
      </w:r>
    </w:p>
    <w:p>
      <w:r>
        <w:t>RT @deray: Another set of officers just arrived. Guns drawn. And police dog. All went up the hill. Ferguson PD.</w:t>
      </w:r>
    </w:p>
    <w:p>
      <w:r>
        <w:rPr>
          <w:b/>
          <w:u w:val="single"/>
        </w:rPr>
        <w:t>159950</w:t>
      </w:r>
    </w:p>
    <w:p>
      <w:r>
        <w:t>RT @KWRose: .@RE_invent_ED and I are safe. We are outside hiding behind the concrete. Officer is bleeding badly. But I'm not posting unedit…</w:t>
      </w:r>
    </w:p>
    <w:p>
      <w:r>
        <w:rPr>
          <w:b/>
          <w:u w:val="single"/>
        </w:rPr>
        <w:t>159951</w:t>
      </w:r>
    </w:p>
    <w:p>
      <w:r>
        <w:t>@wetsprocket every time they "discover" anything, it's either incorrect or something I've said publicly on my blog. They are useless.</w:t>
      </w:r>
    </w:p>
    <w:p>
      <w:r>
        <w:rPr>
          <w:b/>
          <w:u w:val="single"/>
        </w:rPr>
        <w:t>159952</w:t>
      </w:r>
    </w:p>
    <w:p>
      <w:r>
        <w:t>RT @colocha_rachel: Whoa @MissJupiter1957 just got her camera taken "for evidence"! #Ferguson</w:t>
      </w:r>
    </w:p>
    <w:p>
      <w:r>
        <w:rPr>
          <w:b/>
          <w:u w:val="single"/>
        </w:rPr>
        <w:t>159953</w:t>
      </w:r>
    </w:p>
    <w:p>
      <w:r>
        <w:t>@SwiftOnSecurity I'm disappointed I've never been in a group DM with you.</w:t>
      </w:r>
    </w:p>
    <w:p>
      <w:r>
        <w:rPr>
          <w:b/>
          <w:u w:val="single"/>
        </w:rPr>
        <w:t>159954</w:t>
      </w:r>
    </w:p>
    <w:p>
      <w:r>
        <w:t>RT @SwiftOnSecurity: Kids these days will never know open WiFi with everything going over HTTP. And net send. Oh my god. net send. What glo…</w:t>
      </w:r>
    </w:p>
    <w:p>
      <w:r>
        <w:rPr>
          <w:b/>
          <w:u w:val="single"/>
        </w:rPr>
        <w:t>159955</w:t>
      </w:r>
    </w:p>
    <w:p>
      <w:r>
        <w:t>.@SwiftOnSecurity HTTP going over WiFi has ended relationships. Ah, the early 2000's. Wardriving. Those were the days.</w:t>
      </w:r>
    </w:p>
    <w:p>
      <w:r>
        <w:rPr>
          <w:b/>
          <w:u w:val="single"/>
        </w:rPr>
        <w:t>159956</w:t>
      </w:r>
    </w:p>
    <w:p>
      <w:r>
        <w:t>RT @SwiftOnSecurity: This is how you get a follow. http://t.co/hnfW02wzBr</w:t>
      </w:r>
    </w:p>
    <w:p>
      <w:r>
        <w:rPr>
          <w:b/>
          <w:u w:val="single"/>
        </w:rPr>
        <w:t>159957</w:t>
      </w:r>
    </w:p>
    <w:p>
      <w:r>
        <w:t>LRT: I cannot stop laughing. Damn it, Taylor.</w:t>
      </w:r>
    </w:p>
    <w:p>
      <w:r>
        <w:rPr>
          <w:b/>
          <w:u w:val="single"/>
        </w:rPr>
        <w:t>159958</w:t>
      </w:r>
    </w:p>
    <w:p>
      <w:r>
        <w:t>@pr1ntf stop making out with my bot</w:t>
      </w:r>
    </w:p>
    <w:p>
      <w:r>
        <w:rPr>
          <w:b/>
          <w:u w:val="single"/>
        </w:rPr>
        <w:t>159959</w:t>
      </w:r>
    </w:p>
    <w:p>
      <w:r>
        <w:t>@adam_smasher @celiadeeter lol, as they should. GG is a hate group. Ghazi isn't for them.</w:t>
      </w:r>
    </w:p>
    <w:p>
      <w:r>
        <w:rPr>
          <w:b/>
          <w:u w:val="single"/>
        </w:rPr>
        <w:t>159960</w:t>
      </w:r>
    </w:p>
    <w:p>
      <w:r>
        <w:t>@GUIpsp last retweet</w:t>
      </w:r>
    </w:p>
    <w:p>
      <w:r>
        <w:rPr>
          <w:b/>
          <w:u w:val="single"/>
        </w:rPr>
        <w:t>159961</w:t>
      </w:r>
    </w:p>
    <w:p>
      <w:r>
        <w:t>@BroBroBro420 OOPSIE. Is someone mad? Why are you so mad? Oh, wait. Never mind. I lost interest.</w:t>
      </w:r>
    </w:p>
    <w:p>
      <w:r>
        <w:rPr>
          <w:b/>
          <w:u w:val="single"/>
        </w:rPr>
        <w:t>159962</w:t>
      </w:r>
    </w:p>
    <w:p>
      <w:r>
        <w:t>Amused at how popular this tweet was. That was unexpected. https://t.co/kBzD9GAdB2</w:t>
      </w:r>
    </w:p>
    <w:p>
      <w:r>
        <w:rPr>
          <w:b/>
          <w:u w:val="single"/>
        </w:rPr>
        <w:t>159963</w:t>
      </w:r>
    </w:p>
    <w:p>
      <w:r>
        <w:t>@glitchDreams not yet. :(  all talk, no email.</w:t>
      </w:r>
    </w:p>
    <w:p>
      <w:r>
        <w:rPr>
          <w:b/>
          <w:u w:val="single"/>
        </w:rPr>
        <w:t>159964</w:t>
      </w:r>
    </w:p>
    <w:p>
      <w:r>
        <w:t>@iglvzx @glitchDreams https://t.co/02jbyWFJ2F top kek?</w:t>
      </w:r>
    </w:p>
    <w:p>
      <w:r>
        <w:rPr>
          <w:b/>
          <w:u w:val="single"/>
        </w:rPr>
        <w:t>159965</w:t>
      </w:r>
    </w:p>
    <w:p>
      <w:r>
        <w:t>@glitchDreams @desertfox899 @iglvzx i have an ipad, iphone, appletv, macbook air. come at me bruh.</w:t>
      </w:r>
    </w:p>
    <w:p>
      <w:r>
        <w:rPr>
          <w:b/>
          <w:u w:val="single"/>
        </w:rPr>
        <w:t>159966</w:t>
      </w:r>
    </w:p>
    <w:p>
      <w:r>
        <w:t>getting a puppy today getting a puppy today getting a puppy today getting a puppy today getting a puppy today getting a puppy today getting</w:t>
      </w:r>
    </w:p>
    <w:p>
      <w:r>
        <w:rPr>
          <w:b/>
          <w:u w:val="single"/>
        </w:rPr>
        <w:t>159967</w:t>
      </w:r>
    </w:p>
    <w:p>
      <w:r>
        <w:t>Let me tell you how horrifically -shocked- I am that this indiegogo has been delayed. :|  https://t.co/cKcTYxpOys  i hate crowdfunded tech</w:t>
      </w:r>
    </w:p>
    <w:p>
      <w:r>
        <w:rPr>
          <w:b/>
          <w:u w:val="single"/>
        </w:rPr>
        <w:t>159968</w:t>
      </w:r>
    </w:p>
    <w:p>
      <w:r>
        <w:t>@joebentley10 you can turn the speakers off, and i will be wearing these.</w:t>
      </w:r>
    </w:p>
    <w:p>
      <w:r>
        <w:rPr>
          <w:b/>
          <w:u w:val="single"/>
        </w:rPr>
        <w:t>159969</w:t>
      </w:r>
    </w:p>
    <w:p>
      <w:r>
        <w:t>@FuxNet aw. are your jimmies rustled?</w:t>
      </w:r>
    </w:p>
    <w:p>
      <w:r>
        <w:rPr>
          <w:b/>
          <w:u w:val="single"/>
        </w:rPr>
        <w:t>159970</w:t>
      </w:r>
    </w:p>
    <w:p>
      <w:r>
        <w:t>@joebentley10 YUP. :D</w:t>
      </w:r>
    </w:p>
    <w:p>
      <w:r>
        <w:rPr>
          <w:b/>
          <w:u w:val="single"/>
        </w:rPr>
        <w:t>159971</w:t>
      </w:r>
    </w:p>
    <w:p>
      <w:r>
        <w:t>@DarkTechMonitor @Popehat @SatoshiKsutra @freebsdgirl cowardice. avoiding harassment is cowardice. go shit on a poptart. &amp;lt;3</w:t>
      </w:r>
    </w:p>
    <w:p>
      <w:r>
        <w:rPr>
          <w:b/>
          <w:u w:val="single"/>
        </w:rPr>
        <w:t>159972</w:t>
      </w:r>
    </w:p>
    <w:p>
      <w:r>
        <w:t>@SatoshiKsutra @Popehat @DarkTechMonitor @freebsdgirl yes there is, you illegitimate cockwaffle. stay in school.</w:t>
      </w:r>
    </w:p>
    <w:p>
      <w:r>
        <w:rPr>
          <w:b/>
          <w:u w:val="single"/>
        </w:rPr>
        <w:t>159973</w:t>
      </w:r>
    </w:p>
    <w:p>
      <w:r>
        <w:t>Watching gaters confuse @ggautoblocker and @theblockbot while screetching at @popehat. just another morning. &amp;lt;3</w:t>
      </w:r>
    </w:p>
    <w:p>
      <w:r>
        <w:rPr>
          <w:b/>
          <w:u w:val="single"/>
        </w:rPr>
        <w:t>159974</w:t>
      </w:r>
    </w:p>
    <w:p>
      <w:r>
        <w:t>@Popehat @SatoshiKsutra @DarkTechMonitor you have to follow some pretty heinous people to get on ggautoblocker. :(  that list isn't public.</w:t>
      </w:r>
    </w:p>
    <w:p>
      <w:r>
        <w:rPr>
          <w:b/>
          <w:u w:val="single"/>
        </w:rPr>
        <w:t>159975</w:t>
      </w:r>
    </w:p>
    <w:p>
      <w:r>
        <w:t>@Popehat @SatoshiKsutra @DarkTechMonitor frankly, i'm quite amazed that i'm not on theblockbot yet.</w:t>
      </w:r>
    </w:p>
    <w:p>
      <w:r>
        <w:rPr>
          <w:b/>
          <w:u w:val="single"/>
        </w:rPr>
        <w:t>159976</w:t>
      </w:r>
    </w:p>
    <w:p>
      <w:r>
        <w:t>@Popehat @SatoshiKsutra @DarkTechMonitor I am glad I was able to contribute in some small way to your Thursday. *curtsies*</w:t>
      </w:r>
    </w:p>
    <w:p>
      <w:r>
        <w:rPr>
          <w:b/>
          <w:u w:val="single"/>
        </w:rPr>
        <w:t>159977</w:t>
      </w:r>
    </w:p>
    <w:p>
      <w:r>
        <w:t>rofl. hey guys. guys. GUYS. I've got something to make you giggle.</w:t>
        <w:br/>
        <w:br/>
        <w:t>#ggautoblocker violates the Logan Act.</w:t>
        <w:br/>
        <w:br/>
        <w:t>https://t.co/BYfyjSuzlv</w:t>
      </w:r>
    </w:p>
    <w:p>
      <w:r>
        <w:rPr>
          <w:b/>
          <w:u w:val="single"/>
        </w:rPr>
        <w:t>159978</w:t>
      </w:r>
    </w:p>
    <w:p>
      <w:r>
        <w:t>@ashfurrow @Popehat @SatoshiKsutra @DarkTechMonitor I live in San Francisco. I don't judge.</w:t>
      </w:r>
    </w:p>
    <w:p>
      <w:r>
        <w:rPr>
          <w:b/>
          <w:u w:val="single"/>
        </w:rPr>
        <w:t>159979</w:t>
      </w:r>
    </w:p>
    <w:p>
      <w:r>
        <w:t>@petecheslock a *really bad* data scientist that is yelling about harassment because i pointed out flaws in his work lololol</w:t>
      </w:r>
    </w:p>
    <w:p>
      <w:r>
        <w:rPr>
          <w:b/>
          <w:u w:val="single"/>
        </w:rPr>
        <w:t>159980</w:t>
      </w:r>
    </w:p>
    <w:p>
      <w:r>
        <w:t>@petecheslock after he tried pulling the "you don't need to be here, woman, because i'm so senior and i've already done this"</w:t>
      </w:r>
    </w:p>
    <w:p>
      <w:r>
        <w:rPr>
          <w:b/>
          <w:u w:val="single"/>
        </w:rPr>
        <w:t>159981</w:t>
      </w:r>
    </w:p>
    <w:p>
      <w:r>
        <w:t>@petecheslock dude is kind of a joke in the industry, so it's no wonder he's having to flail into GG's good graces.</w:t>
      </w:r>
    </w:p>
    <w:p>
      <w:r>
        <w:rPr>
          <w:b/>
          <w:u w:val="single"/>
        </w:rPr>
        <w:t>159982</w:t>
      </w:r>
    </w:p>
    <w:p>
      <w:r>
        <w:t>@MoerasGrizzly the sourcelist is now dynamically generated. it's not that different from the github list, though. :)</w:t>
      </w:r>
    </w:p>
    <w:p>
      <w:r>
        <w:rPr>
          <w:b/>
          <w:u w:val="single"/>
        </w:rPr>
        <w:t>159983</w:t>
      </w:r>
    </w:p>
    <w:p>
      <w:r>
        <w:t>RT @Popehat: Today's goal: get G'Gater to urge use of Logan Act against dissenters on grounds that @femfreq is a foreign government. Diffic…</w:t>
      </w:r>
    </w:p>
    <w:p>
      <w:r>
        <w:rPr>
          <w:b/>
          <w:u w:val="single"/>
        </w:rPr>
        <w:t>159984</w:t>
      </w:r>
    </w:p>
    <w:p>
      <w:r>
        <w:t>@Popehat i can never tell anymore.</w:t>
      </w:r>
    </w:p>
    <w:p>
      <w:r>
        <w:rPr>
          <w:b/>
          <w:u w:val="single"/>
        </w:rPr>
        <w:t>159985</w:t>
      </w:r>
    </w:p>
    <w:p>
      <w:r>
        <w:t>@Popehat the text shown in the image was not satricial. that dude is dead serious (and not a scientist)</w:t>
      </w:r>
    </w:p>
    <w:p>
      <w:r>
        <w:rPr>
          <w:b/>
          <w:u w:val="single"/>
        </w:rPr>
        <w:t>159986</w:t>
      </w:r>
    </w:p>
    <w:p>
      <w:r>
        <w:t>@MoerasGrizzly ggautoblocker has been absorbed by OAPI. it's been rewritten in ruby. will have a new project out soon. ;)</w:t>
      </w:r>
    </w:p>
    <w:p>
      <w:r>
        <w:rPr>
          <w:b/>
          <w:u w:val="single"/>
        </w:rPr>
        <w:t>159987</w:t>
      </w:r>
    </w:p>
    <w:p>
      <w:r>
        <w:t>@MoerasGrizzly it has ties to other unpublished projects. need to publish them all at once.</w:t>
      </w:r>
    </w:p>
    <w:p>
      <w:r>
        <w:rPr>
          <w:b/>
          <w:u w:val="single"/>
        </w:rPr>
        <w:t>159988</w:t>
      </w:r>
    </w:p>
    <w:p>
      <w:r>
        <w:t>@jonhendry uh excuse me that is the BEST kind of logan.</w:t>
      </w:r>
    </w:p>
    <w:p>
      <w:r>
        <w:rPr>
          <w:b/>
          <w:u w:val="single"/>
        </w:rPr>
        <w:t>159989</w:t>
      </w:r>
    </w:p>
    <w:p>
      <w:r>
        <w:t>@LynnMagic people think that implying association via follow is a bad thing. but it's shockingly accurate.</w:t>
      </w:r>
    </w:p>
    <w:p>
      <w:r>
        <w:rPr>
          <w:b/>
          <w:u w:val="single"/>
        </w:rPr>
        <w:t>159990</w:t>
      </w:r>
    </w:p>
    <w:p>
      <w:r>
        <w:t>@chilblane wait what</w:t>
      </w:r>
    </w:p>
    <w:p>
      <w:r>
        <w:rPr>
          <w:b/>
          <w:u w:val="single"/>
        </w:rPr>
        <w:t>159991</w:t>
      </w:r>
    </w:p>
    <w:p>
      <w:r>
        <w:t>BLIZZCON ANNOUNCED</w:t>
      </w:r>
    </w:p>
    <w:p>
      <w:r>
        <w:rPr>
          <w:b/>
          <w:u w:val="single"/>
        </w:rPr>
        <w:t>159992</w:t>
      </w:r>
    </w:p>
    <w:p>
      <w:r>
        <w:t>@chilblane i'm just fast</w:t>
      </w:r>
    </w:p>
    <w:p>
      <w:r>
        <w:rPr>
          <w:b/>
          <w:u w:val="single"/>
        </w:rPr>
        <w:t>159993</w:t>
      </w:r>
    </w:p>
    <w:p>
      <w:r>
        <w:t>MY NAME IS SPELLED WITH AN I YOU IDIOT http://t.co/FmEiV7choh</w:t>
      </w:r>
    </w:p>
    <w:p>
      <w:r>
        <w:rPr>
          <w:b/>
          <w:u w:val="single"/>
        </w:rPr>
        <w:t>159994</w:t>
      </w:r>
    </w:p>
    <w:p>
      <w:r>
        <w:t>Jesus. The one thing that Starbucks &amp;amp; people sending me threats have in common. They can never spell my first name.</w:t>
      </w:r>
    </w:p>
    <w:p>
      <w:r>
        <w:rPr>
          <w:b/>
          <w:u w:val="single"/>
        </w:rPr>
        <w:t>159995</w:t>
      </w:r>
    </w:p>
    <w:p>
      <w:r>
        <w:t>I'm sorry, but I've received quite a flurry of threats. I've asked these people to form an orderly line, and you're in back.</w:t>
      </w:r>
    </w:p>
    <w:p>
      <w:r>
        <w:rPr>
          <w:b/>
          <w:u w:val="single"/>
        </w:rPr>
        <w:t>159996</w:t>
      </w:r>
    </w:p>
    <w:p>
      <w:r>
        <w:t>@freebsdglrI awww. someone's mad. &amp;lt;3</w:t>
      </w:r>
    </w:p>
    <w:p>
      <w:r>
        <w:rPr>
          <w:b/>
          <w:u w:val="single"/>
        </w:rPr>
        <w:t>159997</w:t>
      </w:r>
    </w:p>
    <w:p>
      <w:r>
        <w:t>RT @ProoN: @freebsdgirl Why Starbucks spells your name wrong- https://t.co/DdqLMoiCvA</w:t>
      </w:r>
    </w:p>
    <w:p>
      <w:r>
        <w:rPr>
          <w:b/>
          <w:u w:val="single"/>
        </w:rPr>
        <w:t>159998</w:t>
      </w:r>
    </w:p>
    <w:p>
      <w:r>
        <w:t>@BladeOfCreation shhh, you're going to hurt their narrative! :P</w:t>
      </w:r>
    </w:p>
    <w:p>
      <w:r>
        <w:rPr>
          <w:b/>
          <w:u w:val="single"/>
        </w:rPr>
        <w:t>159999</w:t>
      </w:r>
    </w:p>
    <w:p>
      <w:r>
        <w:t>Really, really, really want to go to Blizzcon, but not sure how I'm going to afford it this year.:(</w:t>
      </w:r>
    </w:p>
    <w:p>
      <w:r>
        <w:rPr>
          <w:b/>
          <w:u w:val="single"/>
        </w:rPr>
        <w:t>160000</w:t>
      </w:r>
    </w:p>
    <w:p>
      <w:r>
        <w:t>@JWYoder ouch.</w:t>
      </w:r>
    </w:p>
    <w:p>
      <w:r>
        <w:rPr>
          <w:b/>
          <w:u w:val="single"/>
        </w:rPr>
        <w:t>160001</w:t>
      </w:r>
    </w:p>
    <w:p>
      <w:r>
        <w:t>@NetTxt doesn't work that way. Sorry to disappoint you. No one cares what you want.</w:t>
      </w:r>
    </w:p>
    <w:p>
      <w:r>
        <w:rPr>
          <w:b/>
          <w:u w:val="single"/>
        </w:rPr>
        <w:t>160002</w:t>
      </w:r>
    </w:p>
    <w:p>
      <w:r>
        <w:t>There is sometime at this shelter that is waiting to see the same puppy I want. Death match in the streets.</w:t>
      </w:r>
    </w:p>
    <w:p>
      <w:r>
        <w:rPr>
          <w:b/>
          <w:u w:val="single"/>
        </w:rPr>
        <w:t>160003</w:t>
      </w:r>
    </w:p>
    <w:p>
      <w:r>
        <w:t>Oh god. I was first. I have dibs. If I take this puppy, I'm going to feel like such an asshole.</w:t>
      </w:r>
    </w:p>
    <w:p>
      <w:r>
        <w:rPr>
          <w:b/>
          <w:u w:val="single"/>
        </w:rPr>
        <w:t>160004</w:t>
      </w:r>
    </w:p>
    <w:p>
      <w:r>
        <w:t>I am an asshole.</w:t>
      </w:r>
    </w:p>
    <w:p>
      <w:r>
        <w:rPr>
          <w:b/>
          <w:u w:val="single"/>
        </w:rPr>
        <w:t>160005</w:t>
      </w:r>
    </w:p>
    <w:p>
      <w:r>
        <w:t>Police officer just told me "you are not an asshole. All is fair in love and puppies."</w:t>
      </w:r>
    </w:p>
    <w:p>
      <w:r>
        <w:rPr>
          <w:b/>
          <w:u w:val="single"/>
        </w:rPr>
        <w:t>160006</w:t>
      </w:r>
    </w:p>
    <w:p>
      <w:r>
        <w:t>@darkuncle I can travel. Tickets I can't afford. Can likely find a hotel to crash in.</w:t>
      </w:r>
    </w:p>
    <w:p>
      <w:r>
        <w:rPr>
          <w:b/>
          <w:u w:val="single"/>
        </w:rPr>
        <w:t>160007</w:t>
      </w:r>
    </w:p>
    <w:p>
      <w:r>
        <w:t>Aaand the owners just walked in to claim the puppy. The police are not happy.</w:t>
      </w:r>
    </w:p>
    <w:p>
      <w:r>
        <w:rPr>
          <w:b/>
          <w:u w:val="single"/>
        </w:rPr>
        <w:t>160008</w:t>
      </w:r>
    </w:p>
    <w:p>
      <w:r>
        <w:t>Bummed that I lost out on this adorable puppy, but glad the original owners were able to reclaim her.</w:t>
      </w:r>
    </w:p>
    <w:p>
      <w:r>
        <w:rPr>
          <w:b/>
          <w:u w:val="single"/>
        </w:rPr>
        <w:t>160009</w:t>
      </w:r>
    </w:p>
    <w:p>
      <w:r>
        <w:t>A little concerned at what is happening here. Uh. This story may not be over.</w:t>
      </w:r>
    </w:p>
    <w:p>
      <w:r>
        <w:rPr>
          <w:b/>
          <w:u w:val="single"/>
        </w:rPr>
        <w:t>160010</w:t>
      </w:r>
    </w:p>
    <w:p>
      <w:r>
        <w:t>I guess the police have a history with this person repeatedly losing their dogs or something? Something bad has them very unhappy.</w:t>
      </w:r>
    </w:p>
    <w:p>
      <w:r>
        <w:rPr>
          <w:b/>
          <w:u w:val="single"/>
        </w:rPr>
        <w:t>160011</w:t>
      </w:r>
    </w:p>
    <w:p>
      <w:r>
        <w:t>I've been told to wait.</w:t>
      </w:r>
    </w:p>
    <w:p>
      <w:r>
        <w:rPr>
          <w:b/>
          <w:u w:val="single"/>
        </w:rPr>
        <w:t>160012</w:t>
      </w:r>
    </w:p>
    <w:p>
      <w:r>
        <w:t>So I don't get that puppy. But the director is apologetic and telling me I can have 50% off any other dog.</w:t>
      </w:r>
    </w:p>
    <w:p>
      <w:r>
        <w:rPr>
          <w:b/>
          <w:u w:val="single"/>
        </w:rPr>
        <w:t>160013</w:t>
      </w:r>
    </w:p>
    <w:p>
      <w:r>
        <w:t>The officer looks ready to cry.</w:t>
      </w:r>
    </w:p>
    <w:p>
      <w:r>
        <w:rPr>
          <w:b/>
          <w:u w:val="single"/>
        </w:rPr>
        <w:t>160014</w:t>
      </w:r>
    </w:p>
    <w:p>
      <w:r>
        <w:t>This is the most drama I have ever seen about a dog.</w:t>
      </w:r>
    </w:p>
    <w:p>
      <w:r>
        <w:rPr>
          <w:b/>
          <w:u w:val="single"/>
        </w:rPr>
        <w:t>160015</w:t>
      </w:r>
    </w:p>
    <w:p>
      <w:r>
        <w:t>I've been reassuring him and the family that it's okay - losing a dog would have been devastating to that family.</w:t>
      </w:r>
    </w:p>
    <w:p>
      <w:r>
        <w:rPr>
          <w:b/>
          <w:u w:val="single"/>
        </w:rPr>
        <w:t>160016</w:t>
      </w:r>
    </w:p>
    <w:p>
      <w:r>
        <w:t>There is another puppy.</w:t>
      </w:r>
    </w:p>
    <w:p>
      <w:r>
        <w:rPr>
          <w:b/>
          <w:u w:val="single"/>
        </w:rPr>
        <w:t>160017</w:t>
      </w:r>
    </w:p>
    <w:p>
      <w:r>
        <w:t>@devilcrayon sadly, most are breeds not allowed by my apartment complex.</w:t>
      </w:r>
    </w:p>
    <w:p>
      <w:r>
        <w:rPr>
          <w:b/>
          <w:u w:val="single"/>
        </w:rPr>
        <w:t>160018</w:t>
      </w:r>
    </w:p>
    <w:p>
      <w:r>
        <w:t>About to meet this puppy. Shepherd mix. A bit bigger than I wanted. We'll see.</w:t>
      </w:r>
    </w:p>
    <w:p>
      <w:r>
        <w:rPr>
          <w:b/>
          <w:u w:val="single"/>
        </w:rPr>
        <w:t>160019</w:t>
      </w:r>
    </w:p>
    <w:p>
      <w:r>
        <w:t>LOOOL @spacebatgal @PrisonerNo24601</w:t>
      </w:r>
    </w:p>
    <w:p>
      <w:r>
        <w:rPr>
          <w:b/>
          <w:u w:val="single"/>
        </w:rPr>
        <w:t>160020</w:t>
      </w:r>
    </w:p>
    <w:p>
      <w:r>
        <w:t>No puppy today. This puppy had some pretty severe anxiety issues. I can work with that, but leo would not be happy.</w:t>
      </w:r>
    </w:p>
    <w:p>
      <w:r>
        <w:rPr>
          <w:b/>
          <w:u w:val="single"/>
        </w:rPr>
        <w:t>160021</w:t>
      </w:r>
    </w:p>
    <w:p>
      <w:r>
        <w:t>@ProoN uh. I have always rescued dogs, usually grownups. Leo is nearly 7, adjusts better to younger dogs. But Ty for lecture.</w:t>
      </w:r>
    </w:p>
    <w:p>
      <w:r>
        <w:rPr>
          <w:b/>
          <w:u w:val="single"/>
        </w:rPr>
        <w:t>160022</w:t>
      </w:r>
    </w:p>
    <w:p>
      <w:r>
        <w:t>I'd be happy to get an adult, but leo wouldn't adjust well. He thinks he is dominant to everything. Can't have a big dog, he gets protective</w:t>
      </w:r>
    </w:p>
    <w:p>
      <w:r>
        <w:rPr>
          <w:b/>
          <w:u w:val="single"/>
        </w:rPr>
        <w:t>160023</w:t>
      </w:r>
    </w:p>
    <w:p>
      <w:r>
        <w:t>@ctp I've worked with a lot of abused dogs in the past. Used to do a lot of work training w/anxiety &amp;amp; behavioral issues.</w:t>
      </w:r>
    </w:p>
    <w:p>
      <w:r>
        <w:rPr>
          <w:b/>
          <w:u w:val="single"/>
        </w:rPr>
        <w:t>160024</w:t>
      </w:r>
    </w:p>
    <w:p>
      <w:r>
        <w:t>Walked out of the shelter with no puppy, but now I have a date. Uh. Success has many definitions.</w:t>
      </w:r>
    </w:p>
    <w:p>
      <w:r>
        <w:rPr>
          <w:b/>
          <w:u w:val="single"/>
        </w:rPr>
        <w:t>160025</w:t>
      </w:r>
    </w:p>
    <w:p>
      <w:r>
        <w:t>@tehrebound ME TOO</w:t>
      </w:r>
    </w:p>
    <w:p>
      <w:r>
        <w:rPr>
          <w:b/>
          <w:u w:val="single"/>
        </w:rPr>
        <w:t>160026</w:t>
      </w:r>
    </w:p>
    <w:p>
      <w:r>
        <w:t>@RachelLarris i am *exhausted*. puppy journey is not over. it has just begun.</w:t>
      </w:r>
    </w:p>
    <w:p>
      <w:r>
        <w:rPr>
          <w:b/>
          <w:u w:val="single"/>
        </w:rPr>
        <w:t>160027</w:t>
      </w:r>
    </w:p>
    <w:p>
      <w:r>
        <w:t>The puppy I almost got: https://t.co/uG9ruAz6BA</w:t>
      </w:r>
    </w:p>
    <w:p>
      <w:r>
        <w:rPr>
          <w:b/>
          <w:u w:val="single"/>
        </w:rPr>
        <w:t>160028</w:t>
      </w:r>
    </w:p>
    <w:p>
      <w:r>
        <w:t>Wait. The story still isn't over. The search continues. May be visitng another puppy tonight. Cocker Spaniel mix. :D</w:t>
      </w:r>
    </w:p>
    <w:p>
      <w:r>
        <w:rPr>
          <w:b/>
          <w:u w:val="single"/>
        </w:rPr>
        <w:t>160029</w:t>
      </w:r>
    </w:p>
    <w:p>
      <w:r>
        <w:t>@sibbysoyabean oh, that weird RT?</w:t>
      </w:r>
    </w:p>
    <w:p>
      <w:r>
        <w:rPr>
          <w:b/>
          <w:u w:val="single"/>
        </w:rPr>
        <w:t>160030</w:t>
      </w:r>
    </w:p>
    <w:p>
      <w:r>
        <w:t>On my way to Bart to pick up a puppy from some dude from craigslist. If I die, you can all fight over my shit.</w:t>
      </w:r>
    </w:p>
    <w:p>
      <w:r>
        <w:rPr>
          <w:b/>
          <w:u w:val="single"/>
        </w:rPr>
        <w:t>160031</w:t>
      </w:r>
    </w:p>
    <w:p>
      <w:r>
        <w:t>This is going to be a better finale than how I met your mother, one way or another.</w:t>
      </w:r>
    </w:p>
    <w:p>
      <w:r>
        <w:rPr>
          <w:b/>
          <w:u w:val="single"/>
        </w:rPr>
        <w:t>160032</w:t>
      </w:r>
    </w:p>
    <w:p>
      <w:r>
        <w:t>http://t.co/3nr1XjZaW6</w:t>
      </w:r>
    </w:p>
    <w:p>
      <w:r>
        <w:rPr>
          <w:b/>
          <w:u w:val="single"/>
        </w:rPr>
        <w:t>160033</w:t>
      </w:r>
    </w:p>
    <w:p>
      <w:r>
        <w:t>He's a Maltese/cocker spaniel mix. :)</w:t>
      </w:r>
    </w:p>
    <w:p>
      <w:r>
        <w:rPr>
          <w:b/>
          <w:u w:val="single"/>
        </w:rPr>
        <w:t>160034</w:t>
      </w:r>
    </w:p>
    <w:p>
      <w:r>
        <w:t>Kernighan, thrall, riker, or Nimoy?</w:t>
      </w:r>
    </w:p>
    <w:p>
      <w:r>
        <w:rPr>
          <w:b/>
          <w:u w:val="single"/>
        </w:rPr>
        <w:t>160035</w:t>
      </w:r>
    </w:p>
    <w:p>
      <w:r>
        <w:t>Nimoy is not crate trained. Whelp. It's going to be a long night. http://t.co/unahvXKIsk</w:t>
      </w:r>
    </w:p>
    <w:p>
      <w:r>
        <w:rPr>
          <w:b/>
          <w:u w:val="single"/>
        </w:rPr>
        <w:t>160036</w:t>
      </w:r>
    </w:p>
    <w:p>
      <w:r>
        <w:t>THISE NOISES WHILE HE IS WAGGING HIS TAIL. wtf http://t.co/YEkXYKq34L</w:t>
      </w:r>
    </w:p>
    <w:p>
      <w:r>
        <w:rPr>
          <w:b/>
          <w:u w:val="single"/>
        </w:rPr>
        <w:t>160037</w:t>
      </w:r>
    </w:p>
    <w:p>
      <w:r>
        <w:t>er, THOSE.</w:t>
      </w:r>
    </w:p>
    <w:p>
      <w:r>
        <w:rPr>
          <w:b/>
          <w:u w:val="single"/>
        </w:rPr>
        <w:t>160038</w:t>
      </w:r>
    </w:p>
    <w:p>
      <w:r>
        <w:t>@Megalonyx_ THIS IS MINE</w:t>
      </w:r>
    </w:p>
    <w:p>
      <w:r>
        <w:rPr>
          <w:b/>
          <w:u w:val="single"/>
        </w:rPr>
        <w:t>160039</w:t>
      </w:r>
    </w:p>
    <w:p>
      <w:r>
        <w:t>i played the video for him and he stopped.</w:t>
      </w:r>
    </w:p>
    <w:p>
      <w:r>
        <w:rPr>
          <w:b/>
          <w:u w:val="single"/>
        </w:rPr>
        <w:t>160040</w:t>
      </w:r>
    </w:p>
    <w:p>
      <w:r>
        <w:t>People keep asking me about the stuff I posted about that site &amp;amp; ties to rooshv. http://t.co/eEDxrUjDxE dun dun DUNNNNNN</w:t>
      </w:r>
    </w:p>
    <w:p>
      <w:r>
        <w:rPr>
          <w:b/>
          <w:u w:val="single"/>
        </w:rPr>
        <w:t>160041</w:t>
      </w:r>
    </w:p>
    <w:p>
      <w:r>
        <w:t>So, this happened. http://t.co/ZPTRtsYFiV</w:t>
      </w:r>
    </w:p>
    <w:p>
      <w:r>
        <w:rPr>
          <w:b/>
          <w:u w:val="single"/>
        </w:rPr>
        <w:t>160042</w:t>
      </w:r>
    </w:p>
    <w:p>
      <w:r>
        <w:t>Then this happened. http://t.co/h1wUoZLsha</w:t>
      </w:r>
    </w:p>
    <w:p>
      <w:r>
        <w:rPr>
          <w:b/>
          <w:u w:val="single"/>
        </w:rPr>
        <w:t>160043</w:t>
      </w:r>
    </w:p>
    <w:p>
      <w:r>
        <w:t>@ELLIOTTCABLE dogs are good for that. :P</w:t>
      </w:r>
    </w:p>
    <w:p>
      <w:r>
        <w:rPr>
          <w:b/>
          <w:u w:val="single"/>
        </w:rPr>
        <w:t>160044</w:t>
      </w:r>
    </w:p>
    <w:p>
      <w:r>
        <w:t>"How the hell did I get in here 2 minutes ago?" http://t.co/cFbn3aaKTU</w:t>
      </w:r>
    </w:p>
    <w:p>
      <w:r>
        <w:rPr>
          <w:b/>
          <w:u w:val="single"/>
        </w:rPr>
        <w:t>160045</w:t>
      </w:r>
    </w:p>
    <w:p>
      <w:r>
        <w:t>@yonatanzunger leo still isn't sure what to make of nimoy :)  i think they'll get along well eventually, once he stops being afraid to play.</w:t>
      </w:r>
    </w:p>
    <w:p>
      <w:r>
        <w:rPr>
          <w:b/>
          <w:u w:val="single"/>
        </w:rPr>
        <w:t>160046</w:t>
      </w:r>
    </w:p>
    <w:p>
      <w:r>
        <w:t>@fmorgan2k9 stacks upon stacks of oreilly books. what you can barely see is robot parts hanging down. :)</w:t>
      </w:r>
    </w:p>
    <w:p>
      <w:r>
        <w:rPr>
          <w:b/>
          <w:u w:val="single"/>
        </w:rPr>
        <w:t>160047</w:t>
      </w:r>
    </w:p>
    <w:p>
      <w:r>
        <w:t>@Patashu0 the dog manages to fit himself into tiny crates.</w:t>
      </w:r>
    </w:p>
    <w:p>
      <w:r>
        <w:rPr>
          <w:b/>
          <w:u w:val="single"/>
        </w:rPr>
        <w:t>160048</w:t>
      </w:r>
    </w:p>
    <w:p>
      <w:r>
        <w:t>@ChrisWarcraft as someone that is continuing to be harassed by ED since it was formed over a decade ago, can confirm.</w:t>
      </w:r>
    </w:p>
    <w:p>
      <w:r>
        <w:rPr>
          <w:b/>
          <w:u w:val="single"/>
        </w:rPr>
        <w:t>160049</w:t>
      </w:r>
    </w:p>
    <w:p>
      <w:r>
        <w:t>Going to become besties, I can tell. http://t.co/FcVHiJYjz5</w:t>
      </w:r>
    </w:p>
    <w:p>
      <w:r>
        <w:rPr>
          <w:b/>
          <w:u w:val="single"/>
        </w:rPr>
        <w:t>160050</w:t>
      </w:r>
    </w:p>
    <w:p>
      <w:r>
        <w:t>the puppy is trying to hump leo and leo is just like "EXCUSE ME" and now i have a 60 lb lapdog.</w:t>
      </w:r>
    </w:p>
    <w:p>
      <w:r>
        <w:rPr>
          <w:b/>
          <w:u w:val="single"/>
        </w:rPr>
        <w:t>160051</w:t>
      </w:r>
    </w:p>
    <w:p>
      <w:r>
        <w:t>@SirGoldenrod @sloshedtrain2 @theMirai @srhbutts @Moldybars because they have no legitimate complaints. even hackernews says it works fine.</w:t>
      </w:r>
    </w:p>
    <w:p>
      <w:r>
        <w:rPr>
          <w:b/>
          <w:u w:val="single"/>
        </w:rPr>
        <w:t>160052</w:t>
      </w:r>
    </w:p>
    <w:p>
      <w:r>
        <w:t>@theMirai @SirGoldenrod @sloshedtrain2 @srhbutts it's incorrect. it's in no way related to email addresses (are these people technical?)</w:t>
      </w:r>
    </w:p>
    <w:p>
      <w:r>
        <w:rPr>
          <w:b/>
          <w:u w:val="single"/>
        </w:rPr>
        <w:t>160053</w:t>
      </w:r>
    </w:p>
    <w:p>
      <w:r>
        <w:t>@theMirai @SirGoldenrod @sloshedtrain2 @srhbutts it's tied to twitter user IDs. and it's not a constant update. it updates when i run it.</w:t>
      </w:r>
    </w:p>
    <w:p>
      <w:r>
        <w:rPr>
          <w:b/>
          <w:u w:val="single"/>
        </w:rPr>
        <w:t>160054</w:t>
      </w:r>
    </w:p>
    <w:p>
      <w:r>
        <w:t>@theMirai @SirGoldenrod @sloshedtrain2 @srhbutts why are these people such idiots, i mean, seriously. it's not difficult code to read.</w:t>
      </w:r>
    </w:p>
    <w:p>
      <w:r>
        <w:rPr>
          <w:b/>
          <w:u w:val="single"/>
        </w:rPr>
        <w:t>160055</w:t>
      </w:r>
    </w:p>
    <w:p>
      <w:r>
        <w:t>@theMirai @SirGoldenrod @sloshedtrain2 @srhbutts furthermore, blockbot isn't even my code. ggautoblocker is. blockbot is by someone else.</w:t>
      </w:r>
    </w:p>
    <w:p>
      <w:r>
        <w:rPr>
          <w:b/>
          <w:u w:val="single"/>
        </w:rPr>
        <w:t>160056</w:t>
      </w:r>
    </w:p>
    <w:p>
      <w:r>
        <w:t>@Transition LLAP. :)</w:t>
      </w:r>
    </w:p>
    <w:p>
      <w:r>
        <w:rPr>
          <w:b/>
          <w:u w:val="single"/>
        </w:rPr>
        <w:t>160057</w:t>
      </w:r>
    </w:p>
    <w:p>
      <w:r>
        <w:t>If I had a dollar for everytime someone confused @theblockbot with @ggautoblocker, i could pay for blizzcon.</w:t>
      </w:r>
    </w:p>
    <w:p>
      <w:r>
        <w:rPr>
          <w:b/>
          <w:u w:val="single"/>
        </w:rPr>
        <w:t>160058</w:t>
      </w:r>
    </w:p>
    <w:p>
      <w:r>
        <w:t>Yo. @moldybars. I really hate to burst your bubble, but you found a bug in Twitter's UI. The block still exists. &amp;lt;3</w:t>
      </w:r>
    </w:p>
    <w:p>
      <w:r>
        <w:rPr>
          <w:b/>
          <w:u w:val="single"/>
        </w:rPr>
        <w:t>160059</w:t>
      </w:r>
    </w:p>
    <w:p>
      <w:r>
        <w:t>.@moldybars congrats on finding that bug. I'm sure gamergate is totes going to care.</w:t>
      </w:r>
    </w:p>
    <w:p>
      <w:r>
        <w:rPr>
          <w:b/>
          <w:u w:val="single"/>
        </w:rPr>
        <w:t>160060</w:t>
      </w:r>
    </w:p>
    <w:p>
      <w:r>
        <w:t>@banhammor it's not true. see last 2 tweets.</w:t>
      </w:r>
    </w:p>
    <w:p>
      <w:r>
        <w:rPr>
          <w:b/>
          <w:u w:val="single"/>
        </w:rPr>
        <w:t>160061</w:t>
      </w:r>
    </w:p>
    <w:p>
      <w:r>
        <w:t>If anyone blocked disbelieves this claim, they are welcome to follow @Moldybar's instructions and see if they can follow/RT/fav my tweets.</w:t>
      </w:r>
    </w:p>
    <w:p>
      <w:r>
        <w:rPr>
          <w:b/>
          <w:u w:val="single"/>
        </w:rPr>
        <w:t>160062</w:t>
      </w:r>
    </w:p>
    <w:p>
      <w:r>
        <w:t>To reiterate, some gater thought they found a way to exploit the block system and make themselves unblockable by changing their email 4x.</w:t>
      </w:r>
    </w:p>
    <w:p>
      <w:r>
        <w:rPr>
          <w:b/>
          <w:u w:val="single"/>
        </w:rPr>
        <w:t>160063</w:t>
      </w:r>
    </w:p>
    <w:p>
      <w:r>
        <w:t>(It didn't work.)</w:t>
      </w:r>
    </w:p>
    <w:p>
      <w:r>
        <w:rPr>
          <w:b/>
          <w:u w:val="single"/>
        </w:rPr>
        <w:t>160064</w:t>
      </w:r>
    </w:p>
    <w:p>
      <w:r>
        <w:t>@Monte_Lin twitter's UI bugs out all the time. it wasn't a surprising bug. I'd be willing to bet it's not replicatable.</w:t>
      </w:r>
    </w:p>
    <w:p>
      <w:r>
        <w:rPr>
          <w:b/>
          <w:u w:val="single"/>
        </w:rPr>
        <w:t>160065</w:t>
      </w:r>
    </w:p>
    <w:p>
      <w:r>
        <w:t>@GlennF @a_man_in_black maltese/cocker spaniel mix. :)</w:t>
      </w:r>
    </w:p>
    <w:p>
      <w:r>
        <w:rPr>
          <w:b/>
          <w:u w:val="single"/>
        </w:rPr>
        <w:t>160066</w:t>
      </w:r>
    </w:p>
    <w:p>
      <w:r>
        <w:t>@a_man_in_black @GlennF i'll admit, i googled too :P</w:t>
      </w:r>
    </w:p>
    <w:p>
      <w:r>
        <w:rPr>
          <w:b/>
          <w:u w:val="single"/>
        </w:rPr>
        <w:t>160067</w:t>
      </w:r>
    </w:p>
    <w:p>
      <w:r>
        <w:t>@drakino lots more to come, i'm sure. :)</w:t>
      </w:r>
    </w:p>
    <w:p>
      <w:r>
        <w:rPr>
          <w:b/>
          <w:u w:val="single"/>
        </w:rPr>
        <w:t>160068</w:t>
      </w:r>
    </w:p>
    <w:p>
      <w:r>
        <w:t>@chaeronaea YOU LIVE IN MY AREA? HOW DID I NOT KNOW THIS. LET'S GET WINE AND CHEESE 2GETHER</w:t>
      </w:r>
    </w:p>
    <w:p>
      <w:r>
        <w:rPr>
          <w:b/>
          <w:u w:val="single"/>
        </w:rPr>
        <w:t>160069</w:t>
      </w:r>
    </w:p>
    <w:p>
      <w:r>
        <w:t>@Timinane search doesn't filter blocks by default. it should imo.</w:t>
      </w:r>
    </w:p>
    <w:p>
      <w:r>
        <w:rPr>
          <w:b/>
          <w:u w:val="single"/>
        </w:rPr>
        <w:t>160070</w:t>
      </w:r>
    </w:p>
    <w:p>
      <w:r>
        <w:t>@PhysicsNerdYT @ChrisWarcraft not really funny.</w:t>
      </w:r>
    </w:p>
    <w:p>
      <w:r>
        <w:rPr>
          <w:b/>
          <w:u w:val="single"/>
        </w:rPr>
        <w:t>160071</w:t>
      </w:r>
    </w:p>
    <w:p>
      <w:r>
        <w:t>Had to put a blanket over his crate, but Nimoy slept through the night. :)</w:t>
      </w:r>
    </w:p>
    <w:p>
      <w:r>
        <w:rPr>
          <w:b/>
          <w:u w:val="single"/>
        </w:rPr>
        <w:t>160072</w:t>
      </w:r>
    </w:p>
    <w:p>
      <w:r>
        <w:t>@dreamachineries yup. my other dog's name is leo. :)</w:t>
      </w:r>
    </w:p>
    <w:p>
      <w:r>
        <w:rPr>
          <w:b/>
          <w:u w:val="single"/>
        </w:rPr>
        <w:t>160073</w:t>
      </w:r>
    </w:p>
    <w:p>
      <w:r>
        <w:t>I'm not a journalist, buttwrangler. @mja333</w:t>
      </w:r>
    </w:p>
    <w:p>
      <w:r>
        <w:rPr>
          <w:b/>
          <w:u w:val="single"/>
        </w:rPr>
        <w:t>160074</w:t>
      </w:r>
    </w:p>
    <w:p>
      <w:r>
        <w:t>Siiiiiiigh http://t.co/6jSQojSuE2</w:t>
      </w:r>
    </w:p>
    <w:p>
      <w:r>
        <w:rPr>
          <w:b/>
          <w:u w:val="single"/>
        </w:rPr>
        <w:t>160075</w:t>
      </w:r>
    </w:p>
    <w:p>
      <w:r>
        <w:t>We've kinda got a system worked out. He sits his butt on my desk, front legs around my neck, and I try to type around his wagging tail.</w:t>
      </w:r>
    </w:p>
    <w:p>
      <w:r>
        <w:rPr>
          <w:b/>
          <w:u w:val="single"/>
        </w:rPr>
        <w:t>160076</w:t>
      </w:r>
    </w:p>
    <w:p>
      <w:r>
        <w:t>No, Nimoy. My face is clean. Stahp.</w:t>
      </w:r>
    </w:p>
    <w:p>
      <w:r>
        <w:rPr>
          <w:b/>
          <w:u w:val="single"/>
        </w:rPr>
        <w:t>160077</w:t>
      </w:r>
    </w:p>
    <w:p>
      <w:r>
        <w:t>In case you think I'm joking. http://t.co/E18k7iJcaW</w:t>
      </w:r>
    </w:p>
    <w:p>
      <w:r>
        <w:rPr>
          <w:b/>
          <w:u w:val="single"/>
        </w:rPr>
        <w:t>160078</w:t>
      </w:r>
    </w:p>
    <w:p>
      <w:r>
        <w:t>"Why won't she let me sit in her lap, too?" http://t.co/sTV8VdOMDt</w:t>
      </w:r>
    </w:p>
    <w:p>
      <w:r>
        <w:rPr>
          <w:b/>
          <w:u w:val="single"/>
        </w:rPr>
        <w:t>160079</w:t>
      </w:r>
    </w:p>
    <w:p>
      <w:r>
        <w:t>@direflail an ex-coworker gave it to me. :)</w:t>
      </w:r>
    </w:p>
    <w:p>
      <w:r>
        <w:rPr>
          <w:b/>
          <w:u w:val="single"/>
        </w:rPr>
        <w:t>160080</w:t>
      </w:r>
    </w:p>
    <w:p>
      <w:r>
        <w:t>@BadNewsCentral awww. you are both adorable!</w:t>
      </w:r>
    </w:p>
    <w:p>
      <w:r>
        <w:rPr>
          <w:b/>
          <w:u w:val="single"/>
        </w:rPr>
        <w:t>160081</w:t>
      </w:r>
    </w:p>
    <w:p>
      <w:r>
        <w:t>@coeurdartichaut focus is split between the dog noses and the fact that i *really* need pants that don't fall down. :P</w:t>
      </w:r>
    </w:p>
    <w:p>
      <w:r>
        <w:rPr>
          <w:b/>
          <w:u w:val="single"/>
        </w:rPr>
        <w:t>160082</w:t>
      </w:r>
    </w:p>
    <w:p>
      <w:r>
        <w:t>@BasicMountain it's one of my favorite things. :)</w:t>
      </w:r>
    </w:p>
    <w:p>
      <w:r>
        <w:rPr>
          <w:b/>
          <w:u w:val="single"/>
        </w:rPr>
        <w:t>160083</w:t>
      </w:r>
    </w:p>
    <w:p>
      <w:r>
        <w:t>@lethalcupcake awwwww! :P</w:t>
      </w:r>
    </w:p>
    <w:p>
      <w:r>
        <w:rPr>
          <w:b/>
          <w:u w:val="single"/>
        </w:rPr>
        <w:t>160084</w:t>
      </w:r>
    </w:p>
    <w:p>
      <w:r>
        <w:t>@RaikonL @finaleve @mja333 heheheh. literal wrangling of butts.</w:t>
      </w:r>
    </w:p>
    <w:p>
      <w:r>
        <w:rPr>
          <w:b/>
          <w:u w:val="single"/>
        </w:rPr>
        <w:t>160085</w:t>
      </w:r>
    </w:p>
    <w:p>
      <w:r>
        <w:t>@BasicMountain !!!! ALL OF THEM.</w:t>
      </w:r>
    </w:p>
    <w:p>
      <w:r>
        <w:rPr>
          <w:b/>
          <w:u w:val="single"/>
        </w:rPr>
        <w:t>160086</w:t>
      </w:r>
    </w:p>
    <w:p>
      <w:r>
        <w:t>@BasicMountain I WILL CREATE A LITERAL WALL</w:t>
      </w:r>
    </w:p>
    <w:p>
      <w:r>
        <w:rPr>
          <w:b/>
          <w:u w:val="single"/>
        </w:rPr>
        <w:t>160087</w:t>
      </w:r>
    </w:p>
    <w:p>
      <w:r>
        <w:t>@BasicMountain seriously, though. my apartment is scary awesome. covered in so much blizz/star trek/star wars schwag.</w:t>
      </w:r>
    </w:p>
    <w:p>
      <w:r>
        <w:rPr>
          <w:b/>
          <w:u w:val="single"/>
        </w:rPr>
        <w:t>160088</w:t>
      </w:r>
    </w:p>
    <w:p>
      <w:r>
        <w:t>@RaikonL @finaleve @mja333 DISCRIMINATION</w:t>
      </w:r>
    </w:p>
    <w:p>
      <w:r>
        <w:rPr>
          <w:b/>
          <w:u w:val="single"/>
        </w:rPr>
        <w:t>160089</w:t>
      </w:r>
    </w:p>
    <w:p>
      <w:r>
        <w:t>RT @TheMikeRobles: Wow. This was awesome. RT @TifaRobles: SO CUTE! http://t.co/FQ1LltGqiA</w:t>
      </w:r>
    </w:p>
    <w:p>
      <w:r>
        <w:rPr>
          <w:b/>
          <w:u w:val="single"/>
        </w:rPr>
        <w:t>160090</w:t>
      </w:r>
    </w:p>
    <w:p>
      <w:r>
        <w:t>@RaikonL @finaleve @mja333 WHY DO YOU HATE FREEDOM</w:t>
      </w:r>
    </w:p>
    <w:p>
      <w:r>
        <w:rPr>
          <w:b/>
          <w:u w:val="single"/>
        </w:rPr>
        <w:t>160091</w:t>
      </w:r>
    </w:p>
    <w:p>
      <w:r>
        <w:t>@BasicMountain it's hard for me to find good marvel schwag. i've got a nice print from target (lol), but DC sadly does better mechandising.</w:t>
      </w:r>
    </w:p>
    <w:p>
      <w:r>
        <w:rPr>
          <w:b/>
          <w:u w:val="single"/>
        </w:rPr>
        <w:t>160092</w:t>
      </w:r>
    </w:p>
    <w:p>
      <w:r>
        <w:t>@BasicMountain i have some pretty fantastic wonderwoman stuff. but i prefer marvel, hands down. DC chars seem to emo.</w:t>
      </w:r>
    </w:p>
    <w:p>
      <w:r>
        <w:rPr>
          <w:b/>
          <w:u w:val="single"/>
        </w:rPr>
        <w:t>160093</w:t>
      </w:r>
    </w:p>
    <w:p>
      <w:r>
        <w:t>@BasicMountain er, too.</w:t>
      </w:r>
    </w:p>
    <w:p>
      <w:r>
        <w:rPr>
          <w:b/>
          <w:u w:val="single"/>
        </w:rPr>
        <w:t>160094</w:t>
      </w:r>
    </w:p>
    <w:p>
      <w:r>
        <w:t>These guys finally exhausted themselves. Yay, quiet time. http://t.co/dpPo0xMiDu</w:t>
      </w:r>
    </w:p>
    <w:p>
      <w:r>
        <w:rPr>
          <w:b/>
          <w:u w:val="single"/>
        </w:rPr>
        <w:t>160095</w:t>
      </w:r>
    </w:p>
    <w:p>
      <w:r>
        <w:t>An old friend just posted this on Facebook :P http://t.co/FnT39MdUeT</w:t>
      </w:r>
    </w:p>
    <w:p>
      <w:r>
        <w:rPr>
          <w:b/>
          <w:u w:val="single"/>
        </w:rPr>
        <w:t>160096</w:t>
      </w:r>
    </w:p>
    <w:p>
      <w:r>
        <w:t>@linuxfiend goes well with leo :)</w:t>
      </w:r>
    </w:p>
    <w:p>
      <w:r>
        <w:rPr>
          <w:b/>
          <w:u w:val="single"/>
        </w:rPr>
        <w:t>160097</w:t>
      </w:r>
    </w:p>
    <w:p>
      <w:r>
        <w:t>NO http://t.co/st8EjQQHFj</w:t>
      </w:r>
    </w:p>
    <w:p>
      <w:r>
        <w:rPr>
          <w:b/>
          <w:u w:val="single"/>
        </w:rPr>
        <w:t>160098</w:t>
      </w:r>
    </w:p>
    <w:p>
      <w:r>
        <w:t>Leo doesn't like sharing, but he's learning! http://t.co/JedryGm0iW</w:t>
      </w:r>
    </w:p>
    <w:p>
      <w:r>
        <w:rPr>
          <w:b/>
          <w:u w:val="single"/>
        </w:rPr>
        <w:t>160099</w:t>
      </w:r>
    </w:p>
    <w:p>
      <w:r>
        <w:t>@dreameaterciel he probably is.</w:t>
      </w:r>
    </w:p>
    <w:p>
      <w:r>
        <w:rPr>
          <w:b/>
          <w:u w:val="single"/>
        </w:rPr>
        <w:t>160100</w:t>
      </w:r>
    </w:p>
    <w:p>
      <w:r>
        <w:t>@The_Duke_Gaming press requests need to come in through press@onlineabuseprevention.org</w:t>
      </w:r>
    </w:p>
    <w:p>
      <w:r>
        <w:rPr>
          <w:b/>
          <w:u w:val="single"/>
        </w:rPr>
        <w:t>160101</w:t>
      </w:r>
    </w:p>
    <w:p>
      <w:r>
        <w:t>@ctatplay @erinscafe @Mobute shhhh.</w:t>
      </w:r>
    </w:p>
    <w:p>
      <w:r>
        <w:rPr>
          <w:b/>
          <w:u w:val="single"/>
        </w:rPr>
        <w:t>160102</w:t>
      </w:r>
    </w:p>
    <w:p>
      <w:r>
        <w:t>@gavinatkinson i am not the current sysinstall maintainer. my sysinstall isn't even in use anymore. :P</w:t>
      </w:r>
    </w:p>
    <w:p>
      <w:r>
        <w:rPr>
          <w:b/>
          <w:u w:val="single"/>
        </w:rPr>
        <w:t>160103</w:t>
      </w:r>
    </w:p>
    <w:p>
      <w:r>
        <w:t>RT @iglvzx: *GGers joke about target's children.*</w:t>
        <w:br/>
        <w:t>Mark Kern: "Freedom of expression. Will you join us?" [Repeat]</w:t>
        <w:br/>
        <w:t>#StopGamerGate http://t.co…</w:t>
      </w:r>
    </w:p>
    <w:p>
      <w:r>
        <w:rPr>
          <w:b/>
          <w:u w:val="single"/>
        </w:rPr>
        <w:t>160104</w:t>
      </w:r>
    </w:p>
    <w:p>
      <w:r>
        <w:t>Kern was joking about "triggering" people the other day. Yeahhh. Kern went full Gater, big surprise. @iglvzx</w:t>
      </w:r>
    </w:p>
    <w:p>
      <w:r>
        <w:rPr>
          <w:b/>
          <w:u w:val="single"/>
        </w:rPr>
        <w:t>160105</w:t>
      </w:r>
    </w:p>
    <w:p>
      <w:r>
        <w:t>@gavinatkinson @karinjiri @devinteske i miss sysinstall. :(</w:t>
      </w:r>
    </w:p>
    <w:p>
      <w:r>
        <w:rPr>
          <w:b/>
          <w:u w:val="single"/>
        </w:rPr>
        <w:t>160106</w:t>
      </w:r>
    </w:p>
    <w:p>
      <w:r>
        <w:t>@cperciva i didn't realize you followed @femfreq ^.^</w:t>
      </w:r>
    </w:p>
    <w:p>
      <w:r>
        <w:rPr>
          <w:b/>
          <w:u w:val="single"/>
        </w:rPr>
        <w:t>160107</w:t>
      </w:r>
    </w:p>
    <w:p>
      <w:r>
        <w:t>Let's not forget, Kern is the person that said he was fully invested in anti-harassment. Remember the cape comment I made?</w:t>
      </w:r>
    </w:p>
    <w:p>
      <w:r>
        <w:rPr>
          <w:b/>
          <w:u w:val="single"/>
        </w:rPr>
        <w:t>160108</w:t>
      </w:r>
    </w:p>
    <w:p>
      <w:r>
        <w:t>Don't put on the cape unless you're prepared to be the hero. Sorry, dude. You're not the hero. You're the villain.</w:t>
      </w:r>
    </w:p>
    <w:p>
      <w:r>
        <w:rPr>
          <w:b/>
          <w:u w:val="single"/>
        </w:rPr>
        <w:t>160109</w:t>
      </w:r>
    </w:p>
    <w:p>
      <w:r>
        <w:t>There is no circumstance in which threatening children is considered OK. There is no circumstance in which "triggering" is OK.</w:t>
      </w:r>
    </w:p>
    <w:p>
      <w:r>
        <w:rPr>
          <w:b/>
          <w:u w:val="single"/>
        </w:rPr>
        <w:t>160110</w:t>
      </w:r>
    </w:p>
    <w:p>
      <w:r>
        <w:t>@cperciva @femfreq ah. well. no one's perfect.</w:t>
      </w:r>
    </w:p>
    <w:p>
      <w:r>
        <w:rPr>
          <w:b/>
          <w:u w:val="single"/>
        </w:rPr>
        <w:t>160111</w:t>
      </w:r>
    </w:p>
    <w:p>
      <w:r>
        <w:t>To reiterate, GamerGate is threatening @ChrisWarcraft's children, and @Grummz is totally OK with this, because free speech.</w:t>
      </w:r>
    </w:p>
    <w:p>
      <w:r>
        <w:rPr>
          <w:b/>
          <w:u w:val="single"/>
        </w:rPr>
        <w:t>160112</w:t>
      </w:r>
    </w:p>
    <w:p>
      <w:r>
        <w:t>Instead, he tries to turn this into "if you're not with GamerGate, you're against freedom of expression" - uh, no. We're against assholes.</w:t>
      </w:r>
    </w:p>
    <w:p>
      <w:r>
        <w:rPr>
          <w:b/>
          <w:u w:val="single"/>
        </w:rPr>
        <w:t>160113</w:t>
      </w:r>
    </w:p>
    <w:p>
      <w:r>
        <w:t>You can express yourself as an asshole, but that doesn't give you freedom to not be called on it.</w:t>
      </w:r>
    </w:p>
    <w:p>
      <w:r>
        <w:rPr>
          <w:b/>
          <w:u w:val="single"/>
        </w:rPr>
        <w:t>160114</w:t>
      </w:r>
    </w:p>
    <w:p>
      <w:r>
        <w:t>@cperciva i know. my heart is breaking. (not really. i do tweet a *LOT*)</w:t>
      </w:r>
    </w:p>
    <w:p>
      <w:r>
        <w:rPr>
          <w:b/>
          <w:u w:val="single"/>
        </w:rPr>
        <w:t>160115</w:t>
      </w:r>
    </w:p>
    <w:p>
      <w:r>
        <w:t>@caitbit wonderwoman suit by blackmilk.</w:t>
      </w:r>
    </w:p>
    <w:p>
      <w:r>
        <w:rPr>
          <w:b/>
          <w:u w:val="single"/>
        </w:rPr>
        <w:t>160116</w:t>
      </w:r>
    </w:p>
    <w:p>
      <w:r>
        <w:t>@caitbit BLACKMILK IS AMAZING. have you seen them before?</w:t>
      </w:r>
    </w:p>
    <w:p>
      <w:r>
        <w:rPr>
          <w:b/>
          <w:u w:val="single"/>
        </w:rPr>
        <w:t>160117</w:t>
      </w:r>
    </w:p>
    <w:p>
      <w:r>
        <w:t>@caitbit oh god i am sorry what have i done</w:t>
      </w:r>
    </w:p>
    <w:p>
      <w:r>
        <w:rPr>
          <w:b/>
          <w:u w:val="single"/>
        </w:rPr>
        <w:t>160118</w:t>
      </w:r>
    </w:p>
    <w:p>
      <w:r>
        <w:t>RT @NotFaulty: Mark Kern is the dictionary definition of 'Willfully Dense' http://t.co/Yfu94K6iD3</w:t>
      </w:r>
    </w:p>
    <w:p>
      <w:r>
        <w:rPr>
          <w:b/>
          <w:u w:val="single"/>
        </w:rPr>
        <w:t>160119</w:t>
      </w:r>
    </w:p>
    <w:p>
      <w:r>
        <w:t>@0xjared @Zython86 @m_m_myers @ChrisWarcraft as someone that's been targeted for a while by these fuckheads, yeah, it is a threat</w:t>
      </w:r>
    </w:p>
    <w:p>
      <w:r>
        <w:rPr>
          <w:b/>
          <w:u w:val="single"/>
        </w:rPr>
        <w:t>160120</w:t>
      </w:r>
    </w:p>
    <w:p>
      <w:r>
        <w:t>@0xjared @Zython86 @m_m_myers @ChrisWarcraft anytime they bring your family into it, it's meant to keep you quiet.</w:t>
      </w:r>
    </w:p>
    <w:p>
      <w:r>
        <w:rPr>
          <w:b/>
          <w:u w:val="single"/>
        </w:rPr>
        <w:t>160121</w:t>
      </w:r>
    </w:p>
    <w:p>
      <w:r>
        <w:t>@0xjared @Zython86 @m_m_myers @ChrisWarcraft to remind you what you have to lose. this is all context, and knowing how they are.</w:t>
      </w:r>
    </w:p>
    <w:p>
      <w:r>
        <w:rPr>
          <w:b/>
          <w:u w:val="single"/>
        </w:rPr>
        <w:t>160122</w:t>
      </w:r>
    </w:p>
    <w:p>
      <w:r>
        <w:t>@0xjared @Zython86 @m_m_myers @ChrisWarcraft a lot of us are like "FUCK EVERYTHING, I'M GONNA YELL" - but families are still vulnerable</w:t>
      </w:r>
    </w:p>
    <w:p>
      <w:r>
        <w:rPr>
          <w:b/>
          <w:u w:val="single"/>
        </w:rPr>
        <w:t>160123</w:t>
      </w:r>
    </w:p>
    <w:p>
      <w:r>
        <w:t>@0xjared @Zython86 @m_m_myers @ChrisWarcraft for futher context, these are the same people that started going through my facebook friends</w:t>
      </w:r>
    </w:p>
    <w:p>
      <w:r>
        <w:rPr>
          <w:b/>
          <w:u w:val="single"/>
        </w:rPr>
        <w:t>160124</w:t>
      </w:r>
    </w:p>
    <w:p>
      <w:r>
        <w:t>@0xjared @Zython86 @m_m_myers @ChrisWarcraft and started naming/listing people. because i wasn't backing down.</w:t>
      </w:r>
    </w:p>
    <w:p>
      <w:r>
        <w:rPr>
          <w:b/>
          <w:u w:val="single"/>
        </w:rPr>
        <w:t>160125</w:t>
      </w:r>
    </w:p>
    <w:p>
      <w:r>
        <w:t>@0xjared @m_m_myers @Zython86 @ChrisWarcraft this is also the same guy that posted my home address on twitter. heh.</w:t>
      </w:r>
    </w:p>
    <w:p>
      <w:r>
        <w:rPr>
          <w:b/>
          <w:u w:val="single"/>
        </w:rPr>
        <w:t>160126</w:t>
      </w:r>
    </w:p>
    <w:p>
      <w:r>
        <w:t>@Shjade probs not.</w:t>
      </w:r>
    </w:p>
    <w:p>
      <w:r>
        <w:rPr>
          <w:b/>
          <w:u w:val="single"/>
        </w:rPr>
        <w:t>160127</w:t>
      </w:r>
    </w:p>
    <w:p>
      <w:r>
        <w:t>@mistertodd yessssss.</w:t>
      </w:r>
    </w:p>
    <w:p>
      <w:r>
        <w:rPr>
          <w:b/>
          <w:u w:val="single"/>
        </w:rPr>
        <w:t>160128</w:t>
      </w:r>
    </w:p>
    <w:p>
      <w:r>
        <w:t>@0xjared @m_m_myers @Zython86 @ChrisWarcraft :P fwiw, i'm usually pretty careful about calling for the head of anyone.</w:t>
      </w:r>
    </w:p>
    <w:p>
      <w:r>
        <w:rPr>
          <w:b/>
          <w:u w:val="single"/>
        </w:rPr>
        <w:t>160129</w:t>
      </w:r>
    </w:p>
    <w:p>
      <w:r>
        <w:t>@0xjared @m_m_myers @Zython86 @ChrisWarcraft i've made mistakes in the past and learned from them.</w:t>
      </w:r>
    </w:p>
    <w:p>
      <w:r>
        <w:rPr>
          <w:b/>
          <w:u w:val="single"/>
        </w:rPr>
        <w:t>160130</w:t>
      </w:r>
    </w:p>
    <w:p>
      <w:r>
        <w:t>Amazon knows me better than any ex-boyfriend ever did. These are my shopping suggestions. http://t.co/tlGbkyrvh3</w:t>
      </w:r>
    </w:p>
    <w:p>
      <w:r>
        <w:rPr>
          <w:b/>
          <w:u w:val="single"/>
        </w:rPr>
        <w:t>160131</w:t>
      </w:r>
    </w:p>
    <w:p>
      <w:r>
        <w:t>RT @Leonard_Delaney: Please RT http://t.co/Mtm9U6bzGe http://t.co/hqN1UFwgQg</w:t>
      </w:r>
    </w:p>
    <w:p>
      <w:r>
        <w:rPr>
          <w:b/>
          <w:u w:val="single"/>
        </w:rPr>
        <w:t>160132</w:t>
      </w:r>
    </w:p>
    <w:p>
      <w:r>
        <w:t>Grummz realized that no one would pat him on the back for not being an asshole, but GG would worship him for joining. @ANDAASONSAN @Shjade</w:t>
      </w:r>
    </w:p>
    <w:p>
      <w:r>
        <w:rPr>
          <w:b/>
          <w:u w:val="single"/>
        </w:rPr>
        <w:t>160133</w:t>
      </w:r>
    </w:p>
    <w:p>
      <w:r>
        <w:t>http://t.co/f2NxFZ8VTz</w:t>
      </w:r>
    </w:p>
    <w:p>
      <w:r>
        <w:rPr>
          <w:b/>
          <w:u w:val="single"/>
        </w:rPr>
        <w:t>160134</w:t>
      </w:r>
    </w:p>
    <w:p>
      <w:r>
        <w:t>@GaminGlennSeto @Leonard_Delaney bam. http://t.co/f2NxFZ8VTz</w:t>
      </w:r>
    </w:p>
    <w:p>
      <w:r>
        <w:rPr>
          <w:b/>
          <w:u w:val="single"/>
        </w:rPr>
        <w:t>160135</w:t>
      </w:r>
    </w:p>
    <w:p>
      <w:r>
        <w:t>Oh.</w:t>
        <w:br/>
        <w:t>My.</w:t>
        <w:br/>
        <w:t>God.</w:t>
        <w:br/>
        <w:br/>
        <w:t>http://t.co/WHy3a8o33z http://t.co/5Vsf5JRoI6</w:t>
      </w:r>
    </w:p>
    <w:p>
      <w:r>
        <w:rPr>
          <w:b/>
          <w:u w:val="single"/>
        </w:rPr>
        <w:t>160136</w:t>
      </w:r>
    </w:p>
    <w:p>
      <w:r>
        <w:t>@coconono maybe some people like stepping on legos. I don't judge.</w:t>
      </w:r>
    </w:p>
    <w:p>
      <w:r>
        <w:rPr>
          <w:b/>
          <w:u w:val="single"/>
        </w:rPr>
        <w:t>160137</w:t>
      </w:r>
    </w:p>
    <w:p>
      <w:r>
        <w:t>@wehpudicabok IT WAS FREE</w:t>
      </w:r>
    </w:p>
    <w:p>
      <w:r>
        <w:rPr>
          <w:b/>
          <w:u w:val="single"/>
        </w:rPr>
        <w:t>160138</w:t>
      </w:r>
    </w:p>
    <w:p>
      <w:r>
        <w:t>@ugobananas OBVIOUSLY</w:t>
      </w:r>
    </w:p>
    <w:p>
      <w:r>
        <w:rPr>
          <w:b/>
          <w:u w:val="single"/>
        </w:rPr>
        <w:t>160139</w:t>
      </w:r>
    </w:p>
    <w:p>
      <w:r>
        <w:t>@darrenkopp @Bsilverstrim77 i already bought it. ;)</w:t>
      </w:r>
    </w:p>
    <w:p>
      <w:r>
        <w:rPr>
          <w:b/>
          <w:u w:val="single"/>
        </w:rPr>
        <w:t>160140</w:t>
      </w:r>
    </w:p>
    <w:p>
      <w:r>
        <w:t>@contraculto blame @Leonard_Delaney for writing it. :P</w:t>
      </w:r>
    </w:p>
    <w:p>
      <w:r>
        <w:rPr>
          <w:b/>
          <w:u w:val="single"/>
        </w:rPr>
        <w:t>160141</w:t>
      </w:r>
    </w:p>
    <w:p>
      <w:r>
        <w:t>@Leonard_Delaney yo, the tweet I made about the tetris book just got retweeted by boing boing. :P</w:t>
      </w:r>
    </w:p>
    <w:p>
      <w:r>
        <w:rPr>
          <w:b/>
          <w:u w:val="single"/>
        </w:rPr>
        <w:t>160142</w:t>
      </w:r>
    </w:p>
    <w:p>
      <w:r>
        <w:t>@ivey oooo. i'm looking forward to seeing that. :)</w:t>
      </w:r>
    </w:p>
    <w:p>
      <w:r>
        <w:rPr>
          <w:b/>
          <w:u w:val="single"/>
        </w:rPr>
        <w:t>160143</w:t>
      </w:r>
    </w:p>
    <w:p>
      <w:r>
        <w:t>@Leonard_Delaney no more discrimination against L blocks!</w:t>
      </w:r>
    </w:p>
    <w:p>
      <w:r>
        <w:rPr>
          <w:b/>
          <w:u w:val="single"/>
        </w:rPr>
        <w:t>160144</w:t>
      </w:r>
    </w:p>
    <w:p>
      <w:r>
        <w:t>@tobyfee @justkelly_ok #hipchat FOREVER</w:t>
      </w:r>
    </w:p>
    <w:p>
      <w:r>
        <w:rPr>
          <w:b/>
          <w:u w:val="single"/>
        </w:rPr>
        <w:t>160145</w:t>
      </w:r>
    </w:p>
    <w:p>
      <w:r>
        <w:t>@tobyfee @justkelly_ok (but use a ending / or my brain bleeds plz)</w:t>
      </w:r>
    </w:p>
    <w:p>
      <w:r>
        <w:rPr>
          <w:b/>
          <w:u w:val="single"/>
        </w:rPr>
        <w:t>160146</w:t>
      </w:r>
    </w:p>
    <w:p>
      <w:r>
        <w:t>@Popehat if you have them contact me directly, i may be able to help.</w:t>
      </w:r>
    </w:p>
    <w:p>
      <w:r>
        <w:rPr>
          <w:b/>
          <w:u w:val="single"/>
        </w:rPr>
        <w:t>160147</w:t>
      </w:r>
    </w:p>
    <w:p>
      <w:r>
        <w:t>@justkelly_ok @tobyfee the days where i accidentally type 'to' intead of 'too' are horrid.</w:t>
      </w:r>
    </w:p>
    <w:p>
      <w:r>
        <w:rPr>
          <w:b/>
          <w:u w:val="single"/>
        </w:rPr>
        <w:t>160148</w:t>
      </w:r>
    </w:p>
    <w:p>
      <w:r>
        <w:t>pssst. @jennofhardwire, if you're going to stalk my timeline when i have you blocked, it's closer to 14k followers. https://t.co/vxxTLycP0Z</w:t>
      </w:r>
    </w:p>
    <w:p>
      <w:r>
        <w:rPr>
          <w:b/>
          <w:u w:val="single"/>
        </w:rPr>
        <w:t>160149</w:t>
      </w:r>
    </w:p>
    <w:p>
      <w:r>
        <w:t>.@jennofhardwire nice cropping of tweets, too. but the truth hurts.</w:t>
      </w:r>
    </w:p>
    <w:p>
      <w:r>
        <w:rPr>
          <w:b/>
          <w:u w:val="single"/>
        </w:rPr>
        <w:t>160150</w:t>
      </w:r>
    </w:p>
    <w:p>
      <w:r>
        <w:t>GamerGate loves to flood @join_oapi so we won't see any legitimate harassment complaints that come in. :\</w:t>
      </w:r>
    </w:p>
    <w:p>
      <w:r>
        <w:rPr>
          <w:b/>
          <w:u w:val="single"/>
        </w:rPr>
        <w:t>160151</w:t>
      </w:r>
    </w:p>
    <w:p>
      <w:r>
        <w:t>It's unfortunate, because I'd like to leave twitter as an avenue available to GamerGaters that have been targeted.</w:t>
      </w:r>
    </w:p>
    <w:p>
      <w:r>
        <w:rPr>
          <w:b/>
          <w:u w:val="single"/>
        </w:rPr>
        <w:t>160152</w:t>
      </w:r>
    </w:p>
    <w:p>
      <w:r>
        <w:t>But I'm going to have to mass-mute or mass-block. GamerGate would prefer that we aren't able to help their own people.</w:t>
      </w:r>
    </w:p>
    <w:p>
      <w:r>
        <w:rPr>
          <w:b/>
          <w:u w:val="single"/>
        </w:rPr>
        <w:t>160153</w:t>
      </w:r>
    </w:p>
    <w:p>
      <w:r>
        <w:t>@AndreaFaulds we may be setting this up at some point in the future. Have to be really careful, though.</w:t>
      </w:r>
    </w:p>
    <w:p>
      <w:r>
        <w:rPr>
          <w:b/>
          <w:u w:val="single"/>
        </w:rPr>
        <w:t>160154</w:t>
      </w:r>
    </w:p>
    <w:p>
      <w:r>
        <w:t>@AndreaFaulds a high risk. GamerGate will do anything they can to try to harm OAPI. Because anti-harassment is a bad thing, I guess.</w:t>
      </w:r>
    </w:p>
    <w:p>
      <w:r>
        <w:rPr>
          <w:b/>
          <w:u w:val="single"/>
        </w:rPr>
        <w:t>160155</w:t>
      </w:r>
    </w:p>
    <w:p>
      <w:r>
        <w:t>@TheDoubleclicks that shirt!!!</w:t>
      </w:r>
    </w:p>
    <w:p>
      <w:r>
        <w:rPr>
          <w:b/>
          <w:u w:val="single"/>
        </w:rPr>
        <w:t>160156</w:t>
      </w:r>
    </w:p>
    <w:p>
      <w:r>
        <w:t>@mcmahoniel unfortunately, no. text filters are too high-risk.</w:t>
      </w:r>
    </w:p>
    <w:p>
      <w:r>
        <w:rPr>
          <w:b/>
          <w:u w:val="single"/>
        </w:rPr>
        <w:t>160157</w:t>
      </w:r>
    </w:p>
    <w:p>
      <w:r>
        <w:t>.@MyKeyMoonShine @Grummz i don't think you understand what gaslighting means. but that's adorable.</w:t>
      </w:r>
    </w:p>
    <w:p>
      <w:r>
        <w:rPr>
          <w:b/>
          <w:u w:val="single"/>
        </w:rPr>
        <w:t>160158</w:t>
      </w:r>
    </w:p>
    <w:p>
      <w:r>
        <w:t>omg, you guys. they are misusing the word gaslighting repeatedly. must not have gotten to that on their SJW word of the day calendar yet.</w:t>
      </w:r>
    </w:p>
    <w:p>
      <w:r>
        <w:rPr>
          <w:b/>
          <w:u w:val="single"/>
        </w:rPr>
        <w:t>160159</w:t>
      </w:r>
    </w:p>
    <w:p>
      <w:r>
        <w:t>@MyKeyMoonShine @Grummz as gamergate has repeatedly proven, linking a URL doesn't mean shit for comprehension. &amp;lt;3</w:t>
      </w:r>
    </w:p>
    <w:p>
      <w:r>
        <w:rPr>
          <w:b/>
          <w:u w:val="single"/>
        </w:rPr>
        <w:t>160160</w:t>
      </w:r>
    </w:p>
    <w:p>
      <w:r>
        <w:t>@mcmahoniel manual filter... tweets?</w:t>
      </w:r>
    </w:p>
    <w:p>
      <w:r>
        <w:rPr>
          <w:b/>
          <w:u w:val="single"/>
        </w:rPr>
        <w:t>160161</w:t>
      </w:r>
    </w:p>
    <w:p>
      <w:r>
        <w:t>@mcmahoniel there's a lot of sarcasm and doublespeak in this group, especially. appropriation of terms. text filters just don't work.</w:t>
      </w:r>
    </w:p>
    <w:p>
      <w:r>
        <w:rPr>
          <w:b/>
          <w:u w:val="single"/>
        </w:rPr>
        <w:t>160162</w:t>
      </w:r>
    </w:p>
    <w:p>
      <w:r>
        <w:t>@Chickowits i can't really hate the kids. I mean, they are just young. Stupid. Uneducated. No life experience. Who hasn't been there?</w:t>
      </w:r>
    </w:p>
    <w:p>
      <w:r>
        <w:rPr>
          <w:b/>
          <w:u w:val="single"/>
        </w:rPr>
        <w:t>160163</w:t>
      </w:r>
    </w:p>
    <w:p>
      <w:r>
        <w:t>@Chickowits I call out people like Jenn because she is causing problems by flooding join_oapi. It's moronic.</w:t>
      </w:r>
    </w:p>
    <w:p>
      <w:r>
        <w:rPr>
          <w:b/>
          <w:u w:val="single"/>
        </w:rPr>
        <w:t>160164</w:t>
      </w:r>
    </w:p>
    <w:p>
      <w:r>
        <w:t>@ChrisWarcraft https://t.co/7WVhLvkcqS</w:t>
      </w:r>
    </w:p>
    <w:p>
      <w:r>
        <w:rPr>
          <w:b/>
          <w:u w:val="single"/>
        </w:rPr>
        <w:t>160165</w:t>
      </w:r>
    </w:p>
    <w:p>
      <w:r>
        <w:t>@lilrabmike @Chickowits said so bravely from the cowardice of an egg.</w:t>
      </w:r>
    </w:p>
    <w:p>
      <w:r>
        <w:rPr>
          <w:b/>
          <w:u w:val="single"/>
        </w:rPr>
        <w:t>160166</w:t>
      </w:r>
    </w:p>
    <w:p>
      <w:r>
        <w:t>These are the types of tweets I get anytime @JennofHardwire mentions me. But it's really about ethics in journalism. http://t.co/RaiqA3ClqH</w:t>
      </w:r>
    </w:p>
    <w:p>
      <w:r>
        <w:rPr>
          <w:b/>
          <w:u w:val="single"/>
        </w:rPr>
        <w:t>160167</w:t>
      </w:r>
    </w:p>
    <w:p>
      <w:r>
        <w:t>@Senboz ... literally no idea what you are talking about. i block eggs, though. &amp;lt;3</w:t>
      </w:r>
    </w:p>
    <w:p>
      <w:r>
        <w:rPr>
          <w:b/>
          <w:u w:val="single"/>
        </w:rPr>
        <w:t>160168</w:t>
      </w:r>
    </w:p>
    <w:p>
      <w:r>
        <w:t>@m_m_myers yup. and she rarely tells them to stop.</w:t>
      </w:r>
    </w:p>
    <w:p>
      <w:r>
        <w:rPr>
          <w:b/>
          <w:u w:val="single"/>
        </w:rPr>
        <w:t>160169</w:t>
      </w:r>
    </w:p>
    <w:p>
      <w:r>
        <w:t>@BrownBagPantry @LaurieJWillberg Hi. This isn't targeted harassment. It is not direct nor specific. You're encouraging mass reporting.</w:t>
      </w:r>
    </w:p>
    <w:p>
      <w:r>
        <w:rPr>
          <w:b/>
          <w:u w:val="single"/>
        </w:rPr>
        <w:t>160170</w:t>
      </w:r>
    </w:p>
    <w:p>
      <w:r>
        <w:t>@BrownBagPantry @LaurieJWillberg Please stop encouraging an abuse of the reporting system.</w:t>
      </w:r>
    </w:p>
    <w:p>
      <w:r>
        <w:rPr>
          <w:b/>
          <w:u w:val="single"/>
        </w:rPr>
        <w:t>160171</w:t>
      </w:r>
    </w:p>
    <w:p>
      <w:r>
        <w:t>EXCUSE ME WHILE I BITE YOUR BUTT http://t.co/AZjS6Rr0RJ</w:t>
      </w:r>
    </w:p>
    <w:p>
      <w:r>
        <w:rPr>
          <w:b/>
          <w:u w:val="single"/>
        </w:rPr>
        <w:t>160172</w:t>
      </w:r>
    </w:p>
    <w:p>
      <w:r>
        <w:t>It's blurry because they were spinning in circles.</w:t>
      </w:r>
    </w:p>
    <w:p>
      <w:r>
        <w:rPr>
          <w:b/>
          <w:u w:val="single"/>
        </w:rPr>
        <w:t>160173</w:t>
      </w:r>
    </w:p>
    <w:p>
      <w:r>
        <w:t>"Take. Him. Back." http://t.co/9sUewKKXOY</w:t>
      </w:r>
    </w:p>
    <w:p>
      <w:r>
        <w:rPr>
          <w:b/>
          <w:u w:val="single"/>
        </w:rPr>
        <w:t>160174</w:t>
      </w:r>
    </w:p>
    <w:p>
      <w:r>
        <w:t>@ChrisWarcraft on a side note - holy shit, i didn't know you had that many followers.</w:t>
      </w:r>
    </w:p>
    <w:p>
      <w:r>
        <w:rPr>
          <w:b/>
          <w:u w:val="single"/>
        </w:rPr>
        <w:t>160175</w:t>
      </w:r>
    </w:p>
    <w:p>
      <w:r>
        <w:t>@ChrisWarcraft hah, and i get worried when *i* do it. perspective.</w:t>
      </w:r>
    </w:p>
    <w:p>
      <w:r>
        <w:rPr>
          <w:b/>
          <w:u w:val="single"/>
        </w:rPr>
        <w:t>160176</w:t>
      </w:r>
    </w:p>
    <w:p>
      <w:r>
        <w:t>@the_moth_reborn :P hopefully you didn't get spammed with notifications.</w:t>
      </w:r>
    </w:p>
    <w:p>
      <w:r>
        <w:rPr>
          <w:b/>
          <w:u w:val="single"/>
        </w:rPr>
        <w:t>160177</w:t>
      </w:r>
    </w:p>
    <w:p>
      <w:r>
        <w:t>oh, this is bad. this is really, really bad. CW: sexual assault, DC comics. (hey, DC is bad content for some) http://t.co/HM1ZJaNAa8</w:t>
      </w:r>
    </w:p>
    <w:p>
      <w:r>
        <w:rPr>
          <w:b/>
          <w:u w:val="single"/>
        </w:rPr>
        <w:t>160178</w:t>
      </w:r>
    </w:p>
    <w:p>
      <w:r>
        <w:t>@BrownBagPantry @LaurieJWillberg I haven't seen anything that falls under the lines of targeted harassment in any screenshots/archives.</w:t>
      </w:r>
    </w:p>
    <w:p>
      <w:r>
        <w:rPr>
          <w:b/>
          <w:u w:val="single"/>
        </w:rPr>
        <w:t>160179</w:t>
      </w:r>
    </w:p>
    <w:p>
      <w:r>
        <w:t>@BrownBagPantry @LaurieJWillberg however, their accounts were mass-reported. Just asking you to not encourage this.</w:t>
      </w:r>
    </w:p>
    <w:p>
      <w:r>
        <w:rPr>
          <w:b/>
          <w:u w:val="single"/>
        </w:rPr>
        <w:t>160180</w:t>
      </w:r>
    </w:p>
    <w:p>
      <w:r>
        <w:t>@SFtheWolf wut</w:t>
      </w:r>
    </w:p>
    <w:p>
      <w:r>
        <w:rPr>
          <w:b/>
          <w:u w:val="single"/>
        </w:rPr>
        <w:t>160181</w:t>
      </w:r>
    </w:p>
    <w:p>
      <w:r>
        <w:t>@WBrokenbourgh I use it on AWS constantly, but that's probably not helpful. ;)  Anything Dell tends to work fairly well, though.</w:t>
      </w:r>
    </w:p>
    <w:p>
      <w:r>
        <w:rPr>
          <w:b/>
          <w:u w:val="single"/>
        </w:rPr>
        <w:t>160182</w:t>
      </w:r>
    </w:p>
    <w:p>
      <w:r>
        <w:t>@SFtheWolf did you read the text of the article? that picture is really creepy/triggering as fuck.</w:t>
      </w:r>
    </w:p>
    <w:p>
      <w:r>
        <w:rPr>
          <w:b/>
          <w:u w:val="single"/>
        </w:rPr>
        <w:t>160183</w:t>
      </w:r>
    </w:p>
    <w:p>
      <w:r>
        <w:t>@filmpunk86 i'm aware. i've read that story arc.</w:t>
      </w:r>
    </w:p>
    <w:p>
      <w:r>
        <w:rPr>
          <w:b/>
          <w:u w:val="single"/>
        </w:rPr>
        <w:t>160184</w:t>
      </w:r>
    </w:p>
    <w:p>
      <w:r>
        <w:t>@SFtheWolf there are better ways to make that comic &amp;amp; not scare off all your female customers.</w:t>
      </w:r>
    </w:p>
    <w:p>
      <w:r>
        <w:rPr>
          <w:b/>
          <w:u w:val="single"/>
        </w:rPr>
        <w:t>160185</w:t>
      </w:r>
    </w:p>
    <w:p>
      <w:r>
        <w:t>@SFtheWolf the killing joke was a fucked up story arc in general &amp;amp; could have been written better.</w:t>
      </w:r>
    </w:p>
    <w:p>
      <w:r>
        <w:rPr>
          <w:b/>
          <w:u w:val="single"/>
        </w:rPr>
        <w:t>160186</w:t>
      </w:r>
    </w:p>
    <w:p>
      <w:r>
        <w:t>@desertfox899 @SuperSpacedad @SFtheWolf the fact that it's canon doesn't make it better. DC should stay the fuck away from that.</w:t>
      </w:r>
    </w:p>
    <w:p>
      <w:r>
        <w:rPr>
          <w:b/>
          <w:u w:val="single"/>
        </w:rPr>
        <w:t>160187</w:t>
      </w:r>
    </w:p>
    <w:p>
      <w:r>
        <w:t>@SFtheWolf many people would be scared &amp;amp; triggered by that cover. :P</w:t>
      </w:r>
    </w:p>
    <w:p>
      <w:r>
        <w:rPr>
          <w:b/>
          <w:u w:val="single"/>
        </w:rPr>
        <w:t>160188</w:t>
      </w:r>
    </w:p>
    <w:p>
      <w:r>
        <w:t>@SFtheWolf a bit of both, perhaps? def yes on the cover, maybe on the content</w:t>
      </w:r>
    </w:p>
    <w:p>
      <w:r>
        <w:rPr>
          <w:b/>
          <w:u w:val="single"/>
        </w:rPr>
        <w:t>160189</w:t>
      </w:r>
    </w:p>
    <w:p>
      <w:r>
        <w:t>@SFtheWolf i don't like the women in refrigerators trope at all, but i'm not going to say those comics shouldn't exist.</w:t>
      </w:r>
    </w:p>
    <w:p>
      <w:r>
        <w:rPr>
          <w:b/>
          <w:u w:val="single"/>
        </w:rPr>
        <w:t>160190</w:t>
      </w:r>
    </w:p>
    <w:p>
      <w:r>
        <w:t>@SFtheWolf but the cover itself - well, the tweets capped in that article do a better job explaining than i could.</w:t>
      </w:r>
    </w:p>
    <w:p>
      <w:r>
        <w:rPr>
          <w:b/>
          <w:u w:val="single"/>
        </w:rPr>
        <w:t>160191</w:t>
      </w:r>
    </w:p>
    <w:p>
      <w:r>
        <w:t>Watch http://t.co/8YC7xTDA2U to see @TheQuinnspiracy! Just a few more minutes. :)</w:t>
      </w:r>
    </w:p>
    <w:p>
      <w:r>
        <w:rPr>
          <w:b/>
          <w:u w:val="single"/>
        </w:rPr>
        <w:t>160192</w:t>
      </w:r>
    </w:p>
    <w:p>
      <w:r>
        <w:t>@TheQuinnspiracy YOU CHANGED YOUR HAIR</w:t>
      </w:r>
    </w:p>
    <w:p>
      <w:r>
        <w:rPr>
          <w:b/>
          <w:u w:val="single"/>
        </w:rPr>
        <w:t>160193</w:t>
      </w:r>
    </w:p>
    <w:p>
      <w:r>
        <w:t>@sartoni83 @TheQuinnspiracy NIMOY YOU FUCKING PLEB DON'T YOU EVEN WATCH STAR TREK</w:t>
      </w:r>
    </w:p>
    <w:p>
      <w:r>
        <w:rPr>
          <w:b/>
          <w:u w:val="single"/>
        </w:rPr>
        <w:t>160194</w:t>
      </w:r>
    </w:p>
    <w:p>
      <w:r>
        <w:t>@Popehat @medtek d'awwww. thank @safety. Glad I was able to help. &amp;lt;3</w:t>
      </w:r>
    </w:p>
    <w:p>
      <w:r>
        <w:rPr>
          <w:b/>
          <w:u w:val="single"/>
        </w:rPr>
        <w:t>160195</w:t>
      </w:r>
    </w:p>
    <w:p>
      <w:r>
        <w:t>OAPI got a mention on Kotaku. :) http://t.co/ME8NWsU7wo</w:t>
      </w:r>
    </w:p>
    <w:p>
      <w:r>
        <w:rPr>
          <w:b/>
          <w:u w:val="single"/>
        </w:rPr>
        <w:t>160196</w:t>
      </w:r>
    </w:p>
    <w:p>
      <w:r>
        <w:t>EXCUSE ME KOTAKU, BUT I AM A DEVOPS, NOT JUST AN ACTIVIST.</w:t>
      </w:r>
    </w:p>
    <w:p>
      <w:r>
        <w:rPr>
          <w:b/>
          <w:u w:val="single"/>
        </w:rPr>
        <w:t>160197</w:t>
      </w:r>
    </w:p>
    <w:p>
      <w:r>
        <w:t>@jamuraa FUCK. WHO AM I?</w:t>
      </w:r>
    </w:p>
    <w:p>
      <w:r>
        <w:rPr>
          <w:b/>
          <w:u w:val="single"/>
        </w:rPr>
        <w:t>160198</w:t>
      </w:r>
    </w:p>
    <w:p>
      <w:r>
        <w:t>@MadTrophyWife content warning. :)</w:t>
      </w:r>
    </w:p>
    <w:p>
      <w:r>
        <w:rPr>
          <w:b/>
          <w:u w:val="single"/>
        </w:rPr>
        <w:t>160199</w:t>
      </w:r>
    </w:p>
    <w:p>
      <w:r>
        <w:t>oh good lord. http://t.co/6RVtCzf4DF</w:t>
      </w:r>
    </w:p>
    <w:p>
      <w:r>
        <w:rPr>
          <w:b/>
          <w:u w:val="single"/>
        </w:rPr>
        <w:t>160200</w:t>
      </w:r>
    </w:p>
    <w:p>
      <w:r>
        <w:t>@the_moth_reborn it is trolling.</w:t>
      </w:r>
    </w:p>
    <w:p>
      <w:r>
        <w:rPr>
          <w:b/>
          <w:u w:val="single"/>
        </w:rPr>
        <w:t>160201</w:t>
      </w:r>
    </w:p>
    <w:p>
      <w:r>
        <w:t>guys. calm down. it was a joke.</w:t>
      </w:r>
    </w:p>
    <w:p>
      <w:r>
        <w:rPr>
          <w:b/>
          <w:u w:val="single"/>
        </w:rPr>
        <w:t>160202</w:t>
      </w:r>
    </w:p>
    <w:p>
      <w:r>
        <w:t>@vahn16 mutual follower collusion.</w:t>
      </w:r>
    </w:p>
    <w:p>
      <w:r>
        <w:rPr>
          <w:b/>
          <w:u w:val="single"/>
        </w:rPr>
        <w:t>160203</w:t>
      </w:r>
    </w:p>
    <w:p>
      <w:r>
        <w:t>RT @TheQuinnspiracy: nothing changes unless we make it change. nothing fixes itself. ignoring it is like trying to throw a tarp over a bear…</w:t>
      </w:r>
    </w:p>
    <w:p>
      <w:r>
        <w:rPr>
          <w:b/>
          <w:u w:val="single"/>
        </w:rPr>
        <w:t>160204</w:t>
      </w:r>
    </w:p>
    <w:p>
      <w:r>
        <w:t>RT @TheQuinnspiracy: "everything is going to be ok" dude there's a fucking bear in the house maybe we should talk about that</w:t>
      </w:r>
    </w:p>
    <w:p>
      <w:r>
        <w:rPr>
          <w:b/>
          <w:u w:val="single"/>
        </w:rPr>
        <w:t>160205</w:t>
      </w:r>
    </w:p>
    <w:p>
      <w:r>
        <w:t>RT @TheQuinnspiracy: positivity's cool but make sure you're not doing it on the backs of people who are still hurting &amp;amp; struggling to *make…</w:t>
      </w:r>
    </w:p>
    <w:p>
      <w:r>
        <w:rPr>
          <w:b/>
          <w:u w:val="single"/>
        </w:rPr>
        <w:t>160206</w:t>
      </w:r>
    </w:p>
    <w:p>
      <w:r>
        <w:t>@SecretGamerGrrl @iglvzx no. not really. if i wasted all my time paying attention to gamergate, i wouldn't get shit done.</w:t>
      </w:r>
    </w:p>
    <w:p>
      <w:r>
        <w:rPr>
          <w:b/>
          <w:u w:val="single"/>
        </w:rPr>
        <w:t>160207</w:t>
      </w:r>
    </w:p>
    <w:p>
      <w:r>
        <w:t>@BrownBagPantry I get where you are coming from, and it's annoying, to be sure. But it's not considered harassment under Twitter's ToS.</w:t>
      </w:r>
    </w:p>
    <w:p>
      <w:r>
        <w:rPr>
          <w:b/>
          <w:u w:val="single"/>
        </w:rPr>
        <w:t>160208</w:t>
      </w:r>
    </w:p>
    <w:p>
      <w:r>
        <w:t>@BrownBagPantry mean words aren't harassment. They aren't direct and specific threats.</w:t>
      </w:r>
    </w:p>
    <w:p>
      <w:r>
        <w:rPr>
          <w:b/>
          <w:u w:val="single"/>
        </w:rPr>
        <w:t>160209</w:t>
      </w:r>
    </w:p>
    <w:p>
      <w:r>
        <w:t>@Wordy_Librarian @SFtheWolf &amp;gt;.&amp;gt; i did a CW.</w:t>
      </w:r>
    </w:p>
    <w:p>
      <w:r>
        <w:rPr>
          <w:b/>
          <w:u w:val="single"/>
        </w:rPr>
        <w:t>160210</w:t>
      </w:r>
    </w:p>
    <w:p>
      <w:r>
        <w:t>@BrownBagPantry to be fair, none of those things have anything to do with twitter's ToS or even free speech, for that matter. :P</w:t>
      </w:r>
    </w:p>
    <w:p>
      <w:r>
        <w:rPr>
          <w:b/>
          <w:u w:val="single"/>
        </w:rPr>
        <w:t>160211</w:t>
      </w:r>
    </w:p>
    <w:p>
      <w:r>
        <w:t>@BrownBagPantry Fortunately, we've got controls on Twitter like block and mute, which keep us from seeing *most* things we don't like.</w:t>
      </w:r>
    </w:p>
    <w:p>
      <w:r>
        <w:rPr>
          <w:b/>
          <w:u w:val="single"/>
        </w:rPr>
        <w:t>160212</w:t>
      </w:r>
    </w:p>
    <w:p>
      <w:r>
        <w:t>@zip oh, gosh. if only that had been parody.</w:t>
      </w:r>
    </w:p>
    <w:p>
      <w:r>
        <w:rPr>
          <w:b/>
          <w:u w:val="single"/>
        </w:rPr>
        <w:t>160213</w:t>
      </w:r>
    </w:p>
    <w:p>
      <w:r>
        <w:t>I only have a bajillion Jira tickets to get through tonight. Then it's 3v3 arenas in WoW.</w:t>
        <w:br/>
        <w:br/>
        <w:t>*cracks knuckles*</w:t>
        <w:br/>
        <w:br/>
        <w:t>Let's do this.</w:t>
      </w:r>
    </w:p>
    <w:p>
      <w:r>
        <w:rPr>
          <w:b/>
          <w:u w:val="single"/>
        </w:rPr>
        <w:t>160214</w:t>
      </w:r>
    </w:p>
    <w:p>
      <w:r>
        <w:t>@chrissam42 or worst, depending on how you look at it.</w:t>
      </w:r>
    </w:p>
    <w:p>
      <w:r>
        <w:rPr>
          <w:b/>
          <w:u w:val="single"/>
        </w:rPr>
        <w:t>160215</w:t>
      </w:r>
    </w:p>
    <w:p>
      <w:r>
        <w:t>@nscottg I love atlassian. :P</w:t>
      </w:r>
    </w:p>
    <w:p>
      <w:r>
        <w:rPr>
          <w:b/>
          <w:u w:val="single"/>
        </w:rPr>
        <w:t>160216</w:t>
      </w:r>
    </w:p>
    <w:p>
      <w:r>
        <w:t>@BrownBagPantry if that were the case, Twitter would probably have about 3% of the current userbase. :)</w:t>
      </w:r>
    </w:p>
    <w:p>
      <w:r>
        <w:rPr>
          <w:b/>
          <w:u w:val="single"/>
        </w:rPr>
        <w:t>160217</w:t>
      </w:r>
    </w:p>
    <w:p>
      <w:r>
        <w:t>@BrownBagPantry I get your frustrations. Really, I do. I deal with the same stuff every day on my own account.</w:t>
      </w:r>
    </w:p>
    <w:p>
      <w:r>
        <w:rPr>
          <w:b/>
          <w:u w:val="single"/>
        </w:rPr>
        <w:t>160218</w:t>
      </w:r>
    </w:p>
    <w:p>
      <w:r>
        <w:t>@BrownBagPantry But sadly, reporting just isn't the answer. Blocks/mutes &amp;amp; ignoring is the best way to go.</w:t>
      </w:r>
    </w:p>
    <w:p>
      <w:r>
        <w:rPr>
          <w:b/>
          <w:u w:val="single"/>
        </w:rPr>
        <w:t>160219</w:t>
      </w:r>
    </w:p>
    <w:p>
      <w:r>
        <w:t>@jaredchase everything. right now, i'm mostly in love wiht my ele sham/spriest (but disc for 2s)</w:t>
      </w:r>
    </w:p>
    <w:p>
      <w:r>
        <w:rPr>
          <w:b/>
          <w:u w:val="single"/>
        </w:rPr>
        <w:t>160220</w:t>
      </w:r>
    </w:p>
    <w:p>
      <w:r>
        <w:t>@nscottg for my small org, it works amazingly well. has everything to do with configuration. i love the VCS integrations.</w:t>
      </w:r>
    </w:p>
    <w:p>
      <w:r>
        <w:rPr>
          <w:b/>
          <w:u w:val="single"/>
        </w:rPr>
        <w:t>160221</w:t>
      </w:r>
    </w:p>
    <w:p>
      <w:r>
        <w:t>@nscottg branch management and tying commits into a specific ticket == amaze.</w:t>
      </w:r>
    </w:p>
    <w:p>
      <w:r>
        <w:rPr>
          <w:b/>
          <w:u w:val="single"/>
        </w:rPr>
        <w:t>160222</w:t>
      </w:r>
    </w:p>
    <w:p>
      <w:r>
        <w:t>@jaredchase man, i cannot figure out how to PvE as disc now that atonement is so nerfed.</w:t>
      </w:r>
    </w:p>
    <w:p>
      <w:r>
        <w:rPr>
          <w:b/>
          <w:u w:val="single"/>
        </w:rPr>
        <w:t>160223</w:t>
      </w:r>
    </w:p>
    <w:p>
      <w:r>
        <w:t>@BrownBagPantry or perhaps twitter's userbase, and humanity at large. Everyone's a jerk sometimes.</w:t>
      </w:r>
    </w:p>
    <w:p>
      <w:r>
        <w:rPr>
          <w:b/>
          <w:u w:val="single"/>
        </w:rPr>
        <w:t>160224</w:t>
      </w:r>
    </w:p>
    <w:p>
      <w:r>
        <w:t>@jaredchase ah hah! shows how often i pve. :)  i've just been doing LFR as shadow.</w:t>
      </w:r>
    </w:p>
    <w:p>
      <w:r>
        <w:rPr>
          <w:b/>
          <w:u w:val="single"/>
        </w:rPr>
        <w:t>160225</w:t>
      </w:r>
    </w:p>
    <w:p>
      <w:r>
        <w:t>@jaredchase killing you how?</w:t>
      </w:r>
    </w:p>
    <w:p>
      <w:r>
        <w:rPr>
          <w:b/>
          <w:u w:val="single"/>
        </w:rPr>
        <w:t>160226</w:t>
      </w:r>
    </w:p>
    <w:p>
      <w:r>
        <w:t>@ashleylynch @TimofLegend It's the first time since December 2nd (when I started monitoring) that GG has complained more about a male.</w:t>
      </w:r>
    </w:p>
    <w:p>
      <w:r>
        <w:rPr>
          <w:b/>
          <w:u w:val="single"/>
        </w:rPr>
        <w:t>160227</w:t>
      </w:r>
    </w:p>
    <w:p>
      <w:r>
        <w:t>@ashleylynch mentions of @TimofLegend + the hashtag surpassed that of anita/zoe/bri/myself. HISTORY. Congrats, Tim.</w:t>
      </w:r>
    </w:p>
    <w:p>
      <w:r>
        <w:rPr>
          <w:b/>
          <w:u w:val="single"/>
        </w:rPr>
        <w:t>160228</w:t>
      </w:r>
    </w:p>
    <w:p>
      <w:r>
        <w:t>@jaredchase that would be awesome! I'm doing pretty well in LFR for shadow. usually in top 5 dmg, and i'm in mostly pvp gear...</w:t>
      </w:r>
    </w:p>
    <w:p>
      <w:r>
        <w:rPr>
          <w:b/>
          <w:u w:val="single"/>
        </w:rPr>
        <w:t>160229</w:t>
      </w:r>
    </w:p>
    <w:p>
      <w:r>
        <w:t>@jaredchase but LFR is derp.</w:t>
      </w:r>
    </w:p>
    <w:p>
      <w:r>
        <w:rPr>
          <w:b/>
          <w:u w:val="single"/>
        </w:rPr>
        <w:t>160230</w:t>
      </w:r>
    </w:p>
    <w:p>
      <w:r>
        <w:t>@jaredchase truth be told, i've only done normal raiding a handful of times, all in WoD. It went OK once I knew the strat. PvP is harder :)</w:t>
      </w:r>
    </w:p>
    <w:p>
      <w:r>
        <w:rPr>
          <w:b/>
          <w:u w:val="single"/>
        </w:rPr>
        <w:t>160231</w:t>
      </w:r>
    </w:p>
    <w:p>
      <w:r>
        <w:t>@jaredchase there was one where there's like this dude... he's big... and the hands out of the ground?</w:t>
      </w:r>
    </w:p>
    <w:p>
      <w:r>
        <w:rPr>
          <w:b/>
          <w:u w:val="single"/>
        </w:rPr>
        <w:t>160232</w:t>
      </w:r>
    </w:p>
    <w:p>
      <w:r>
        <w:t>@jaredchase i kept being the last person alive AND topping damage. it's like, what. this isn't hard.</w:t>
      </w:r>
    </w:p>
    <w:p>
      <w:r>
        <w:rPr>
          <w:b/>
          <w:u w:val="single"/>
        </w:rPr>
        <w:t>160233</w:t>
      </w:r>
    </w:p>
    <w:p>
      <w:r>
        <w:t>@jaredchase this is in WoD.</w:t>
      </w:r>
    </w:p>
    <w:p>
      <w:r>
        <w:rPr>
          <w:b/>
          <w:u w:val="single"/>
        </w:rPr>
        <w:t>160234</w:t>
      </w:r>
    </w:p>
    <w:p>
      <w:r>
        <w:t>@jaredchase runes on the ground, you have to step in them, thing surrounds you to absorb dmg, but it does dmg. gotta dps it slowly..</w:t>
      </w:r>
    </w:p>
    <w:p>
      <w:r>
        <w:rPr>
          <w:b/>
          <w:u w:val="single"/>
        </w:rPr>
        <w:t>160235</w:t>
      </w:r>
    </w:p>
    <w:p>
      <w:r>
        <w:t>@jaredchase VEEERRRY SLOWLY. OK NOW STOP DOTS</w:t>
        <w:br/>
        <w:br/>
        <w:t>Sorry I couldn't help myself.</w:t>
      </w:r>
    </w:p>
    <w:p>
      <w:r>
        <w:rPr>
          <w:b/>
          <w:u w:val="single"/>
        </w:rPr>
        <w:t>160236</w:t>
      </w:r>
    </w:p>
    <w:p>
      <w:r>
        <w:t>@snipeyhead basically my life</w:t>
      </w:r>
    </w:p>
    <w:p>
      <w:r>
        <w:rPr>
          <w:b/>
          <w:u w:val="single"/>
        </w:rPr>
        <w:t>160237</w:t>
      </w:r>
    </w:p>
    <w:p>
      <w:r>
        <w:t>@FemmesinFridges yup. I have a major problem with DC and their treatment of women.</w:t>
      </w:r>
    </w:p>
    <w:p>
      <w:r>
        <w:rPr>
          <w:b/>
          <w:u w:val="single"/>
        </w:rPr>
        <w:t>160238</w:t>
      </w:r>
    </w:p>
    <w:p>
      <w:r>
        <w:t>@jaredchase will keep that in mind :)</w:t>
      </w:r>
    </w:p>
    <w:p>
      <w:r>
        <w:rPr>
          <w:b/>
          <w:u w:val="single"/>
        </w:rPr>
        <w:t>160239</w:t>
      </w:r>
    </w:p>
    <w:p>
      <w:r>
        <w:t>RT @max2000warlord: @freebsdgirl I highly doubt most women scare as easily as you.</w:t>
      </w:r>
    </w:p>
    <w:p>
      <w:r>
        <w:rPr>
          <w:b/>
          <w:u w:val="single"/>
        </w:rPr>
        <w:t>160240</w:t>
      </w:r>
    </w:p>
    <w:p>
      <w:r>
        <w:t>LOL @max2000warlord</w:t>
      </w:r>
    </w:p>
    <w:p>
      <w:r>
        <w:rPr>
          <w:b/>
          <w:u w:val="single"/>
        </w:rPr>
        <w:t>160241</w:t>
      </w:r>
    </w:p>
    <w:p>
      <w:r>
        <w:t>CANNOT STOP LAUGHING AT THAT GUY http://t.co/1cyqF7E0XB</w:t>
      </w:r>
    </w:p>
    <w:p>
      <w:r>
        <w:rPr>
          <w:b/>
          <w:u w:val="single"/>
        </w:rPr>
        <w:t>160242</w:t>
      </w:r>
    </w:p>
    <w:p>
      <w:r>
        <w:t>@DataFran it definitely alienates female readers if that's what they are going for. Oh wait, it's DC. YUP.</w:t>
      </w:r>
    </w:p>
    <w:p>
      <w:r>
        <w:rPr>
          <w:b/>
          <w:u w:val="single"/>
        </w:rPr>
        <w:t>160243</w:t>
      </w:r>
    </w:p>
    <w:p>
      <w:r>
        <w:t>@SFtheWolf @max2000warlord no worries. the whole "you scare easily" is seriously the most hilarious thing I've seen all day.</w:t>
      </w:r>
    </w:p>
    <w:p>
      <w:r>
        <w:rPr>
          <w:b/>
          <w:u w:val="single"/>
        </w:rPr>
        <w:t>160244</w:t>
      </w:r>
    </w:p>
    <w:p>
      <w:r>
        <w:t>@SFtheWolf @max2000warlord people confuse empathy with being scared, and that says more about them than anything.</w:t>
      </w:r>
    </w:p>
    <w:p>
      <w:r>
        <w:rPr>
          <w:b/>
          <w:u w:val="single"/>
        </w:rPr>
        <w:t>160245</w:t>
      </w:r>
    </w:p>
    <w:p>
      <w:r>
        <w:t>Things I am scared of:</w:t>
        <w:br/>
        <w:br/>
        <w:t>Small red lights in dark rooms.</w:t>
        <w:br/>
        <w:t>Drive through carwashes.</w:t>
        <w:br/>
        <w:t>Large spiders.</w:t>
        <w:br/>
        <w:t>Not being able to afford Blackmilk.</w:t>
      </w:r>
    </w:p>
    <w:p>
      <w:r>
        <w:rPr>
          <w:b/>
          <w:u w:val="single"/>
        </w:rPr>
        <w:t>160246</w:t>
      </w:r>
    </w:p>
    <w:p>
      <w:r>
        <w:t>Things I am not scared of:</w:t>
        <w:br/>
        <w:br/>
        <w:t>Whiny manbabies.</w:t>
        <w:br/>
        <w:t>A lot of twitter mentions.</w:t>
        <w:br/>
        <w:t>Public speaking.</w:t>
        <w:br/>
        <w:t>Perl.</w:t>
        <w:br/>
        <w:t>Standing up for those that are afraid.</w:t>
        <w:br/>
        <w:t>FEELS.</w:t>
      </w:r>
    </w:p>
    <w:p>
      <w:r>
        <w:rPr>
          <w:b/>
          <w:u w:val="single"/>
        </w:rPr>
        <w:t>160247</w:t>
      </w:r>
    </w:p>
    <w:p>
      <w:r>
        <w:t>Yeah, I get threats. And it means I have to be cautious. But really, I'm crazy enough to think I'm unbreakable, which is why this works.</w:t>
      </w:r>
    </w:p>
    <w:p>
      <w:r>
        <w:rPr>
          <w:b/>
          <w:u w:val="single"/>
        </w:rPr>
        <w:t>160248</w:t>
      </w:r>
    </w:p>
    <w:p>
      <w:r>
        <w:t>I could get hurt. Someone could come after me. Hell, people have shown up at my office before. I've been doxxed. I've been threatened.</w:t>
      </w:r>
    </w:p>
    <w:p>
      <w:r>
        <w:rPr>
          <w:b/>
          <w:u w:val="single"/>
        </w:rPr>
        <w:t>160249</w:t>
      </w:r>
    </w:p>
    <w:p>
      <w:r>
        <w:t>So I don't think about it. Instead, I use it as fuel. I'd rather try to fix this so others don't have to go through this, too.</w:t>
      </w:r>
    </w:p>
    <w:p>
      <w:r>
        <w:rPr>
          <w:b/>
          <w:u w:val="single"/>
        </w:rPr>
        <w:t>160250</w:t>
      </w:r>
    </w:p>
    <w:p>
      <w:r>
        <w:t>That's why we have @join_oapi. Because going on the internet without fearing for your life should be a basic human right.</w:t>
      </w:r>
    </w:p>
    <w:p>
      <w:r>
        <w:rPr>
          <w:b/>
          <w:u w:val="single"/>
        </w:rPr>
        <w:t>160251</w:t>
      </w:r>
    </w:p>
    <w:p>
      <w:r>
        <w:t>Combating online harassment doesn't mean jerks won't exist. Everyone is a jerk, sometimes. But you shouldn't ever be afraid.</w:t>
      </w:r>
    </w:p>
    <w:p>
      <w:r>
        <w:rPr>
          <w:b/>
          <w:u w:val="single"/>
        </w:rPr>
        <w:t>160252</w:t>
      </w:r>
    </w:p>
    <w:p>
      <w:r>
        <w:t>Online harassment takes many forms. Some is actionable, by the service provider (ToS) or law enforcement.</w:t>
      </w:r>
    </w:p>
    <w:p>
      <w:r>
        <w:rPr>
          <w:b/>
          <w:u w:val="single"/>
        </w:rPr>
        <w:t>160253</w:t>
      </w:r>
    </w:p>
    <w:p>
      <w:r>
        <w:t>We seek to help clarify those policies and gain better enforcement, as well as provide users with the power to filter what they experience.</w:t>
      </w:r>
    </w:p>
    <w:p>
      <w:r>
        <w:rPr>
          <w:b/>
          <w:u w:val="single"/>
        </w:rPr>
        <w:t>160254</w:t>
      </w:r>
    </w:p>
    <w:p>
      <w:r>
        <w:t>@beardyblue never feel bad about that. it's pretty intense if you're not prepared for it.</w:t>
      </w:r>
    </w:p>
    <w:p>
      <w:r>
        <w:rPr>
          <w:b/>
          <w:u w:val="single"/>
        </w:rPr>
        <w:t>160255</w:t>
      </w:r>
    </w:p>
    <w:p>
      <w:r>
        <w:t>@beardyblue it takes a pretty specific personality type to be able to take this shit on voluntarily.</w:t>
      </w:r>
    </w:p>
    <w:p>
      <w:r>
        <w:rPr>
          <w:b/>
          <w:u w:val="single"/>
        </w:rPr>
        <w:t>160256</w:t>
      </w:r>
    </w:p>
    <w:p>
      <w:r>
        <w:t>There's no one-size-fits-all answer for online harassment. But we're in this for the long haul. We've got ideas. We will help.</w:t>
      </w:r>
    </w:p>
    <w:p>
      <w:r>
        <w:rPr>
          <w:b/>
          <w:u w:val="single"/>
        </w:rPr>
        <w:t>160257</w:t>
      </w:r>
    </w:p>
    <w:p>
      <w:r>
        <w:t>@beardyblue I went through that my first night talking about GG when Baldwin started tweeting at me. good lord. that was a bit intimidating.</w:t>
      </w:r>
    </w:p>
    <w:p>
      <w:r>
        <w:rPr>
          <w:b/>
          <w:u w:val="single"/>
        </w:rPr>
        <w:t>160258</w:t>
      </w:r>
    </w:p>
    <w:p>
      <w:r>
        <w:t>We're already privately working with a number of tech companies. Relationships are being built. We're making HUGE amounts of progress.</w:t>
      </w:r>
    </w:p>
    <w:p>
      <w:r>
        <w:rPr>
          <w:b/>
          <w:u w:val="single"/>
        </w:rPr>
        <w:t>160259</w:t>
      </w:r>
    </w:p>
    <w:p>
      <w:r>
        <w:t>I can't wait until we're in a position to be able to share more details, but not yet. It's early days.</w:t>
      </w:r>
    </w:p>
    <w:p>
      <w:r>
        <w:rPr>
          <w:b/>
          <w:u w:val="single"/>
        </w:rPr>
        <w:t>160260</w:t>
      </w:r>
    </w:p>
    <w:p>
      <w:r>
        <w:t>If your company has an abuse, social media, or community team, we want to talk. All industries welcome. info@onlineabuseprevention.org</w:t>
      </w:r>
    </w:p>
    <w:p>
      <w:r>
        <w:rPr>
          <w:b/>
          <w:u w:val="single"/>
        </w:rPr>
        <w:t>160261</w:t>
      </w:r>
    </w:p>
    <w:p>
      <w:r>
        <w:t>@beardyblue I sort of grew up in it. :) http://t.co/SUrQwclIoU</w:t>
      </w:r>
    </w:p>
    <w:p>
      <w:r>
        <w:rPr>
          <w:b/>
          <w:u w:val="single"/>
        </w:rPr>
        <w:t>160262</w:t>
      </w:r>
    </w:p>
    <w:p>
      <w:r>
        <w:t>@knifehorse holy shit</w:t>
      </w:r>
    </w:p>
    <w:p>
      <w:r>
        <w:rPr>
          <w:b/>
          <w:u w:val="single"/>
        </w:rPr>
        <w:t>160263</w:t>
      </w:r>
    </w:p>
    <w:p>
      <w:r>
        <w:t>@beardyblue it's a long winding story. :P</w:t>
      </w:r>
    </w:p>
    <w:p>
      <w:r>
        <w:rPr>
          <w:b/>
          <w:u w:val="single"/>
        </w:rPr>
        <w:t>160264</w:t>
      </w:r>
    </w:p>
    <w:p>
      <w:r>
        <w:t>Yo. Who do I know at @pagerduty? I can never recall names + employers.</w:t>
      </w:r>
    </w:p>
    <w:p>
      <w:r>
        <w:rPr>
          <w:b/>
          <w:u w:val="single"/>
        </w:rPr>
        <w:t>160265</w:t>
      </w:r>
    </w:p>
    <w:p>
      <w:r>
        <w:t>@kantrn Hm. There's another person I usually chat with. Not Ranjib - ughhhh.</w:t>
      </w:r>
    </w:p>
    <w:p>
      <w:r>
        <w:rPr>
          <w:b/>
          <w:u w:val="single"/>
        </w:rPr>
        <w:t>160266</w:t>
      </w:r>
    </w:p>
    <w:p>
      <w:r>
        <w:t>@beardyblue possibly. :P did it go to my personal email or OAPI?</w:t>
      </w:r>
    </w:p>
    <w:p>
      <w:r>
        <w:rPr>
          <w:b/>
          <w:u w:val="single"/>
        </w:rPr>
        <w:t>160267</w:t>
      </w:r>
    </w:p>
    <w:p>
      <w:r>
        <w:t>@beardyblue i'm drowning in email. we just started inputting them into a ticketing system to get through 'em.</w:t>
      </w:r>
    </w:p>
    <w:p>
      <w:r>
        <w:rPr>
          <w:b/>
          <w:u w:val="single"/>
        </w:rPr>
        <w:t>160268</w:t>
      </w:r>
    </w:p>
    <w:p>
      <w:r>
        <w:t>@beardyblue OH. I think I remember. yeah, i will fwd this on to our OAPI ticketing system so we can start to respond.</w:t>
      </w:r>
    </w:p>
    <w:p>
      <w:r>
        <w:rPr>
          <w:b/>
          <w:u w:val="single"/>
        </w:rPr>
        <w:t>160269</w:t>
      </w:r>
    </w:p>
    <w:p>
      <w:r>
        <w:t>@tommckearney even though I tweet a lot? :P  hehe</w:t>
      </w:r>
    </w:p>
    <w:p>
      <w:r>
        <w:rPr>
          <w:b/>
          <w:u w:val="single"/>
        </w:rPr>
        <w:t>160270</w:t>
      </w:r>
    </w:p>
    <w:p>
      <w:r>
        <w:t>RT @SwiftOnSecurity: Some1 searched FreeBSD code for @freebsdgirl Twitter name. They didn't get any results and used it as evidence she doe…</w:t>
      </w:r>
    </w:p>
    <w:p>
      <w:r>
        <w:rPr>
          <w:b/>
          <w:u w:val="single"/>
        </w:rPr>
        <w:t>160271</w:t>
      </w:r>
    </w:p>
    <w:p>
      <w:r>
        <w:t>@iglvzx @SwiftOnSecurity don't forget, we don't even *use* git. That's an export. We use svn. :P</w:t>
      </w:r>
    </w:p>
    <w:p>
      <w:r>
        <w:rPr>
          <w:b/>
          <w:u w:val="single"/>
        </w:rPr>
        <w:t>160272</w:t>
      </w:r>
    </w:p>
    <w:p>
      <w:r>
        <w:t>@b_cran @nscottg I use windows :P</w:t>
      </w:r>
    </w:p>
    <w:p>
      <w:r>
        <w:rPr>
          <w:b/>
          <w:u w:val="single"/>
        </w:rPr>
        <w:t>160273</w:t>
      </w:r>
    </w:p>
    <w:p>
      <w:r>
        <w:t xml:space="preserve">Hey, everybody. Here's another funny thing: </w:t>
        <w:br/>
        <w:br/>
        <w:t>https://t.co/eW9FlVSewz</w:t>
      </w:r>
    </w:p>
    <w:p>
      <w:r>
        <w:rPr>
          <w:b/>
          <w:u w:val="single"/>
        </w:rPr>
        <w:t>160274</w:t>
      </w:r>
    </w:p>
    <w:p>
      <w:r>
        <w:t>@korvys i think so.</w:t>
      </w:r>
    </w:p>
    <w:p>
      <w:r>
        <w:rPr>
          <w:b/>
          <w:u w:val="single"/>
        </w:rPr>
        <w:t>160275</w:t>
      </w:r>
    </w:p>
    <w:p>
      <w:r>
        <w:t>@GlennF i have a good lawyer as well as people on my board that have been in nonprofits before. :) it helps a lot.</w:t>
      </w:r>
    </w:p>
    <w:p>
      <w:r>
        <w:rPr>
          <w:b/>
          <w:u w:val="single"/>
        </w:rPr>
        <w:t>160276</w:t>
      </w:r>
    </w:p>
    <w:p>
      <w:r>
        <w:t>@GlennF ran it by lawyer as well as far as me promoting my personal funding sources in the meanwhile. being very cautious to keep it legal.</w:t>
      </w:r>
    </w:p>
    <w:p>
      <w:r>
        <w:rPr>
          <w:b/>
          <w:u w:val="single"/>
        </w:rPr>
        <w:t>160277</w:t>
      </w:r>
    </w:p>
    <w:p>
      <w:r>
        <w:t>@GlennF if i wasn't surrounded by such great people, there's no way i'd be able to get this thing off the ground. :)</w:t>
      </w:r>
    </w:p>
    <w:p>
      <w:r>
        <w:rPr>
          <w:b/>
          <w:u w:val="single"/>
        </w:rPr>
        <w:t>160278</w:t>
      </w:r>
    </w:p>
    <w:p>
      <w:r>
        <w:t>@samred yo, appreciate the shout out for ggautoblocker, but article is technically incorrect. http://t.co/OkRpMbHhY9</w:t>
      </w:r>
    </w:p>
    <w:p>
      <w:r>
        <w:rPr>
          <w:b/>
          <w:u w:val="single"/>
        </w:rPr>
        <w:t>160279</w:t>
      </w:r>
    </w:p>
    <w:p>
      <w:r>
        <w:t>@samred just users, doesn't do text parsing. i know article is a bit old, but wanted to throw that out there. :)</w:t>
      </w:r>
    </w:p>
    <w:p>
      <w:r>
        <w:rPr>
          <w:b/>
          <w:u w:val="single"/>
        </w:rPr>
        <w:t>160280</w:t>
      </w:r>
    </w:p>
    <w:p>
      <w:r>
        <w:t>Tug of war! http://t.co/YCNwawZJGH</w:t>
      </w:r>
    </w:p>
    <w:p>
      <w:r>
        <w:rPr>
          <w:b/>
          <w:u w:val="single"/>
        </w:rPr>
        <w:t>160281</w:t>
      </w:r>
    </w:p>
    <w:p>
      <w:r>
        <w:t>@MetroidThief not sure about classic, but it's definitely a stuffed hedgehog.</w:t>
      </w:r>
    </w:p>
    <w:p>
      <w:r>
        <w:rPr>
          <w:b/>
          <w:u w:val="single"/>
        </w:rPr>
        <w:t>160282</w:t>
      </w:r>
    </w:p>
    <w:p>
      <w:r>
        <w:t>These guys won't let me work. http://t.co/VG5ncK81sg</w:t>
      </w:r>
    </w:p>
    <w:p>
      <w:r>
        <w:rPr>
          <w:b/>
          <w:u w:val="single"/>
        </w:rPr>
        <w:t>160283</w:t>
      </w:r>
    </w:p>
    <w:p>
      <w:r>
        <w:t>@Sir5000 he is yawning. :P</w:t>
      </w:r>
    </w:p>
    <w:p>
      <w:r>
        <w:rPr>
          <w:b/>
          <w:u w:val="single"/>
        </w:rPr>
        <w:t>160284</w:t>
      </w:r>
    </w:p>
    <w:p>
      <w:r>
        <w:t>DevOps forever. http://t.co/5ANIOKabs6</w:t>
      </w:r>
    </w:p>
    <w:p>
      <w:r>
        <w:rPr>
          <w:b/>
          <w:u w:val="single"/>
        </w:rPr>
        <w:t>160285</w:t>
      </w:r>
    </w:p>
    <w:p>
      <w:r>
        <w:t>@samred sure. if you have any questions, feel free to throw them my way. randi@onlineabuseprevention.org</w:t>
      </w:r>
    </w:p>
    <w:p>
      <w:r>
        <w:rPr>
          <w:b/>
          <w:u w:val="single"/>
        </w:rPr>
        <w:t>160286</w:t>
      </w:r>
    </w:p>
    <w:p>
      <w:r>
        <w:t>@samred no rush or anything. like i said, it's been up for a while. i just noticed, though. :)</w:t>
      </w:r>
    </w:p>
    <w:p>
      <w:r>
        <w:rPr>
          <w:b/>
          <w:u w:val="single"/>
        </w:rPr>
        <w:t>160287</w:t>
      </w:r>
    </w:p>
    <w:p>
      <w:r>
        <w:t>@KrysEmlyn from WA? Yeah. You can easily do it in 2 days. I'd recommend taking a break just after hitting the CA border.</w:t>
      </w:r>
    </w:p>
    <w:p>
      <w:r>
        <w:rPr>
          <w:b/>
          <w:u w:val="single"/>
        </w:rPr>
        <w:t>160288</w:t>
      </w:r>
    </w:p>
    <w:p>
      <w:r>
        <w:t>@TheEhlMann i haven't used it. &amp;gt;.&amp;gt;</w:t>
      </w:r>
    </w:p>
    <w:p>
      <w:r>
        <w:rPr>
          <w:b/>
          <w:u w:val="single"/>
        </w:rPr>
        <w:t>160289</w:t>
      </w:r>
    </w:p>
    <w:p>
      <w:r>
        <w:t>@KrysEmlyn sounds about right. Just getting to the border is good enough. Stop by the diner in Weed, CA for breakfast. :)</w:t>
      </w:r>
    </w:p>
    <w:p>
      <w:r>
        <w:rPr>
          <w:b/>
          <w:u w:val="single"/>
        </w:rPr>
        <w:t>160290</w:t>
      </w:r>
    </w:p>
    <w:p>
      <w:r>
        <w:t>@dampscot yup, i'm aware. :)</w:t>
      </w:r>
    </w:p>
    <w:p>
      <w:r>
        <w:rPr>
          <w:b/>
          <w:u w:val="single"/>
        </w:rPr>
        <w:t>160291</w:t>
      </w:r>
    </w:p>
    <w:p>
      <w:r>
        <w:t>@scottyswaggod men are the ones that are going to push the real change. they are the ones in power, generally. we need their help.</w:t>
      </w:r>
    </w:p>
    <w:p>
      <w:r>
        <w:rPr>
          <w:b/>
          <w:u w:val="single"/>
        </w:rPr>
        <w:t>160292</w:t>
      </w:r>
    </w:p>
    <w:p>
      <w:r>
        <w:t>@scottyswaggod but they have to follow, not lead. women know the issues they face better than men. listening is important.</w:t>
      </w:r>
    </w:p>
    <w:p>
      <w:r>
        <w:rPr>
          <w:b/>
          <w:u w:val="single"/>
        </w:rPr>
        <w:t>160293</w:t>
      </w:r>
    </w:p>
    <w:p>
      <w:r>
        <w:t>lol at angry men writing me essays through Facebook messenger that amount to "be nicer when you're being harassed"</w:t>
      </w:r>
    </w:p>
    <w:p>
      <w:r>
        <w:rPr>
          <w:b/>
          <w:u w:val="single"/>
        </w:rPr>
        <w:t>160294</w:t>
      </w:r>
    </w:p>
    <w:p>
      <w:r>
        <w:t>at least, I'm assuming that's what it was. I read 2 paragraphs, got bored, and deleted the message. Don't know the guy.</w:t>
      </w:r>
    </w:p>
    <w:p>
      <w:r>
        <w:rPr>
          <w:b/>
          <w:u w:val="single"/>
        </w:rPr>
        <w:t>160295</w:t>
      </w:r>
    </w:p>
    <w:p>
      <w:r>
        <w:t>RT @Kasparov63: Moral relativism that says there is not good or evil, only "different", is how evil wins. By convincing us there is nothing…</w:t>
      </w:r>
    </w:p>
    <w:p>
      <w:r>
        <w:rPr>
          <w:b/>
          <w:u w:val="single"/>
        </w:rPr>
        <w:t>160296</w:t>
      </w:r>
    </w:p>
    <w:p>
      <w:r>
        <w:t>.@LostSailorNY  Curious @GrantLeeStone ...which way is this "punch" going? http://t.co/AiEj3MRwkR</w:t>
      </w:r>
    </w:p>
    <w:p>
      <w:r>
        <w:rPr>
          <w:b/>
          <w:u w:val="single"/>
        </w:rPr>
        <w:t>160297</w:t>
      </w:r>
    </w:p>
    <w:p>
      <w:r>
        <w:t>@robinashe @SwitchManZZZ @victorymonk @b3bilco @JustLaurenB @LBigmann @TheGags29 The IStandWithHolly thing showed the GOP is no better, tho.</w:t>
      </w:r>
    </w:p>
    <w:p>
      <w:r>
        <w:rPr>
          <w:b/>
          <w:u w:val="single"/>
        </w:rPr>
        <w:t>160298</w:t>
      </w:r>
    </w:p>
    <w:p>
      <w:r>
        <w:t>@robinashe @SwitchManZZZ @victorymonk @b3bilco @JustLaurenB @LBigmann @TheGags29 No idea. Just she's a conservative whose affair was outed.</w:t>
      </w:r>
    </w:p>
    <w:p>
      <w:r>
        <w:rPr>
          <w:b/>
          <w:u w:val="single"/>
        </w:rPr>
        <w:t>160299</w:t>
      </w:r>
    </w:p>
    <w:p>
      <w:r>
        <w:t>@robinashe @SwitchManZZZ @victorymonk @b3bilco @JustLaurenB @LBigmann @TheGags29 Was comparing it to feminists defending Clinton for Monica.</w:t>
      </w:r>
    </w:p>
    <w:p>
      <w:r>
        <w:rPr>
          <w:b/>
          <w:u w:val="single"/>
        </w:rPr>
        <w:t>160300</w:t>
      </w:r>
    </w:p>
    <w:p>
      <w:r>
        <w:t>RT @mister__fister_: @MT8_9 @AmarinaW @Dark_Knight_GG @JustLaurenB @LBigmann @TheGags29 the world we live in http://t.co/RKfu2F2eQI</w:t>
      </w:r>
    </w:p>
    <w:p>
      <w:r>
        <w:rPr>
          <w:b/>
          <w:u w:val="single"/>
        </w:rPr>
        <w:t>160301</w:t>
      </w:r>
    </w:p>
    <w:p>
      <w:r>
        <w:t>@Mich_McConnell Link?</w:t>
      </w:r>
    </w:p>
    <w:p>
      <w:r>
        <w:rPr>
          <w:b/>
          <w:u w:val="single"/>
        </w:rPr>
        <w:t>160302</w:t>
      </w:r>
    </w:p>
    <w:p>
      <w:r>
        <w:t>RT @esilver829: @MT8_9 This is dangerously accurate</w:t>
      </w:r>
    </w:p>
    <w:p>
      <w:r>
        <w:rPr>
          <w:b/>
          <w:u w:val="single"/>
        </w:rPr>
        <w:t>160303</w:t>
      </w:r>
    </w:p>
    <w:p>
      <w:r>
        <w:t>@TheGags29 Let's start smaller...you think I am a woman...why?  Based on what?</w:t>
      </w:r>
    </w:p>
    <w:p>
      <w:r>
        <w:rPr>
          <w:b/>
          <w:u w:val="single"/>
        </w:rPr>
        <w:t>160304</w:t>
      </w:r>
    </w:p>
    <w:p>
      <w:r>
        <w:t>@TheGags29 @JustLaurenB @AgentPatriarch7 @ZKotek @The_Loki_Jotunn @MyLostGadget DOJ is quoting same small sample survey you already cited...</w:t>
      </w:r>
    </w:p>
    <w:p>
      <w:r>
        <w:rPr>
          <w:b/>
          <w:u w:val="single"/>
        </w:rPr>
        <w:t>160305</w:t>
      </w:r>
    </w:p>
    <w:p>
      <w:r>
        <w:t>@SwitchManZZZ @JenLawliet Honestly, I asked it FOR years...but only with A and B so they answer readily...I then have to explain its C...</w:t>
      </w:r>
    </w:p>
    <w:p>
      <w:r>
        <w:rPr>
          <w:b/>
          <w:u w:val="single"/>
        </w:rPr>
        <w:t>160306</w:t>
      </w:r>
    </w:p>
    <w:p>
      <w:r>
        <w:t>@JenLawliet Why...your behavior tells them for me...?</w:t>
      </w:r>
    </w:p>
    <w:p>
      <w:r>
        <w:rPr>
          <w:b/>
          <w:u w:val="single"/>
        </w:rPr>
        <w:t>160307</w:t>
      </w:r>
    </w:p>
    <w:p>
      <w:r>
        <w:t>RT @asredasmyhair: @MT8_9 Here is one I encountered recently. http://t.co/NA2LuNmjyS</w:t>
      </w:r>
    </w:p>
    <w:p>
      <w:r>
        <w:rPr>
          <w:b/>
          <w:u w:val="single"/>
        </w:rPr>
        <w:t>160308</w:t>
      </w:r>
    </w:p>
    <w:p>
      <w:r>
        <w:t>@Galaxy_Allie I'll make this simple... http://t.co/mgO6xd2fz4</w:t>
      </w:r>
    </w:p>
    <w:p>
      <w:r>
        <w:rPr>
          <w:b/>
          <w:u w:val="single"/>
        </w:rPr>
        <w:t>160309</w:t>
      </w:r>
    </w:p>
    <w:p>
      <w:r>
        <w:t>@GRIMACHU 140, man.  Was hard enough fitting the joke in...accurate historical accounts hit the cutting room floor most times.</w:t>
      </w:r>
    </w:p>
    <w:p>
      <w:r>
        <w:rPr>
          <w:b/>
          <w:u w:val="single"/>
        </w:rPr>
        <w:t>160310</w:t>
      </w:r>
    </w:p>
    <w:p>
      <w:r>
        <w:t>@GRIMACHU I support accuracy in comedy (OK...ridicule) when possible. Same with grammar and proper spelling, but, as always, 140...</w:t>
      </w:r>
    </w:p>
    <w:p>
      <w:r>
        <w:rPr>
          <w:b/>
          <w:u w:val="single"/>
        </w:rPr>
        <w:t>160311</w:t>
      </w:r>
    </w:p>
    <w:p>
      <w:r>
        <w:t>@panelrific I was clicking follow already, but Let's Go Pens.</w:t>
      </w:r>
    </w:p>
    <w:p>
      <w:r>
        <w:rPr>
          <w:b/>
          <w:u w:val="single"/>
        </w:rPr>
        <w:t>160312</w:t>
      </w:r>
    </w:p>
    <w:p>
      <w:r>
        <w:t>.@eaballesty @tim_geelen Millions of feminists...the majority...do.  Whose opinion matters, their millions of opinions or your one opinion?</w:t>
      </w:r>
    </w:p>
    <w:p>
      <w:r>
        <w:rPr>
          <w:b/>
          <w:u w:val="single"/>
        </w:rPr>
        <w:t>160313</w:t>
      </w:r>
    </w:p>
    <w:p>
      <w:r>
        <w:t>.@eaballesty @tim_geelen Who would I link to for such a study?  AVFM?</w:t>
      </w:r>
    </w:p>
    <w:p>
      <w:r>
        <w:rPr>
          <w:b/>
          <w:u w:val="single"/>
        </w:rPr>
        <w:t>160314</w:t>
      </w:r>
    </w:p>
    <w:p>
      <w:r>
        <w:t>@eaballesty @tim_geelen No True Scotsman...</w:t>
      </w:r>
    </w:p>
    <w:p>
      <w:r>
        <w:rPr>
          <w:b/>
          <w:u w:val="single"/>
        </w:rPr>
        <w:t>160315</w:t>
      </w:r>
    </w:p>
    <w:p>
      <w:r>
        <w:t>.@SlutWalkTO @JustLaurenB @Filotto @TheGags29 @bowtie_guy14 @MyLostGadget @LostSailorNY Agreed, sure but what does that have to do w #Page3?</w:t>
      </w:r>
    </w:p>
    <w:p>
      <w:r>
        <w:rPr>
          <w:b/>
          <w:u w:val="single"/>
        </w:rPr>
        <w:t>160316</w:t>
      </w:r>
    </w:p>
    <w:p>
      <w:r>
        <w:t>.@SlutWalkTO @JustLaurenB @Filotto @TheGags29 @bowtie_guy14 @MyLostGadget @LostSailorNY It was ur answer to my ? also http://t.co/FBZS7o4jPx</w:t>
      </w:r>
    </w:p>
    <w:p>
      <w:r>
        <w:rPr>
          <w:b/>
          <w:u w:val="single"/>
        </w:rPr>
        <w:t>160317</w:t>
      </w:r>
    </w:p>
    <w:p>
      <w:r>
        <w:t>RT @JustLaurenB: .@bowtie_guy14 @TheGags29 @aQmohra @MyLostGadget @MT8_9 http://t.co/tm3DJC61jw</w:t>
      </w:r>
    </w:p>
    <w:p>
      <w:r>
        <w:rPr>
          <w:b/>
          <w:u w:val="single"/>
        </w:rPr>
        <w:t>160318</w:t>
      </w:r>
    </w:p>
    <w:p>
      <w:r>
        <w:t>@ListenToRaisin @Mich_McConnell Child support, you mean?</w:t>
      </w:r>
    </w:p>
    <w:p>
      <w:r>
        <w:rPr>
          <w:b/>
          <w:u w:val="single"/>
        </w:rPr>
        <w:t>160319</w:t>
      </w:r>
    </w:p>
    <w:p>
      <w:r>
        <w:t>@ListenToRaisin @Mich_McConnell Auspicious start, then...</w:t>
      </w:r>
    </w:p>
    <w:p>
      <w:r>
        <w:rPr>
          <w:b/>
          <w:u w:val="single"/>
        </w:rPr>
        <w:t>160320</w:t>
      </w:r>
    </w:p>
    <w:p>
      <w:r>
        <w:t>@stackflow33 mlp?</w:t>
      </w:r>
    </w:p>
    <w:p>
      <w:r>
        <w:rPr>
          <w:b/>
          <w:u w:val="single"/>
        </w:rPr>
        <w:t>160321</w:t>
      </w:r>
    </w:p>
    <w:p>
      <w:r>
        <w:t>.@michaelaubele @Steelersdepot 05 SB. Getting Ike in 4th + Parker undrafted? A No. 1 &amp;amp; No.1 back while still hitting on top picks = champion</w:t>
      </w:r>
    </w:p>
    <w:p>
      <w:r>
        <w:rPr>
          <w:b/>
          <w:u w:val="single"/>
        </w:rPr>
        <w:t>160322</w:t>
      </w:r>
    </w:p>
    <w:p>
      <w:r>
        <w:t>@JustDavidVideos Yeah...</w:t>
      </w:r>
    </w:p>
    <w:p>
      <w:r>
        <w:rPr>
          <w:b/>
          <w:u w:val="single"/>
        </w:rPr>
        <w:t>160323</w:t>
      </w:r>
    </w:p>
    <w:p>
      <w:r>
        <w:t>.@JustDavidVideos Meh, I've seen enough messed up stuff from each other country, I'll take my chances here.</w:t>
      </w:r>
    </w:p>
    <w:p>
      <w:r>
        <w:rPr>
          <w:b/>
          <w:u w:val="single"/>
        </w:rPr>
        <w:t>160324</w:t>
      </w:r>
    </w:p>
    <w:p>
      <w:r>
        <w:t>.@cjn159u By "it" you mean unemployment, of course...</w:t>
      </w:r>
    </w:p>
    <w:p>
      <w:r>
        <w:rPr>
          <w:b/>
          <w:u w:val="single"/>
        </w:rPr>
        <w:t>160325</w:t>
      </w:r>
    </w:p>
    <w:p>
      <w:r>
        <w:t>RT @Gossenphilosoph: @MT8_9 @PoliticalCynic Oh come ON! They're not even trying to hide their hypocrisy anymore!</w:t>
      </w:r>
    </w:p>
    <w:p>
      <w:r>
        <w:rPr>
          <w:b/>
          <w:u w:val="single"/>
        </w:rPr>
        <w:t>160326</w:t>
      </w:r>
    </w:p>
    <w:p>
      <w:r>
        <w:t>@g56yu  Who?</w:t>
      </w:r>
    </w:p>
    <w:p>
      <w:r>
        <w:rPr>
          <w:b/>
          <w:u w:val="single"/>
        </w:rPr>
        <w:t>160327</w:t>
      </w:r>
    </w:p>
    <w:p>
      <w:r>
        <w:t>@g56yu Was he wrongly accused himself?  Didn't know if there is back story...</w:t>
      </w:r>
    </w:p>
    <w:p>
      <w:r>
        <w:rPr>
          <w:b/>
          <w:u w:val="single"/>
        </w:rPr>
        <w:t>160328</w:t>
      </w:r>
    </w:p>
    <w:p>
      <w:r>
        <w:t>RT @g56yu: @PierceCotwa is now on twitter. If u care abt presumptively innocent? @instapundit @avfmnews @MT8_9 @AsheSchow @ScottGreenfield</w:t>
      </w:r>
    </w:p>
    <w:p>
      <w:r>
        <w:rPr>
          <w:b/>
          <w:u w:val="single"/>
        </w:rPr>
        <w:t>160329</w:t>
      </w:r>
    </w:p>
    <w:p>
      <w:r>
        <w:t>@jmackay1962 @SMABSA  How so?</w:t>
      </w:r>
    </w:p>
    <w:p>
      <w:r>
        <w:rPr>
          <w:b/>
          <w:u w:val="single"/>
        </w:rPr>
        <w:t>160330</w:t>
      </w:r>
    </w:p>
    <w:p>
      <w:r>
        <w:t>.@jmackay1962 @SMABSA Are they?  Good. I haven't seen any mention yet...</w:t>
      </w:r>
    </w:p>
    <w:p>
      <w:r>
        <w:rPr>
          <w:b/>
          <w:u w:val="single"/>
        </w:rPr>
        <w:t>160331</w:t>
      </w:r>
    </w:p>
    <w:p>
      <w:r>
        <w:t>@garbage_person @thisonesakillaa Is it OK?</w:t>
      </w:r>
    </w:p>
    <w:p>
      <w:r>
        <w:rPr>
          <w:b/>
          <w:u w:val="single"/>
        </w:rPr>
        <w:t>160332</w:t>
      </w:r>
    </w:p>
    <w:p>
      <w:r>
        <w:t>@Verdius He's considered a misogynist by them.</w:t>
      </w:r>
    </w:p>
    <w:p>
      <w:r>
        <w:rPr>
          <w:b/>
          <w:u w:val="single"/>
        </w:rPr>
        <w:t>160333</w:t>
      </w:r>
    </w:p>
    <w:p>
      <w:r>
        <w:t>@DannyVelasco @philippenis Just like the moon landing...</w:t>
      </w:r>
    </w:p>
    <w:p>
      <w:r>
        <w:rPr>
          <w:b/>
          <w:u w:val="single"/>
        </w:rPr>
        <w:t>160334</w:t>
      </w:r>
    </w:p>
    <w:p>
      <w:r>
        <w:t>.@philippenis @ApuPunchau Proof?  Reliable source?</w:t>
      </w:r>
    </w:p>
    <w:p>
      <w:r>
        <w:rPr>
          <w:b/>
          <w:u w:val="single"/>
        </w:rPr>
        <w:t>160335</w:t>
      </w:r>
    </w:p>
    <w:p>
      <w:r>
        <w:t>@garbage_person @thisonesakillaa You said as much, dude.</w:t>
      </w:r>
    </w:p>
    <w:p>
      <w:r>
        <w:rPr>
          <w:b/>
          <w:u w:val="single"/>
        </w:rPr>
        <w:t>160336</w:t>
      </w:r>
    </w:p>
    <w:p>
      <w:r>
        <w:t>@Spectrumpigg  Thanks.</w:t>
      </w:r>
    </w:p>
    <w:p>
      <w:r>
        <w:rPr>
          <w:b/>
          <w:u w:val="single"/>
        </w:rPr>
        <w:t>160337</w:t>
      </w:r>
    </w:p>
    <w:p>
      <w:r>
        <w:t>@DaisyBuddysMom Jokes ARE funny, eh? http://t.co/O9soQGrxhj</w:t>
      </w:r>
    </w:p>
    <w:p>
      <w:r>
        <w:rPr>
          <w:b/>
          <w:u w:val="single"/>
        </w:rPr>
        <w:t>160338</w:t>
      </w:r>
    </w:p>
    <w:p>
      <w:r>
        <w:t>@asterops Studied up in the past two hours, eh?</w:t>
      </w:r>
    </w:p>
    <w:p>
      <w:r>
        <w:rPr>
          <w:b/>
          <w:u w:val="single"/>
        </w:rPr>
        <w:t>160339</w:t>
      </w:r>
    </w:p>
    <w:p>
      <w:r>
        <w:t>@asterops Care to restate that in English?</w:t>
      </w:r>
    </w:p>
    <w:p>
      <w:r>
        <w:rPr>
          <w:b/>
          <w:u w:val="single"/>
        </w:rPr>
        <w:t>160340</w:t>
      </w:r>
    </w:p>
    <w:p>
      <w:r>
        <w:t>@Feminazi_Front @She_TheWolf @brotheryellow Bingo.</w:t>
      </w:r>
    </w:p>
    <w:p>
      <w:r>
        <w:rPr>
          <w:b/>
          <w:u w:val="single"/>
        </w:rPr>
        <w:t>160341</w:t>
      </w:r>
    </w:p>
    <w:p>
      <w:r>
        <w:t>@SnugRailgun You are correct.</w:t>
      </w:r>
    </w:p>
    <w:p>
      <w:r>
        <w:rPr>
          <w:b/>
          <w:u w:val="single"/>
        </w:rPr>
        <w:t>160342</w:t>
      </w:r>
    </w:p>
    <w:p>
      <w:r>
        <w:t>@TOCesarBrie ...for everyone ELSE, of course.</w:t>
      </w:r>
    </w:p>
    <w:p>
      <w:r>
        <w:rPr>
          <w:b/>
          <w:u w:val="single"/>
        </w:rPr>
        <w:t>160343</w:t>
      </w:r>
    </w:p>
    <w:p>
      <w:r>
        <w:t>@mrdizzy Absolutely.</w:t>
      </w:r>
    </w:p>
    <w:p>
      <w:r>
        <w:rPr>
          <w:b/>
          <w:u w:val="single"/>
        </w:rPr>
        <w:t>160344</w:t>
      </w:r>
    </w:p>
    <w:p>
      <w:r>
        <w:t>@DViper31 has shown me most of them...thanks. @p4ndiamond</w:t>
      </w:r>
    </w:p>
    <w:p>
      <w:r>
        <w:rPr>
          <w:b/>
          <w:u w:val="single"/>
        </w:rPr>
        <w:t>160345</w:t>
      </w:r>
    </w:p>
    <w:p>
      <w:r>
        <w:t>@asredasmyhair @PrinceLaQroix I wonder what @catfreq says about this...</w:t>
      </w:r>
    </w:p>
    <w:p>
      <w:r>
        <w:rPr>
          <w:b/>
          <w:u w:val="single"/>
        </w:rPr>
        <w:t>160346</w:t>
      </w:r>
    </w:p>
    <w:p>
      <w:r>
        <w:t>@chereecorbin  I wish.  Goes that way almost each time.</w:t>
      </w:r>
    </w:p>
    <w:p>
      <w:r>
        <w:rPr>
          <w:b/>
          <w:u w:val="single"/>
        </w:rPr>
        <w:t>160347</w:t>
      </w:r>
    </w:p>
    <w:p>
      <w:r>
        <w:t>@ErikaLopezDurel Definitions mean jack.  Actions do.</w:t>
      </w:r>
    </w:p>
    <w:p>
      <w:r>
        <w:rPr>
          <w:b/>
          <w:u w:val="single"/>
        </w:rPr>
        <w:t>160348</w:t>
      </w:r>
    </w:p>
    <w:p>
      <w:r>
        <w:t>@WayneJBurrows Normally.  But, nope.</w:t>
      </w:r>
    </w:p>
    <w:p>
      <w:r>
        <w:rPr>
          <w:b/>
          <w:u w:val="single"/>
        </w:rPr>
        <w:t>160349</w:t>
      </w:r>
    </w:p>
    <w:p>
      <w:r>
        <w:t>@jaynearlett @tckop Ditto.</w:t>
      </w:r>
    </w:p>
    <w:p>
      <w:r>
        <w:rPr>
          <w:b/>
          <w:u w:val="single"/>
        </w:rPr>
        <w:t>160350</w:t>
      </w:r>
    </w:p>
    <w:p>
      <w:r>
        <w:t>@aussielung And FYI "Can u" is asking YOU.</w:t>
      </w:r>
    </w:p>
    <w:p>
      <w:r>
        <w:rPr>
          <w:b/>
          <w:u w:val="single"/>
        </w:rPr>
        <w:t>160351</w:t>
      </w:r>
    </w:p>
    <w:p>
      <w:r>
        <w:t>@Anthony3291 I'm up to 20 already, so...</w:t>
      </w:r>
    </w:p>
    <w:p>
      <w:r>
        <w:rPr>
          <w:b/>
          <w:u w:val="single"/>
        </w:rPr>
        <w:t>160352</w:t>
      </w:r>
    </w:p>
    <w:p>
      <w:r>
        <w:t>.@Ali_East_West @GenAnonCoward Yep.  You? http://t.co/m7jOE7r1Zn</w:t>
      </w:r>
    </w:p>
    <w:p>
      <w:r>
        <w:rPr>
          <w:b/>
          <w:u w:val="single"/>
        </w:rPr>
        <w:t>160353</w:t>
      </w:r>
    </w:p>
    <w:p>
      <w:r>
        <w:t>@Nin_Klink Do you?</w:t>
      </w:r>
    </w:p>
    <w:p>
      <w:r>
        <w:rPr>
          <w:b/>
          <w:u w:val="single"/>
        </w:rPr>
        <w:t>160354</w:t>
      </w:r>
    </w:p>
    <w:p>
      <w:r>
        <w:t>@sjhough Keep talking.</w:t>
      </w:r>
    </w:p>
    <w:p>
      <w:r>
        <w:rPr>
          <w:b/>
          <w:u w:val="single"/>
        </w:rPr>
        <w:t>160355</w:t>
      </w:r>
    </w:p>
    <w:p>
      <w:r>
        <w:t>@lizdexoplanet Equally.</w:t>
      </w:r>
    </w:p>
    <w:p>
      <w:r>
        <w:rPr>
          <w:b/>
          <w:u w:val="single"/>
        </w:rPr>
        <w:t>160356</w:t>
      </w:r>
    </w:p>
    <w:p>
      <w:r>
        <w:t>@thereginamom Can you show an example of that?</w:t>
      </w:r>
    </w:p>
    <w:p>
      <w:r>
        <w:rPr>
          <w:b/>
          <w:u w:val="single"/>
        </w:rPr>
        <w:t>160357</w:t>
      </w:r>
    </w:p>
    <w:p>
      <w:r>
        <w:t>@hayleyjoness Why...?</w:t>
      </w:r>
    </w:p>
    <w:p>
      <w:r>
        <w:rPr>
          <w:b/>
          <w:u w:val="single"/>
        </w:rPr>
        <w:t>160358</w:t>
      </w:r>
    </w:p>
    <w:p>
      <w:r>
        <w:t>@Noodle_Nobody Actually, no.</w:t>
      </w:r>
    </w:p>
    <w:p>
      <w:r>
        <w:rPr>
          <w:b/>
          <w:u w:val="single"/>
        </w:rPr>
        <w:t>160359</w:t>
      </w:r>
    </w:p>
    <w:p>
      <w:r>
        <w:t>@brenbarber It's well articulated.</w:t>
      </w:r>
    </w:p>
    <w:p>
      <w:r>
        <w:rPr>
          <w:b/>
          <w:u w:val="single"/>
        </w:rPr>
        <w:t>160360</w:t>
      </w:r>
    </w:p>
    <w:p>
      <w:r>
        <w:t>@Shermertron I did not.  Link it.  I'll RT.</w:t>
      </w:r>
    </w:p>
    <w:p>
      <w:r>
        <w:rPr>
          <w:b/>
          <w:u w:val="single"/>
        </w:rPr>
        <w:t>160361</w:t>
      </w:r>
    </w:p>
    <w:p>
      <w:r>
        <w:t>@kingofmars2099 Niiicce...</w:t>
      </w:r>
    </w:p>
    <w:p>
      <w:r>
        <w:rPr>
          <w:b/>
          <w:u w:val="single"/>
        </w:rPr>
        <w:t>160362</w:t>
      </w:r>
    </w:p>
    <w:p>
      <w:r>
        <w:t>@trishesdishes @GamerBobobobob Yep.</w:t>
      </w:r>
    </w:p>
    <w:p>
      <w:r>
        <w:rPr>
          <w:b/>
          <w:u w:val="single"/>
        </w:rPr>
        <w:t>160363</w:t>
      </w:r>
    </w:p>
    <w:p>
      <w:r>
        <w:t>@Silus_Templeton @trishesdishes Uh, no.</w:t>
      </w:r>
    </w:p>
    <w:p>
      <w:r>
        <w:rPr>
          <w:b/>
          <w:u w:val="single"/>
        </w:rPr>
        <w:t>160364</w:t>
      </w:r>
    </w:p>
    <w:p>
      <w:r>
        <w:t>@Femitheist @ktonieskacze ...at the least.</w:t>
      </w:r>
    </w:p>
    <w:p>
      <w:r>
        <w:rPr>
          <w:b/>
          <w:u w:val="single"/>
        </w:rPr>
        <w:t>160365</w:t>
      </w:r>
    </w:p>
    <w:p>
      <w:r>
        <w:t>@Audmum1 @Femitheist @ktonieskacze Why?</w:t>
      </w:r>
    </w:p>
    <w:p>
      <w:r>
        <w:rPr>
          <w:b/>
          <w:u w:val="single"/>
        </w:rPr>
        <w:t>160366</w:t>
      </w:r>
    </w:p>
    <w:p>
      <w:r>
        <w:t>@antifempsycho2  Please do.  It's my go to now...</w:t>
      </w:r>
    </w:p>
    <w:p>
      <w:r>
        <w:rPr>
          <w:b/>
          <w:u w:val="single"/>
        </w:rPr>
        <w:t>160367</w:t>
      </w:r>
    </w:p>
    <w:p>
      <w:r>
        <w:t>@LostSailorNY @AJM9588 @CFLancop So true.</w:t>
      </w:r>
    </w:p>
    <w:p>
      <w:r>
        <w:rPr>
          <w:b/>
          <w:u w:val="single"/>
        </w:rPr>
        <w:t>160368</w:t>
      </w:r>
    </w:p>
    <w:p>
      <w:r>
        <w:t>@rosesareswift Yes. You?</w:t>
      </w:r>
    </w:p>
    <w:p>
      <w:r>
        <w:rPr>
          <w:b/>
          <w:u w:val="single"/>
        </w:rPr>
        <w:t>160369</w:t>
      </w:r>
    </w:p>
    <w:p>
      <w:r>
        <w:t>@dgbattaglia Impossible usually.</w:t>
      </w:r>
    </w:p>
    <w:p>
      <w:r>
        <w:rPr>
          <w:b/>
          <w:u w:val="single"/>
        </w:rPr>
        <w:t>160370</w:t>
      </w:r>
    </w:p>
    <w:p>
      <w:r>
        <w:t>@Rose_And_Copper Yeah.</w:t>
      </w:r>
    </w:p>
    <w:p>
      <w:r>
        <w:rPr>
          <w:b/>
          <w:u w:val="single"/>
        </w:rPr>
        <w:t>160371</w:t>
      </w:r>
    </w:p>
    <w:p>
      <w:r>
        <w:t>@beckajbrown @HandzOfZues Why?</w:t>
      </w:r>
    </w:p>
    <w:p>
      <w:r>
        <w:rPr>
          <w:b/>
          <w:u w:val="single"/>
        </w:rPr>
        <w:t>160372</w:t>
      </w:r>
    </w:p>
    <w:p>
      <w:r>
        <w:t>@themanclaw ...and yet...</w:t>
      </w:r>
    </w:p>
    <w:p>
      <w:r>
        <w:rPr>
          <w:b/>
          <w:u w:val="single"/>
        </w:rPr>
        <w:t>160373</w:t>
      </w:r>
    </w:p>
    <w:p>
      <w:r>
        <w:t>@bruce_veltri Social Justice Warrior.</w:t>
      </w:r>
    </w:p>
    <w:p>
      <w:r>
        <w:rPr>
          <w:b/>
          <w:u w:val="single"/>
        </w:rPr>
        <w:t>160374</w:t>
      </w:r>
    </w:p>
    <w:p>
      <w:r>
        <w:t>@McEntropy You tell me...</w:t>
      </w:r>
    </w:p>
    <w:p>
      <w:r>
        <w:rPr>
          <w:b/>
          <w:u w:val="single"/>
        </w:rPr>
        <w:t>160375</w:t>
      </w:r>
    </w:p>
    <w:p>
      <w:r>
        <w:t>@Superjutah Done.</w:t>
      </w:r>
    </w:p>
    <w:p>
      <w:r>
        <w:rPr>
          <w:b/>
          <w:u w:val="single"/>
        </w:rPr>
        <w:t>160376</w:t>
      </w:r>
    </w:p>
    <w:p>
      <w:r>
        <w:t>@OrganicAnomaly  Every. Time.</w:t>
      </w:r>
    </w:p>
    <w:p>
      <w:r>
        <w:rPr>
          <w:b/>
          <w:u w:val="single"/>
        </w:rPr>
        <w:t>160377</w:t>
      </w:r>
    </w:p>
    <w:p>
      <w:r>
        <w:t>@Oddtankout http://t.co/K5mMJE8UME</w:t>
      </w:r>
    </w:p>
    <w:p>
      <w:r>
        <w:rPr>
          <w:b/>
          <w:u w:val="single"/>
        </w:rPr>
        <w:t>160378</w:t>
      </w:r>
    </w:p>
    <w:p>
      <w:r>
        <w:t>@Lovely_Jhanice For one night?  Absolutely...</w:t>
      </w:r>
    </w:p>
    <w:p>
      <w:r>
        <w:rPr>
          <w:b/>
          <w:u w:val="single"/>
        </w:rPr>
        <w:t>160379</w:t>
      </w:r>
    </w:p>
    <w:p>
      <w:r>
        <w:t>@donnelly92274 ...and?</w:t>
      </w:r>
    </w:p>
    <w:p>
      <w:r>
        <w:rPr>
          <w:b/>
          <w:u w:val="single"/>
        </w:rPr>
        <w:t>160380</w:t>
      </w:r>
    </w:p>
    <w:p>
      <w:r>
        <w:t>@ZionHorst @egyptinparadise Love that sketch.</w:t>
      </w:r>
    </w:p>
    <w:p>
      <w:r>
        <w:rPr>
          <w:b/>
          <w:u w:val="single"/>
        </w:rPr>
        <w:t>160381</w:t>
      </w:r>
    </w:p>
    <w:p>
      <w:r>
        <w:t>@NotChrisSmith It is.</w:t>
      </w:r>
    </w:p>
    <w:p>
      <w:r>
        <w:rPr>
          <w:b/>
          <w:u w:val="single"/>
        </w:rPr>
        <w:t>160382</w:t>
      </w:r>
    </w:p>
    <w:p>
      <w:r>
        <w:t>@vicesandviagra So?</w:t>
      </w:r>
    </w:p>
    <w:p>
      <w:r>
        <w:rPr>
          <w:b/>
          <w:u w:val="single"/>
        </w:rPr>
        <w:t>160383</w:t>
      </w:r>
    </w:p>
    <w:p>
      <w:r>
        <w:t>@jarihimanen How so?</w:t>
      </w:r>
    </w:p>
    <w:p>
      <w:r>
        <w:rPr>
          <w:b/>
          <w:u w:val="single"/>
        </w:rPr>
        <w:t>160384</w:t>
      </w:r>
    </w:p>
    <w:p>
      <w:r>
        <w:t>@thegeek_chick Excellent.</w:t>
      </w:r>
    </w:p>
    <w:p>
      <w:r>
        <w:rPr>
          <w:b/>
          <w:u w:val="single"/>
        </w:rPr>
        <w:t>160385</w:t>
      </w:r>
    </w:p>
    <w:p>
      <w:r>
        <w:t>@gabystama @JimyIsAHappyBoy ...nowhere TO go.</w:t>
      </w:r>
    </w:p>
    <w:p>
      <w:r>
        <w:rPr>
          <w:b/>
          <w:u w:val="single"/>
        </w:rPr>
        <w:t>160386</w:t>
      </w:r>
    </w:p>
    <w:p>
      <w:r>
        <w:t>@GlamourFan1 And yet...</w:t>
      </w:r>
    </w:p>
    <w:p>
      <w:r>
        <w:rPr>
          <w:b/>
          <w:u w:val="single"/>
        </w:rPr>
        <w:t>160387</w:t>
      </w:r>
    </w:p>
    <w:p>
      <w:r>
        <w:t>@BristolBen I just like that line.</w:t>
      </w:r>
    </w:p>
    <w:p>
      <w:r>
        <w:rPr>
          <w:b/>
          <w:u w:val="single"/>
        </w:rPr>
        <w:t>160388</w:t>
      </w:r>
    </w:p>
    <w:p>
      <w:r>
        <w:t>@dale_in_denver Who assumed what now?</w:t>
      </w:r>
    </w:p>
    <w:p>
      <w:r>
        <w:rPr>
          <w:b/>
          <w:u w:val="single"/>
        </w:rPr>
        <w:t>160389</w:t>
      </w:r>
    </w:p>
    <w:p>
      <w:r>
        <w:t>@ZKotek @thunderf00t Gold.</w:t>
      </w:r>
    </w:p>
    <w:p>
      <w:r>
        <w:rPr>
          <w:b/>
          <w:u w:val="single"/>
        </w:rPr>
        <w:t>160390</w:t>
      </w:r>
    </w:p>
    <w:p>
      <w:r>
        <w:t>RT @EuropesHistory: Pirro Ligorio's 1561 map of Ancient Rome, which took him almost 20 years after locating ancient sites &amp;amp; monuments http:…</w:t>
      </w:r>
    </w:p>
    <w:p>
      <w:r>
        <w:rPr>
          <w:b/>
          <w:u w:val="single"/>
        </w:rPr>
        <w:t>160391</w:t>
      </w:r>
    </w:p>
    <w:p>
      <w:r>
        <w:t>@jbromley29 Science is only good when it says men can't be monogamous or some shit, amirite??</w:t>
      </w:r>
    </w:p>
    <w:p>
      <w:r>
        <w:rPr>
          <w:b/>
          <w:u w:val="single"/>
        </w:rPr>
        <w:t>160392</w:t>
      </w:r>
    </w:p>
    <w:p>
      <w:r>
        <w:t>Every day I think maybe it will be the day I find no sexist tweets, but it is never that day. Keep up the good fight, women.</w:t>
      </w:r>
    </w:p>
    <w:p>
      <w:r>
        <w:rPr>
          <w:b/>
          <w:u w:val="single"/>
        </w:rPr>
        <w:t>160393</w:t>
      </w:r>
    </w:p>
    <w:p>
      <w:r>
        <w:t>"Sexism can work both ways" = I can stop for today, I got Misogynist Bingo before 9 a.m.</w:t>
      </w:r>
    </w:p>
    <w:p>
      <w:r>
        <w:rPr>
          <w:b/>
          <w:u w:val="single"/>
        </w:rPr>
        <w:t>160394</w:t>
      </w:r>
    </w:p>
    <w:p>
      <w:r>
        <w:t>@twothug4u educate yourself on oppression. http://t.co/QZ0h8hM67z</w:t>
      </w:r>
    </w:p>
    <w:p>
      <w:r>
        <w:rPr>
          <w:b/>
          <w:u w:val="single"/>
        </w:rPr>
        <w:t>160395</w:t>
      </w:r>
    </w:p>
    <w:p>
      <w:r>
        <w:t>Just read the phrase "feminist agenda" and snorted into my cereal. Yes, let the international conspiracy be unveiled!</w:t>
      </w:r>
    </w:p>
    <w:p>
      <w:r>
        <w:rPr>
          <w:b/>
          <w:u w:val="single"/>
        </w:rPr>
        <w:t>160396</w:t>
      </w:r>
    </w:p>
    <w:p>
      <w:r>
        <w:t>Definitely read, forward, read again: http://t.co/XmWnQLRF19</w:t>
      </w:r>
    </w:p>
    <w:p>
      <w:r>
        <w:rPr>
          <w:b/>
          <w:u w:val="single"/>
        </w:rPr>
        <w:t>160397</w:t>
      </w:r>
    </w:p>
    <w:p>
      <w:r>
        <w:t>@jasonverlanderr my mistake! Sounded like it could have been sympathetic lol. :)</w:t>
      </w:r>
    </w:p>
    <w:p>
      <w:r>
        <w:rPr>
          <w:b/>
          <w:u w:val="single"/>
        </w:rPr>
        <w:t>160398</w:t>
      </w:r>
    </w:p>
    <w:p>
      <w:r>
        <w:t>@JonathanGrider7 Also, @YesYoureRacist</w:t>
      </w:r>
    </w:p>
    <w:p>
      <w:r>
        <w:rPr>
          <w:b/>
          <w:u w:val="single"/>
        </w:rPr>
        <w:t>160399</w:t>
      </w:r>
    </w:p>
    <w:p>
      <w:r>
        <w:t>Wishing a horde of rabid bats on @Trizzzy13 and @Travieee23</w:t>
      </w:r>
    </w:p>
    <w:p>
      <w:r>
        <w:rPr>
          <w:b/>
          <w:u w:val="single"/>
        </w:rPr>
        <w:t>160400</w:t>
      </w:r>
    </w:p>
    <w:p>
      <w:r>
        <w:t>@LeadfootedLion your tweet said "call me sexist," followed by sexist statement. I comply, u take issue. Men are so illogical and emotional!</w:t>
      </w:r>
    </w:p>
    <w:p>
      <w:r>
        <w:rPr>
          <w:b/>
          <w:u w:val="single"/>
        </w:rPr>
        <w:t>160401</w:t>
      </w:r>
    </w:p>
    <w:p>
      <w:r>
        <w:t>@punk_manners why choose when you can hate both! Polydetestrous.</w:t>
      </w:r>
    </w:p>
    <w:p>
      <w:r>
        <w:rPr>
          <w:b/>
          <w:u w:val="single"/>
        </w:rPr>
        <w:t>160402</w:t>
      </w:r>
    </w:p>
    <w:p>
      <w:r>
        <w:t>@LeviathanPride Men like you should have their dicks cut off.</w:t>
      </w:r>
    </w:p>
    <w:p>
      <w:r>
        <w:rPr>
          <w:b/>
          <w:u w:val="single"/>
        </w:rPr>
        <w:t>160403</w:t>
      </w:r>
    </w:p>
    <w:p>
      <w:r>
        <w:t>Halloween is a busy day for sexist assholes.</w:t>
      </w:r>
    </w:p>
    <w:p>
      <w:r>
        <w:rPr>
          <w:b/>
          <w:u w:val="single"/>
        </w:rPr>
        <w:t>160404</w:t>
      </w:r>
    </w:p>
    <w:p>
      <w:r>
        <w:t>The best part about Twitter is seeing the same tired misogynist joke 60x in a row with authors acting like they're fucking Mark Twain.</w:t>
      </w:r>
    </w:p>
    <w:p>
      <w:r>
        <w:rPr>
          <w:b/>
          <w:u w:val="single"/>
        </w:rPr>
        <w:t>160405</w:t>
      </w:r>
    </w:p>
    <w:p>
      <w:r>
        <w:t>@LianaBrooks @docfreeride But then all that sweet $0 an hour cash money I make from this Twitter would be gone!</w:t>
      </w:r>
    </w:p>
    <w:p>
      <w:r>
        <w:rPr>
          <w:b/>
          <w:u w:val="single"/>
        </w:rPr>
        <w:t>160406</w:t>
      </w:r>
    </w:p>
    <w:p>
      <w:r>
        <w:t>The only thing women should do is not give a fuck about what anyone has to say about their bodies.</w:t>
      </w:r>
    </w:p>
    <w:p>
      <w:r>
        <w:rPr>
          <w:b/>
          <w:u w:val="single"/>
        </w:rPr>
        <w:t>160407</w:t>
      </w:r>
    </w:p>
    <w:p>
      <w:r>
        <w:t>I don't think misogynists have figured out that saying they won't want to have sex with you is only a bonus for not shaving.</w:t>
      </w:r>
    </w:p>
    <w:p>
      <w:r>
        <w:rPr>
          <w:b/>
          <w:u w:val="single"/>
        </w:rPr>
        <w:t>160408</w:t>
      </w:r>
    </w:p>
    <w:p>
      <w:r>
        <w:t>I think the worst is when women shame other women for not shaving. You know exactly how much of a pain and double standard it is! Smh.</w:t>
      </w:r>
    </w:p>
    <w:p>
      <w:r>
        <w:rPr>
          <w:b/>
          <w:u w:val="single"/>
        </w:rPr>
        <w:t>160409</w:t>
      </w:r>
    </w:p>
    <w:p>
      <w:r>
        <w:t>I'm sure I've linked before, but it deserves endless repeating: http://t.co/rHg8D7bRuV</w:t>
      </w:r>
    </w:p>
    <w:p>
      <w:r>
        <w:rPr>
          <w:b/>
          <w:u w:val="single"/>
        </w:rPr>
        <w:t>160410</w:t>
      </w:r>
    </w:p>
    <w:p>
      <w:r>
        <w:t>Congratulations, Illinois, on becoming the 15th state to reach marriage equality! #marriageequality #dabears</w:t>
      </w:r>
    </w:p>
    <w:p>
      <w:r>
        <w:rPr>
          <w:b/>
          <w:u w:val="single"/>
        </w:rPr>
        <w:t>160411</w:t>
      </w:r>
    </w:p>
    <w:p>
      <w:r>
        <w:t>The visceral hate that men have 4 women is why male feminists/allies need 2 tread carefully. We put ourselves in physical danger doing this.</w:t>
      </w:r>
    </w:p>
    <w:p>
      <w:r>
        <w:rPr>
          <w:b/>
          <w:u w:val="single"/>
        </w:rPr>
        <w:t>160412</w:t>
      </w:r>
    </w:p>
    <w:p>
      <w:r>
        <w:t>RT @jamiecowan92: @RayDouglas777 @YesYoureSexist @NicoleBonnet1 it was a joke</w:t>
      </w:r>
    </w:p>
    <w:p>
      <w:r>
        <w:rPr>
          <w:b/>
          <w:u w:val="single"/>
        </w:rPr>
        <w:t>160413</w:t>
      </w:r>
    </w:p>
    <w:p>
      <w:r>
        <w:t>@jamiecowan92 I wish a bell would ring and confetti would rain down every time a sexist said "it was a joke." My bingo card is anticlimactic</w:t>
      </w:r>
    </w:p>
    <w:p>
      <w:r>
        <w:rPr>
          <w:b/>
          <w:u w:val="single"/>
        </w:rPr>
        <w:t>160414</w:t>
      </w:r>
    </w:p>
    <w:p>
      <w:r>
        <w:t>Has anyone fallen into the irony vortex @MadJoyPad created? I have life preservers.</w:t>
      </w:r>
    </w:p>
    <w:p>
      <w:r>
        <w:rPr>
          <w:b/>
          <w:u w:val="single"/>
        </w:rPr>
        <w:t>160415</w:t>
      </w:r>
    </w:p>
    <w:p>
      <w:r>
        <w:t>@papermacheSKY There will be absinthe at my box social.</w:t>
      </w:r>
    </w:p>
    <w:p>
      <w:r>
        <w:rPr>
          <w:b/>
          <w:u w:val="single"/>
        </w:rPr>
        <w:t>160416</w:t>
      </w:r>
    </w:p>
    <w:p>
      <w:r>
        <w:t>@james19XX You should examine your personal reasons why one gender 'looks weird' doing an activity as gender-neutral as bike riding.</w:t>
      </w:r>
    </w:p>
    <w:p>
      <w:r>
        <w:rPr>
          <w:b/>
          <w:u w:val="single"/>
        </w:rPr>
        <w:t>160417</w:t>
      </w:r>
    </w:p>
    <w:p>
      <w:r>
        <w:t>And today one of my students used the word "raped" to describe a football defeat. One step forward, two steps back.</w:t>
      </w:r>
    </w:p>
    <w:p>
      <w:r>
        <w:rPr>
          <w:b/>
          <w:u w:val="single"/>
        </w:rPr>
        <w:t>160418</w:t>
      </w:r>
    </w:p>
    <w:p>
      <w:r>
        <w:t>@AledThomas22 And men just pretend they know everything, especially when they don't.</w:t>
      </w:r>
    </w:p>
    <w:p>
      <w:r>
        <w:rPr>
          <w:b/>
          <w:u w:val="single"/>
        </w:rPr>
        <w:t>160419</w:t>
      </w:r>
    </w:p>
    <w:p>
      <w:r>
        <w:t>I need to invest in a YakBak so I can just press a button when I need to say "ironic sexism is still sexism."</w:t>
      </w:r>
    </w:p>
    <w:p>
      <w:r>
        <w:rPr>
          <w:b/>
          <w:u w:val="single"/>
        </w:rPr>
        <w:t>160420</w:t>
      </w:r>
    </w:p>
    <w:p>
      <w:r>
        <w:t>I Dream of Jeanie's Boobs #addboobstotvtitles</w:t>
      </w:r>
    </w:p>
    <w:p>
      <w:r>
        <w:rPr>
          <w:b/>
          <w:u w:val="single"/>
        </w:rPr>
        <w:t>160421</w:t>
      </w:r>
    </w:p>
    <w:p>
      <w:r>
        <w:t>Fuck you, fuck you very very mu~ch, Lily Allen. Your latest video is racist and awful and does nothing to promote "feminism." Christ.</w:t>
      </w:r>
    </w:p>
    <w:p>
      <w:r>
        <w:rPr>
          <w:b/>
          <w:u w:val="single"/>
        </w:rPr>
        <w:t>160422</w:t>
      </w:r>
    </w:p>
    <w:p>
      <w:r>
        <w:t>@sbrew11 If you hadn't noticed, I save my witty replies for sexists with a little more panache. I don't want to get above your reading level</w:t>
      </w:r>
    </w:p>
    <w:p>
      <w:r>
        <w:rPr>
          <w:b/>
          <w:u w:val="single"/>
        </w:rPr>
        <w:t>160423</w:t>
      </w:r>
    </w:p>
    <w:p>
      <w:r>
        <w:t>@V_bergs is the personification of rape culture. Avoid Alex Valbergs, women.</w:t>
      </w:r>
    </w:p>
    <w:p>
      <w:r>
        <w:rPr>
          <w:b/>
          <w:u w:val="single"/>
        </w:rPr>
        <w:t>160424</w:t>
      </w:r>
    </w:p>
    <w:p>
      <w:r>
        <w:t>An excellent read: http://t.co/rG5ocEC4Rm</w:t>
      </w:r>
    </w:p>
    <w:p>
      <w:r>
        <w:rPr>
          <w:b/>
          <w:u w:val="single"/>
        </w:rPr>
        <w:t>160425</w:t>
      </w:r>
    </w:p>
    <w:p>
      <w:r>
        <w:t>@MikeDePasquale2 wins the "Wow, I Don't Even Know What That Was Supposed to Be" award of the day.</w:t>
      </w:r>
    </w:p>
    <w:p>
      <w:r>
        <w:rPr>
          <w:b/>
          <w:u w:val="single"/>
        </w:rPr>
        <w:t>160426</w:t>
      </w:r>
    </w:p>
    <w:p>
      <w:r>
        <w:t>I think it's pretty telling that the 14-year-old boys on Twitter sound exactly like the grown men (and I use that term loosely).</w:t>
      </w:r>
    </w:p>
    <w:p>
      <w:r>
        <w:rPr>
          <w:b/>
          <w:u w:val="single"/>
        </w:rPr>
        <w:t>160427</w:t>
      </w:r>
    </w:p>
    <w:p>
      <w:r>
        <w:t>@Numberrr2 Diana Ross and the Supremes</w:t>
      </w:r>
    </w:p>
    <w:p>
      <w:r>
        <w:rPr>
          <w:b/>
          <w:u w:val="single"/>
        </w:rPr>
        <w:t>160428</w:t>
      </w:r>
    </w:p>
    <w:p>
      <w:r>
        <w:t>@HenryBeans Sexism "out of context" = sexism. "Joke sexism": = sexism. "Ironic sexism" = sexism. Men. Get. It. Through. Your. Heads.</w:t>
      </w:r>
    </w:p>
    <w:p>
      <w:r>
        <w:rPr>
          <w:b/>
          <w:u w:val="single"/>
        </w:rPr>
        <w:t>160429</w:t>
      </w:r>
    </w:p>
    <w:p>
      <w:r>
        <w:t>@SexKittenParty White feminists need to focus on calling out men in a HIGHER position of power than themselves. Let's keep focus here.</w:t>
      </w:r>
    </w:p>
    <w:p>
      <w:r>
        <w:rPr>
          <w:b/>
          <w:u w:val="single"/>
        </w:rPr>
        <w:t>160430</w:t>
      </w:r>
    </w:p>
    <w:p>
      <w:r>
        <w:t>Oh man I used focus twice. Don't tweet at 4 am on your way to the airport if you want to maintain your linguistic integrity, kids.</w:t>
      </w:r>
    </w:p>
    <w:p>
      <w:r>
        <w:rPr>
          <w:b/>
          <w:u w:val="single"/>
        </w:rPr>
        <w:t>160431</w:t>
      </w:r>
    </w:p>
    <w:p>
      <w:r>
        <w:t>RT @tyres2u I'm not sexist but couldn't help laugh at this #sorryladies http://t.co/OfpxSA8smT</w:t>
      </w:r>
    </w:p>
    <w:p>
      <w:r>
        <w:rPr>
          <w:b/>
          <w:u w:val="single"/>
        </w:rPr>
        <w:t>160432</w:t>
      </w:r>
    </w:p>
    <w:p>
      <w:r>
        <w:t>@BoleynButtz has fMRI hooked up to all women's brains while driving</w:t>
      </w:r>
    </w:p>
    <w:p>
      <w:r>
        <w:rPr>
          <w:b/>
          <w:u w:val="single"/>
        </w:rPr>
        <w:t>160433</w:t>
      </w:r>
    </w:p>
    <w:p>
      <w:r>
        <w:t>@GetLikeJake Yeah men never talk about shit they know nothing about, like birth control, or sexism, for example.</w:t>
      </w:r>
    </w:p>
    <w:p>
      <w:r>
        <w:rPr>
          <w:b/>
          <w:u w:val="single"/>
        </w:rPr>
        <w:t>160434</w:t>
      </w:r>
    </w:p>
    <w:p>
      <w:r>
        <w:t>The best thing is sports announcers who are women are paid to give their opinions and expert analysis, but twitter misogynists are not.</w:t>
      </w:r>
    </w:p>
    <w:p>
      <w:r>
        <w:rPr>
          <w:b/>
          <w:u w:val="single"/>
        </w:rPr>
        <w:t>160435</w:t>
      </w:r>
    </w:p>
    <w:p>
      <w:r>
        <w:t>Must sting for sports fans that they asked a Vagina-American to commentate before you, despite your inherent, genetic superiority, eh?</w:t>
      </w:r>
    </w:p>
    <w:p>
      <w:r>
        <w:rPr>
          <w:b/>
          <w:u w:val="single"/>
        </w:rPr>
        <w:t>160436</w:t>
      </w:r>
    </w:p>
    <w:p>
      <w:r>
        <w:t>@jcantrell12 It's no one's responsibility to educate you.</w:t>
      </w:r>
    </w:p>
    <w:p>
      <w:r>
        <w:rPr>
          <w:b/>
          <w:u w:val="single"/>
        </w:rPr>
        <w:t>160437</w:t>
      </w:r>
    </w:p>
    <w:p>
      <w:r>
        <w:t>Ironic sexism is still sexism. It reinforces negative stereotypes by repeating them just one more time for the popular consciousness.</w:t>
      </w:r>
    </w:p>
    <w:p>
      <w:r>
        <w:rPr>
          <w:b/>
          <w:u w:val="single"/>
        </w:rPr>
        <w:t>160438</w:t>
      </w:r>
    </w:p>
    <w:p>
      <w:r>
        <w:t>So don't fucking tell me you're not sexist because you were parroting sexist attitudes that someone ELSE has to be funny. You're not helping</w:t>
      </w:r>
    </w:p>
    <w:p>
      <w:r>
        <w:rPr>
          <w:b/>
          <w:u w:val="single"/>
        </w:rPr>
        <w:t>160439</w:t>
      </w:r>
    </w:p>
    <w:p>
      <w:r>
        <w:t>Hey, #whitefeminists, when you silence women of color by sticking up for racist white women, you are being oppressive. Stop. #anidifranco</w:t>
      </w:r>
    </w:p>
    <w:p>
      <w:r>
        <w:rPr>
          <w:b/>
          <w:u w:val="single"/>
        </w:rPr>
        <w:t>160440</w:t>
      </w:r>
    </w:p>
    <w:p>
      <w:r>
        <w:t>http://t.co/fDYlhLkDCV</w:t>
      </w:r>
    </w:p>
    <w:p>
      <w:r>
        <w:rPr>
          <w:b/>
          <w:u w:val="single"/>
        </w:rPr>
        <w:t>160441</w:t>
      </w:r>
    </w:p>
    <w:p>
      <w:r>
        <w:t>@Matt_McCabe7 http://t.co/flERluQXq4</w:t>
      </w:r>
    </w:p>
    <w:p>
      <w:r>
        <w:rPr>
          <w:b/>
          <w:u w:val="single"/>
        </w:rPr>
        <w:t>160442</w:t>
      </w:r>
    </w:p>
    <w:p>
      <w:r>
        <w:t>RT @bobservo: Anita Sarkeesian provides entry-level gender studies via pop culture, which is a godsend in a country where schools can't tou…</w:t>
      </w:r>
    </w:p>
    <w:p>
      <w:r>
        <w:rPr>
          <w:b/>
          <w:u w:val="single"/>
        </w:rPr>
        <w:t>160443</w:t>
      </w:r>
    </w:p>
    <w:p>
      <w:r>
        <w:t>@NoZzzander Eddie Izzard is a man, sorry that he doesn't fit the only narrow gender binary your feeble brain can process</w:t>
      </w:r>
    </w:p>
    <w:p>
      <w:r>
        <w:rPr>
          <w:b/>
          <w:u w:val="single"/>
        </w:rPr>
        <w:t>160444</w:t>
      </w:r>
    </w:p>
    <w:p>
      <w:r>
        <w:t>Really fucking fantastic: http://t.co/Bia6j0RKmX</w:t>
      </w:r>
    </w:p>
    <w:p>
      <w:r>
        <w:rPr>
          <w:b/>
          <w:u w:val="single"/>
        </w:rPr>
        <w:t>160445</w:t>
      </w:r>
    </w:p>
    <w:p>
      <w:r>
        <w:t>Any time a man says his ex was "crazy," run and read this again: http://t.co/6mhdykNHCe</w:t>
      </w:r>
    </w:p>
    <w:p>
      <w:r>
        <w:rPr>
          <w:b/>
          <w:u w:val="single"/>
        </w:rPr>
        <w:t>160446</w:t>
      </w:r>
    </w:p>
    <w:p>
      <w:r>
        <w:t>Good piece, but let's think of a new title. POC are still fighting for their civil rights, not time to yell "next." http://t.co/4irbAXiseL</w:t>
      </w:r>
    </w:p>
    <w:p>
      <w:r>
        <w:rPr>
          <w:b/>
          <w:u w:val="single"/>
        </w:rPr>
        <w:t>160447</w:t>
      </w:r>
    </w:p>
    <w:p>
      <w:r>
        <w:t>@KleptoKevin You should probably have your hearing checked. If higher frequencies have excessive volume to you you may have hearing loss.</w:t>
      </w:r>
    </w:p>
    <w:p>
      <w:r>
        <w:rPr>
          <w:b/>
          <w:u w:val="single"/>
        </w:rPr>
        <w:t>160448</w:t>
      </w:r>
    </w:p>
    <w:p>
      <w:r>
        <w:t>@KleptoKevin (It may seem counter-intuitive, but it has to do with your personal hearing bandwidth)</w:t>
      </w:r>
    </w:p>
    <w:p>
      <w:r>
        <w:rPr>
          <w:b/>
          <w:u w:val="single"/>
        </w:rPr>
        <w:t>160449</w:t>
      </w:r>
    </w:p>
    <w:p>
      <w:r>
        <w:t>@fairbairn77 When you see 10 male comedians in a row you don't find funny, do you attribute their shittiness to their gender?</w:t>
      </w:r>
    </w:p>
    <w:p>
      <w:r>
        <w:rPr>
          <w:b/>
          <w:u w:val="single"/>
        </w:rPr>
        <w:t>160450</w:t>
      </w:r>
    </w:p>
    <w:p>
      <w:r>
        <w:t>@robertosamalia YEAH THERE SURE IS A SHORTAGE OF BOOKS WITH MALE PROTAGONISTS jfc</w:t>
      </w:r>
    </w:p>
    <w:p>
      <w:r>
        <w:rPr>
          <w:b/>
          <w:u w:val="single"/>
        </w:rPr>
        <w:t>160451</w:t>
      </w:r>
    </w:p>
    <w:p>
      <w:r>
        <w:t>@robertosamalia omg if I was cackling any harder at this douche I'd burst a lung</w:t>
      </w:r>
    </w:p>
    <w:p>
      <w:r>
        <w:rPr>
          <w:b/>
          <w:u w:val="single"/>
        </w:rPr>
        <w:t>160452</w:t>
      </w:r>
    </w:p>
    <w:p>
      <w:r>
        <w:t>Check out #whiteproverbs, it is making my day.</w:t>
      </w:r>
    </w:p>
    <w:p>
      <w:r>
        <w:rPr>
          <w:b/>
          <w:u w:val="single"/>
        </w:rPr>
        <w:t>160453</w:t>
      </w:r>
    </w:p>
    <w:p>
      <w:r>
        <w:t>@SupremeEugene The fuck is "Hispanic culture"? Also racist.</w:t>
      </w:r>
    </w:p>
    <w:p>
      <w:r>
        <w:rPr>
          <w:b/>
          <w:u w:val="single"/>
        </w:rPr>
        <w:t>160454</w:t>
      </w:r>
    </w:p>
    <w:p>
      <w:r>
        <w:t>@peterWSP15 Respect must be earned, although your years of learned entitlement have probably never exposed you to that simple fact.</w:t>
      </w:r>
    </w:p>
    <w:p>
      <w:r>
        <w:rPr>
          <w:b/>
          <w:u w:val="single"/>
        </w:rPr>
        <w:t>160455</w:t>
      </w:r>
    </w:p>
    <w:p>
      <w:r>
        <w:t>Enjoy the wrong side of history, jackass. @SupremeEugene Wait who are you? Oh wait someone idgaf about</w:t>
      </w:r>
    </w:p>
    <w:p>
      <w:r>
        <w:rPr>
          <w:b/>
          <w:u w:val="single"/>
        </w:rPr>
        <w:t>160456</w:t>
      </w:r>
    </w:p>
    <w:p>
      <w:r>
        <w:t>Notice how no one ever gives male gymnasts shit for being less flexible than female gymnasts, or says men can't play piccolo or some shit</w:t>
      </w:r>
    </w:p>
    <w:p>
      <w:r>
        <w:rPr>
          <w:b/>
          <w:u w:val="single"/>
        </w:rPr>
        <w:t>160457</w:t>
      </w:r>
    </w:p>
    <w:p>
      <w:r>
        <w:t>As long as women have a biological advantage, that sport or activity will be undervalued and ridiculed.</w:t>
      </w:r>
    </w:p>
    <w:p>
      <w:r>
        <w:rPr>
          <w:b/>
          <w:u w:val="single"/>
        </w:rPr>
        <w:t>160458</w:t>
      </w:r>
    </w:p>
    <w:p>
      <w:r>
        <w:t>I'm really sorry! Do you have a suggestion for a rephrase? @ThelmaSleaze Cissexism alert... :(</w:t>
      </w:r>
    </w:p>
    <w:p>
      <w:r>
        <w:rPr>
          <w:b/>
          <w:u w:val="single"/>
        </w:rPr>
        <w:t>160459</w:t>
      </w:r>
    </w:p>
    <w:p>
      <w:r>
        <w:t>http://t.co/ggVGrdqOtN</w:t>
      </w:r>
    </w:p>
    <w:p>
      <w:r>
        <w:rPr>
          <w:b/>
          <w:u w:val="single"/>
        </w:rPr>
        <w:t>160460</w:t>
      </w:r>
    </w:p>
    <w:p>
      <w:r>
        <w:t>@ThelmaSleaze I meant to highlight that activities in which women perform well are not deemed worthy because it is women that do them...</w:t>
      </w:r>
    </w:p>
    <w:p>
      <w:r>
        <w:rPr>
          <w:b/>
          <w:u w:val="single"/>
        </w:rPr>
        <w:t>160461</w:t>
      </w:r>
    </w:p>
    <w:p>
      <w:r>
        <w:t>@ThelmaSleaze ...such as crafts (needlepoint, sewing, knitting) or gymnastics, where women typically outperform men.</w:t>
      </w:r>
    </w:p>
    <w:p>
      <w:r>
        <w:rPr>
          <w:b/>
          <w:u w:val="single"/>
        </w:rPr>
        <w:t>160462</w:t>
      </w:r>
    </w:p>
    <w:p>
      <w:r>
        <w:t>@ThelmaSleaze &amp;amp; there r no arguments like "men just can't outdo women because their bodies aren't up to the task" in these activities</w:t>
      </w:r>
    </w:p>
    <w:p>
      <w:r>
        <w:rPr>
          <w:b/>
          <w:u w:val="single"/>
        </w:rPr>
        <w:t>160463</w:t>
      </w:r>
    </w:p>
    <w:p>
      <w:r>
        <w:t>@ThelmaSleaze I'm not sure what your interpretation of my tweet was, but I def think patriarchy, and not women's bodies, are the prob</w:t>
      </w:r>
    </w:p>
    <w:p>
      <w:r>
        <w:rPr>
          <w:b/>
          <w:u w:val="single"/>
        </w:rPr>
        <w:t>160464</w:t>
      </w:r>
    </w:p>
    <w:p>
      <w:r>
        <w:t>@ThelmaSleaze "as long as women have a biological advantage in X sport, X sport will be undervalued" is what that was attached to.</w:t>
      </w:r>
    </w:p>
    <w:p>
      <w:r>
        <w:rPr>
          <w:b/>
          <w:u w:val="single"/>
        </w:rPr>
        <w:t>160465</w:t>
      </w:r>
    </w:p>
    <w:p>
      <w:r>
        <w:t>@ThelmaSleaze I did not mean disadvantage, because women do have body advantages in some sports (flexibility, size, etc.).</w:t>
      </w:r>
    </w:p>
    <w:p>
      <w:r>
        <w:rPr>
          <w:b/>
          <w:u w:val="single"/>
        </w:rPr>
        <w:t>160466</w:t>
      </w:r>
    </w:p>
    <w:p>
      <w:r>
        <w:t>@kohfuckyourself Not that you'll stop whining for ten seconds to read, but http://t.co/2DKtdv15SE. Feminists do not owe you their civility.</w:t>
      </w:r>
    </w:p>
    <w:p>
      <w:r>
        <w:rPr>
          <w:b/>
          <w:u w:val="single"/>
        </w:rPr>
        <w:t>160467</w:t>
      </w:r>
    </w:p>
    <w:p>
      <w:r>
        <w:t>Every day I'm reminded that the most dangerous men are not the "lol women can't drive" crew, but the "I'm not sexist, but" DERAILMENT crowd.</w:t>
      </w:r>
    </w:p>
    <w:p>
      <w:r>
        <w:rPr>
          <w:b/>
          <w:u w:val="single"/>
        </w:rPr>
        <w:t>160468</w:t>
      </w:r>
    </w:p>
    <w:p>
      <w:r>
        <w:t>#4 and #1: http://t.co/0kOF0Xqva0</w:t>
      </w:r>
    </w:p>
    <w:p>
      <w:r>
        <w:rPr>
          <w:b/>
          <w:u w:val="single"/>
        </w:rPr>
        <w:t>160469</w:t>
      </w:r>
    </w:p>
    <w:p>
      <w:r>
        <w:t>@Addiecfc Pretty sure white men make more than everyone else and have lowest unemployment, so 200+ yr aff. action program is still working</w:t>
      </w:r>
    </w:p>
    <w:p>
      <w:r>
        <w:rPr>
          <w:b/>
          <w:u w:val="single"/>
        </w:rPr>
        <w:t>160470</w:t>
      </w:r>
    </w:p>
    <w:p>
      <w:r>
        <w:t>You've got to follow @WhiteLiberalism.</w:t>
      </w:r>
    </w:p>
    <w:p>
      <w:r>
        <w:rPr>
          <w:b/>
          <w:u w:val="single"/>
        </w:rPr>
        <w:t>160471</w:t>
      </w:r>
    </w:p>
    <w:p>
      <w:r>
        <w:t>http://t.co/kkgAruvSNV</w:t>
      </w:r>
    </w:p>
    <w:p>
      <w:r>
        <w:rPr>
          <w:b/>
          <w:u w:val="single"/>
        </w:rPr>
        <w:t>160472</w:t>
      </w:r>
    </w:p>
    <w:p>
      <w:r>
        <w:t>Words have different impact depending on power. How is this a hard concept? @j0shoooa And just to clarify, whores can be guys too #notsexist</w:t>
      </w:r>
    </w:p>
    <w:p>
      <w:r>
        <w:rPr>
          <w:b/>
          <w:u w:val="single"/>
        </w:rPr>
        <w:t>160473</w:t>
      </w:r>
    </w:p>
    <w:p>
      <w:r>
        <w:t>@j0shoooa Your use of the word "whore" hurts women regardless of what gender you are using it to refer to.</w:t>
      </w:r>
    </w:p>
    <w:p>
      <w:r>
        <w:rPr>
          <w:b/>
          <w:u w:val="single"/>
        </w:rPr>
        <w:t>160474</w:t>
      </w:r>
    </w:p>
    <w:p>
      <w:r>
        <w:t>@Stef_C_80 HOW DARE A WOMAN BE HAPPY OUT OF CONTEXT</w:t>
      </w:r>
    </w:p>
    <w:p>
      <w:r>
        <w:rPr>
          <w:b/>
          <w:u w:val="single"/>
        </w:rPr>
        <w:t>160475</w:t>
      </w:r>
    </w:p>
    <w:p>
      <w:r>
        <w:t>RT @sarahkendzior: "When I was seven years old, Woody Allen took me by the hand, led me into an attic and sexually assaulted me." http://t.…</w:t>
      </w:r>
    </w:p>
    <w:p>
      <w:r>
        <w:rPr>
          <w:b/>
          <w:u w:val="single"/>
        </w:rPr>
        <w:t>160476</w:t>
      </w:r>
    </w:p>
    <w:p>
      <w:r>
        <w:t>@jkronenwetter18 So secure in his unshakeable faith in patriarchy that he banned me from retweeting his asinine reply</w:t>
      </w:r>
    </w:p>
    <w:p>
      <w:r>
        <w:rPr>
          <w:b/>
          <w:u w:val="single"/>
        </w:rPr>
        <w:t>160477</w:t>
      </w:r>
    </w:p>
    <w:p>
      <w:r>
        <w:t>RT @BadHg21: Cleveland, Illinois, Atlanta, Washington DC = grow the fuck up &amp;amp; change the mascots. #notyourmascot</w:t>
      </w:r>
    </w:p>
    <w:p>
      <w:r>
        <w:rPr>
          <w:b/>
          <w:u w:val="single"/>
        </w:rPr>
        <w:t>160478</w:t>
      </w:r>
    </w:p>
    <w:p>
      <w:r>
        <w:t>A must watch and share: http://t.co/YRBgSYToMV #notyourmascot #changethename</w:t>
      </w:r>
    </w:p>
    <w:p>
      <w:r>
        <w:rPr>
          <w:b/>
          <w:u w:val="single"/>
        </w:rPr>
        <w:t>160479</w:t>
      </w:r>
    </w:p>
    <w:p>
      <w:r>
        <w:t>I have to give @OliPaterson the honor of making me laugh so hard I cried today. Wow, the blockheadedness is strong in this one.</w:t>
      </w:r>
    </w:p>
    <w:p>
      <w:r>
        <w:rPr>
          <w:b/>
          <w:u w:val="single"/>
        </w:rPr>
        <w:t>160480</w:t>
      </w:r>
    </w:p>
    <w:p>
      <w:r>
        <w:t>@jonny_stallone Yeah, men NEVER become fans of women athletes merely based on attractiveness.</w:t>
      </w:r>
    </w:p>
    <w:p>
      <w:r>
        <w:rPr>
          <w:b/>
          <w:u w:val="single"/>
        </w:rPr>
        <w:t>160481</w:t>
      </w:r>
    </w:p>
    <w:p>
      <w:r>
        <w:t>@JeniReyane Good luck! I did that last semester, you'll make it through!</w:t>
      </w:r>
    </w:p>
    <w:p>
      <w:r>
        <w:rPr>
          <w:b/>
          <w:u w:val="single"/>
        </w:rPr>
        <w:t>160482</w:t>
      </w:r>
    </w:p>
    <w:p>
      <w:r>
        <w:t>Not a rec single manga aimed at girls/women, even though the article specifically mentions them as top consumers. smh http://t.co/UOPvuiUKfW</w:t>
      </w:r>
    </w:p>
    <w:p>
      <w:r>
        <w:rPr>
          <w:b/>
          <w:u w:val="single"/>
        </w:rPr>
        <w:t>160483</w:t>
      </w:r>
    </w:p>
    <w:p>
      <w:r>
        <w:t>And he's an author. You know, someone who needs empathy to perform his job. http://t.co/mQeFE8SuH0</w:t>
      </w:r>
    </w:p>
    <w:p>
      <w:r>
        <w:rPr>
          <w:b/>
          <w:u w:val="single"/>
        </w:rPr>
        <w:t>160484</w:t>
      </w:r>
    </w:p>
    <w:p>
      <w:r>
        <w:t>Why are men so afraid of housework? Is it because a mop looks like a giant penis?</w:t>
      </w:r>
    </w:p>
    <w:p>
      <w:r>
        <w:rPr>
          <w:b/>
          <w:u w:val="single"/>
        </w:rPr>
        <w:t>160485</w:t>
      </w:r>
    </w:p>
    <w:p>
      <w:r>
        <w:t>@StrychnineNoVA http://t.co/m8eHND6DYX, http://t.co/qwuXrgxfcC, http://t.co/JgQvMaIMFc</w:t>
      </w:r>
    </w:p>
    <w:p>
      <w:r>
        <w:rPr>
          <w:b/>
          <w:u w:val="single"/>
        </w:rPr>
        <w:t>160486</w:t>
      </w:r>
    </w:p>
    <w:p>
      <w:r>
        <w:t>@StrychnineNoVA and http://t.co/tg4m5icINQ</w:t>
      </w:r>
    </w:p>
    <w:p>
      <w:r>
        <w:rPr>
          <w:b/>
          <w:u w:val="single"/>
        </w:rPr>
        <w:t>160487</w:t>
      </w:r>
    </w:p>
    <w:p>
      <w:r>
        <w:t>@RealNas13 THAT SPEECH WAS FOR DUDES LIKE YOU, GENIUS</w:t>
      </w:r>
    </w:p>
    <w:p>
      <w:r>
        <w:rPr>
          <w:b/>
          <w:u w:val="single"/>
        </w:rPr>
        <w:t>160488</w:t>
      </w:r>
    </w:p>
    <w:p>
      <w:r>
        <w:t>Note, @suey_park is obvs not sexist. Retweet needs a "sincere or sarcastic?" option.</w:t>
      </w:r>
    </w:p>
    <w:p>
      <w:r>
        <w:rPr>
          <w:b/>
          <w:u w:val="single"/>
        </w:rPr>
        <w:t>160489</w:t>
      </w:r>
    </w:p>
    <w:p>
      <w:r>
        <w:t>But sexism is totally over, laydeez: http://t.co/nvFHi52cgy</w:t>
      </w:r>
    </w:p>
    <w:p>
      <w:r>
        <w:rPr>
          <w:b/>
          <w:u w:val="single"/>
        </w:rPr>
        <w:t>160490</w:t>
      </w:r>
    </w:p>
    <w:p>
      <w:r>
        <w:t>I taught myself HTML when I was 13, and if anyone had told me a) coding/programming was what "computer science" was or...</w:t>
      </w:r>
    </w:p>
    <w:p>
      <w:r>
        <w:rPr>
          <w:b/>
          <w:u w:val="single"/>
        </w:rPr>
        <w:t>160491</w:t>
      </w:r>
    </w:p>
    <w:p>
      <w:r>
        <w:t>b) that girls weren't supposed to do it, I would have been on that shit</w:t>
      </w:r>
    </w:p>
    <w:p>
      <w:r>
        <w:rPr>
          <w:b/>
          <w:u w:val="single"/>
        </w:rPr>
        <w:t>160492</w:t>
      </w:r>
    </w:p>
    <w:p>
      <w:r>
        <w:t>RT @Noaaammmyyy: @YesYouresexist @EverydaySexism excellent short film by Eleonore Pourriat - everyday sexism to a man http://t.co/MpxBuaZc9…</w:t>
      </w:r>
    </w:p>
    <w:p>
      <w:r>
        <w:rPr>
          <w:b/>
          <w:u w:val="single"/>
        </w:rPr>
        <w:t>160493</w:t>
      </w:r>
    </w:p>
    <w:p>
      <w:r>
        <w:t>The key to ending poverty is by giving women and girls real economic power: http://t.co/DI302d3ky0</w:t>
      </w:r>
    </w:p>
    <w:p>
      <w:r>
        <w:rPr>
          <w:b/>
          <w:u w:val="single"/>
        </w:rPr>
        <w:t>160494</w:t>
      </w:r>
    </w:p>
    <w:p>
      <w:r>
        <w:t>RT @UVA_fife: @YesYoureSexist FIFE will be co-sponsoring a screening of Half the Sky in April with UN Women! #feminism #UVa</w:t>
      </w:r>
    </w:p>
    <w:p>
      <w:r>
        <w:rPr>
          <w:b/>
          <w:u w:val="single"/>
        </w:rPr>
        <w:t>160495</w:t>
      </w:r>
    </w:p>
    <w:p>
      <w:r>
        <w:t>If this isn't male "humor" in a nutshell I don't know what is. @JonTaylorr @YesYoureSexist I'm not apologising for trying to be funny</w:t>
      </w:r>
    </w:p>
    <w:p>
      <w:r>
        <w:rPr>
          <w:b/>
          <w:u w:val="single"/>
        </w:rPr>
        <w:t>160496</w:t>
      </w:r>
    </w:p>
    <w:p>
      <w:r>
        <w:t>@JonTaylorr Be a raging shithead to people lower than you on the social totem pole and then claim you shouldn't have to face consequences.</w:t>
      </w:r>
    </w:p>
    <w:p>
      <w:r>
        <w:rPr>
          <w:b/>
          <w:u w:val="single"/>
        </w:rPr>
        <w:t>160497</w:t>
      </w:r>
    </w:p>
    <w:p>
      <w:r>
        <w:t>@WizardryOfOzil "abnormally popular." Now THAT is comedy. Say it with rolled eyes and one hand on the hip for extra effect.</w:t>
      </w:r>
    </w:p>
    <w:p>
      <w:r>
        <w:rPr>
          <w:b/>
          <w:u w:val="single"/>
        </w:rPr>
        <w:t>160498</w:t>
      </w:r>
    </w:p>
    <w:p>
      <w:r>
        <w:t>@WizardryOfOzil @DeusExJuice Wait, I didn't realize I was pointing out the ingrained sexism of Dwight Schrute!</w:t>
      </w:r>
    </w:p>
    <w:p>
      <w:r>
        <w:rPr>
          <w:b/>
          <w:u w:val="single"/>
        </w:rPr>
        <w:t>160499</w:t>
      </w:r>
    </w:p>
    <w:p>
      <w:r>
        <w:t>No, seriously, read that RT in Dwight's voice.</w:t>
      </w:r>
    </w:p>
    <w:p>
      <w:r>
        <w:rPr>
          <w:b/>
          <w:u w:val="single"/>
        </w:rPr>
        <w:t>160500</w:t>
      </w:r>
    </w:p>
    <w:p>
      <w:r>
        <w:t>@videogame554 "No one is saying shit"? ARE YOU EVEN ON THIS PLANET</w:t>
      </w:r>
    </w:p>
    <w:p>
      <w:r>
        <w:rPr>
          <w:b/>
          <w:u w:val="single"/>
        </w:rPr>
        <w:t>160501</w:t>
      </w:r>
    </w:p>
    <w:p>
      <w:r>
        <w:t>@videogame554 I guess "no one" includes this entire comment thread: http://t.co/nHHRYz62g9</w:t>
      </w:r>
    </w:p>
    <w:p>
      <w:r>
        <w:rPr>
          <w:b/>
          <w:u w:val="single"/>
        </w:rPr>
        <w:t>160502</w:t>
      </w:r>
    </w:p>
    <w:p>
      <w:r>
        <w:t>@femfreq is like the most measured, evidence-based feminist lens with which to view video games and yet to them RADICAL FEMINIST HARPY!</w:t>
      </w:r>
    </w:p>
    <w:p>
      <w:r>
        <w:rPr>
          <w:b/>
          <w:u w:val="single"/>
        </w:rPr>
        <w:t>160503</w:t>
      </w:r>
    </w:p>
    <w:p>
      <w:r>
        <w:t>Here's my review of 99% of games I've ever played: FUCK THIS MISOGYNIST BULLSHIT *heaves menstrual blood at the screen*</w:t>
      </w:r>
    </w:p>
    <w:p>
      <w:r>
        <w:rPr>
          <w:b/>
          <w:u w:val="single"/>
        </w:rPr>
        <w:t>160504</w:t>
      </w:r>
    </w:p>
    <w:p>
      <w:r>
        <w:t>Happy V-Day to all the not-sexist/working on its out there. To the rest of you, your life is punishment enough</w:t>
      </w:r>
    </w:p>
    <w:p>
      <w:r>
        <w:rPr>
          <w:b/>
          <w:u w:val="single"/>
        </w:rPr>
        <w:t>160505</w:t>
      </w:r>
    </w:p>
    <w:p>
      <w:r>
        <w:t>@TylerBucket24 I wish I had a dollar for every time I met people who didn't understand basic psychological concepts like confirmation bias</w:t>
      </w:r>
    </w:p>
    <w:p>
      <w:r>
        <w:rPr>
          <w:b/>
          <w:u w:val="single"/>
        </w:rPr>
        <w:t>160506</w:t>
      </w:r>
    </w:p>
    <w:p>
      <w:r>
        <w:t>Or basic sociological concepts like stereotype threat</w:t>
      </w:r>
    </w:p>
    <w:p>
      <w:r>
        <w:rPr>
          <w:b/>
          <w:u w:val="single"/>
        </w:rPr>
        <w:t>160507</w:t>
      </w:r>
    </w:p>
    <w:p>
      <w:r>
        <w:t>http://t.co/O6tdUczw5z</w:t>
      </w:r>
    </w:p>
    <w:p>
      <w:r>
        <w:rPr>
          <w:b/>
          <w:u w:val="single"/>
        </w:rPr>
        <w:t>160508</w:t>
      </w:r>
    </w:p>
    <w:p>
      <w:r>
        <w:t>@TheRealFattLaff It's even more annoying that you exist past high school.</w:t>
      </w:r>
    </w:p>
    <w:p>
      <w:r>
        <w:rPr>
          <w:b/>
          <w:u w:val="single"/>
        </w:rPr>
        <w:t>160509</w:t>
      </w:r>
    </w:p>
    <w:p>
      <w:r>
        <w:t>Yes, and "girls suck at basketball" is such an unconventional sentiment to begin with. @TheRealFattLaff</w:t>
      </w:r>
    </w:p>
    <w:p>
      <w:r>
        <w:rPr>
          <w:b/>
          <w:u w:val="single"/>
        </w:rPr>
        <w:t>160510</w:t>
      </w:r>
    </w:p>
    <w:p>
      <w:r>
        <w:t>@charles_hyams @Reliquiae The amount of time it takes a man to resort to sexual harrassment is the same amount of time he lasts in bed.</w:t>
      </w:r>
    </w:p>
    <w:p>
      <w:r>
        <w:rPr>
          <w:b/>
          <w:u w:val="single"/>
        </w:rPr>
        <w:t>160511</w:t>
      </w:r>
    </w:p>
    <w:p>
      <w:r>
        <w:t>Excellentttt http://t.co/dnMy4EbAlU</w:t>
      </w:r>
    </w:p>
    <w:p>
      <w:r>
        <w:rPr>
          <w:b/>
          <w:u w:val="single"/>
        </w:rPr>
        <w:t>160512</w:t>
      </w:r>
    </w:p>
    <w:p>
      <w:r>
        <w:t>@EarlGetsTheGirl "Unpopular opinion," bahahahaha</w:t>
      </w:r>
    </w:p>
    <w:p>
      <w:r>
        <w:rPr>
          <w:b/>
          <w:u w:val="single"/>
        </w:rPr>
        <w:t>160513</w:t>
      </w:r>
    </w:p>
    <w:p>
      <w:r>
        <w:t>@NelsonEmpowered False equivalence: http://t.co/bilEi0l6IN</w:t>
      </w:r>
    </w:p>
    <w:p>
      <w:r>
        <w:rPr>
          <w:b/>
          <w:u w:val="single"/>
        </w:rPr>
        <w:t>160514</w:t>
      </w:r>
    </w:p>
    <w:p>
      <w:r>
        <w:t>Again with the "unpopular opinion" @gigglybookworm call me sexist but I hate audiobooks read by women #confessyourunpopularopinion</w:t>
      </w:r>
    </w:p>
    <w:p>
      <w:r>
        <w:rPr>
          <w:b/>
          <w:u w:val="single"/>
        </w:rPr>
        <w:t>160515</w:t>
      </w:r>
    </w:p>
    <w:p>
      <w:r>
        <w:t>The absolute definition of privilege is being blind to the fact that you feel your bland, oppressive notions are "radical"</w:t>
      </w:r>
    </w:p>
    <w:p>
      <w:r>
        <w:rPr>
          <w:b/>
          <w:u w:val="single"/>
        </w:rPr>
        <w:t>160516</w:t>
      </w:r>
    </w:p>
    <w:p>
      <w:r>
        <w:t>Men have the entire world tailored to their every whim, yet still think they're oppressed. #realunpopularopinions</w:t>
      </w:r>
    </w:p>
    <w:p>
      <w:r>
        <w:rPr>
          <w:b/>
          <w:u w:val="single"/>
        </w:rPr>
        <w:t>160517</w:t>
      </w:r>
    </w:p>
    <w:p>
      <w:r>
        <w:t>There is no gender binary #realunpopularopinions</w:t>
      </w:r>
    </w:p>
    <w:p>
      <w:r>
        <w:rPr>
          <w:b/>
          <w:u w:val="single"/>
        </w:rPr>
        <w:t>160518</w:t>
      </w:r>
    </w:p>
    <w:p>
      <w:r>
        <w:t>@CodeSwitcha @YesYoureRacist Better yet: Odds each person thinks their tweet is super clever and original?</w:t>
      </w:r>
    </w:p>
    <w:p>
      <w:r>
        <w:rPr>
          <w:b/>
          <w:u w:val="single"/>
        </w:rPr>
        <w:t>160519</w:t>
      </w:r>
    </w:p>
    <w:p>
      <w:r>
        <w:t>@AustinRaySmith You're not going to be 13 forever, but at this rate you will be mentally.</w:t>
      </w:r>
    </w:p>
    <w:p>
      <w:r>
        <w:rPr>
          <w:b/>
          <w:u w:val="single"/>
        </w:rPr>
        <w:t>160520</w:t>
      </w:r>
    </w:p>
    <w:p>
      <w:r>
        <w:t>Since some people apparently suffer from sexism AND americanexceptionalism (we're still trying to find a cure): http://t.co/M37E1aVS3P</w:t>
      </w:r>
    </w:p>
    <w:p>
      <w:r>
        <w:rPr>
          <w:b/>
          <w:u w:val="single"/>
        </w:rPr>
        <w:t>160521</w:t>
      </w:r>
    </w:p>
    <w:p>
      <w:r>
        <w:t>Oh man, yes! https://t.co/OspX66okpB</w:t>
      </w:r>
    </w:p>
    <w:p>
      <w:r>
        <w:rPr>
          <w:b/>
          <w:u w:val="single"/>
        </w:rPr>
        <w:t>160522</w:t>
      </w:r>
    </w:p>
    <w:p>
      <w:r>
        <w:t>RT @femfreq: If there's debate over if Oscar movies pass the Bechdel Test because of one line that's a good indication the film has poor re…</w:t>
      </w:r>
    </w:p>
    <w:p>
      <w:r>
        <w:rPr>
          <w:b/>
          <w:u w:val="single"/>
        </w:rPr>
        <w:t>160523</w:t>
      </w:r>
    </w:p>
    <w:p>
      <w:r>
        <w:t>@TheTokenNegro In case anyone was confused by the difference between sexism and cissexism.</w:t>
      </w:r>
    </w:p>
    <w:p>
      <w:r>
        <w:rPr>
          <w:b/>
          <w:u w:val="single"/>
        </w:rPr>
        <w:t>160524</w:t>
      </w:r>
    </w:p>
    <w:p>
      <w:r>
        <w:t>stan got this A+ last word before blocking me: Ever heard of caustic #sarcasm? Rename yourself @yesyoureaBellend Thanks Awfully *mwah!* xxx</w:t>
      </w:r>
    </w:p>
    <w:p>
      <w:r>
        <w:rPr>
          <w:b/>
          <w:u w:val="single"/>
        </w:rPr>
        <w:t>160525</w:t>
      </w:r>
    </w:p>
    <w:p>
      <w:r>
        <w:t>Bigots fail to realize that normative pressure has nothing to do with the First Amendment.</w:t>
      </w:r>
    </w:p>
    <w:p>
      <w:r>
        <w:rPr>
          <w:b/>
          <w:u w:val="single"/>
        </w:rPr>
        <w:t>160526</w:t>
      </w:r>
    </w:p>
    <w:p>
      <w:r>
        <w:t>You won't go to jail for being a raging miosgynist racist fuckbag, but that doesn't mean we all have to be silent about your fuckery</w:t>
      </w:r>
    </w:p>
    <w:p>
      <w:r>
        <w:rPr>
          <w:b/>
          <w:u w:val="single"/>
        </w:rPr>
        <w:t>160527</w:t>
      </w:r>
    </w:p>
    <w:p>
      <w:r>
        <w:t>Men joke about rape: "It's just a joke! Women have no sense of humor!" Women joke about consensual sex: "Women are too raunchy! Not funny!"</w:t>
      </w:r>
    </w:p>
    <w:p>
      <w:r>
        <w:rPr>
          <w:b/>
          <w:u w:val="single"/>
        </w:rPr>
        <w:t>160528</w:t>
      </w:r>
    </w:p>
    <w:p>
      <w:r>
        <w:t>@Vent_Oh your caveat that "it's not cool when men do it either" is a false equivalence. Those statements have unequal weights.</w:t>
      </w:r>
    </w:p>
    <w:p>
      <w:r>
        <w:rPr>
          <w:b/>
          <w:u w:val="single"/>
        </w:rPr>
        <w:t>160529</w:t>
      </w:r>
    </w:p>
    <w:p>
      <w:r>
        <w:t>@MrJakob if this is the smartest thing to come out of your mouth I think your only competition is fecal vomit</w:t>
      </w:r>
    </w:p>
    <w:p>
      <w:r>
        <w:rPr>
          <w:b/>
          <w:u w:val="single"/>
        </w:rPr>
        <w:t>160530</w:t>
      </w:r>
    </w:p>
    <w:p>
      <w:r>
        <w:t>@jmeade82 women are never tired!</w:t>
      </w:r>
    </w:p>
    <w:p>
      <w:r>
        <w:rPr>
          <w:b/>
          <w:u w:val="single"/>
        </w:rPr>
        <w:t>160531</w:t>
      </w:r>
    </w:p>
    <w:p>
      <w:r>
        <w:t>At least you understand that woman != conventionally feminine @smalltownAbbey I would love to see all women embrace femininity. #notsexist</w:t>
      </w:r>
    </w:p>
    <w:p>
      <w:r>
        <w:rPr>
          <w:b/>
          <w:u w:val="single"/>
        </w:rPr>
        <w:t>160532</w:t>
      </w:r>
    </w:p>
    <w:p>
      <w:r>
        <w:t>Notice in that last tweet how "people" doesn't make sense unless it''s actually "men."</w:t>
      </w:r>
    </w:p>
    <w:p>
      <w:r>
        <w:rPr>
          <w:b/>
          <w:u w:val="single"/>
        </w:rPr>
        <w:t>160533</w:t>
      </w:r>
    </w:p>
    <w:p>
      <w:r>
        <w:t>@RichieT_FTW Honestly, I want to meet the bands of guerrilla feminists holding writers at gunpoint until they create a token "strong female"</w:t>
      </w:r>
    </w:p>
    <w:p>
      <w:r>
        <w:rPr>
          <w:b/>
          <w:u w:val="single"/>
        </w:rPr>
        <w:t>160534</w:t>
      </w:r>
    </w:p>
    <w:p>
      <w:r>
        <w:t>News flash: If a writer creates a SFC to answer some self-created persecution, that character probably sucks.</w:t>
      </w:r>
    </w:p>
    <w:p>
      <w:r>
        <w:rPr>
          <w:b/>
          <w:u w:val="single"/>
        </w:rPr>
        <w:t>160535</w:t>
      </w:r>
    </w:p>
    <w:p>
      <w:r>
        <w:t>Oh hey, you should be ashamed of your disgusting self. @TheMajesticPlum http://t.co/B4obsliTUg</w:t>
      </w:r>
    </w:p>
    <w:p>
      <w:r>
        <w:rPr>
          <w:b/>
          <w:u w:val="single"/>
        </w:rPr>
        <w:t>160536</w:t>
      </w:r>
    </w:p>
    <w:p>
      <w:r>
        <w:t>@nikeenan "everybody does it" is not an excuse for oppressive behavior</w:t>
      </w:r>
    </w:p>
    <w:p>
      <w:r>
        <w:rPr>
          <w:b/>
          <w:u w:val="single"/>
        </w:rPr>
        <w:t>160537</w:t>
      </w:r>
    </w:p>
    <w:p>
      <w:r>
        <w:t>@suey_park I'm late to the party but next time say you get airsick and watch the personal space expaaaaand</w:t>
      </w:r>
    </w:p>
    <w:p>
      <w:r>
        <w:rPr>
          <w:b/>
          <w:u w:val="single"/>
        </w:rPr>
        <w:t>160538</w:t>
      </w:r>
    </w:p>
    <w:p>
      <w:r>
        <w:t>@GrumpyVancouver I can tell you are well versed in prosodic contours, so I don't need to remind you that women actually have MORE variation</w:t>
      </w:r>
    </w:p>
    <w:p>
      <w:r>
        <w:rPr>
          <w:b/>
          <w:u w:val="single"/>
        </w:rPr>
        <w:t>160539</w:t>
      </w:r>
    </w:p>
    <w:p>
      <w:r>
        <w:t>RT @AnneGloSaxon: @YesYoureSexist @Jack_McCormick1 I like my men like I like my pickles: in airtight containers &amp;amp; not able to offer their o…</w:t>
      </w:r>
    </w:p>
    <w:p>
      <w:r>
        <w:rPr>
          <w:b/>
          <w:u w:val="single"/>
        </w:rPr>
        <w:t>160540</w:t>
      </w:r>
    </w:p>
    <w:p>
      <w:r>
        <w:t>@tpkennedyy @_pikachupacabra @twinktothepast http://t.co/M6p6H2jEtR, http://t.co/afUXTBrFU5, http://t.co/1ryNPhgDwJ, http://t.co/1vQs8W23Kj</w:t>
      </w:r>
    </w:p>
    <w:p>
      <w:r>
        <w:rPr>
          <w:b/>
          <w:u w:val="single"/>
        </w:rPr>
        <w:t>160541</w:t>
      </w:r>
    </w:p>
    <w:p>
      <w:r>
        <w:t>@Slowgun66 http://t.co/HscKIaZOA6</w:t>
      </w:r>
    </w:p>
    <w:p>
      <w:r>
        <w:rPr>
          <w:b/>
          <w:u w:val="single"/>
        </w:rPr>
        <w:t>160542</w:t>
      </w:r>
    </w:p>
    <w:p>
      <w:r>
        <w:t>@NAAPC I have never seen so many ignorant tweets in one place. Kudos!</w:t>
      </w:r>
    </w:p>
    <w:p>
      <w:r>
        <w:rPr>
          <w:b/>
          <w:u w:val="single"/>
        </w:rPr>
        <w:t>160543</w:t>
      </w:r>
    </w:p>
    <w:p>
      <w:r>
        <w:t>It's easy 2 give up bigoted media when you already dislike the creator. What really shows your true colors is calling out a person you liked</w:t>
      </w:r>
    </w:p>
    <w:p>
      <w:r>
        <w:rPr>
          <w:b/>
          <w:u w:val="single"/>
        </w:rPr>
        <w:t>160544</w:t>
      </w:r>
    </w:p>
    <w:p>
      <w:r>
        <w:t>@ItsJustYousef #FalseEquivalence</w:t>
      </w:r>
    </w:p>
    <w:p>
      <w:r>
        <w:rPr>
          <w:b/>
          <w:u w:val="single"/>
        </w:rPr>
        <w:t>160545</w:t>
      </w:r>
    </w:p>
    <w:p>
      <w:r>
        <w:t>@ItsJustYousef http://t.co/DvSc4VhOVN</w:t>
      </w:r>
    </w:p>
    <w:p>
      <w:r>
        <w:rPr>
          <w:b/>
          <w:u w:val="single"/>
        </w:rPr>
        <w:t>160546</w:t>
      </w:r>
    </w:p>
    <w:p>
      <w:r>
        <w:t>@LukeD131286 http://t.co/vGIkABdNOw</w:t>
      </w:r>
    </w:p>
    <w:p>
      <w:r>
        <w:rPr>
          <w:b/>
          <w:u w:val="single"/>
        </w:rPr>
        <w:t>160547</w:t>
      </w:r>
    </w:p>
    <w:p>
      <w:r>
        <w:t>@jamescarterffc http://t.co/QhZmgfPWSW</w:t>
      </w:r>
    </w:p>
    <w:p>
      <w:r>
        <w:rPr>
          <w:b/>
          <w:u w:val="single"/>
        </w:rPr>
        <w:t>160548</w:t>
      </w:r>
    </w:p>
    <w:p>
      <w:r>
        <w:t>LMGTFY might be my favorite way to educate people I have no obligation to educate.</w:t>
      </w:r>
    </w:p>
    <w:p>
      <w:r>
        <w:rPr>
          <w:b/>
          <w:u w:val="single"/>
        </w:rPr>
        <w:t>160549</w:t>
      </w:r>
    </w:p>
    <w:p>
      <w:r>
        <w:t>RT @beadsland: What find truly astounding is number of thought pieces that fail recognize how offensive the segment was even without the tw…</w:t>
      </w:r>
    </w:p>
    <w:p>
      <w:r>
        <w:rPr>
          <w:b/>
          <w:u w:val="single"/>
        </w:rPr>
        <w:t>160550</w:t>
      </w:r>
    </w:p>
    <w:p>
      <w:r>
        <w:t>@Duncanstein Thank you for that dose of #OddlySpecificMisogyny</w:t>
      </w:r>
    </w:p>
    <w:p>
      <w:r>
        <w:rPr>
          <w:b/>
          <w:u w:val="single"/>
        </w:rPr>
        <w:t>160551</w:t>
      </w:r>
    </w:p>
    <w:p>
      <w:r>
        <w:t>@Willy_Goncalves http://t.co/kMWso9TBQP</w:t>
      </w:r>
    </w:p>
    <w:p>
      <w:r>
        <w:rPr>
          <w:b/>
          <w:u w:val="single"/>
        </w:rPr>
        <w:t>160552</w:t>
      </w:r>
    </w:p>
    <w:p>
      <w:r>
        <w:t>@welshken Oh shit, I'm sure now that they know how turned off you are, they will immediately stop. #entitlement</w:t>
      </w:r>
    </w:p>
    <w:p>
      <w:r>
        <w:rPr>
          <w:b/>
          <w:u w:val="single"/>
        </w:rPr>
        <w:t>160553</w:t>
      </w:r>
    </w:p>
    <w:p>
      <w:r>
        <w:t>Bitch, whore, slut, cunt, I am sick of these words. Change your speech, change your mind.</w:t>
      </w:r>
    </w:p>
    <w:p>
      <w:r>
        <w:rPr>
          <w:b/>
          <w:u w:val="single"/>
        </w:rPr>
        <w:t>160554</w:t>
      </w:r>
    </w:p>
    <w:p>
      <w:r>
        <w:t>@RICANROLL You think your reply is clever? Women are more than you will ever be. You are small, and you will always be small.</w:t>
      </w:r>
    </w:p>
    <w:p>
      <w:r>
        <w:rPr>
          <w:b/>
          <w:u w:val="single"/>
        </w:rPr>
        <w:t>160555</w:t>
      </w:r>
    </w:p>
    <w:p>
      <w:r>
        <w:t>@OG_Bentley You mean like the CAR, Chile, South Korea, Malawi, Kosovo, Brazil, Costa Rica, Lithuania, Argentina, and Liberia?</w:t>
      </w:r>
    </w:p>
    <w:p>
      <w:r>
        <w:rPr>
          <w:b/>
          <w:u w:val="single"/>
        </w:rPr>
        <w:t>160556</w:t>
      </w:r>
    </w:p>
    <w:p>
      <w:r>
        <w:t>@OG_Bentley All of which, as I'm sure you are aware, have female presidents?</w:t>
      </w:r>
    </w:p>
    <w:p>
      <w:r>
        <w:rPr>
          <w:b/>
          <w:u w:val="single"/>
        </w:rPr>
        <w:t>160557</w:t>
      </w:r>
    </w:p>
    <w:p>
      <w:r>
        <w:t>@Mr_BrightEyes The fact that you don't think this tripe is sexist (and ableist, not that you get that) is the saddest/funniest part</w:t>
      </w:r>
    </w:p>
    <w:p>
      <w:r>
        <w:rPr>
          <w:b/>
          <w:u w:val="single"/>
        </w:rPr>
        <w:t>160558</w:t>
      </w:r>
    </w:p>
    <w:p>
      <w:r>
        <w:t>I'm going to tweet this again, because domestic abuse is not. Fucking. Funny. http://t.co/qd0Kfz4XwN</w:t>
      </w:r>
    </w:p>
    <w:p>
      <w:r>
        <w:rPr>
          <w:b/>
          <w:u w:val="single"/>
        </w:rPr>
        <w:t>160559</w:t>
      </w:r>
    </w:p>
    <w:p>
      <w:r>
        <w:t>@Mr_BrightEyes Think you're hot shit, asshole? Hope they use your Twitter at your inevitable trial.</w:t>
      </w:r>
    </w:p>
    <w:p>
      <w:r>
        <w:rPr>
          <w:b/>
          <w:u w:val="single"/>
        </w:rPr>
        <w:t>160560</w:t>
      </w:r>
    </w:p>
    <w:p>
      <w:r>
        <w:t>RT @washingtonpost: D.C. police want to talk to this man about Relisha Rudd. If you have info, call 202-727-9099. http://t.co/m5J2TPKSm5 ht…</w:t>
      </w:r>
    </w:p>
    <w:p>
      <w:r>
        <w:rPr>
          <w:b/>
          <w:u w:val="single"/>
        </w:rPr>
        <w:t>160561</w:t>
      </w:r>
    </w:p>
    <w:p>
      <w:r>
        <w:t>It's hard being around people who aren't actively trying to fight their own oppressive behaviors. Find your people to keep you calm.</w:t>
      </w:r>
    </w:p>
    <w:p>
      <w:r>
        <w:rPr>
          <w:b/>
          <w:u w:val="single"/>
        </w:rPr>
        <w:t>160562</w:t>
      </w:r>
    </w:p>
    <w:p>
      <w:r>
        <w:t>Hey followers, I'm back from a 2-week vacation and ready to call people sexist again. Thanks for sticking around.</w:t>
      </w:r>
    </w:p>
    <w:p>
      <w:r>
        <w:rPr>
          <w:b/>
          <w:u w:val="single"/>
        </w:rPr>
        <w:t>160563</w:t>
      </w:r>
    </w:p>
    <w:p>
      <w:r>
        <w:t>@LOTRQuotes69 Your joke is like misogynist magnetic poetry thrown haphazardly onto a fridge.</w:t>
      </w:r>
    </w:p>
    <w:p>
      <w:r>
        <w:rPr>
          <w:b/>
          <w:u w:val="single"/>
        </w:rPr>
        <w:t>160564</w:t>
      </w:r>
    </w:p>
    <w:p>
      <w:r>
        <w:t>RT @dreaminpng: "People say 'write what you know.' Sometimes I think people should know more." @GailSimone at #C2E2</w:t>
      </w:r>
    </w:p>
    <w:p>
      <w:r>
        <w:rPr>
          <w:b/>
          <w:u w:val="single"/>
        </w:rPr>
        <w:t>160565</w:t>
      </w:r>
    </w:p>
    <w:p>
      <w:r>
        <w:t>Worse than sitting through the uninspired, overlong tripe that was #captainamerica was hearing the guy next to me say "that was great" after</w:t>
      </w:r>
    </w:p>
    <w:p>
      <w:r>
        <w:rPr>
          <w:b/>
          <w:u w:val="single"/>
        </w:rPr>
        <w:t>160566</w:t>
      </w:r>
    </w:p>
    <w:p>
      <w:r>
        <w:t>atrocious script, racist, sexist, and most of all boring as fuck</w:t>
      </w:r>
    </w:p>
    <w:p>
      <w:r>
        <w:rPr>
          <w:b/>
          <w:u w:val="single"/>
        </w:rPr>
        <w:t>160567</w:t>
      </w:r>
    </w:p>
    <w:p>
      <w:r>
        <w:t>When I'm drunk I just want to give all the women hugs. You are all great and I admire your strength. Now i must pee. Again.</w:t>
      </w:r>
    </w:p>
    <w:p>
      <w:r>
        <w:rPr>
          <w:b/>
          <w:u w:val="single"/>
        </w:rPr>
        <w:t>160568</w:t>
      </w:r>
    </w:p>
    <w:p>
      <w:r>
        <w:t>Have you ever been to any sporting event at ANY level in your life? @sammythechink (Not sexist but lads don't tend to scream)</w:t>
      </w:r>
    </w:p>
    <w:p>
      <w:r>
        <w:rPr>
          <w:b/>
          <w:u w:val="single"/>
        </w:rPr>
        <w:t>160569</w:t>
      </w:r>
    </w:p>
    <w:p>
      <w:r>
        <w:t>@TommyWard15 I'm sure your mommy still does your laundry, but mine can defend against a child's foolish words.</w:t>
      </w:r>
    </w:p>
    <w:p>
      <w:r>
        <w:rPr>
          <w:b/>
          <w:u w:val="single"/>
        </w:rPr>
        <w:t>160570</w:t>
      </w:r>
    </w:p>
    <w:p>
      <w:r>
        <w:t>Boss Mathematician ViHart explains Net Neutrality: https://t.co/S6KvWAOPdP</w:t>
      </w:r>
    </w:p>
    <w:p>
      <w:r>
        <w:rPr>
          <w:b/>
          <w:u w:val="single"/>
        </w:rPr>
        <w:t>160571</w:t>
      </w:r>
    </w:p>
    <w:p>
      <w:r>
        <w:t>@TomWheelerFCC It's obvious why the former president of the NCTA would try to kill Net Neutrality, but you should resign from the FCC.</w:t>
      </w:r>
    </w:p>
    <w:p>
      <w:r>
        <w:rPr>
          <w:b/>
          <w:u w:val="single"/>
        </w:rPr>
        <w:t>160572</w:t>
      </w:r>
    </w:p>
    <w:p>
      <w:r>
        <w:t>@TomWheelerFCC You should also have to disclose on the FCC's website that u have business connections to cable, a HUGE conflict of interest</w:t>
      </w:r>
    </w:p>
    <w:p>
      <w:r>
        <w:rPr>
          <w:b/>
          <w:u w:val="single"/>
        </w:rPr>
        <w:t>160573</w:t>
      </w:r>
    </w:p>
    <w:p>
      <w:r>
        <w:t>@MClyburnFCC Please stop Comcast from merging with Time Warner and protect Net Neutrality. You were a representative pre-FCC, not a lobbyist</w:t>
      </w:r>
    </w:p>
    <w:p>
      <w:r>
        <w:rPr>
          <w:b/>
          <w:u w:val="single"/>
        </w:rPr>
        <w:t>160574</w:t>
      </w:r>
    </w:p>
    <w:p>
      <w:r>
        <w:t>@JRosenworcel Protect Net Neutrality! Comcast should not be guiding the FCC's hands with cash. Don't you guys have a conscience?</w:t>
      </w:r>
    </w:p>
    <w:p>
      <w:r>
        <w:rPr>
          <w:b/>
          <w:u w:val="single"/>
        </w:rPr>
        <w:t>160575</w:t>
      </w:r>
    </w:p>
    <w:p>
      <w:r>
        <w:t>@AjitPaiFCC after seeing your philosophy on regulation in general, I think it is pretty disappointing that you are a leader at the FCC</w:t>
      </w:r>
    </w:p>
    <w:p>
      <w:r>
        <w:rPr>
          <w:b/>
          <w:u w:val="single"/>
        </w:rPr>
        <w:t>160576</w:t>
      </w:r>
    </w:p>
    <w:p>
      <w:r>
        <w:t>@mikeofcc Slashing Net Neutrality "won't change the marketplace"? How dumb do you think we are?</w:t>
      </w:r>
    </w:p>
    <w:p>
      <w:r>
        <w:rPr>
          <w:b/>
          <w:u w:val="single"/>
        </w:rPr>
        <w:t>160577</w:t>
      </w:r>
    </w:p>
    <w:p>
      <w:r>
        <w:t>It is unconscionable that our regulatory bodies are so transparently in bed with corporate interests, and that they think we won't notice.</w:t>
      </w:r>
    </w:p>
    <w:p>
      <w:r>
        <w:rPr>
          <w:b/>
          <w:u w:val="single"/>
        </w:rPr>
        <w:t>160578</w:t>
      </w:r>
    </w:p>
    <w:p>
      <w:r>
        <w:t>http://t.co/6zVcnnkDXO.</w:t>
      </w:r>
    </w:p>
    <w:p>
      <w:r>
        <w:rPr>
          <w:b/>
          <w:u w:val="single"/>
        </w:rPr>
        <w:t>160579</w:t>
      </w:r>
    </w:p>
    <w:p>
      <w:r>
        <w:t>@clipperteas because your target demographic is 1950s businessmen apparently. Fun fact: Don Draper fucking loves tea</w:t>
      </w:r>
    </w:p>
    <w:p>
      <w:r>
        <w:rPr>
          <w:b/>
          <w:u w:val="single"/>
        </w:rPr>
        <w:t>160580</w:t>
      </w:r>
    </w:p>
    <w:p>
      <w:r>
        <w:t>@clipperteas Don't ditch the old bag till you get her marble rye amirite</w:t>
      </w:r>
    </w:p>
    <w:p>
      <w:r>
        <w:rPr>
          <w:b/>
          <w:u w:val="single"/>
        </w:rPr>
        <w:t>160581</w:t>
      </w:r>
    </w:p>
    <w:p>
      <w:r>
        <w:t>@clipperteas I love that they stuck women having affairs in the cm like that negates the misogyny of the hashtag. Sick of false equivalences</w:t>
      </w:r>
    </w:p>
    <w:p>
      <w:r>
        <w:rPr>
          <w:b/>
          <w:u w:val="single"/>
        </w:rPr>
        <w:t>160582</w:t>
      </w:r>
    </w:p>
    <w:p>
      <w:r>
        <w:t>@eminemtbfh @iconicora "It is fact." &amp;lt;-- offers no evidence</w:t>
      </w:r>
    </w:p>
    <w:p>
      <w:r>
        <w:rPr>
          <w:b/>
          <w:u w:val="single"/>
        </w:rPr>
        <w:t>160583</w:t>
      </w:r>
    </w:p>
    <w:p>
      <w:r>
        <w:t>Men are oppressive, toxic beings #Fact @Mackeben Women are awful drivers. #NotSexist #Fact</w:t>
      </w:r>
    </w:p>
    <w:p>
      <w:r>
        <w:rPr>
          <w:b/>
          <w:u w:val="single"/>
        </w:rPr>
        <w:t>160584</w:t>
      </w:r>
    </w:p>
    <w:p>
      <w:r>
        <w:t>@JiggaThatNigga_ http://t.co/gTMKBqYiqK</w:t>
      </w:r>
    </w:p>
    <w:p>
      <w:r>
        <w:rPr>
          <w:b/>
          <w:u w:val="single"/>
        </w:rPr>
        <w:t>160585</w:t>
      </w:r>
    </w:p>
    <w:p>
      <w:r>
        <w:t>@Haaaaileyyyy @9alex_cruz4 You have the right idea!</w:t>
      </w:r>
    </w:p>
    <w:p>
      <w:r>
        <w:rPr>
          <w:b/>
          <w:u w:val="single"/>
        </w:rPr>
        <w:t>160586</w:t>
      </w:r>
    </w:p>
    <w:p>
      <w:r>
        <w:t>@Snowman_Roberts We do, but I do encourage calling out sexism under any twitter handle.</w:t>
      </w:r>
    </w:p>
    <w:p>
      <w:r>
        <w:rPr>
          <w:b/>
          <w:u w:val="single"/>
        </w:rPr>
        <w:t>160587</w:t>
      </w:r>
    </w:p>
    <w:p>
      <w:r>
        <w:t>@GrindMode407 Not exactly the part I was relaying, but, ;ppp</w:t>
      </w:r>
    </w:p>
    <w:p>
      <w:r>
        <w:rPr>
          <w:b/>
          <w:u w:val="single"/>
        </w:rPr>
        <w:t>160588</w:t>
      </w:r>
    </w:p>
    <w:p>
      <w:r>
        <w:t>@WillTar I am laughing my ASS off at your fauxffense. The original tweet said women shouldn't be allowed to drive, for chrissakes</w:t>
      </w:r>
    </w:p>
    <w:p>
      <w:r>
        <w:rPr>
          <w:b/>
          <w:u w:val="single"/>
        </w:rPr>
        <w:t>160589</w:t>
      </w:r>
    </w:p>
    <w:p>
      <w:r>
        <w:t>@SamHarveyA Google "false equivalence" and commit to memory.</w:t>
      </w:r>
    </w:p>
    <w:p>
      <w:r>
        <w:rPr>
          <w:b/>
          <w:u w:val="single"/>
        </w:rPr>
        <w:t>160590</w:t>
      </w:r>
    </w:p>
    <w:p>
      <w:r>
        <w:t>I feel like this is necessary today: http://t.co/W70c7yjnpY</w:t>
      </w:r>
    </w:p>
    <w:p>
      <w:r>
        <w:rPr>
          <w:b/>
          <w:u w:val="single"/>
        </w:rPr>
        <w:t>160591</w:t>
      </w:r>
    </w:p>
    <w:p>
      <w:r>
        <w:t>@Mike_Antoniou15 "I feel like" = "I have no evidence of this whatsoever but I'm gonna shoot my mouth off anyway."</w:t>
      </w:r>
    </w:p>
    <w:p>
      <w:r>
        <w:rPr>
          <w:b/>
          <w:u w:val="single"/>
        </w:rPr>
        <w:t>160592</w:t>
      </w:r>
    </w:p>
    <w:p>
      <w:r>
        <w:t>http://t.co/oq8nMz7osv forever reblog #wrongsocialmediaplatform</w:t>
      </w:r>
    </w:p>
    <w:p>
      <w:r>
        <w:rPr>
          <w:b/>
          <w:u w:val="single"/>
        </w:rPr>
        <w:t>160593</w:t>
      </w:r>
    </w:p>
    <w:p>
      <w:r>
        <w:t>@LOTRQuotes69 I'm sure your middle school teachers think you're just charming.</w:t>
      </w:r>
    </w:p>
    <w:p>
      <w:r>
        <w:rPr>
          <w:b/>
          <w:u w:val="single"/>
        </w:rPr>
        <w:t>160594</w:t>
      </w:r>
    </w:p>
    <w:p>
      <w:r>
        <w:t>Any time anyone ever says either of these things, just http://t.co/R72kNQzQN2</w:t>
      </w:r>
    </w:p>
    <w:p>
      <w:r>
        <w:rPr>
          <w:b/>
          <w:u w:val="single"/>
        </w:rPr>
        <w:t>160595</w:t>
      </w:r>
    </w:p>
    <w:p>
      <w:r>
        <w:t>THIS is why "reverse sexism" doesn't exist, you fucking murderous MRA shitbags http://t.co/yA23K8L8lW</w:t>
      </w:r>
    </w:p>
    <w:p>
      <w:r>
        <w:rPr>
          <w:b/>
          <w:u w:val="single"/>
        </w:rPr>
        <w:t>160596</w:t>
      </w:r>
    </w:p>
    <w:p>
      <w:r>
        <w:t>#YesAllWomen wonder "what if" when men harrass, beat, and kill women. What if my brother, what if my father, what if my lover.</w:t>
      </w:r>
    </w:p>
    <w:p>
      <w:r>
        <w:rPr>
          <w:b/>
          <w:u w:val="single"/>
        </w:rPr>
        <w:t>160597</w:t>
      </w:r>
    </w:p>
    <w:p>
      <w:r>
        <w:t>#YesAllWomen know men hate us, and try to carve a life out from what remains when you subtract our daily fear, rage, despair.</w:t>
      </w:r>
    </w:p>
    <w:p>
      <w:r>
        <w:rPr>
          <w:b/>
          <w:u w:val="single"/>
        </w:rPr>
        <w:t>160598</w:t>
      </w:r>
    </w:p>
    <w:p>
      <w:r>
        <w:t>#YesAllWomen are unsurprised when men think murder is fair retribution for getting turned down for a date.</w:t>
      </w:r>
    </w:p>
    <w:p>
      <w:r>
        <w:rPr>
          <w:b/>
          <w:u w:val="single"/>
        </w:rPr>
        <w:t>160599</w:t>
      </w:r>
    </w:p>
    <w:p>
      <w:r>
        <w:t>#YesAllWomen have male oppression as the background radiation of their lives. (Phrasing from http://t.co/xMsOjQDR5z)</w:t>
      </w:r>
    </w:p>
    <w:p>
      <w:r>
        <w:rPr>
          <w:b/>
          <w:u w:val="single"/>
        </w:rPr>
        <w:t>160600</w:t>
      </w:r>
    </w:p>
    <w:p>
      <w:r>
        <w:t>#YesAllWomen feel a combination of pride and rage at the popularity of #YesAllWomen. Yes, finally, but why did you take so long?</w:t>
      </w:r>
    </w:p>
    <w:p>
      <w:r>
        <w:rPr>
          <w:b/>
          <w:u w:val="single"/>
        </w:rPr>
        <w:t>160601</w:t>
      </w:r>
    </w:p>
    <w:p>
      <w:r>
        <w:t>RT @JacquelynGill: Where some see a gun control or a mental illness tragedy, millions of us see the natural extension of an everyday experi…</w:t>
      </w:r>
    </w:p>
    <w:p>
      <w:r>
        <w:rPr>
          <w:b/>
          <w:u w:val="single"/>
        </w:rPr>
        <w:t>160602</w:t>
      </w:r>
    </w:p>
    <w:p>
      <w:r>
        <w:t>#YesAllWomen are going to shout over wastes of carbon material like @RICANROLL until they are heard. You are a drop in the ocean, pal.</w:t>
      </w:r>
    </w:p>
    <w:p>
      <w:r>
        <w:rPr>
          <w:b/>
          <w:u w:val="single"/>
        </w:rPr>
        <w:t>160603</w:t>
      </w:r>
    </w:p>
    <w:p>
      <w:r>
        <w:t>@michellenation Retweet every last threat so the world will finally see what we live with.</w:t>
      </w:r>
    </w:p>
    <w:p>
      <w:r>
        <w:rPr>
          <w:b/>
          <w:u w:val="single"/>
        </w:rPr>
        <w:t>160604</w:t>
      </w:r>
    </w:p>
    <w:p>
      <w:r>
        <w:t>#YesAllWomen are sick and tired of "but there's two sides" to rape and murder.</w:t>
      </w:r>
    </w:p>
    <w:p>
      <w:r>
        <w:rPr>
          <w:b/>
          <w:u w:val="single"/>
        </w:rPr>
        <w:t>160605</w:t>
      </w:r>
    </w:p>
    <w:p>
      <w:r>
        <w:t>#YesAllWomen see fire when men make excuses for the murderer of seven innocent women. http://t.co/7ursuKNAQo</w:t>
      </w:r>
    </w:p>
    <w:p>
      <w:r>
        <w:rPr>
          <w:b/>
          <w:u w:val="single"/>
        </w:rPr>
        <w:t>160606</w:t>
      </w:r>
    </w:p>
    <w:p>
      <w:r>
        <w:t>#YesAllWomen are not going to just "let it go." There are countless women who are killed every day in single numbers who are forgotten.</w:t>
      </w:r>
    </w:p>
    <w:p>
      <w:r>
        <w:rPr>
          <w:b/>
          <w:u w:val="single"/>
        </w:rPr>
        <w:t>160607</w:t>
      </w:r>
    </w:p>
    <w:p>
      <w:r>
        <w:t>Because if Elliot Rodger had killed just ONE woman who had rejected him for a date, it would not be national news. #YesAllWomen</w:t>
      </w:r>
    </w:p>
    <w:p>
      <w:r>
        <w:rPr>
          <w:b/>
          <w:u w:val="single"/>
        </w:rPr>
        <w:t>160608</w:t>
      </w:r>
    </w:p>
    <w:p>
      <w:r>
        <w:t>RT @swanberg: Because I made sure I wasn't alone, and had multiple witnesses, before firing a male colleague. #YesAllWomen</w:t>
      </w:r>
    </w:p>
    <w:p>
      <w:r>
        <w:rPr>
          <w:b/>
          <w:u w:val="single"/>
        </w:rPr>
        <w:t>160609</w:t>
      </w:r>
    </w:p>
    <w:p>
      <w:r>
        <w:t>#YesAllWomen because when the UPS delivery man for my office when I was a 20-something sexually harrassed me he was reassigned, not fired.</w:t>
      </w:r>
    </w:p>
    <w:p>
      <w:r>
        <w:rPr>
          <w:b/>
          <w:u w:val="single"/>
        </w:rPr>
        <w:t>160610</w:t>
      </w:r>
    </w:p>
    <w:p>
      <w:r>
        <w:t>RT @SarahSchwartz: More women have died from domestic violence in the last decade than soldiers have been killed in Iraq &amp;amp; Afghanistan #Yes…</w:t>
      </w:r>
    </w:p>
    <w:p>
      <w:r>
        <w:rPr>
          <w:b/>
          <w:u w:val="single"/>
        </w:rPr>
        <w:t>160611</w:t>
      </w:r>
    </w:p>
    <w:p>
      <w:r>
        <w:t>RT @WentRogue: Yeah, we're well aware of this threat: "Keep that in mind next time you friendzone someone" #YesAllWomen #UCSB http://t.co/3…</w:t>
      </w:r>
    </w:p>
    <w:p>
      <w:r>
        <w:rPr>
          <w:b/>
          <w:u w:val="single"/>
        </w:rPr>
        <w:t>160612</w:t>
      </w:r>
    </w:p>
    <w:p>
      <w:r>
        <w:t>On point: http://t.co/eYA8Nm9jK4</w:t>
      </w:r>
    </w:p>
    <w:p>
      <w:r>
        <w:rPr>
          <w:b/>
          <w:u w:val="single"/>
        </w:rPr>
        <w:t>160613</w:t>
      </w:r>
    </w:p>
    <w:p>
      <w:r>
        <w:t>#YesAllWomen because my mother hoped I would inherit a better world than this</w:t>
      </w:r>
    </w:p>
    <w:p>
      <w:r>
        <w:rPr>
          <w:b/>
          <w:u w:val="single"/>
        </w:rPr>
        <w:t>160614</w:t>
      </w:r>
    </w:p>
    <w:p>
      <w:r>
        <w:t>Because a man who sexually assaulted my friend in high school with two others is now a cop in my home town. #YesAllWomen</w:t>
      </w:r>
    </w:p>
    <w:p>
      <w:r>
        <w:rPr>
          <w:b/>
          <w:u w:val="single"/>
        </w:rPr>
        <w:t>160615</w:t>
      </w:r>
    </w:p>
    <w:p>
      <w:r>
        <w:t>@RubinaKharel #YesAllWomen because my first thought was, "That's a really smart idea."</w:t>
      </w:r>
    </w:p>
    <w:p>
      <w:r>
        <w:rPr>
          <w:b/>
          <w:u w:val="single"/>
        </w:rPr>
        <w:t>160616</w:t>
      </w:r>
    </w:p>
    <w:p>
      <w:r>
        <w:t>RT @Lolzrena: Read #YesAllWomen and know that every woman you've ever met has one of these stories.</w:t>
      </w:r>
    </w:p>
    <w:p>
      <w:r>
        <w:rPr>
          <w:b/>
          <w:u w:val="single"/>
        </w:rPr>
        <w:t>160617</w:t>
      </w:r>
    </w:p>
    <w:p>
      <w:r>
        <w:t>#YesAllWomen Because the time I shouted at a strange drunk man on the bus to leave me alone, everyone stared instead of speaking up.</w:t>
      </w:r>
    </w:p>
    <w:p>
      <w:r>
        <w:rPr>
          <w:b/>
          <w:u w:val="single"/>
        </w:rPr>
        <w:t>160618</w:t>
      </w:r>
    </w:p>
    <w:p>
      <w:r>
        <w:t>#YesAllWomen because I avoid my favorite restaurant during lunch hours because a man who tries to chat me up works there then</w:t>
      </w:r>
    </w:p>
    <w:p>
      <w:r>
        <w:rPr>
          <w:b/>
          <w:u w:val="single"/>
        </w:rPr>
        <w:t>160619</w:t>
      </w:r>
    </w:p>
    <w:p>
      <w:r>
        <w:t>RT @ninatypewriter: Because, at 58, I've spent my adult life watching our society try to take away all the rights women gained during my ch…</w:t>
      </w:r>
    </w:p>
    <w:p>
      <w:r>
        <w:rPr>
          <w:b/>
          <w:u w:val="single"/>
        </w:rPr>
        <w:t>160620</w:t>
      </w:r>
    </w:p>
    <w:p>
      <w:r>
        <w:t>#YesAllWomen have been let down by men they thought wouldn't disappoint them at a crucial moment</w:t>
      </w:r>
    </w:p>
    <w:p>
      <w:r>
        <w:rPr>
          <w:b/>
          <w:u w:val="single"/>
        </w:rPr>
        <w:t>160621</w:t>
      </w:r>
    </w:p>
    <w:p>
      <w:r>
        <w:t>#YesAllWomen because once at a Louis C.K. show he said "how do you make an old woman? You take a young woman and just ruin her."</w:t>
      </w:r>
    </w:p>
    <w:p>
      <w:r>
        <w:rPr>
          <w:b/>
          <w:u w:val="single"/>
        </w:rPr>
        <w:t>160622</w:t>
      </w:r>
    </w:p>
    <w:p>
      <w:r>
        <w:t>#YesAllWomen are tired of "strength" being defined solely as upper body muscular strength and then being called "inferior" and "weak."</w:t>
      </w:r>
    </w:p>
    <w:p>
      <w:r>
        <w:rPr>
          <w:b/>
          <w:u w:val="single"/>
        </w:rPr>
        <w:t>160623</w:t>
      </w:r>
    </w:p>
    <w:p>
      <w:r>
        <w:t>RT @cwodtke: If you think #YesAllWomen is about hating men, you haven't read the stream. It's about hating injustice. It's about hating liv…</w:t>
      </w:r>
    </w:p>
    <w:p>
      <w:r>
        <w:rPr>
          <w:b/>
          <w:u w:val="single"/>
        </w:rPr>
        <w:t>160624</w:t>
      </w:r>
    </w:p>
    <w:p>
      <w:r>
        <w:t>#YesAllWomen because are you fucking kidding me that the next trending tag is "things girls say during sex"? We can do better. We have to.</w:t>
      </w:r>
    </w:p>
    <w:p>
      <w:r>
        <w:rPr>
          <w:b/>
          <w:u w:val="single"/>
        </w:rPr>
        <w:t>160625</w:t>
      </w:r>
    </w:p>
    <w:p>
      <w:r>
        <w:t>@Vice_Is_Hip Way to fucking hijack our hashtag for some light misogyny.</w:t>
      </w:r>
    </w:p>
    <w:p>
      <w:r>
        <w:rPr>
          <w:b/>
          <w:u w:val="single"/>
        </w:rPr>
        <w:t>160626</w:t>
      </w:r>
    </w:p>
    <w:p>
      <w:r>
        <w:t>RT @QuiltingMuriel: My mother fought 2 vote at the beginning of last century. Incredible women must still fight 4 equality &amp;amp; safety in this…</w:t>
      </w:r>
    </w:p>
    <w:p>
      <w:r>
        <w:rPr>
          <w:b/>
          <w:u w:val="single"/>
        </w:rPr>
        <w:t>160627</w:t>
      </w:r>
    </w:p>
    <w:p>
      <w:r>
        <w:t>The fact that the creator of #YesAllWomen had to shut down her account bc of harraasment should shut "contrary" men up, but it doesn't.</w:t>
      </w:r>
    </w:p>
    <w:p>
      <w:r>
        <w:rPr>
          <w:b/>
          <w:u w:val="single"/>
        </w:rPr>
        <w:t>160628</w:t>
      </w:r>
    </w:p>
    <w:p>
      <w:r>
        <w:t>RT @WomenInTheology: "Gay or Asian?" Race, Masculinity, and the UCSB Shooting http://t.co/Rs4xP8oehF via @WomenInTheology @suey_park</w:t>
      </w:r>
    </w:p>
    <w:p>
      <w:r>
        <w:rPr>
          <w:b/>
          <w:u w:val="single"/>
        </w:rPr>
        <w:t>160629</w:t>
      </w:r>
    </w:p>
    <w:p>
      <w:r>
        <w:t>@DM_BallSoHard You know who's not sexist? Plenty of fucking people. Just not you. Bye.</w:t>
      </w:r>
    </w:p>
    <w:p>
      <w:r>
        <w:rPr>
          <w:b/>
          <w:u w:val="single"/>
        </w:rPr>
        <w:t>160630</w:t>
      </w:r>
    </w:p>
    <w:p>
      <w:r>
        <w:t>Nice try, I have the same right to speak as you. @1ShadeOfRitch THEN MOVE 2FUCKING MARS CUZ IM ALWAYS GONNA BE HERE SAYING WHAT I GOTTA SAY</w:t>
      </w:r>
    </w:p>
    <w:p>
      <w:r>
        <w:rPr>
          <w:b/>
          <w:u w:val="single"/>
        </w:rPr>
        <w:t>160631</w:t>
      </w:r>
    </w:p>
    <w:p>
      <w:r>
        <w:t>@a_little_opus Treating women like trophies, the shinier the better! Totally not sexist.</w:t>
      </w:r>
    </w:p>
    <w:p>
      <w:r>
        <w:rPr>
          <w:b/>
          <w:u w:val="single"/>
        </w:rPr>
        <w:t>160632</w:t>
      </w:r>
    </w:p>
    <w:p>
      <w:r>
        <w:t>@AnthonySammarco You can't control your own eyeballs? Then don't get uptight when I gouge them out. You are just helping the other cause.</w:t>
      </w:r>
    </w:p>
    <w:p>
      <w:r>
        <w:rPr>
          <w:b/>
          <w:u w:val="single"/>
        </w:rPr>
        <w:t>160633</w:t>
      </w:r>
    </w:p>
    <w:p>
      <w:r>
        <w:t>@OfficialAleckzM @PerezHilton "girls don't even DJ" is possibly the most asinine thing I've read today. And I'm on TWITTER.</w:t>
      </w:r>
    </w:p>
    <w:p>
      <w:r>
        <w:rPr>
          <w:b/>
          <w:u w:val="single"/>
        </w:rPr>
        <w:t>160634</w:t>
      </w:r>
    </w:p>
    <w:p>
      <w:r>
        <w:t>I want to print a thousand copies a day and scatter on the streets until men understand: http://t.co/C9UJFCG4ky</w:t>
      </w:r>
    </w:p>
    <w:p>
      <w:r>
        <w:rPr>
          <w:b/>
          <w:u w:val="single"/>
        </w:rPr>
        <w:t>160635</w:t>
      </w:r>
    </w:p>
    <w:p>
      <w:r>
        <w:t>@JakeDandrea_ @AnthonySammarco As though being fat is in any way worse than being a misogynist shitbag. Stop being a horrible person.</w:t>
      </w:r>
    </w:p>
    <w:p>
      <w:r>
        <w:rPr>
          <w:b/>
          <w:u w:val="single"/>
        </w:rPr>
        <w:t>160636</w:t>
      </w:r>
    </w:p>
    <w:p>
      <w:r>
        <w:t>Next time someone starts talking about drunk driving causing road deaths just start screaming NOT ALL DRIVERS #notalleverything</w:t>
      </w:r>
    </w:p>
    <w:p>
      <w:r>
        <w:rPr>
          <w:b/>
          <w:u w:val="single"/>
        </w:rPr>
        <w:t>160637</w:t>
      </w:r>
    </w:p>
    <w:p>
      <w:r>
        <w:t>When someone gets bitten by a rabid dog and has to get six inch needles in the belly be there to say NOT ALL DOGS #notalleverything</w:t>
      </w:r>
    </w:p>
    <w:p>
      <w:r>
        <w:rPr>
          <w:b/>
          <w:u w:val="single"/>
        </w:rPr>
        <w:t>160638</w:t>
      </w:r>
    </w:p>
    <w:p>
      <w:r>
        <w:t>GM is currently muttering "but not ALL of our cars are death traps" #notalleverything</w:t>
      </w:r>
    </w:p>
    <w:p>
      <w:r>
        <w:rPr>
          <w:b/>
          <w:u w:val="single"/>
        </w:rPr>
        <w:t>160639</w:t>
      </w:r>
    </w:p>
    <w:p>
      <w:r>
        <w:t>So both your attitudes and your speech come from the Stone Age. @rorybrown_mufc: @YesYoureSexist haha make me sandwich</w:t>
      </w:r>
    </w:p>
    <w:p>
      <w:r>
        <w:rPr>
          <w:b/>
          <w:u w:val="single"/>
        </w:rPr>
        <w:t>160640</w:t>
      </w:r>
    </w:p>
    <w:p>
      <w:r>
        <w:t>Any time a man tells you to make him a sandwich, imagine it as "MAKE ME SANDWICH.  ME AM MAN. ME BEAT CHEST."</w:t>
      </w:r>
    </w:p>
    <w:p>
      <w:r>
        <w:rPr>
          <w:b/>
          <w:u w:val="single"/>
        </w:rPr>
        <w:t>160641</w:t>
      </w:r>
    </w:p>
    <w:p>
      <w:r>
        <w:t>@Connorsmart3 @rorybrown_mufc Actually, there have been many female heads of state, you anglocentric waste of space.</w:t>
      </w:r>
    </w:p>
    <w:p>
      <w:r>
        <w:rPr>
          <w:b/>
          <w:u w:val="single"/>
        </w:rPr>
        <w:t>160642</w:t>
      </w:r>
    </w:p>
    <w:p>
      <w:r>
        <w:t>Go ahead, sit on my purse strap and not get up when I say EXCUSE ME, it's not like I exist or take up space. #fuckmenonpublictransit</w:t>
      </w:r>
    </w:p>
    <w:p>
      <w:r>
        <w:rPr>
          <w:b/>
          <w:u w:val="single"/>
        </w:rPr>
        <w:t>160643</w:t>
      </w:r>
    </w:p>
    <w:p>
      <w:r>
        <w:t>MUCH SELF AWARE, WOW @Prit1010: This made me crack up. #NotSexist #FamilyGuy http://t.co/9zTLEdOJVg</w:t>
      </w:r>
    </w:p>
    <w:p>
      <w:r>
        <w:rPr>
          <w:b/>
          <w:u w:val="single"/>
        </w:rPr>
        <w:t>160644</w:t>
      </w:r>
    </w:p>
    <w:p>
      <w:r>
        <w:t>Can men please stop shooting people for a goddamn second?</w:t>
      </w:r>
    </w:p>
    <w:p>
      <w:r>
        <w:rPr>
          <w:b/>
          <w:u w:val="single"/>
        </w:rPr>
        <w:t>160645</w:t>
      </w:r>
    </w:p>
    <w:p>
      <w:r>
        <w:t>@Jordypordy88 That's the Batman Anthem, if you couldn't figure it out (you probably can't)</w:t>
      </w:r>
    </w:p>
    <w:p>
      <w:r>
        <w:rPr>
          <w:b/>
          <w:u w:val="single"/>
        </w:rPr>
        <w:t>160646</w:t>
      </w:r>
    </w:p>
    <w:p>
      <w:r>
        <w:t>@CalebKn This cat almost has Smarterchild level AI, but it's still in alpha</w:t>
      </w:r>
    </w:p>
    <w:p>
      <w:r>
        <w:rPr>
          <w:b/>
          <w:u w:val="single"/>
        </w:rPr>
        <w:t>160647</w:t>
      </w:r>
    </w:p>
    <w:p>
      <w:r>
        <w:t>#TheGameIHated Ren and Stimpy for SNES. Spent three years trying to figure out what to do in level 1.</w:t>
      </w:r>
    </w:p>
    <w:p>
      <w:r>
        <w:rPr>
          <w:b/>
          <w:u w:val="single"/>
        </w:rPr>
        <w:t>160648</w:t>
      </w:r>
    </w:p>
    <w:p>
      <w:r>
        <w:t>@BeRh00M Wow, would you like it if a man twice your size "flirted" with you and wouldn't let you get away?</w:t>
      </w:r>
    </w:p>
    <w:p>
      <w:r>
        <w:rPr>
          <w:b/>
          <w:u w:val="single"/>
        </w:rPr>
        <w:t>160649</w:t>
      </w:r>
    </w:p>
    <w:p>
      <w:r>
        <w:t>@Jord_Is_Dead http://t.co/UsQInYW5Gn</w:t>
      </w:r>
    </w:p>
    <w:p>
      <w:r>
        <w:rPr>
          <w:b/>
          <w:u w:val="single"/>
        </w:rPr>
        <w:t>160650</w:t>
      </w:r>
    </w:p>
    <w:p>
      <w:r>
        <w:t>RT @BeRh00M @YesYoureSexist we are talking about normal people flirting to each other</w:t>
      </w:r>
    </w:p>
    <w:p>
      <w:r>
        <w:rPr>
          <w:b/>
          <w:u w:val="single"/>
        </w:rPr>
        <w:t>160651</w:t>
      </w:r>
    </w:p>
    <w:p>
      <w:r>
        <w:t>@BeRh00M What you see as "normal," women see as threatening, and we keep telling you dudes this, but you don't actually want to listen.</w:t>
      </w:r>
    </w:p>
    <w:p>
      <w:r>
        <w:rPr>
          <w:b/>
          <w:u w:val="single"/>
        </w:rPr>
        <w:t>160652</w:t>
      </w:r>
    </w:p>
    <w:p>
      <w:r>
        <w:t>RT @femfreq: Unfortunately, this is an all too typical twitter response to my observations about video games. #E32014 http://t.co/aWmwtQZLnm</w:t>
      </w:r>
    </w:p>
    <w:p>
      <w:r>
        <w:rPr>
          <w:b/>
          <w:u w:val="single"/>
        </w:rPr>
        <w:t>160653</w:t>
      </w:r>
    </w:p>
    <w:p>
      <w:r>
        <w:t>@austin_philippi I hate people who waste their time memorizing player names as some ridic standard for authenticity. Cancer = still uncured.</w:t>
      </w:r>
    </w:p>
    <w:p>
      <w:r>
        <w:rPr>
          <w:b/>
          <w:u w:val="single"/>
        </w:rPr>
        <w:t>160654</w:t>
      </w:r>
    </w:p>
    <w:p>
      <w:r>
        <w:t>@NateGutman Oh thanks for clearing that up</w:t>
      </w:r>
    </w:p>
    <w:p>
      <w:r>
        <w:rPr>
          <w:b/>
          <w:u w:val="single"/>
        </w:rPr>
        <w:t>160655</w:t>
      </w:r>
    </w:p>
    <w:p>
      <w:r>
        <w:t>Hey, @Ubisoft, how's it feel to have everyone calling out your weak excuses? Feels pretty good to me.</w:t>
      </w:r>
    </w:p>
    <w:p>
      <w:r>
        <w:rPr>
          <w:b/>
          <w:u w:val="single"/>
        </w:rPr>
        <w:t>160656</w:t>
      </w:r>
    </w:p>
    <w:p>
      <w:r>
        <w:t>#womenaretoohardtoanimate because "oops, our game is 100% female characters, oh well" isn't a thing, but THIS is</w:t>
      </w:r>
    </w:p>
    <w:p>
      <w:r>
        <w:rPr>
          <w:b/>
          <w:u w:val="single"/>
        </w:rPr>
        <w:t>160657</w:t>
      </w:r>
    </w:p>
    <w:p>
      <w:r>
        <w:t>@Deanowen118 @PhilDoran21 What charming "lads." I can't imagine why women WOULDN'T want to impress YOU!</w:t>
      </w:r>
    </w:p>
    <w:p>
      <w:r>
        <w:rPr>
          <w:b/>
          <w:u w:val="single"/>
        </w:rPr>
        <w:t>160658</w:t>
      </w:r>
    </w:p>
    <w:p>
      <w:r>
        <w:t>RT @TomMcShea: Wait, so some guys can't relate to female protagonists but have no problem embodying murderous, sociopathic men?</w:t>
      </w:r>
    </w:p>
    <w:p>
      <w:r>
        <w:rPr>
          <w:b/>
          <w:u w:val="single"/>
        </w:rPr>
        <w:t>160659</w:t>
      </w:r>
    </w:p>
    <w:p>
      <w:r>
        <w:t>@IosacHelmet The feeling is mutual.</w:t>
      </w:r>
    </w:p>
    <w:p>
      <w:r>
        <w:rPr>
          <w:b/>
          <w:u w:val="single"/>
        </w:rPr>
        <w:t>160660</w:t>
      </w:r>
    </w:p>
    <w:p>
      <w:r>
        <w:t>@suey_park Thank you. I lost my dad last year and have been avoiding social media bc it stings/jolts still. It means a lot to not b alone.</w:t>
      </w:r>
    </w:p>
    <w:p>
      <w:r>
        <w:rPr>
          <w:b/>
          <w:u w:val="single"/>
        </w:rPr>
        <w:t>160661</w:t>
      </w:r>
    </w:p>
    <w:p>
      <w:r>
        <w:t>@Wug_21 Oh no, not sexist at all!</w:t>
      </w:r>
    </w:p>
    <w:p>
      <w:r>
        <w:rPr>
          <w:b/>
          <w:u w:val="single"/>
        </w:rPr>
        <w:t>160662</w:t>
      </w:r>
    </w:p>
    <w:p>
      <w:r>
        <w:t>https://t.co/lPvGLHFTGq @jarvee23 @YesYoureSexist but you're ugly!</w:t>
      </w:r>
    </w:p>
    <w:p>
      <w:r>
        <w:rPr>
          <w:b/>
          <w:u w:val="single"/>
        </w:rPr>
        <w:t>160663</w:t>
      </w:r>
    </w:p>
    <w:p>
      <w:r>
        <w:t>If being ugly negated people's opinions Fox News would have been taken over by MTV5 by now.</w:t>
      </w:r>
    </w:p>
    <w:p>
      <w:r>
        <w:rPr>
          <w:b/>
          <w:u w:val="single"/>
        </w:rPr>
        <w:t>160664</w:t>
      </w:r>
    </w:p>
    <w:p>
      <w:r>
        <w:t>@mshaysoul https://t.co/kDuzT1vmYy</w:t>
      </w:r>
    </w:p>
    <w:p>
      <w:r>
        <w:rPr>
          <w:b/>
          <w:u w:val="single"/>
        </w:rPr>
        <w:t>160665</w:t>
      </w:r>
    </w:p>
    <w:p>
      <w:r>
        <w:t>Up next, a series of "positive" tweets about women from @mshaysoul</w:t>
      </w:r>
    </w:p>
    <w:p>
      <w:r>
        <w:rPr>
          <w:b/>
          <w:u w:val="single"/>
        </w:rPr>
        <w:t>160666</w:t>
      </w:r>
    </w:p>
    <w:p>
      <w:r>
        <w:t>@pwreclive https://t.co/TS7xaoxoj4</w:t>
      </w:r>
    </w:p>
    <w:p>
      <w:r>
        <w:rPr>
          <w:b/>
          <w:u w:val="single"/>
        </w:rPr>
        <w:t>160667</w:t>
      </w:r>
    </w:p>
    <w:p>
      <w:r>
        <w:t>Relevant:http://t.co/2Z2EkuXlYT</w:t>
      </w:r>
    </w:p>
    <w:p>
      <w:r>
        <w:rPr>
          <w:b/>
          <w:u w:val="single"/>
        </w:rPr>
        <w:t>160668</w:t>
      </w:r>
    </w:p>
    <w:p>
      <w:r>
        <w:t>Internalized misogyny makes me the saddest @Annie_FannieXU @Kid_Frankie_614 I'm not sexist but... Women can't drive.</w:t>
      </w:r>
    </w:p>
    <w:p>
      <w:r>
        <w:rPr>
          <w:b/>
          <w:u w:val="single"/>
        </w:rPr>
        <w:t>160669</w:t>
      </w:r>
    </w:p>
    <w:p>
      <w:r>
        <w:t>"I believe in equality except when I'm drunk and mad at women." &amp;lt;-- why I don't trust male feminists</w:t>
      </w:r>
    </w:p>
    <w:p>
      <w:r>
        <w:rPr>
          <w:b/>
          <w:u w:val="single"/>
        </w:rPr>
        <w:t>160670</w:t>
      </w:r>
    </w:p>
    <w:p>
      <w:r>
        <w:t>http://t.co/UsQInYW5Gn @WeBreatheTHC And im not sexist guys are bitches too</w:t>
      </w:r>
    </w:p>
    <w:p>
      <w:r>
        <w:rPr>
          <w:b/>
          <w:u w:val="single"/>
        </w:rPr>
        <w:t>160671</w:t>
      </w:r>
    </w:p>
    <w:p>
      <w:r>
        <w:t>@Phlight3000 They wouldn't need two parents if we had a fucking social safety net, but sure, let's blame the most vulnerable people, sure.</w:t>
      </w:r>
    </w:p>
    <w:p>
      <w:r>
        <w:rPr>
          <w:b/>
          <w:u w:val="single"/>
        </w:rPr>
        <w:t>160672</w:t>
      </w:r>
    </w:p>
    <w:p>
      <w:r>
        <w:t>A break from your regularly scheduled programming. To all the grad students out there: http://t.co/qkWo8BAk6Z</w:t>
      </w:r>
    </w:p>
    <w:p>
      <w:r>
        <w:rPr>
          <w:b/>
          <w:u w:val="single"/>
        </w:rPr>
        <w:t>160673</w:t>
      </w:r>
    </w:p>
    <w:p>
      <w:r>
        <w:t>@WisNasty2point0 They were really busy studying neuroscience?</w:t>
      </w:r>
    </w:p>
    <w:p>
      <w:r>
        <w:rPr>
          <w:b/>
          <w:u w:val="single"/>
        </w:rPr>
        <w:t>160674</w:t>
      </w:r>
    </w:p>
    <w:p>
      <w:r>
        <w:t>@theeaglesfan005 http://t.co/SwwcOrkVhZ</w:t>
      </w:r>
    </w:p>
    <w:p>
      <w:r>
        <w:rPr>
          <w:b/>
          <w:u w:val="single"/>
        </w:rPr>
        <w:t>160675</w:t>
      </w:r>
    </w:p>
    <w:p>
      <w:r>
        <w:t>@TeamSkyNick Wow, you're gross!</w:t>
      </w:r>
    </w:p>
    <w:p>
      <w:r>
        <w:rPr>
          <w:b/>
          <w:u w:val="single"/>
        </w:rPr>
        <w:t>160676</w:t>
      </w:r>
    </w:p>
    <w:p>
      <w:r>
        <w:t>5/9 SC justices are pieces of shit. Maybe they should go work for @ubisoft! #scotus</w:t>
      </w:r>
    </w:p>
    <w:p>
      <w:r>
        <w:rPr>
          <w:b/>
          <w:u w:val="single"/>
        </w:rPr>
        <w:t>160677</w:t>
      </w:r>
    </w:p>
    <w:p>
      <w:r>
        <w:t>White people and culturally appropriative "spirituality" (I'M TALKING TO YOU YOGA ENTHUSIASTS), just stop</w:t>
      </w:r>
    </w:p>
    <w:p>
      <w:r>
        <w:rPr>
          <w:b/>
          <w:u w:val="single"/>
        </w:rPr>
        <w:t>160678</w:t>
      </w:r>
    </w:p>
    <w:p>
      <w:r>
        <w:t>@DickJagr Yeah because she's not driving it over your face</w:t>
      </w:r>
    </w:p>
    <w:p>
      <w:r>
        <w:rPr>
          <w:b/>
          <w:u w:val="single"/>
        </w:rPr>
        <w:t>160679</w:t>
      </w:r>
    </w:p>
    <w:p>
      <w:r>
        <w:t>Fuck off, "obviously" @All_HailCaesar Obviously not sexist, but I got a tiny chuckle out of this one. Lol http://t.co/PfS5zlKT07</w:t>
      </w:r>
    </w:p>
    <w:p>
      <w:r>
        <w:rPr>
          <w:b/>
          <w:u w:val="single"/>
        </w:rPr>
        <w:t>160680</w:t>
      </w:r>
    </w:p>
    <w:p>
      <w:r>
        <w:t>@All_HailCaesar Making fun of people who have been sexually assaulted is one of the fucking lowest points you can reach as a human being.</w:t>
      </w:r>
    </w:p>
    <w:p>
      <w:r>
        <w:rPr>
          <w:b/>
          <w:u w:val="single"/>
        </w:rPr>
        <w:t>160681</w:t>
      </w:r>
    </w:p>
    <w:p>
      <w:r>
        <w:t>@Wibbys Yeah men are known for being completely responsible drinkers who never puke. It's that Y chromosome, the "anti-puke" chromosome.</w:t>
      </w:r>
    </w:p>
    <w:p>
      <w:r>
        <w:rPr>
          <w:b/>
          <w:u w:val="single"/>
        </w:rPr>
        <w:t>160682</w:t>
      </w:r>
    </w:p>
    <w:p>
      <w:r>
        <w:t>RT @_leastweasel: @YesYoureSexist btw, i couldnt track the source of this, but the original said "ive made a robot that screams" and it was…</w:t>
      </w:r>
    </w:p>
    <w:p>
      <w:r>
        <w:rPr>
          <w:b/>
          <w:u w:val="single"/>
        </w:rPr>
        <w:t>160683</w:t>
      </w:r>
    </w:p>
    <w:p>
      <w:r>
        <w:t>Hey, @kcgreenn, thought you'd like to know a plagiarized version of one of your comics is going around with altered, offensive dialogue.</w:t>
      </w:r>
    </w:p>
    <w:p>
      <w:r>
        <w:rPr>
          <w:b/>
          <w:u w:val="single"/>
        </w:rPr>
        <w:t>160684</w:t>
      </w:r>
    </w:p>
    <w:p>
      <w:r>
        <w:t>@kcgreenn You can ask @All_HailCaesar all about it!</w:t>
      </w:r>
    </w:p>
    <w:p>
      <w:r>
        <w:rPr>
          <w:b/>
          <w:u w:val="single"/>
        </w:rPr>
        <w:t>160685</w:t>
      </w:r>
    </w:p>
    <w:p>
      <w:r>
        <w:t>@kcgreenn Do you have any comment?</w:t>
      </w:r>
    </w:p>
    <w:p>
      <w:r>
        <w:rPr>
          <w:b/>
          <w:u w:val="single"/>
        </w:rPr>
        <w:t>160686</w:t>
      </w:r>
    </w:p>
    <w:p>
      <w:r>
        <w:t>Ever consider she's just humoring you &amp;amp; doesn't give a shit? @Simmy41 Explaining the offside rule to the missus #again #truestory #notsexist</w:t>
      </w:r>
    </w:p>
    <w:p>
      <w:r>
        <w:rPr>
          <w:b/>
          <w:u w:val="single"/>
        </w:rPr>
        <w:t>160687</w:t>
      </w:r>
    </w:p>
    <w:p>
      <w:r>
        <w:t>Honestly fucking dudes think sports have the most complicated, important sets of rules on the planet. Try neuroscience, geniuses.</w:t>
      </w:r>
    </w:p>
    <w:p>
      <w:r>
        <w:rPr>
          <w:b/>
          <w:u w:val="single"/>
        </w:rPr>
        <w:t>160688</w:t>
      </w:r>
    </w:p>
    <w:p>
      <w:r>
        <w:t>The chemistry involved in successful cooking is at least 100x as complex as "man no play when teammate touch ball"</w:t>
      </w:r>
    </w:p>
    <w:p>
      <w:r>
        <w:rPr>
          <w:b/>
          <w:u w:val="single"/>
        </w:rPr>
        <w:t>160689</w:t>
      </w:r>
    </w:p>
    <w:p>
      <w:r>
        <w:t>More neurons fire when I compose this sentence than it takes to process "man hit ball into foul zone it no count as third strike"</w:t>
      </w:r>
    </w:p>
    <w:p>
      <w:r>
        <w:rPr>
          <w:b/>
          <w:u w:val="single"/>
        </w:rPr>
        <w:t>160690</w:t>
      </w:r>
    </w:p>
    <w:p>
      <w:r>
        <w:t>Can we make #cavemansplaining a thing?</w:t>
      </w:r>
    </w:p>
    <w:p>
      <w:r>
        <w:rPr>
          <w:b/>
          <w:u w:val="single"/>
        </w:rPr>
        <w:t>160691</w:t>
      </w:r>
    </w:p>
    <w:p>
      <w:r>
        <w:t>Yes, yes, yes. http://t.co/H8F7n04q5o</w:t>
      </w:r>
    </w:p>
    <w:p>
      <w:r>
        <w:rPr>
          <w:b/>
          <w:u w:val="single"/>
        </w:rPr>
        <w:t>160692</w:t>
      </w:r>
    </w:p>
    <w:p>
      <w:r>
        <w:t>I mean I'd be ready with a snarky reply but your stupidity speaks for itself. @oldgfatherclock @All_HailCaesar</w:t>
      </w:r>
    </w:p>
    <w:p>
      <w:r>
        <w:rPr>
          <w:b/>
          <w:u w:val="single"/>
        </w:rPr>
        <w:t>160693</w:t>
      </w:r>
    </w:p>
    <w:p>
      <w:r>
        <w:t>@ItsTrickey15 Great parody account, A+</w:t>
      </w:r>
    </w:p>
    <w:p>
      <w:r>
        <w:rPr>
          <w:b/>
          <w:u w:val="single"/>
        </w:rPr>
        <w:t>160694</w:t>
      </w:r>
    </w:p>
    <w:p>
      <w:r>
        <w:t>@columgetsit So you can hear smells? #wordsalad #really #justincoherent</w:t>
      </w:r>
    </w:p>
    <w:p>
      <w:r>
        <w:rPr>
          <w:b/>
          <w:u w:val="single"/>
        </w:rPr>
        <w:t>160695</w:t>
      </w:r>
    </w:p>
    <w:p>
      <w:r>
        <w:t>@eddieabell What's wrong, mommy limit your Xbox time again?</w:t>
      </w:r>
    </w:p>
    <w:p>
      <w:r>
        <w:rPr>
          <w:b/>
          <w:u w:val="single"/>
        </w:rPr>
        <w:t>160696</w:t>
      </w:r>
    </w:p>
    <w:p>
      <w:r>
        <w:t>@mjb_1971 You literally just said women should not be paid the same for doing the same job.</w:t>
      </w:r>
    </w:p>
    <w:p>
      <w:r>
        <w:rPr>
          <w:b/>
          <w:u w:val="single"/>
        </w:rPr>
        <w:t>160697</w:t>
      </w:r>
    </w:p>
    <w:p>
      <w:r>
        <w:t>@RedWhite_Royals http://t.co/mE9EwHqKeP #5, genius</w:t>
      </w:r>
    </w:p>
    <w:p>
      <w:r>
        <w:rPr>
          <w:b/>
          <w:u w:val="single"/>
        </w:rPr>
        <w:t>160698</w:t>
      </w:r>
    </w:p>
    <w:p>
      <w:r>
        <w:t>Sorry, comic book lovers, it was the day after I bought my first issue of Batgirl that @gailsimone left the project. #ladycurse</w:t>
      </w:r>
    </w:p>
    <w:p>
      <w:r>
        <w:rPr>
          <w:b/>
          <w:u w:val="single"/>
        </w:rPr>
        <w:t>160699</w:t>
      </w:r>
    </w:p>
    <w:p>
      <w:r>
        <w:t>@ctmurfy Intent is irrelevant: http://t.co/L0fOCindut You grew up in a sexist society. You are not immune to its influences.</w:t>
      </w:r>
    </w:p>
    <w:p>
      <w:r>
        <w:rPr>
          <w:b/>
          <w:u w:val="single"/>
        </w:rPr>
        <w:t>160700</w:t>
      </w:r>
    </w:p>
    <w:p>
      <w:r>
        <w:t>@ctmurfy Blind symphony auditions increase women's representation. Judges may not THINK they're sexist, but they are: http://t.co/bQke5g47Fw</w:t>
      </w:r>
    </w:p>
    <w:p>
      <w:r>
        <w:rPr>
          <w:b/>
          <w:u w:val="single"/>
        </w:rPr>
        <w:t>160701</w:t>
      </w:r>
    </w:p>
    <w:p>
      <w:r>
        <w:t>@noshirtkurt_ Have you ever had a period? No? Then shut the fuck up.</w:t>
      </w:r>
    </w:p>
    <w:p>
      <w:r>
        <w:rPr>
          <w:b/>
          <w:u w:val="single"/>
        </w:rPr>
        <w:t>160702</w:t>
      </w:r>
    </w:p>
    <w:p>
      <w:r>
        <w:t>I'm not a misandrist but when men get kicked in the balls they should get up off the ground and get back to work!</w:t>
      </w:r>
    </w:p>
    <w:p>
      <w:r>
        <w:rPr>
          <w:b/>
          <w:u w:val="single"/>
        </w:rPr>
        <w:t>160703</w:t>
      </w:r>
    </w:p>
    <w:p>
      <w:r>
        <w:t>How to feminist ally: set a good example for other men, tell other men when they're fucking up. How to not: Tell women what to do.</w:t>
      </w:r>
    </w:p>
    <w:p>
      <w:r>
        <w:rPr>
          <w:b/>
          <w:u w:val="single"/>
        </w:rPr>
        <w:t>160704</w:t>
      </w:r>
    </w:p>
    <w:p>
      <w:r>
        <w:t>Yes, WE'RE ridiculous. Rofling irl holy shit @noshirtkurt_ Feminists are ridiculous.</w:t>
      </w:r>
    </w:p>
    <w:p>
      <w:r>
        <w:rPr>
          <w:b/>
          <w:u w:val="single"/>
        </w:rPr>
        <w:t>160705</w:t>
      </w:r>
    </w:p>
    <w:p>
      <w:r>
        <w:t>http://t.co/BW9r97i4p0</w:t>
      </w:r>
    </w:p>
    <w:p>
      <w:r>
        <w:rPr>
          <w:b/>
          <w:u w:val="single"/>
        </w:rPr>
        <w:t>160706</w:t>
      </w:r>
    </w:p>
    <w:p>
      <w:r>
        <w:t>Gonna buy like 8,000 copies of LADY THOR when it comes out just to make these whiny teens' balls shrivel and die</w:t>
      </w:r>
    </w:p>
    <w:p>
      <w:r>
        <w:rPr>
          <w:b/>
          <w:u w:val="single"/>
        </w:rPr>
        <w:t>160707</w:t>
      </w:r>
    </w:p>
    <w:p>
      <w:r>
        <w:t>Honestly I can't even keep up with all the sexist #Thor tweets right now. I hope Lady!Thor is butch as hell and marries Wonder Woman</w:t>
      </w:r>
    </w:p>
    <w:p>
      <w:r>
        <w:rPr>
          <w:b/>
          <w:u w:val="single"/>
        </w:rPr>
        <w:t>160708</w:t>
      </w:r>
    </w:p>
    <w:p>
      <w:r>
        <w:t>RT @AtheistRaven: @YesYoureSexist Ladies and gentlemen, we interrupt your regular tirade to remind you that Thor was once a frog. http://t.…</w:t>
      </w:r>
    </w:p>
    <w:p>
      <w:r>
        <w:rPr>
          <w:b/>
          <w:u w:val="single"/>
        </w:rPr>
        <w:t>160709</w:t>
      </w:r>
    </w:p>
    <w:p>
      <w:r>
        <w:t>@AtheistRaven Look as long as he had a frog penis we can agree that it is not an unacceptable change in character</w:t>
      </w:r>
    </w:p>
    <w:p>
      <w:r>
        <w:rPr>
          <w:b/>
          <w:u w:val="single"/>
        </w:rPr>
        <w:t>160710</w:t>
      </w:r>
    </w:p>
    <w:p>
      <w:r>
        <w:t>#MoreAcceptableThors than Ladythor: Horse Thor, Bagel Thor, Smarmy Congressman Thor, Team Edward Thor</w:t>
      </w:r>
    </w:p>
    <w:p>
      <w:r>
        <w:rPr>
          <w:b/>
          <w:u w:val="single"/>
        </w:rPr>
        <w:t>160711</w:t>
      </w:r>
    </w:p>
    <w:p>
      <w:r>
        <w:t>#MoreAcceptableThors: Thorldemort, Racist Uncle Thor, Smells-Like-Roofing-Tar Thor, Cocky Lifeguard Thor, DMV Employee Thor</w:t>
      </w:r>
    </w:p>
    <w:p>
      <w:r>
        <w:rPr>
          <w:b/>
          <w:u w:val="single"/>
        </w:rPr>
        <w:t>160712</w:t>
      </w:r>
    </w:p>
    <w:p>
      <w:r>
        <w:t>#MoreAcceptableThors: No Foreplay Thor, Garlic Breath Thor, Moocher Roommate Thor, Root Canal Thor, 8 a.m. Chem 101 Thor</w:t>
      </w:r>
    </w:p>
    <w:p>
      <w:r>
        <w:rPr>
          <w:b/>
          <w:u w:val="single"/>
        </w:rPr>
        <w:t>160713</w:t>
      </w:r>
    </w:p>
    <w:p>
      <w:r>
        <w:t>#YesYoureSexist if you only suspend your disbelief for the benefit of a story as long as it doesn't threaten the status quo</w:t>
      </w:r>
    </w:p>
    <w:p>
      <w:r>
        <w:rPr>
          <w:b/>
          <w:u w:val="single"/>
        </w:rPr>
        <w:t>160714</w:t>
      </w:r>
    </w:p>
    <w:p>
      <w:r>
        <w:t>Calling someone sexist = worse than sexism. I'm glad of the daily allotment of male tears, though, they keep my skin fresh and dewy</w:t>
      </w:r>
    </w:p>
    <w:p>
      <w:r>
        <w:rPr>
          <w:b/>
          <w:u w:val="single"/>
        </w:rPr>
        <w:t>160715</w:t>
      </w:r>
    </w:p>
    <w:p>
      <w:r>
        <w:t>Men acting like mythology is static and the characters don't change drastically over generations.</w:t>
      </w:r>
    </w:p>
    <w:p>
      <w:r>
        <w:rPr>
          <w:b/>
          <w:u w:val="single"/>
        </w:rPr>
        <w:t>160716</w:t>
      </w:r>
    </w:p>
    <w:p>
      <w:r>
        <w:t>Stories evolve and change to reflect lessons that society finds valuable. I think "women are human beings" is a lesson that needs learning.</w:t>
      </w:r>
    </w:p>
    <w:p>
      <w:r>
        <w:rPr>
          <w:b/>
          <w:u w:val="single"/>
        </w:rPr>
        <w:t>160717</w:t>
      </w:r>
    </w:p>
    <w:p>
      <w:r>
        <w:t>Pretty fucking sick of this pattern: Many women recount same experience, men insist they're still right in spite of said experience</w:t>
      </w:r>
    </w:p>
    <w:p>
      <w:r>
        <w:rPr>
          <w:b/>
          <w:u w:val="single"/>
        </w:rPr>
        <w:t>160718</w:t>
      </w:r>
    </w:p>
    <w:p>
      <w:r>
        <w:t>It's a unique challenge to uphold feminist ideals in a heated argument in your second language, against three men</w:t>
      </w:r>
    </w:p>
    <w:p>
      <w:r>
        <w:rPr>
          <w:b/>
          <w:u w:val="single"/>
        </w:rPr>
        <w:t>160719</w:t>
      </w:r>
    </w:p>
    <w:p>
      <w:r>
        <w:t>Yeah unlike this tweet @TeamSandhu I'm not sexist but do girls do everything for attention?</w:t>
      </w:r>
    </w:p>
    <w:p>
      <w:r>
        <w:rPr>
          <w:b/>
          <w:u w:val="single"/>
        </w:rPr>
        <w:t>160720</w:t>
      </w:r>
    </w:p>
    <w:p>
      <w:r>
        <w:t>@grant_weaver17 Your childhood was a piece of racist and sexist shit and we set it on fire</w:t>
      </w:r>
    </w:p>
    <w:p>
      <w:r>
        <w:rPr>
          <w:b/>
          <w:u w:val="single"/>
        </w:rPr>
        <w:t>160721</w:t>
      </w:r>
    </w:p>
    <w:p>
      <w:r>
        <w:t>@IWUWildcat85 Yes, a "real historic. . .god." Just like Zeus! Much real! Very history!</w:t>
      </w:r>
    </w:p>
    <w:p>
      <w:r>
        <w:rPr>
          <w:b/>
          <w:u w:val="single"/>
        </w:rPr>
        <w:t>160722</w:t>
      </w:r>
    </w:p>
    <w:p>
      <w:r>
        <w:t>On Point: http://t.co/Cvp8qXvgk6</w:t>
      </w:r>
    </w:p>
    <w:p>
      <w:r>
        <w:rPr>
          <w:b/>
          <w:u w:val="single"/>
        </w:rPr>
        <w:t>160723</w:t>
      </w:r>
    </w:p>
    <w:p>
      <w:r>
        <w:t>@AriaAkariCo your mom's calling, she says to get out of the basement and clean your room</w:t>
      </w:r>
    </w:p>
    <w:p>
      <w:r>
        <w:rPr>
          <w:b/>
          <w:u w:val="single"/>
        </w:rPr>
        <w:t>160724</w:t>
      </w:r>
    </w:p>
    <w:p>
      <w:r>
        <w:t>@Mello_Mark And God said, "Don't pay them a living wage for that shit because then they might leave men!"</w:t>
      </w:r>
    </w:p>
    <w:p>
      <w:r>
        <w:rPr>
          <w:b/>
          <w:u w:val="single"/>
        </w:rPr>
        <w:t>160725</w:t>
      </w:r>
    </w:p>
    <w:p>
      <w:r>
        <w:t>http://t.co/dRA9gGRrMz</w:t>
      </w:r>
    </w:p>
    <w:p>
      <w:r>
        <w:rPr>
          <w:b/>
          <w:u w:val="single"/>
        </w:rPr>
        <w:t>160726</w:t>
      </w:r>
    </w:p>
    <w:p>
      <w:r>
        <w:t>Indeed. @Mello_Mark: @YesYoureSexist Lol okaaaay, what I meant doesn't really pertain to the workforce but whatever</w:t>
      </w:r>
    </w:p>
    <w:p>
      <w:r>
        <w:rPr>
          <w:b/>
          <w:u w:val="single"/>
        </w:rPr>
        <w:t>160727</w:t>
      </w:r>
    </w:p>
    <w:p>
      <w:r>
        <w:t>It doesn't "pertain to the workforce" because women's work isn't paid, and therefore is not considered work. But you know, shine on</w:t>
      </w:r>
    </w:p>
    <w:p>
      <w:r>
        <w:rPr>
          <w:b/>
          <w:u w:val="single"/>
        </w:rPr>
        <w:t>160728</w:t>
      </w:r>
    </w:p>
    <w:p>
      <w:r>
        <w:t>RT @cheuya: If turned off by a woman performing a normal human function, like eating enough to satiate her hunger, you prob don't consider …</w:t>
      </w:r>
    </w:p>
    <w:p>
      <w:r>
        <w:rPr>
          <w:b/>
          <w:u w:val="single"/>
        </w:rPr>
        <w:t>160729</w:t>
      </w:r>
    </w:p>
    <w:p>
      <w:r>
        <w:t>RT @MMMotorsports: @YesYoureSexist @J_Carnivale14 I've navigated Moroccan desert w/o GPS, chase crew, cell phones. Only compass and map. I'…</w:t>
      </w:r>
    </w:p>
    <w:p>
      <w:r>
        <w:rPr>
          <w:b/>
          <w:u w:val="single"/>
        </w:rPr>
        <w:t>160730</w:t>
      </w:r>
    </w:p>
    <w:p>
      <w:r>
        <w:t>@john_bhoyce Sexist AND racist, what a catch!</w:t>
      </w:r>
    </w:p>
    <w:p>
      <w:r>
        <w:rPr>
          <w:b/>
          <w:u w:val="single"/>
        </w:rPr>
        <w:t>160731</w:t>
      </w:r>
    </w:p>
    <w:p>
      <w:r>
        <w:t>Don't make me fucking dig out the oppression pyramid again oop here it is dammit http://t.co/a1ukOk4E1W</w:t>
      </w:r>
    </w:p>
    <w:p>
      <w:r>
        <w:rPr>
          <w:b/>
          <w:u w:val="single"/>
        </w:rPr>
        <w:t>160732</w:t>
      </w:r>
    </w:p>
    <w:p>
      <w:r>
        <w:t>@RealLifeYamcha And they say doodz can tell the difference between fiction and reality</w:t>
      </w:r>
    </w:p>
    <w:p>
      <w:r>
        <w:rPr>
          <w:b/>
          <w:u w:val="single"/>
        </w:rPr>
        <w:t>160733</w:t>
      </w:r>
    </w:p>
    <w:p>
      <w:r>
        <w:t>I'm not a misandrist but in movies men are always shooting people oh wait that is also real life</w:t>
      </w:r>
    </w:p>
    <w:p>
      <w:r>
        <w:rPr>
          <w:b/>
          <w:u w:val="single"/>
        </w:rPr>
        <w:t>160734</w:t>
      </w:r>
    </w:p>
    <w:p>
      <w:r>
        <w:t>RT @cheuya: And cute 5" wooden platform heels w mini sundresses, wo men believing deep in their hearts I do any of this shit w them in mind…</w:t>
      </w:r>
    </w:p>
    <w:p>
      <w:r>
        <w:rPr>
          <w:b/>
          <w:u w:val="single"/>
        </w:rPr>
        <w:t>160735</w:t>
      </w:r>
    </w:p>
    <w:p>
      <w:r>
        <w:t>RT @cheuya: TW. Default male mindset: "women exist for me to fuck. If she shows skin around me, it's *none* other than a personal invite to…</w:t>
      </w:r>
    </w:p>
    <w:p>
      <w:r>
        <w:rPr>
          <w:b/>
          <w:u w:val="single"/>
        </w:rPr>
        <w:t>160736</w:t>
      </w:r>
    </w:p>
    <w:p>
      <w:r>
        <w:t>@EvanSutton96 More exclamation points = more truth, fact</w:t>
      </w:r>
    </w:p>
    <w:p>
      <w:r>
        <w:rPr>
          <w:b/>
          <w:u w:val="single"/>
        </w:rPr>
        <w:t>160737</w:t>
      </w:r>
    </w:p>
    <w:p>
      <w:r>
        <w:t>@ColonelKillaBee "As long as they're qualified" wow I can't</w:t>
      </w:r>
    </w:p>
    <w:p>
      <w:r>
        <w:rPr>
          <w:b/>
          <w:u w:val="single"/>
        </w:rPr>
        <w:t>160738</w:t>
      </w:r>
    </w:p>
    <w:p>
      <w:r>
        <w:t>@J_Birt94 And yet you felt the need to tweet this drivel</w:t>
      </w:r>
    </w:p>
    <w:p>
      <w:r>
        <w:rPr>
          <w:b/>
          <w:u w:val="single"/>
        </w:rPr>
        <w:t>160739</w:t>
      </w:r>
    </w:p>
    <w:p>
      <w:r>
        <w:t>RT @simonefiasco: "Females shouldn't---" http://t.co/dwNcCW3PNy</w:t>
      </w:r>
    </w:p>
    <w:p>
      <w:r>
        <w:rPr>
          <w:b/>
          <w:u w:val="single"/>
        </w:rPr>
        <w:t>160740</w:t>
      </w:r>
    </w:p>
    <w:p>
      <w:r>
        <w:t>RT @FreddyCovington Hahaha I'm not sexist but this is funny http://t.co/BBDmuKXj9W</w:t>
      </w:r>
    </w:p>
    <w:p>
      <w:r>
        <w:rPr>
          <w:b/>
          <w:u w:val="single"/>
        </w:rPr>
        <w:t>160741</w:t>
      </w:r>
    </w:p>
    <w:p>
      <w:r>
        <w:t>RT @shahishtiaque Naah I'm not sexist but can someone get me this T-Shirt please? http://t.co/7rQxiqojLf</w:t>
      </w:r>
    </w:p>
    <w:p>
      <w:r>
        <w:rPr>
          <w:b/>
          <w:u w:val="single"/>
        </w:rPr>
        <w:t>160742</w:t>
      </w:r>
    </w:p>
    <w:p>
      <w:r>
        <w:t>@JamesHT_Avfc The point and you live in different universes.</w:t>
      </w:r>
    </w:p>
    <w:p>
      <w:r>
        <w:rPr>
          <w:b/>
          <w:u w:val="single"/>
        </w:rPr>
        <w:t>160743</w:t>
      </w:r>
    </w:p>
    <w:p>
      <w:r>
        <w:t>@capehog I find it pretty disgusting that you would reply about legs on a fucking tweet about the situation in Gaza</w:t>
      </w:r>
    </w:p>
    <w:p>
      <w:r>
        <w:rPr>
          <w:b/>
          <w:u w:val="single"/>
        </w:rPr>
        <w:t>160744</w:t>
      </w:r>
    </w:p>
    <w:p>
      <w:r>
        <w:t>@stephenpeel1 WOW SEXUAL HUMOR A+</w:t>
      </w:r>
    </w:p>
    <w:p>
      <w:r>
        <w:rPr>
          <w:b/>
          <w:u w:val="single"/>
        </w:rPr>
        <w:t>160745</w:t>
      </w:r>
    </w:p>
    <w:p>
      <w:r>
        <w:t>A lighthearted romp: http://t.co/8lEtkiEjGF</w:t>
      </w:r>
    </w:p>
    <w:p>
      <w:r>
        <w:rPr>
          <w:b/>
          <w:u w:val="single"/>
        </w:rPr>
        <w:t>160746</w:t>
      </w:r>
    </w:p>
    <w:p>
      <w:r>
        <w:t>Pro tip: Any time a man starts to give an opinion on women's appearances, play the song of your choice in your head and start dancing, BIG</w:t>
      </w:r>
    </w:p>
    <w:p>
      <w:r>
        <w:rPr>
          <w:b/>
          <w:u w:val="single"/>
        </w:rPr>
        <w:t>160747</w:t>
      </w:r>
    </w:p>
    <w:p>
      <w:r>
        <w:t>@Cloud_People @JackLeeHi @mi_l_l_ions Thanks Evan, nice source.</w:t>
      </w:r>
    </w:p>
    <w:p>
      <w:r>
        <w:rPr>
          <w:b/>
          <w:u w:val="single"/>
        </w:rPr>
        <w:t>160748</w:t>
      </w:r>
    </w:p>
    <w:p>
      <w:r>
        <w:t>@KKhanMarwat *dies laughing* You realize most men can't cook and clean for themselves, right?</w:t>
      </w:r>
    </w:p>
    <w:p>
      <w:r>
        <w:rPr>
          <w:b/>
          <w:u w:val="single"/>
        </w:rPr>
        <w:t>160749</w:t>
      </w:r>
    </w:p>
    <w:p>
      <w:r>
        <w:t>@omahajon "PC" = "I can't be an asshole to people anymore! What gives!"</w:t>
      </w:r>
    </w:p>
    <w:p>
      <w:r>
        <w:rPr>
          <w:b/>
          <w:u w:val="single"/>
        </w:rPr>
        <w:t>160750</w:t>
      </w:r>
    </w:p>
    <w:p>
      <w:r>
        <w:t>It should be mandatory for all boys to stfu 200x a day @_CharlieWilson It should be mandatory for all girls to do 20 squats a day #notsexist</w:t>
      </w:r>
    </w:p>
    <w:p>
      <w:r>
        <w:rPr>
          <w:b/>
          <w:u w:val="single"/>
        </w:rPr>
        <w:t>160751</w:t>
      </w:r>
    </w:p>
    <w:p>
      <w:r>
        <w:t>RT @iRose8_12: We put our hands up &amp;amp; beg for our lives not to be taken &amp;amp; still end up in a body bag. You may not be able to relate but this…</w:t>
      </w:r>
    </w:p>
    <w:p>
      <w:r>
        <w:rPr>
          <w:b/>
          <w:u w:val="single"/>
        </w:rPr>
        <w:t>160752</w:t>
      </w:r>
    </w:p>
    <w:p>
      <w:r>
        <w:t>RT @MarkAgee: TV news is full of white people who don't understand riots over cops killing a teenager but will demand to see a manager over…</w:t>
      </w:r>
    </w:p>
    <w:p>
      <w:r>
        <w:rPr>
          <w:b/>
          <w:u w:val="single"/>
        </w:rPr>
        <w:t>160753</w:t>
      </w:r>
    </w:p>
    <w:p>
      <w:r>
        <w:t>Honestly couldn't remember whether Tim Wise or Hugo Schwyzer was the shitty "ally" I was supposed to hate, but now it's easy: both!</w:t>
      </w:r>
    </w:p>
    <w:p>
      <w:r>
        <w:rPr>
          <w:b/>
          <w:u w:val="single"/>
        </w:rPr>
        <w:t>160754</w:t>
      </w:r>
    </w:p>
    <w:p>
      <w:r>
        <w:t>RT @Witchsistah: The Entire History of Anti-Racism, from My Birth To Now #TimWiseBookClub</w:t>
      </w:r>
    </w:p>
    <w:p>
      <w:r>
        <w:rPr>
          <w:b/>
          <w:u w:val="single"/>
        </w:rPr>
        <w:t>160755</w:t>
      </w:r>
    </w:p>
    <w:p>
      <w:r>
        <w:t>Wow, really digging deep there. Ask yourself WHY, ALWAYS. @Hobag_Johnson Not sexist, but i prefer to read books writen by men</w:t>
      </w:r>
    </w:p>
    <w:p>
      <w:r>
        <w:rPr>
          <w:b/>
          <w:u w:val="single"/>
        </w:rPr>
        <w:t>160756</w:t>
      </w:r>
    </w:p>
    <w:p>
      <w:r>
        <w:t>Wow that is actually the stupidest thing I've read all day. @hashtag_fritch Swear I'm not sexist but boy meets world &amp;gt;&amp;gt; girl meets world</w:t>
      </w:r>
    </w:p>
    <w:p>
      <w:r>
        <w:rPr>
          <w:b/>
          <w:u w:val="single"/>
        </w:rPr>
        <w:t>160757</w:t>
      </w:r>
    </w:p>
    <w:p>
      <w:r>
        <w:t>RT @AtheistRaven: @YesYoureSexist @hashtag_fritch Well, in context of quality of the show, he's not wrong.</w:t>
      </w:r>
    </w:p>
    <w:p>
      <w:r>
        <w:rPr>
          <w:b/>
          <w:u w:val="single"/>
        </w:rPr>
        <w:t>160758</w:t>
      </w:r>
    </w:p>
    <w:p>
      <w:r>
        <w:t>I'm not sexist but Happy Days &amp;gt;&amp;gt; Joanie Loves Chachi</w:t>
      </w:r>
    </w:p>
    <w:p>
      <w:r>
        <w:rPr>
          <w:b/>
          <w:u w:val="single"/>
        </w:rPr>
        <w:t>160759</w:t>
      </w:r>
    </w:p>
    <w:p>
      <w:r>
        <w:t>I'm not sexist but Mary Tyler Moore &amp;gt;&amp;gt; Rhoda</w:t>
      </w:r>
    </w:p>
    <w:p>
      <w:r>
        <w:rPr>
          <w:b/>
          <w:u w:val="single"/>
        </w:rPr>
        <w:t>160760</w:t>
      </w:r>
    </w:p>
    <w:p>
      <w:r>
        <w:t>I'm not racist but All in the Family &amp;gt;&amp;gt; The Jeffersons</w:t>
      </w:r>
    </w:p>
    <w:p>
      <w:r>
        <w:rPr>
          <w:b/>
          <w:u w:val="single"/>
        </w:rPr>
        <w:t>160761</w:t>
      </w:r>
    </w:p>
    <w:p>
      <w:r>
        <w:t>I'm not anti-Semitic but Breaking Bad &amp;gt;&amp;gt; Better Call Saul</w:t>
      </w:r>
    </w:p>
    <w:p>
      <w:r>
        <w:rPr>
          <w:b/>
          <w:u w:val="single"/>
        </w:rPr>
        <w:t>160762</w:t>
      </w:r>
    </w:p>
    <w:p>
      <w:r>
        <w:t>@IHatebd I apologize if I wasn't clear. I think that statement is equally racist as the original tweet was sexist.</w:t>
      </w:r>
    </w:p>
    <w:p>
      <w:r>
        <w:rPr>
          <w:b/>
          <w:u w:val="single"/>
        </w:rPr>
        <w:t>160763</w:t>
      </w:r>
    </w:p>
    <w:p>
      <w:r>
        <w:t>If you are white and you are making a mockery of the IfTheyGunnedMeDown tag, STOP. IT DOES NOT BELONG TO YOU. (Not tagging on principle.)</w:t>
      </w:r>
    </w:p>
    <w:p>
      <w:r>
        <w:rPr>
          <w:b/>
          <w:u w:val="single"/>
        </w:rPr>
        <w:t>160764</w:t>
      </w:r>
    </w:p>
    <w:p>
      <w:r>
        <w:t>@SCBegley pretty sure "misandry" doesn't get men killed/abused on the daily, so I could give a flying fuck about "PR for feminism," jesus.</w:t>
      </w:r>
    </w:p>
    <w:p>
      <w:r>
        <w:rPr>
          <w:b/>
          <w:u w:val="single"/>
        </w:rPr>
        <w:t>160765</w:t>
      </w:r>
    </w:p>
    <w:p>
      <w:r>
        <w:t>You cannot make this shit up: http://t.co/d6Q7dibCJO</w:t>
      </w:r>
    </w:p>
    <w:p>
      <w:r>
        <w:rPr>
          <w:b/>
          <w:u w:val="single"/>
        </w:rPr>
        <w:t>160766</w:t>
      </w:r>
    </w:p>
    <w:p>
      <w:r>
        <w:t>If women being angry at men turns you off of feminism, you are not ready for feminism.</w:t>
      </w:r>
    </w:p>
    <w:p>
      <w:r>
        <w:rPr>
          <w:b/>
          <w:u w:val="single"/>
        </w:rPr>
        <w:t>160767</w:t>
      </w:r>
    </w:p>
    <w:p>
      <w:r>
        <w:t>RT @blurbette: The Police of #Ferguson are NOW ordering protesters and media to TURN OFF THEIR VIDEO EQUIPMENT! #TeleviseTheRevolution</w:t>
      </w:r>
    </w:p>
    <w:p>
      <w:r>
        <w:rPr>
          <w:b/>
          <w:u w:val="single"/>
        </w:rPr>
        <w:t>160768</w:t>
      </w:r>
    </w:p>
    <w:p>
      <w:r>
        <w:t>RT @jackfrombkln: The Civil Rights Act is 50 years old. These two pictures were taken 50 years apart. Behold our progress. #Ferguson http:/…</w:t>
      </w:r>
    </w:p>
    <w:p>
      <w:r>
        <w:rPr>
          <w:b/>
          <w:u w:val="single"/>
        </w:rPr>
        <w:t>160769</w:t>
      </w:r>
    </w:p>
    <w:p>
      <w:r>
        <w:t>RT @journalproject: Real talk. RT @TyreeBP: "If you wanted to see what the 60's looked like, your watching it" - My Grandma as she watches …</w:t>
      </w:r>
    </w:p>
    <w:p>
      <w:r>
        <w:rPr>
          <w:b/>
          <w:u w:val="single"/>
        </w:rPr>
        <w:t>160770</w:t>
      </w:r>
    </w:p>
    <w:p>
      <w:r>
        <w:t>@mobileholly Hey, you don't get a cookie for being outraged by things that are outrageous. This is not about white people's feelings. Shush.</w:t>
      </w:r>
    </w:p>
    <w:p>
      <w:r>
        <w:rPr>
          <w:b/>
          <w:u w:val="single"/>
        </w:rPr>
        <w:t>160771</w:t>
      </w:r>
    </w:p>
    <w:p>
      <w:r>
        <w:t>RT @WillMcAvoyACN: I'm pretty sure Chief Wiggum would handle this situation better than Ferguson's police chief.</w:t>
      </w:r>
    </w:p>
    <w:p>
      <w:r>
        <w:rPr>
          <w:b/>
          <w:u w:val="single"/>
        </w:rPr>
        <w:t>160772</w:t>
      </w:r>
    </w:p>
    <w:p>
      <w:r>
        <w:t>RT @sassycrass: TO RECAP: @FeministaJones started #NMOS14. There are over 50 vigils scheduled for #MikeBrown tonight because of A BLACK FEM…</w:t>
      </w:r>
    </w:p>
    <w:p>
      <w:r>
        <w:rPr>
          <w:b/>
          <w:u w:val="single"/>
        </w:rPr>
        <w:t>160773</w:t>
      </w:r>
    </w:p>
    <w:p>
      <w:r>
        <w:t>RT @studentactivism: Guy whose car we blocked in high-fiving marchers. #nmos14 http://t.co/TB8L7XqxJp</w:t>
      </w:r>
    </w:p>
    <w:p>
      <w:r>
        <w:rPr>
          <w:b/>
          <w:u w:val="single"/>
        </w:rPr>
        <w:t>160774</w:t>
      </w:r>
    </w:p>
    <w:p>
      <w:r>
        <w:t>RT @JamilSmith: Meet the Missouri Highway State Patrol captain who took over in Ferguson, and is actually protecting and serving: http://t.…</w:t>
      </w:r>
    </w:p>
    <w:p>
      <w:r>
        <w:rPr>
          <w:b/>
          <w:u w:val="single"/>
        </w:rPr>
        <w:t>160775</w:t>
      </w:r>
    </w:p>
    <w:p>
      <w:r>
        <w:t>@BANGSOMEBEERS My brow is so knit in disgust I lost an M&amp;amp;M in there</w:t>
      </w:r>
    </w:p>
    <w:p>
      <w:r>
        <w:rPr>
          <w:b/>
          <w:u w:val="single"/>
        </w:rPr>
        <w:t>160776</w:t>
      </w:r>
    </w:p>
    <w:p>
      <w:r>
        <w:t>@ohthatliamm Congratulations, you have won the award for most unintentionally hilarious tweet 2014</w:t>
      </w:r>
    </w:p>
    <w:p>
      <w:r>
        <w:rPr>
          <w:b/>
          <w:u w:val="single"/>
        </w:rPr>
        <w:t>160777</w:t>
      </w:r>
    </w:p>
    <w:p>
      <w:r>
        <w:t>Women don't give a flying fuck. @thisistimramos Acts of "chivalry" are for men to give, not for women to expect. #random #NotSexist</w:t>
      </w:r>
    </w:p>
    <w:p>
      <w:r>
        <w:rPr>
          <w:b/>
          <w:u w:val="single"/>
        </w:rPr>
        <w:t>160778</w:t>
      </w:r>
    </w:p>
    <w:p>
      <w:r>
        <w:t>@johnsarkiss Keep talking like that and your mommy's going to cut off Xbox privileges again.</w:t>
      </w:r>
    </w:p>
    <w:p>
      <w:r>
        <w:rPr>
          <w:b/>
          <w:u w:val="single"/>
        </w:rPr>
        <w:t>160779</w:t>
      </w:r>
    </w:p>
    <w:p>
      <w:r>
        <w:t>Glad I spent all those years dancing and building strong legs so I could use those muscles to claim my space on public transport</w:t>
      </w:r>
    </w:p>
    <w:p>
      <w:r>
        <w:rPr>
          <w:b/>
          <w:u w:val="single"/>
        </w:rPr>
        <w:t>160780</w:t>
      </w:r>
    </w:p>
    <w:p>
      <w:r>
        <w:t>RT @alexwroblewski: Protesters in #Ferguson after getting hit by tear gas from police http://t.co/UgqDuhxBWw</w:t>
      </w:r>
    </w:p>
    <w:p>
      <w:r>
        <w:rPr>
          <w:b/>
          <w:u w:val="single"/>
        </w:rPr>
        <w:t>160781</w:t>
      </w:r>
    </w:p>
    <w:p>
      <w:r>
        <w:t>RT @AntonioFrench: Each day County Prosecutor Bob McCulloch delays indicting #DarrenWilson, he is endangering citizens and delaying the reb…</w:t>
      </w:r>
    </w:p>
    <w:p>
      <w:r>
        <w:rPr>
          <w:b/>
          <w:u w:val="single"/>
        </w:rPr>
        <w:t>160782</w:t>
      </w:r>
    </w:p>
    <w:p>
      <w:r>
        <w:t>@ElizabethM_J It's because of like-minded people like you that I can continue. I know someone hears, someone cares. That makes it worthwhile</w:t>
      </w:r>
    </w:p>
    <w:p>
      <w:r>
        <w:rPr>
          <w:b/>
          <w:u w:val="single"/>
        </w:rPr>
        <w:t>160783</w:t>
      </w:r>
    </w:p>
    <w:p>
      <w:r>
        <w:t>@LiveLife_Lifted And I'm sure you came out of the womb knowing how to play video games.</w:t>
      </w:r>
    </w:p>
    <w:p>
      <w:r>
        <w:rPr>
          <w:b/>
          <w:u w:val="single"/>
        </w:rPr>
        <w:t>160784</w:t>
      </w:r>
    </w:p>
    <w:p>
      <w:r>
        <w:t>RT @femfreq: Aaaand another email reads: "Social justice warriors are all literally silencing reddit, SA, GB, 4chan and most other outlets …</w:t>
      </w:r>
    </w:p>
    <w:p>
      <w:r>
        <w:rPr>
          <w:b/>
          <w:u w:val="single"/>
        </w:rPr>
        <w:t>160785</w:t>
      </w:r>
    </w:p>
    <w:p>
      <w:r>
        <w:t>@femfreq You cannot make this shit up. It writes itself!</w:t>
      </w:r>
    </w:p>
    <w:p>
      <w:r>
        <w:rPr>
          <w:b/>
          <w:u w:val="single"/>
        </w:rPr>
        <w:t>160786</w:t>
      </w:r>
    </w:p>
    <w:p>
      <w:r>
        <w:t>RT @dankfrogmusic: @TradeChat sounds like my girlfriend when she's not in the kitchen. #onlyjoking #notsexist</w:t>
      </w:r>
    </w:p>
    <w:p>
      <w:r>
        <w:rPr>
          <w:b/>
          <w:u w:val="single"/>
        </w:rPr>
        <w:t>160787</w:t>
      </w:r>
    </w:p>
    <w:p>
      <w:r>
        <w:t>When I see young angry feminists being so much better at this than I was at their age it just makes my heart swell.</w:t>
      </w:r>
    </w:p>
    <w:p>
      <w:r>
        <w:rPr>
          <w:b/>
          <w:u w:val="single"/>
        </w:rPr>
        <w:t>160788</w:t>
      </w:r>
    </w:p>
    <w:p>
      <w:r>
        <w:t>RT @zellieimani: After arresting journalists covering the events in Ferguson, I don't think the US has to right to condemn North Korea or C…</w:t>
      </w:r>
    </w:p>
    <w:p>
      <w:r>
        <w:rPr>
          <w:b/>
          <w:u w:val="single"/>
        </w:rPr>
        <w:t>160789</w:t>
      </w:r>
    </w:p>
    <w:p>
      <w:r>
        <w:t>CHORTLE @FollowFlow That blind date last night is why I don't do blind dates. All she did was call me sexist because I like being chivalrous</w:t>
      </w:r>
    </w:p>
    <w:p>
      <w:r>
        <w:rPr>
          <w:b/>
          <w:u w:val="single"/>
        </w:rPr>
        <w:t>160790</w:t>
      </w:r>
    </w:p>
    <w:p>
      <w:r>
        <w:t>http://t.co/fLjerx2YRG</w:t>
      </w:r>
    </w:p>
    <w:p>
      <w:r>
        <w:rPr>
          <w:b/>
          <w:u w:val="single"/>
        </w:rPr>
        <w:t>160791</w:t>
      </w:r>
    </w:p>
    <w:p>
      <w:r>
        <w:t>RT @BastardKeith: Over $100,000 has been raised for Darren Wilson. But man, why must liberals bring RACE into this?! It's about...oh. http:…</w:t>
      </w:r>
    </w:p>
    <w:p>
      <w:r>
        <w:rPr>
          <w:b/>
          <w:u w:val="single"/>
        </w:rPr>
        <w:t>160792</w:t>
      </w:r>
    </w:p>
    <w:p>
      <w:r>
        <w:t>@GailSimone Because patriarchy? Is this a trick question?</w:t>
      </w:r>
    </w:p>
    <w:p>
      <w:r>
        <w:rPr>
          <w:b/>
          <w:u w:val="single"/>
        </w:rPr>
        <w:t>160793</w:t>
      </w:r>
    </w:p>
    <w:p>
      <w:r>
        <w:t>@blu_bombshell Thanks for the heads up!</w:t>
      </w:r>
    </w:p>
    <w:p>
      <w:r>
        <w:rPr>
          <w:b/>
          <w:u w:val="single"/>
        </w:rPr>
        <w:t>160794</w:t>
      </w:r>
    </w:p>
    <w:p>
      <w:r>
        <w:t>YOUR OPINION HAS BEEN PROCESSED AND DESTROYED @issa915 I'm not sexist but football commentating is a man thing.</w:t>
      </w:r>
    </w:p>
    <w:p>
      <w:r>
        <w:rPr>
          <w:b/>
          <w:u w:val="single"/>
        </w:rPr>
        <w:t>160795</w:t>
      </w:r>
    </w:p>
    <w:p>
      <w:r>
        <w:t>Motion to replace "he's just not that into you" with "you deserve better," "dump his ass," or "wow, he's a shitty fuckwad"</w:t>
      </w:r>
    </w:p>
    <w:p>
      <w:r>
        <w:rPr>
          <w:b/>
          <w:u w:val="single"/>
        </w:rPr>
        <w:t>160796</w:t>
      </w:r>
    </w:p>
    <w:p>
      <w:r>
        <w:t>No one ever writes a book called "Men, Stop Being an Asshole in Relationships" or "She Just Wants to Be Treated Like a Human Being for Once"</w:t>
      </w:r>
    </w:p>
    <w:p>
      <w:r>
        <w:rPr>
          <w:b/>
          <w:u w:val="single"/>
        </w:rPr>
        <w:t>160797</w:t>
      </w:r>
    </w:p>
    <w:p>
      <w:r>
        <w:t>@ChrisHiHoSilver No, but I do have to mute it when the 90% of TV aimed at straight white males offends my highly sophisticated ears</w:t>
      </w:r>
    </w:p>
    <w:p>
      <w:r>
        <w:rPr>
          <w:b/>
          <w:u w:val="single"/>
        </w:rPr>
        <w:t>160798</w:t>
      </w:r>
    </w:p>
    <w:p>
      <w:r>
        <w:t>HAHA YEAH THAT LOVE'S DOING A LOT FOR US RN TBH @LebnaniGuy I love women, but thank God I was born a male haha #NotSexist</w:t>
      </w:r>
    </w:p>
    <w:p>
      <w:r>
        <w:rPr>
          <w:b/>
          <w:u w:val="single"/>
        </w:rPr>
        <w:t>160799</w:t>
      </w:r>
    </w:p>
    <w:p>
      <w:r>
        <w:t>RT @DearRobTV Call me sexist , a misogynist, this will never go down well with me, your thoughts? http://t.co/NUsSCoLVYL</w:t>
      </w:r>
    </w:p>
    <w:p>
      <w:r>
        <w:rPr>
          <w:b/>
          <w:u w:val="single"/>
        </w:rPr>
        <w:t>160800</w:t>
      </w:r>
    </w:p>
    <w:p>
      <w:r>
        <w:t>@DearRobTV Pretty sure at the rate you're going it will never be an issue for you.</w:t>
      </w:r>
    </w:p>
    <w:p>
      <w:r>
        <w:rPr>
          <w:b/>
          <w:u w:val="single"/>
        </w:rPr>
        <w:t>160801</w:t>
      </w:r>
    </w:p>
    <w:p>
      <w:r>
        <w:t>@Cjalred http://t.co/6I2UjeQ3YS</w:t>
      </w:r>
    </w:p>
    <w:p>
      <w:r>
        <w:rPr>
          <w:b/>
          <w:u w:val="single"/>
        </w:rPr>
        <w:t>160802</w:t>
      </w:r>
    </w:p>
    <w:p>
      <w:r>
        <w:t>I just think everyone needs to know that many women poop during childbirth, and that's totally okay.</w:t>
      </w:r>
    </w:p>
    <w:p>
      <w:r>
        <w:rPr>
          <w:b/>
          <w:u w:val="single"/>
        </w:rPr>
        <w:t>160803</w:t>
      </w:r>
    </w:p>
    <w:p>
      <w:r>
        <w:t>Women? Holding things? That have mass? WEIRD @ZelRetro In weight training. And there's more girls then guys. Not sexist but a little strange</w:t>
      </w:r>
    </w:p>
    <w:p>
      <w:r>
        <w:rPr>
          <w:b/>
          <w:u w:val="single"/>
        </w:rPr>
        <w:t>160804</w:t>
      </w:r>
    </w:p>
    <w:p>
      <w:r>
        <w:t>@Drift0r Did you know 1 in 6 women is raped in her lifetime?</w:t>
      </w:r>
    </w:p>
    <w:p>
      <w:r>
        <w:rPr>
          <w:b/>
          <w:u w:val="single"/>
        </w:rPr>
        <w:t>160805</w:t>
      </w:r>
    </w:p>
    <w:p>
      <w:r>
        <w:t>@CesarKush @Drift0r Rape is a violent crime. http://t.co/WvdbaI1Yiu</w:t>
      </w:r>
    </w:p>
    <w:p>
      <w:r>
        <w:rPr>
          <w:b/>
          <w:u w:val="single"/>
        </w:rPr>
        <w:t>160806</w:t>
      </w:r>
    </w:p>
    <w:p>
      <w:r>
        <w:t>Rape is not a punch line. http://t.co/H6EojCYisr @yungturd</w:t>
      </w:r>
    </w:p>
    <w:p>
      <w:r>
        <w:rPr>
          <w:b/>
          <w:u w:val="single"/>
        </w:rPr>
        <w:t>160807</w:t>
      </w:r>
    </w:p>
    <w:p>
      <w:r>
        <w:t>@Drift0r Ignorance is not a superpower: https://t.co/aJGdZKiRUB</w:t>
      </w:r>
    </w:p>
    <w:p>
      <w:r>
        <w:rPr>
          <w:b/>
          <w:u w:val="single"/>
        </w:rPr>
        <w:t>160808</w:t>
      </w:r>
    </w:p>
    <w:p>
      <w:r>
        <w:t>@Drift0r I'm not arguing with a mansplaining white boy who doesn't actually want to learn facts, so, bye.</w:t>
      </w:r>
    </w:p>
    <w:p>
      <w:r>
        <w:rPr>
          <w:b/>
          <w:u w:val="single"/>
        </w:rPr>
        <w:t>160809</w:t>
      </w:r>
    </w:p>
    <w:p>
      <w:r>
        <w:t>@Drift0r Male followers, it's time to collect your trash.</w:t>
      </w:r>
    </w:p>
    <w:p>
      <w:r>
        <w:rPr>
          <w:b/>
          <w:u w:val="single"/>
        </w:rPr>
        <w:t>160810</w:t>
      </w:r>
    </w:p>
    <w:p>
      <w:r>
        <w:t>RT @The_Jinkyz: @YesYoureSexist @Drift0r 1 in 13 men have 7 toes on each foot. I can make up statistics too.</w:t>
      </w:r>
    </w:p>
    <w:p>
      <w:r>
        <w:rPr>
          <w:b/>
          <w:u w:val="single"/>
        </w:rPr>
        <w:t>160811</w:t>
      </w:r>
    </w:p>
    <w:p>
      <w:r>
        <w:t>Wow, there's a lot of trash in my mentions this morning. Rape culture!</w:t>
      </w:r>
    </w:p>
    <w:p>
      <w:r>
        <w:rPr>
          <w:b/>
          <w:u w:val="single"/>
        </w:rPr>
        <w:t>160812</w:t>
      </w:r>
    </w:p>
    <w:p>
      <w:r>
        <w:t>@diesel_frost @leighannkop @icemonkey1234 @Drift0r http://t.co/hv501VcGx7</w:t>
      </w:r>
    </w:p>
    <w:p>
      <w:r>
        <w:rPr>
          <w:b/>
          <w:u w:val="single"/>
        </w:rPr>
        <w:t>160813</w:t>
      </w:r>
    </w:p>
    <w:p>
      <w:r>
        <w:t>The Bureau of Justice Statistics report only analyzed REPORTED rapes, and since the VAST MAJORITY of rapes are UNREPORTED, cont</w:t>
      </w:r>
    </w:p>
    <w:p>
      <w:r>
        <w:rPr>
          <w:b/>
          <w:u w:val="single"/>
        </w:rPr>
        <w:t>160814</w:t>
      </w:r>
    </w:p>
    <w:p>
      <w:r>
        <w:t>their report is the very DEFINITION of cherry picking.</w:t>
      </w:r>
    </w:p>
    <w:p>
      <w:r>
        <w:rPr>
          <w:b/>
          <w:u w:val="single"/>
        </w:rPr>
        <w:t>160815</w:t>
      </w:r>
    </w:p>
    <w:p>
      <w:r>
        <w:t>And lol to the original trash who whined about RAINN statistics coming from self-report, the BJS report is SELF-REPORT FROM A SURVEY</w:t>
      </w:r>
    </w:p>
    <w:p>
      <w:r>
        <w:rPr>
          <w:b/>
          <w:u w:val="single"/>
        </w:rPr>
        <w:t>160816</w:t>
      </w:r>
    </w:p>
    <w:p>
      <w:r>
        <w:t>Not to mention the BJS survey does not consider it rape when a man has sex with an unconscious, intoxicated woman, just like rapists.</w:t>
      </w:r>
    </w:p>
    <w:p>
      <w:r>
        <w:rPr>
          <w:b/>
          <w:u w:val="single"/>
        </w:rPr>
        <w:t>160817</w:t>
      </w:r>
    </w:p>
    <w:p>
      <w:r>
        <w:t>Changing the definition of rape makes it easy as shit to massage the stats to make your community look better.</w:t>
      </w:r>
    </w:p>
    <w:p>
      <w:r>
        <w:rPr>
          <w:b/>
          <w:u w:val="single"/>
        </w:rPr>
        <w:t>160818</w:t>
      </w:r>
    </w:p>
    <w:p>
      <w:r>
        <w:t>@diesel_frost you know what else has a huge impact? Real rape that is happening right now, all over, to way more people.</w:t>
      </w:r>
    </w:p>
    <w:p>
      <w:r>
        <w:rPr>
          <w:b/>
          <w:u w:val="single"/>
        </w:rPr>
        <w:t>160819</w:t>
      </w:r>
    </w:p>
    <w:p>
      <w:r>
        <w:t>@diesel_frost but since most of the victims are women I guess you can't be arsed to give a shit about them.</w:t>
      </w:r>
    </w:p>
    <w:p>
      <w:r>
        <w:rPr>
          <w:b/>
          <w:u w:val="single"/>
        </w:rPr>
        <w:t>160820</w:t>
      </w:r>
    </w:p>
    <w:p>
      <w:r>
        <w:t>MRA Bingo complete from my notifications alone: http://t.co/KGT0swVfCp</w:t>
      </w:r>
    </w:p>
    <w:p>
      <w:r>
        <w:rPr>
          <w:b/>
          <w:u w:val="single"/>
        </w:rPr>
        <w:t>160821</w:t>
      </w:r>
    </w:p>
    <w:p>
      <w:r>
        <w:t>#twosecondcomebacks "You're too sensitive." "No, you're not sensitive enough."</w:t>
      </w:r>
    </w:p>
    <w:p>
      <w:r>
        <w:rPr>
          <w:b/>
          <w:u w:val="single"/>
        </w:rPr>
        <w:t>160822</w:t>
      </w:r>
    </w:p>
    <w:p>
      <w:r>
        <w:t>RT @FranHaswell: #RapeIsWhen someone feels vocalising a "no" isn't a valid option/one that will be respected e.g. emotional blackmail/coerc…</w:t>
      </w:r>
    </w:p>
    <w:p>
      <w:r>
        <w:rPr>
          <w:b/>
          <w:u w:val="single"/>
        </w:rPr>
        <w:t>160823</w:t>
      </w:r>
    </w:p>
    <w:p>
      <w:r>
        <w:t>One of our strongest tools in stopping violence against women is public shame of the abuser and public support of the victim.</w:t>
      </w:r>
    </w:p>
    <w:p>
      <w:r>
        <w:rPr>
          <w:b/>
          <w:u w:val="single"/>
        </w:rPr>
        <w:t>160824</w:t>
      </w:r>
    </w:p>
    <w:p>
      <w:r>
        <w:t>women hide the abuse they receive bc they are blamed for their own victimization. Bring those festering pustules of humanity into the light.</w:t>
      </w:r>
    </w:p>
    <w:p>
      <w:r>
        <w:rPr>
          <w:b/>
          <w:u w:val="single"/>
        </w:rPr>
        <w:t>160825</w:t>
      </w:r>
    </w:p>
    <w:p>
      <w:r>
        <w:t>RT @djolder: And still you call us "minorities." You make no sense. RT @TheAtlantic: This fall, minorities will outnumber white students in…</w:t>
      </w:r>
    </w:p>
    <w:p>
      <w:r>
        <w:rPr>
          <w:b/>
          <w:u w:val="single"/>
        </w:rPr>
        <w:t>160826</w:t>
      </w:r>
    </w:p>
    <w:p>
      <w:r>
        <w:t>If you're not watching Tropes vs Women, I don't know what you're doing with your life. The last one was the best yet: http://t.co/djHauKUyfm</w:t>
      </w:r>
    </w:p>
    <w:p>
      <w:r>
        <w:rPr>
          <w:b/>
          <w:u w:val="single"/>
        </w:rPr>
        <w:t>160827</w:t>
      </w:r>
    </w:p>
    <w:p>
      <w:r>
        <w:t>@schmeezi Having male employees truly sucks because they undermine your authority based on your gender and tweet about you to strangers.</w:t>
      </w:r>
    </w:p>
    <w:p>
      <w:r>
        <w:rPr>
          <w:b/>
          <w:u w:val="single"/>
        </w:rPr>
        <w:t>160828</w:t>
      </w:r>
    </w:p>
    <w:p>
      <w:r>
        <w:t>RT @cheuya: Which speaks to how FAR they are from having the *remotest* insight into the state of being marginalized &amp;amp; its impact, down to …</w:t>
      </w:r>
    </w:p>
    <w:p>
      <w:r>
        <w:rPr>
          <w:b/>
          <w:u w:val="single"/>
        </w:rPr>
        <w:t>160829</w:t>
      </w:r>
    </w:p>
    <w:p>
      <w:r>
        <w:t>RT @cheuya: For white men, outrage &amp;amp; rage of the marginalized are a curious mystery to be poked at &amp;amp; prodded until they can sufficiently in…</w:t>
      </w:r>
    </w:p>
    <w:p>
      <w:r>
        <w:rPr>
          <w:b/>
          <w:u w:val="single"/>
        </w:rPr>
        <w:t>160830</w:t>
      </w:r>
    </w:p>
    <w:p>
      <w:r>
        <w:t>If you need me to tell you violating a woman's privacy is fucking wrong you are following the wrong woman.</w:t>
      </w:r>
    </w:p>
    <w:p>
      <w:r>
        <w:rPr>
          <w:b/>
          <w:u w:val="single"/>
        </w:rPr>
        <w:t>160831</w:t>
      </w:r>
    </w:p>
    <w:p>
      <w:r>
        <w:t>Trying press-on nails to manage my onychotillomania. How the fuck does anyone do anything with even two mm of nail?</w:t>
      </w:r>
    </w:p>
    <w:p>
      <w:r>
        <w:rPr>
          <w:b/>
          <w:u w:val="single"/>
        </w:rPr>
        <w:t>160832</w:t>
      </w:r>
    </w:p>
    <w:p>
      <w:r>
        <w:t>@CocaCola That's fucking rich from the company draining CA of desperately needed water for Dasani brand tap water.</w:t>
      </w:r>
    </w:p>
    <w:p>
      <w:r>
        <w:rPr>
          <w:b/>
          <w:u w:val="single"/>
        </w:rPr>
        <w:t>160833</w:t>
      </w:r>
    </w:p>
    <w:p>
      <w:r>
        <w:t>Referring to @CocaCola: Harvesting scarce rainfall impacts the residents of Sikinos, Greece year-round. Watch &amp;amp; learn more #wwweek</w:t>
      </w:r>
    </w:p>
    <w:p>
      <w:r>
        <w:rPr>
          <w:b/>
          <w:u w:val="single"/>
        </w:rPr>
        <w:t>160834</w:t>
      </w:r>
    </w:p>
    <w:p>
      <w:r>
        <w:t>All men should follow @KeyonMorris 's lead. Please move! I'll help you pack!</w:t>
      </w:r>
    </w:p>
    <w:p>
      <w:r>
        <w:rPr>
          <w:b/>
          <w:u w:val="single"/>
        </w:rPr>
        <w:t>160835</w:t>
      </w:r>
    </w:p>
    <w:p>
      <w:r>
        <w:t>3 male indie filmmakers at the table next to me discussing a script for a new movie. It sounds sexist! This is y we need more women in media</w:t>
      </w:r>
    </w:p>
    <w:p>
      <w:r>
        <w:rPr>
          <w:b/>
          <w:u w:val="single"/>
        </w:rPr>
        <w:t>160836</w:t>
      </w:r>
    </w:p>
    <w:p>
      <w:r>
        <w:t>Actual quote: "I like how she, you know, she wants him to kill her. She goes up to that cabin so that he will kill her." gtfo of here</w:t>
      </w:r>
    </w:p>
    <w:p>
      <w:r>
        <w:rPr>
          <w:b/>
          <w:u w:val="single"/>
        </w:rPr>
        <w:t>160837</w:t>
      </w:r>
    </w:p>
    <w:p>
      <w:r>
        <w:t>"As long as she realizes she's not gonna look as pretty as she usually works. This character is kind of a mess."</w:t>
      </w:r>
    </w:p>
    <w:p>
      <w:r>
        <w:rPr>
          <w:b/>
          <w:u w:val="single"/>
        </w:rPr>
        <w:t>160838</w:t>
      </w:r>
    </w:p>
    <w:p>
      <w:r>
        <w:t>Now he's discounting an actress for her accent, because Americans won't watch the movie. Fuck off and die.</w:t>
      </w:r>
    </w:p>
    <w:p>
      <w:r>
        <w:rPr>
          <w:b/>
          <w:u w:val="single"/>
        </w:rPr>
        <w:t>160839</w:t>
      </w:r>
    </w:p>
    <w:p>
      <w:r>
        <w:t>They are literally going thru a laundry list of actresses and heavily critiquing every one.</w:t>
      </w:r>
    </w:p>
    <w:p>
      <w:r>
        <w:rPr>
          <w:b/>
          <w:u w:val="single"/>
        </w:rPr>
        <w:t>160840</w:t>
      </w:r>
    </w:p>
    <w:p>
      <w:r>
        <w:t>Wow, all the lines they think are hilarious are said by the main female character when she subjects herself to ridicule.</w:t>
      </w:r>
    </w:p>
    <w:p>
      <w:r>
        <w:rPr>
          <w:b/>
          <w:u w:val="single"/>
        </w:rPr>
        <w:t>160841</w:t>
      </w:r>
    </w:p>
    <w:p>
      <w:r>
        <w:t>I'm just thinking, "Women have no idea how much men hate them."  Germaine Greer.</w:t>
      </w:r>
    </w:p>
    <w:p>
      <w:r>
        <w:rPr>
          <w:b/>
          <w:u w:val="single"/>
        </w:rPr>
        <w:t>160842</w:t>
      </w:r>
    </w:p>
    <w:p>
      <w:r>
        <w:t>@crazycultfilms You should have vomited and shit into a garbage bag and handed it to him.</w:t>
      </w:r>
    </w:p>
    <w:p>
      <w:r>
        <w:rPr>
          <w:b/>
          <w:u w:val="single"/>
        </w:rPr>
        <w:t>160843</w:t>
      </w:r>
    </w:p>
    <w:p>
      <w:r>
        <w:t>Let's not forget that Joan Rivers was a privileged asshole who whined constantly about her lack of rights to tell oppressive jokes.</w:t>
      </w:r>
    </w:p>
    <w:p>
      <w:r>
        <w:rPr>
          <w:b/>
          <w:u w:val="single"/>
        </w:rPr>
        <w:t>160844</w:t>
      </w:r>
    </w:p>
    <w:p>
      <w:r>
        <w:t>"Edgy" means u get 2 complain about how persecuted you are for saying horrible things while u continue 2 face no consequences 4 saying them.</w:t>
      </w:r>
    </w:p>
    <w:p>
      <w:r>
        <w:rPr>
          <w:b/>
          <w:u w:val="single"/>
        </w:rPr>
        <w:t>160845</w:t>
      </w:r>
    </w:p>
    <w:p>
      <w:r>
        <w:t>RT @femfreq: Here is @PasteMagazine on the #gamergate nonsense. "Why We Didn't Want to Talk About GamerGate" http://t.co/YjgNvQy7GV</w:t>
      </w:r>
    </w:p>
    <w:p>
      <w:r>
        <w:rPr>
          <w:b/>
          <w:u w:val="single"/>
        </w:rPr>
        <w:t>160846</w:t>
      </w:r>
    </w:p>
    <w:p>
      <w:r>
        <w:t>RT @femfreq: Let me spell it out. It is deeply misogynist to propagate wild conspiracy theories suggesting women in gaming fake death or ra…</w:t>
      </w:r>
    </w:p>
    <w:p>
      <w:r>
        <w:rPr>
          <w:b/>
          <w:u w:val="single"/>
        </w:rPr>
        <w:t>160847</w:t>
      </w:r>
    </w:p>
    <w:p>
      <w:r>
        <w:t>@JacobMountain Because their complaints abt the dress code are clearly based on your arousal, not their own bodily autonomy.</w:t>
      </w:r>
    </w:p>
    <w:p>
      <w:r>
        <w:rPr>
          <w:b/>
          <w:u w:val="single"/>
        </w:rPr>
        <w:t>160848</w:t>
      </w:r>
    </w:p>
    <w:p>
      <w:r>
        <w:t>@Nikora79 I wish I could just be sad. Instead I'm constantly spitting up rage bile.</w:t>
      </w:r>
    </w:p>
    <w:p>
      <w:r>
        <w:rPr>
          <w:b/>
          <w:u w:val="single"/>
        </w:rPr>
        <w:t>160849</w:t>
      </w:r>
    </w:p>
    <w:p>
      <w:r>
        <w:t>I am so fucking sick of this facebook trend of "31 days of positive thoughts!!1" how about 365 days of activism</w:t>
      </w:r>
    </w:p>
    <w:p>
      <w:r>
        <w:rPr>
          <w:b/>
          <w:u w:val="single"/>
        </w:rPr>
        <w:t>160850</w:t>
      </w:r>
    </w:p>
    <w:p>
      <w:r>
        <w:t>"I'm so grateful for my easy, privileged life, so I will ignore the millions dying needlessly because YAY BAKING AND PUPPIES."</w:t>
      </w:r>
    </w:p>
    <w:p>
      <w:r>
        <w:rPr>
          <w:b/>
          <w:u w:val="single"/>
        </w:rPr>
        <w:t>160851</w:t>
      </w:r>
    </w:p>
    <w:p>
      <w:r>
        <w:t>@NyleNestor TAKE THAT YOUTUBE</w:t>
      </w:r>
    </w:p>
    <w:p>
      <w:r>
        <w:rPr>
          <w:b/>
          <w:u w:val="single"/>
        </w:rPr>
        <w:t>160852</w:t>
      </w:r>
    </w:p>
    <w:p>
      <w:r>
        <w:t>*slurps soda* yeah, SHOCKING https://t.co/zMhDK20xv0</w:t>
      </w:r>
    </w:p>
    <w:p>
      <w:r>
        <w:rPr>
          <w:b/>
          <w:u w:val="single"/>
        </w:rPr>
        <w:t>160853</w:t>
      </w:r>
    </w:p>
    <w:p>
      <w:r>
        <w:t>I am sterile. #ThreeWordsSheWantsToHear</w:t>
      </w:r>
    </w:p>
    <w:p>
      <w:r>
        <w:rPr>
          <w:b/>
          <w:u w:val="single"/>
        </w:rPr>
        <w:t>160854</w:t>
      </w:r>
    </w:p>
    <w:p>
      <w:r>
        <w:t>@ljfitzge @MA_Fitz You are absolute scum.</w:t>
      </w:r>
    </w:p>
    <w:p>
      <w:r>
        <w:rPr>
          <w:b/>
          <w:u w:val="single"/>
        </w:rPr>
        <w:t>160855</w:t>
      </w:r>
    </w:p>
    <w:p>
      <w:r>
        <w:t>RT @lennyfinnegan2 I'm not sexist but http://t.co/XSNFaZ0Soq</w:t>
      </w:r>
    </w:p>
    <w:p>
      <w:r>
        <w:rPr>
          <w:b/>
          <w:u w:val="single"/>
        </w:rPr>
        <w:t>160856</w:t>
      </w:r>
    </w:p>
    <w:p>
      <w:r>
        <w:t>MAN is there a lot of garbage on the internet today. Watch out for the bags of shit around here, everyone.</w:t>
      </w:r>
    </w:p>
    <w:p>
      <w:r>
        <w:rPr>
          <w:b/>
          <w:u w:val="single"/>
        </w:rPr>
        <w:t>160857</w:t>
      </w:r>
    </w:p>
    <w:p>
      <w:r>
        <w:t>RT @lennyfinnegan2: I'm not sexist I am sexist I'm not sexist oh wait I am no I'm not whoa whoa whoa @yesyouresexist who knows if I am or n…</w:t>
      </w:r>
    </w:p>
    <w:p>
      <w:r>
        <w:rPr>
          <w:b/>
          <w:u w:val="single"/>
        </w:rPr>
        <w:t>160858</w:t>
      </w:r>
    </w:p>
    <w:p>
      <w:r>
        <w:t>Looks like @lennyfinnegan2 let his cat on the keyboard again.</w:t>
      </w:r>
    </w:p>
    <w:p>
      <w:r>
        <w:rPr>
          <w:b/>
          <w:u w:val="single"/>
        </w:rPr>
        <w:t>160859</w:t>
      </w:r>
    </w:p>
    <w:p>
      <w:r>
        <w:t>RT @lennyfinnegan2: @YesYoureSexist it looks like somebody made this pointless account to get thrills out of telling complete strangers the…</w:t>
      </w:r>
    </w:p>
    <w:p>
      <w:r>
        <w:rPr>
          <w:b/>
          <w:u w:val="single"/>
        </w:rPr>
        <w:t>160860</w:t>
      </w:r>
    </w:p>
    <w:p>
      <w:r>
        <w:t>RT @johnrabe: The #Ravens didn't release Ray Rice when they saw this video. They released Ray Rice when YOU saw this video. Remember that. …</w:t>
      </w:r>
    </w:p>
    <w:p>
      <w:r>
        <w:rPr>
          <w:b/>
          <w:u w:val="single"/>
        </w:rPr>
        <w:t>160861</w:t>
      </w:r>
    </w:p>
    <w:p>
      <w:r>
        <w:t>Met a Male Writer at pub trivia, he was insufferable. Kept marking wrong answers without team input, suggested a "your mom" joke answer</w:t>
      </w:r>
    </w:p>
    <w:p>
      <w:r>
        <w:rPr>
          <w:b/>
          <w:u w:val="single"/>
        </w:rPr>
        <w:t>160862</w:t>
      </w:r>
    </w:p>
    <w:p>
      <w:r>
        <w:t>What kind of shit must you write, honestly, no knowledge, no sense of humor, no maturity</w:t>
      </w:r>
    </w:p>
    <w:p>
      <w:r>
        <w:rPr>
          <w:b/>
          <w:u w:val="single"/>
        </w:rPr>
        <w:t>160863</w:t>
      </w:r>
    </w:p>
    <w:p>
      <w:r>
        <w:t>Also grabbed fries off my plate without asking, then said "I stole your fries," proceeded to eat half while I glared</w:t>
      </w:r>
    </w:p>
    <w:p>
      <w:r>
        <w:rPr>
          <w:b/>
          <w:u w:val="single"/>
        </w:rPr>
        <w:t>160864</w:t>
      </w:r>
    </w:p>
    <w:p>
      <w:r>
        <w:t>Don't touch my fucking food = feminist mantra</w:t>
      </w:r>
    </w:p>
    <w:p>
      <w:r>
        <w:rPr>
          <w:b/>
          <w:u w:val="single"/>
        </w:rPr>
        <w:t>160865</w:t>
      </w:r>
    </w:p>
    <w:p>
      <w:r>
        <w:t>@evilfelicity No, but he did make a show of trying to answer a question about Norman Mailer. Didn't even know his fellow white dude trivia.</w:t>
      </w:r>
    </w:p>
    <w:p>
      <w:r>
        <w:rPr>
          <w:b/>
          <w:u w:val="single"/>
        </w:rPr>
        <w:t>160866</w:t>
      </w:r>
    </w:p>
    <w:p>
      <w:r>
        <w:t>Cockblocked a fetishizer by talking to the women he was trying to serenade with his mediocre guitar skills. I HAVE NEVER FELT MORE JOY</w:t>
      </w:r>
    </w:p>
    <w:p>
      <w:r>
        <w:rPr>
          <w:b/>
          <w:u w:val="single"/>
        </w:rPr>
        <w:t>160867</w:t>
      </w:r>
    </w:p>
    <w:p>
      <w:r>
        <w:t>@Reni__Rinse Only when I can objectify the lead will I pretend to care about a woman's point of view. Got it.</w:t>
      </w:r>
    </w:p>
    <w:p>
      <w:r>
        <w:rPr>
          <w:b/>
          <w:u w:val="single"/>
        </w:rPr>
        <w:t>160868</w:t>
      </w:r>
    </w:p>
    <w:p>
      <w:r>
        <w:t>Hello, male followers. Please go collect your garbage in the comments on this video, thanks: https://t.co/LcqiQ7FzWe</w:t>
      </w:r>
    </w:p>
    <w:p>
      <w:r>
        <w:rPr>
          <w:b/>
          <w:u w:val="single"/>
        </w:rPr>
        <w:t>160869</w:t>
      </w:r>
    </w:p>
    <w:p>
      <w:r>
        <w:t>@GladysMcGee18 On the one hand, I think, no, they're horrible. On the other hand, though, I think everyone should, because it's like+</w:t>
      </w:r>
    </w:p>
    <w:p>
      <w:r>
        <w:rPr>
          <w:b/>
          <w:u w:val="single"/>
        </w:rPr>
        <w:t>160870</w:t>
      </w:r>
    </w:p>
    <w:p>
      <w:r>
        <w:t>@GladysMcGee18 +FACE THE DREGS OF HUMANITY, SEE HOW TRULY FOUL THEY ARE AND FIGHT BACK</w:t>
      </w:r>
    </w:p>
    <w:p>
      <w:r>
        <w:rPr>
          <w:b/>
          <w:u w:val="single"/>
        </w:rPr>
        <w:t>160871</w:t>
      </w:r>
    </w:p>
    <w:p>
      <w:r>
        <w:t>RT @femfreq: Seriously @Twitter your system for reporting death threats is atrocious and ineffective. Please fix it.</w:t>
      </w:r>
    </w:p>
    <w:p>
      <w:r>
        <w:rPr>
          <w:b/>
          <w:u w:val="single"/>
        </w:rPr>
        <w:t>160872</w:t>
      </w:r>
    </w:p>
    <w:p>
      <w:r>
        <w:t>@IbaLeal Oh, you mean like Competitive Lipstick Application? Olympic Shopping? The World Series of Eyelash Batting?</w:t>
      </w:r>
    </w:p>
    <w:p>
      <w:r>
        <w:rPr>
          <w:b/>
          <w:u w:val="single"/>
        </w:rPr>
        <w:t>160873</w:t>
      </w:r>
    </w:p>
    <w:p>
      <w:r>
        <w:t>@IbaLeal your definitions of masculinity and femininity are rigid and oppressive. Educate yourself.</w:t>
      </w:r>
    </w:p>
    <w:p>
      <w:r>
        <w:rPr>
          <w:b/>
          <w:u w:val="single"/>
        </w:rPr>
        <w:t>160874</w:t>
      </w:r>
    </w:p>
    <w:p>
      <w:r>
        <w:t>RT @FeministaJones: I wrote a piece for @TIME about domestic/intimate partner violence and its impact on Black women. Read, share please? h…</w:t>
      </w:r>
    </w:p>
    <w:p>
      <w:r>
        <w:rPr>
          <w:b/>
          <w:u w:val="single"/>
        </w:rPr>
        <w:t>160875</w:t>
      </w:r>
    </w:p>
    <w:p>
      <w:r>
        <w:t>You absolutely must read http://t.co/McBpK3vsCQ</w:t>
      </w:r>
    </w:p>
    <w:p>
      <w:r>
        <w:rPr>
          <w:b/>
          <w:u w:val="single"/>
        </w:rPr>
        <w:t>160876</w:t>
      </w:r>
    </w:p>
    <w:p>
      <w:r>
        <w:t>&amp;lt;3 http://t.co/O2MMoUh8mS</w:t>
      </w:r>
    </w:p>
    <w:p>
      <w:r>
        <w:rPr>
          <w:b/>
          <w:u w:val="single"/>
        </w:rPr>
        <w:t>160877</w:t>
      </w:r>
    </w:p>
    <w:p>
      <w:r>
        <w:t>MISGENDERED AND IS MY DISCERNMENT BLUNTED BY STEROIDS OMG</w:t>
      </w:r>
    </w:p>
    <w:p>
      <w:r>
        <w:rPr>
          <w:b/>
          <w:u w:val="single"/>
        </w:rPr>
        <w:t>160878</w:t>
      </w:r>
    </w:p>
    <w:p>
      <w:r>
        <w:t>Please, PLEASE start using "is your discernment blunted by steroids" to mean "are you on DRUGS?" from now on. DEAD</w:t>
      </w:r>
    </w:p>
    <w:p>
      <w:r>
        <w:rPr>
          <w:b/>
          <w:u w:val="single"/>
        </w:rPr>
        <w:t>160879</w:t>
      </w:r>
    </w:p>
    <w:p>
      <w:r>
        <w:t>RT @BadCathal: @YesYoureSexist the Redskins surely don't have anything to do with the masthead you're posting under. Just get a damn person…</w:t>
      </w:r>
    </w:p>
    <w:p>
      <w:r>
        <w:rPr>
          <w:b/>
          <w:u w:val="single"/>
        </w:rPr>
        <w:t>160880</w:t>
      </w:r>
    </w:p>
    <w:p>
      <w:r>
        <w:t>@BadCathal Yep, because Native women's concerns are not a feminist issue. Thanks, White Man!</w:t>
      </w:r>
    </w:p>
    <w:p>
      <w:r>
        <w:rPr>
          <w:b/>
          <w:u w:val="single"/>
        </w:rPr>
        <w:t>160881</w:t>
      </w:r>
    </w:p>
    <w:p>
      <w:r>
        <w:t>RT @BadCathal: @YesYoureSexist You should really just get your own account, ditch any "voice of the community" pretensions.</w:t>
      </w:r>
    </w:p>
    <w:p>
      <w:r>
        <w:rPr>
          <w:b/>
          <w:u w:val="single"/>
        </w:rPr>
        <w:t>160882</w:t>
      </w:r>
    </w:p>
    <w:p>
      <w:r>
        <w:t>BLOCKITY BLOCK BLOCK</w:t>
      </w:r>
    </w:p>
    <w:p>
      <w:r>
        <w:rPr>
          <w:b/>
          <w:u w:val="single"/>
        </w:rPr>
        <w:t>160883</w:t>
      </w:r>
    </w:p>
    <w:p>
      <w:r>
        <w:t>@suey_park It's technically in the burbs but I love Graziano's. Epic salad dressing.</w:t>
      </w:r>
    </w:p>
    <w:p>
      <w:r>
        <w:rPr>
          <w:b/>
          <w:u w:val="single"/>
        </w:rPr>
        <w:t>160884</w:t>
      </w:r>
    </w:p>
    <w:p>
      <w:r>
        <w:t>RT @MMMotorsports: @Wi5hy @YesYoureSexist Done. Third in points for the 2012 season class 1600, multiple podium finishes in class 1600, 11,…</w:t>
      </w:r>
    </w:p>
    <w:p>
      <w:r>
        <w:rPr>
          <w:b/>
          <w:u w:val="single"/>
        </w:rPr>
        <w:t>160885</w:t>
      </w:r>
    </w:p>
    <w:p>
      <w:r>
        <w:t>RT @MMMotorsports: @Wi5hy @YesYoureSexist No. You tweet me when you get behind the wheel of a race car, pavement or dirt.</w:t>
      </w:r>
    </w:p>
    <w:p>
      <w:r>
        <w:rPr>
          <w:b/>
          <w:u w:val="single"/>
        </w:rPr>
        <w:t>160886</w:t>
      </w:r>
    </w:p>
    <w:p>
      <w:r>
        <w:t>@TheFanVent Yeah, just like how male doctors never attend births, either!</w:t>
      </w:r>
    </w:p>
    <w:p>
      <w:r>
        <w:rPr>
          <w:b/>
          <w:u w:val="single"/>
        </w:rPr>
        <w:t>160887</w:t>
      </w:r>
    </w:p>
    <w:p>
      <w:r>
        <w:t>@kburgess33 yeah we must play WHO HAS IT WORSE at all times or we will run out of our precious empathy reserves</w:t>
      </w:r>
    </w:p>
    <w:p>
      <w:r>
        <w:rPr>
          <w:b/>
          <w:u w:val="single"/>
        </w:rPr>
        <w:t>160888</w:t>
      </w:r>
    </w:p>
    <w:p>
      <w:r>
        <w:t>@kburgess33 I mean if I can't rank oppressions how am I going to know who I shouldn't bother feeling sorry for?</w:t>
      </w:r>
    </w:p>
    <w:p>
      <w:r>
        <w:rPr>
          <w:b/>
          <w:u w:val="single"/>
        </w:rPr>
        <w:t>160889</w:t>
      </w:r>
    </w:p>
    <w:p>
      <w:r>
        <w:t>@WSchmookler Is google a man? Because it stalks you and invades your privacy and is a giant know-it-all.</w:t>
      </w:r>
    </w:p>
    <w:p>
      <w:r>
        <w:rPr>
          <w:b/>
          <w:u w:val="single"/>
        </w:rPr>
        <w:t>160890</w:t>
      </w:r>
    </w:p>
    <w:p>
      <w:r>
        <w:t>Ivan and William = 66% of drivers involved @frayers101 http://t.co/wZwOIo3hZR</w:t>
      </w:r>
    </w:p>
    <w:p>
      <w:r>
        <w:rPr>
          <w:b/>
          <w:u w:val="single"/>
        </w:rPr>
        <w:t>160891</w:t>
      </w:r>
    </w:p>
    <w:p>
      <w:r>
        <w:t>@frayers101 http://t.co/HG6rD30Oup</w:t>
      </w:r>
    </w:p>
    <w:p>
      <w:r>
        <w:rPr>
          <w:b/>
          <w:u w:val="single"/>
        </w:rPr>
        <w:t>160892</w:t>
      </w:r>
    </w:p>
    <w:p>
      <w:r>
        <w:t>@dleemand "can't take compliments" = "don't want to be harassed"</w:t>
      </w:r>
    </w:p>
    <w:p>
      <w:r>
        <w:rPr>
          <w:b/>
          <w:u w:val="single"/>
        </w:rPr>
        <w:t>160893</w:t>
      </w:r>
    </w:p>
    <w:p>
      <w:r>
        <w:t>@Bohagan81 Nope!</w:t>
      </w:r>
    </w:p>
    <w:p>
      <w:r>
        <w:rPr>
          <w:b/>
          <w:u w:val="single"/>
        </w:rPr>
        <w:t>160894</w:t>
      </w:r>
    </w:p>
    <w:p>
      <w:r>
        <w:t>When you encounter "patriarchy hurts men too!": http://t.co/n58sX7o2BY</w:t>
      </w:r>
    </w:p>
    <w:p>
      <w:r>
        <w:rPr>
          <w:b/>
          <w:u w:val="single"/>
        </w:rPr>
        <w:t>160895</w:t>
      </w:r>
    </w:p>
    <w:p>
      <w:r>
        <w:t>@KWiebs31 Dismantling patriarchy is reasonable. Upholding it is not.</w:t>
      </w:r>
    </w:p>
    <w:p>
      <w:r>
        <w:rPr>
          <w:b/>
          <w:u w:val="single"/>
        </w:rPr>
        <w:t>160896</w:t>
      </w:r>
    </w:p>
    <w:p>
      <w:r>
        <w:t>@KWiebs31 ABLOO BLOO BLOO</w:t>
      </w:r>
    </w:p>
    <w:p>
      <w:r>
        <w:rPr>
          <w:b/>
          <w:u w:val="single"/>
        </w:rPr>
        <w:t>160897</w:t>
      </w:r>
    </w:p>
    <w:p>
      <w:r>
        <w:t>I miss anti racist dog.</w:t>
      </w:r>
    </w:p>
    <w:p>
      <w:r>
        <w:rPr>
          <w:b/>
          <w:u w:val="single"/>
        </w:rPr>
        <w:t>160898</w:t>
      </w:r>
    </w:p>
    <w:p>
      <w:r>
        <w:t>Three beers is the right number of beers to run this twitter, honestly</w:t>
      </w:r>
    </w:p>
    <w:p>
      <w:r>
        <w:rPr>
          <w:b/>
          <w:u w:val="single"/>
        </w:rPr>
        <w:t>160899</w:t>
      </w:r>
    </w:p>
    <w:p>
      <w:r>
        <w:t>@victorlisboa76 LMAO TOO MANY RIGHTS</w:t>
      </w:r>
    </w:p>
    <w:p>
      <w:r>
        <w:rPr>
          <w:b/>
          <w:u w:val="single"/>
        </w:rPr>
        <w:t>160900</w:t>
      </w:r>
    </w:p>
    <w:p>
      <w:r>
        <w:t>@Im2017 actually no? Thanks for playing</w:t>
      </w:r>
    </w:p>
    <w:p>
      <w:r>
        <w:rPr>
          <w:b/>
          <w:u w:val="single"/>
        </w:rPr>
        <w:t>160901</w:t>
      </w:r>
    </w:p>
    <w:p>
      <w:r>
        <w:t>@HitlersBirthday also are you for real hey twitter there are real nazis on here get that shit outta here thxbai</w:t>
      </w:r>
    </w:p>
    <w:p>
      <w:r>
        <w:rPr>
          <w:b/>
          <w:u w:val="single"/>
        </w:rPr>
        <w:t>160902</w:t>
      </w:r>
    </w:p>
    <w:p>
      <w:r>
        <w:t>Hitler's birthday it's like, ironic and shit. Holy fuck, I can't believe twitter OKed that username and not "you're sexist as fuck"</w:t>
      </w:r>
    </w:p>
    <w:p>
      <w:r>
        <w:rPr>
          <w:b/>
          <w:u w:val="single"/>
        </w:rPr>
        <w:t>160903</w:t>
      </w:r>
    </w:p>
    <w:p>
      <w:r>
        <w:t>Which was my first choice.</w:t>
      </w:r>
    </w:p>
    <w:p>
      <w:r>
        <w:rPr>
          <w:b/>
          <w:u w:val="single"/>
        </w:rPr>
        <w:t>160904</w:t>
      </w:r>
    </w:p>
    <w:p>
      <w:r>
        <w:t>Compulsory femininity is expensive and exhausting. I don't want jewelry, perfume, makeup I carry around to reapply, hair accessories, etc.</w:t>
      </w:r>
    </w:p>
    <w:p>
      <w:r>
        <w:rPr>
          <w:b/>
          <w:u w:val="single"/>
        </w:rPr>
        <w:t>160905</w:t>
      </w:r>
    </w:p>
    <w:p>
      <w:r>
        <w:t>But I know people with 15 lipsticks in their purses and they're great at accessorizing. I'm jealous but also so, so lazy and broke.</w:t>
      </w:r>
    </w:p>
    <w:p>
      <w:r>
        <w:rPr>
          <w:b/>
          <w:u w:val="single"/>
        </w:rPr>
        <w:t>160906</w:t>
      </w:r>
    </w:p>
    <w:p>
      <w:r>
        <w:t>If you ever get as stressed as me about dealing with relatives that are walking microaggressions, remember that you don't have to like them+</w:t>
      </w:r>
    </w:p>
    <w:p>
      <w:r>
        <w:rPr>
          <w:b/>
          <w:u w:val="single"/>
        </w:rPr>
        <w:t>160907</w:t>
      </w:r>
    </w:p>
    <w:p>
      <w:r>
        <w:t>You don't have to like anybody, and that extends to people who share sig. more DNA with you than a random stranger. Make it through the day.</w:t>
      </w:r>
    </w:p>
    <w:p>
      <w:r>
        <w:rPr>
          <w:b/>
          <w:u w:val="single"/>
        </w:rPr>
        <w:t>160908</w:t>
      </w:r>
    </w:p>
    <w:p>
      <w:r>
        <w:t>RT @CarriePotter_: any guy who feels he is entitled to your body just because he treated you with basic human decency has a deep capacity f…</w:t>
      </w:r>
    </w:p>
    <w:p>
      <w:r>
        <w:rPr>
          <w:b/>
          <w:u w:val="single"/>
        </w:rPr>
        <w:t>160909</w:t>
      </w:r>
    </w:p>
    <w:p>
      <w:r>
        <w:t>@AxAs23 @BBCSport I wasn't aware this man spoke for all women. Did I miss that memo?</w:t>
      </w:r>
    </w:p>
    <w:p>
      <w:r>
        <w:rPr>
          <w:b/>
          <w:u w:val="single"/>
        </w:rPr>
        <w:t>160910</w:t>
      </w:r>
    </w:p>
    <w:p>
      <w:r>
        <w:t>@RenaissanceReez Irony: Dead</w:t>
      </w:r>
    </w:p>
    <w:p>
      <w:r>
        <w:rPr>
          <w:b/>
          <w:u w:val="single"/>
        </w:rPr>
        <w:t>160911</w:t>
      </w:r>
    </w:p>
    <w:p>
      <w:r>
        <w:t>@RenaissanceReez The reality is that you're sexist</w:t>
      </w:r>
    </w:p>
    <w:p>
      <w:r>
        <w:rPr>
          <w:b/>
          <w:u w:val="single"/>
        </w:rPr>
        <w:t>160912</w:t>
      </w:r>
    </w:p>
    <w:p>
      <w:r>
        <w:t>RT @notallmikaylas: My feminist praxis makes relationships &amp;amp; friendships &amp;amp; history classes hard as hell,but I dont want to be comfortable i…</w:t>
      </w:r>
    </w:p>
    <w:p>
      <w:r>
        <w:rPr>
          <w:b/>
          <w:u w:val="single"/>
        </w:rPr>
        <w:t>160913</w:t>
      </w:r>
    </w:p>
    <w:p>
      <w:r>
        <w:t>@CesarSaysNo *stifles laughter*</w:t>
      </w:r>
    </w:p>
    <w:p>
      <w:r>
        <w:rPr>
          <w:b/>
          <w:u w:val="single"/>
        </w:rPr>
        <w:t>160914</w:t>
      </w:r>
    </w:p>
    <w:p>
      <w:r>
        <w:t>Thanks to @Tinpot for collecting some Mentions Trash for me.</w:t>
      </w:r>
    </w:p>
    <w:p>
      <w:r>
        <w:rPr>
          <w:b/>
          <w:u w:val="single"/>
        </w:rPr>
        <w:t>160915</w:t>
      </w:r>
    </w:p>
    <w:p>
      <w:r>
        <w:t>@DeaniesWienies "the whole equality thing is getting out of hand." I'll just leave this here</w:t>
      </w:r>
    </w:p>
    <w:p>
      <w:r>
        <w:rPr>
          <w:b/>
          <w:u w:val="single"/>
        </w:rPr>
        <w:t>160916</w:t>
      </w:r>
    </w:p>
    <w:p>
      <w:r>
        <w:t>@ThatMcGowanKid @basedanarchy Yes, let's ignore the millions of people who supported Rice, and that it took massive effort to get him+</w:t>
      </w:r>
    </w:p>
    <w:p>
      <w:r>
        <w:rPr>
          <w:b/>
          <w:u w:val="single"/>
        </w:rPr>
        <w:t>160917</w:t>
      </w:r>
    </w:p>
    <w:p>
      <w:r>
        <w:t>@ThatMcGowanKid @basedanarchy off the team. If u actually care about victims, be active in helping them and reducing stigma of speaking out</w:t>
      </w:r>
    </w:p>
    <w:p>
      <w:r>
        <w:rPr>
          <w:b/>
          <w:u w:val="single"/>
        </w:rPr>
        <w:t>160918</w:t>
      </w:r>
    </w:p>
    <w:p>
      <w:r>
        <w:t>@shubHASHISH OMG EXCELLENT JOKE ARE YOU ON FOX NEWS?</w:t>
      </w:r>
    </w:p>
    <w:p>
      <w:r>
        <w:rPr>
          <w:b/>
          <w:u w:val="single"/>
        </w:rPr>
        <w:t>160919</w:t>
      </w:r>
    </w:p>
    <w:p>
      <w:r>
        <w:t>@xCali_Boundx See: History of computer science and textile workers</w:t>
      </w:r>
    </w:p>
    <w:p>
      <w:r>
        <w:rPr>
          <w:b/>
          <w:u w:val="single"/>
        </w:rPr>
        <w:t>160920</w:t>
      </w:r>
    </w:p>
    <w:p>
      <w:r>
        <w:t>@xCali_Boundx http://t.co/dHOdWO4hBV, https://t.co/RHr2Oc4Toy</w:t>
      </w:r>
    </w:p>
    <w:p>
      <w:r>
        <w:rPr>
          <w:b/>
          <w:u w:val="single"/>
        </w:rPr>
        <w:t>160921</w:t>
      </w:r>
    </w:p>
    <w:p>
      <w:r>
        <w:t>@realalexander57 Actually no http://t.co/57GwjflQua, http://t.co/nYKmjP4UoJ</w:t>
      </w:r>
    </w:p>
    <w:p>
      <w:r>
        <w:rPr>
          <w:b/>
          <w:u w:val="single"/>
        </w:rPr>
        <w:t>160922</w:t>
      </w:r>
    </w:p>
    <w:p>
      <w:r>
        <w:t>@realalexander57 http://t.co/hqlqzBzF18</w:t>
      </w:r>
    </w:p>
    <w:p>
      <w:r>
        <w:rPr>
          <w:b/>
          <w:u w:val="single"/>
        </w:rPr>
        <w:t>160923</w:t>
      </w:r>
    </w:p>
    <w:p>
      <w:r>
        <w:t>@SOULxciety Yeah it's not at all because men promote a culture of competition among women or pretend it exists where it's not</w:t>
      </w:r>
    </w:p>
    <w:p>
      <w:r>
        <w:rPr>
          <w:b/>
          <w:u w:val="single"/>
        </w:rPr>
        <w:t>160924</w:t>
      </w:r>
    </w:p>
    <w:p>
      <w:r>
        <w:t>I try not to talk down to misogynists, but they really do seem to have trouble with basic concepts and vocabulary</w:t>
      </w:r>
    </w:p>
    <w:p>
      <w:r>
        <w:rPr>
          <w:b/>
          <w:u w:val="single"/>
        </w:rPr>
        <w:t>160925</w:t>
      </w:r>
    </w:p>
    <w:p>
      <w:r>
        <w:t>The old school is sexist. @_BryanCaban I'm not sexist Im just old school</w:t>
      </w:r>
    </w:p>
    <w:p>
      <w:r>
        <w:rPr>
          <w:b/>
          <w:u w:val="single"/>
        </w:rPr>
        <w:t>160926</w:t>
      </w:r>
    </w:p>
    <w:p>
      <w:r>
        <w:t>Unlike this one, which rivals Ulysses @SchillPickle Call me sexist idc, girls produce the worst tweets. It's a fact.</w:t>
      </w:r>
    </w:p>
    <w:p>
      <w:r>
        <w:rPr>
          <w:b/>
          <w:u w:val="single"/>
        </w:rPr>
        <w:t>160927</w:t>
      </w:r>
    </w:p>
    <w:p>
      <w:r>
        <w:t>@BigLam55 Marissa. Alexander.</w:t>
      </w:r>
    </w:p>
    <w:p>
      <w:r>
        <w:rPr>
          <w:b/>
          <w:u w:val="single"/>
        </w:rPr>
        <w:t>160928</w:t>
      </w:r>
    </w:p>
    <w:p>
      <w:r>
        <w:t>@nkilgore67 I'm sure you know all the slots, roulette, and blackjack odds in Vegas before you place a bet</w:t>
      </w:r>
    </w:p>
    <w:p>
      <w:r>
        <w:rPr>
          <w:b/>
          <w:u w:val="single"/>
        </w:rPr>
        <w:t>160929</w:t>
      </w:r>
    </w:p>
    <w:p>
      <w:r>
        <w:t>@nkilgore67 Uh, was your tweet taken down or censored in any way? Pretty sure your definition of "can't" is drunk</w:t>
      </w:r>
    </w:p>
    <w:p>
      <w:r>
        <w:rPr>
          <w:b/>
          <w:u w:val="single"/>
        </w:rPr>
        <w:t>160930</w:t>
      </w:r>
    </w:p>
    <w:p>
      <w:r>
        <w:t>It's pretty sad how committed sexists are to their own denial.</w:t>
      </w:r>
    </w:p>
    <w:p>
      <w:r>
        <w:rPr>
          <w:b/>
          <w:u w:val="single"/>
        </w:rPr>
        <w:t>160931</w:t>
      </w:r>
    </w:p>
    <w:p>
      <w:r>
        <w:t>"All-female casts bother me but I have literally never noticed the hundreds of movies with 0 female characters I have already watched"</w:t>
      </w:r>
    </w:p>
    <w:p>
      <w:r>
        <w:rPr>
          <w:b/>
          <w:u w:val="single"/>
        </w:rPr>
        <w:t>160932</w:t>
      </w:r>
    </w:p>
    <w:p>
      <w:r>
        <w:t>RT @harikondabolu: Dudes, if you have the urge to catcall a woman from your car, can you at least ROLL THE WINDOWS UP FIRST?</w:t>
      </w:r>
    </w:p>
    <w:p>
      <w:r>
        <w:rPr>
          <w:b/>
          <w:u w:val="single"/>
        </w:rPr>
        <w:t>160933</w:t>
      </w:r>
    </w:p>
    <w:p>
      <w:r>
        <w:t>@harikondabolu is a national treasure</w:t>
      </w:r>
    </w:p>
    <w:p>
      <w:r>
        <w:rPr>
          <w:b/>
          <w:u w:val="single"/>
        </w:rPr>
        <w:t>160934</w:t>
      </w:r>
    </w:p>
    <w:p>
      <w:r>
        <w:t>RT @JakeyDayy: I'm not sexist, and I honestly do feel bad, but I just read through and laughed at 97% of @TooSexist's jokes. #itsjustajoke</w:t>
      </w:r>
    </w:p>
    <w:p>
      <w:r>
        <w:rPr>
          <w:b/>
          <w:u w:val="single"/>
        </w:rPr>
        <w:t>160935</w:t>
      </w:r>
    </w:p>
    <w:p>
      <w:r>
        <w:t>@Belfastscouse1 @OK_Commuter_ Do you people even hear yourselves?</w:t>
      </w:r>
    </w:p>
    <w:p>
      <w:r>
        <w:rPr>
          <w:b/>
          <w:u w:val="single"/>
        </w:rPr>
        <w:t>160936</w:t>
      </w:r>
    </w:p>
    <w:p>
      <w:r>
        <w:t>@TooBadDJs I don't want to watch a film with just men in it. Oh wait, that's like every war movie, action movie, and dystopian future movie.</w:t>
      </w:r>
    </w:p>
    <w:p>
      <w:r>
        <w:rPr>
          <w:b/>
          <w:u w:val="single"/>
        </w:rPr>
        <w:t>160937</w:t>
      </w:r>
    </w:p>
    <w:p>
      <w:r>
        <w:t>@jackgillhouse http://t.co/nrrMRprboW</w:t>
      </w:r>
    </w:p>
    <w:p>
      <w:r>
        <w:rPr>
          <w:b/>
          <w:u w:val="single"/>
        </w:rPr>
        <w:t>160938</w:t>
      </w:r>
    </w:p>
    <w:p>
      <w:r>
        <w:t>Lollerskates @Belfastscouse1 @YesYoureSexist why yes. And I can SEE you're a hysterical clown with a twitchy knee just waiting to jerk.</w:t>
      </w:r>
    </w:p>
    <w:p>
      <w:r>
        <w:rPr>
          <w:b/>
          <w:u w:val="single"/>
        </w:rPr>
        <w:t>160939</w:t>
      </w:r>
    </w:p>
    <w:p>
      <w:r>
        <w:t>My notifications are full of man tears! I thought I was going to have to wait till Christmas! Thank you baby Jesus!!!</w:t>
      </w:r>
    </w:p>
    <w:p>
      <w:r>
        <w:rPr>
          <w:b/>
          <w:u w:val="single"/>
        </w:rPr>
        <w:t>160940</w:t>
      </w:r>
    </w:p>
    <w:p>
      <w:r>
        <w:t>@Matty_Hammons Men, meanwhile, complain about things of substance, like women's legitimate criticisms of media</w:t>
      </w:r>
    </w:p>
    <w:p>
      <w:r>
        <w:rPr>
          <w:b/>
          <w:u w:val="single"/>
        </w:rPr>
        <w:t>160941</w:t>
      </w:r>
    </w:p>
    <w:p>
      <w:r>
        <w:t>@GARRYFRATZIEL Sexist Magnetic Poetry strikes again</w:t>
      </w:r>
    </w:p>
    <w:p>
      <w:r>
        <w:rPr>
          <w:b/>
          <w:u w:val="single"/>
        </w:rPr>
        <w:t>160942</w:t>
      </w:r>
    </w:p>
    <w:p>
      <w:r>
        <w:t>@Matty_Hammons Seeing as how you are about 12, perhaps a book (try history or sociology) is more appropriate for you than Twitter</w:t>
      </w:r>
    </w:p>
    <w:p>
      <w:r>
        <w:rPr>
          <w:b/>
          <w:u w:val="single"/>
        </w:rPr>
        <w:t>160943</w:t>
      </w:r>
    </w:p>
    <w:p>
      <w:r>
        <w:t>RT @TheSquink: 1999: gamers demand we stop blaming school shootings on videogames. 2014: gamers threaten a school shooting because videogam…</w:t>
      </w:r>
    </w:p>
    <w:p>
      <w:r>
        <w:rPr>
          <w:b/>
          <w:u w:val="single"/>
        </w:rPr>
        <w:t>160944</w:t>
      </w:r>
    </w:p>
    <w:p>
      <w:r>
        <w:t>If u ever needed an example of how the "lower" levels of the oppression pyramid directly contribute to violence against women, see @femfreq</w:t>
      </w:r>
    </w:p>
    <w:p>
      <w:r>
        <w:rPr>
          <w:b/>
          <w:u w:val="single"/>
        </w:rPr>
        <w:t>160945</w:t>
      </w:r>
    </w:p>
    <w:p>
      <w:r>
        <w:t>Media, microaggressions, jokes, stuff that's "not a big deal" feeds the dehumanization of women that leads to their deaths.</w:t>
      </w:r>
    </w:p>
    <w:p>
      <w:r>
        <w:rPr>
          <w:b/>
          <w:u w:val="single"/>
        </w:rPr>
        <w:t>160946</w:t>
      </w:r>
    </w:p>
    <w:p>
      <w:r>
        <w:t>@AdamJDT Yeah it's hilarious how women's contributions to science are minimized and stolen. I'm glad you see the humor.</w:t>
      </w:r>
    </w:p>
    <w:p>
      <w:r>
        <w:rPr>
          <w:b/>
          <w:u w:val="single"/>
        </w:rPr>
        <w:t>160947</w:t>
      </w:r>
    </w:p>
    <w:p>
      <w:r>
        <w:t>White dude wins the Nobel for lit again, shocking, next you'll tell me his novels speak to a universal human experience</w:t>
      </w:r>
    </w:p>
    <w:p>
      <w:r>
        <w:rPr>
          <w:b/>
          <w:u w:val="single"/>
        </w:rPr>
        <w:t>160948</w:t>
      </w:r>
    </w:p>
    <w:p>
      <w:r>
        <w:t>@cinemassacre I was a fan of the AVGN series until you decided you absolutely needed to use the phrase "raping your favorite films." Bye.</w:t>
      </w:r>
    </w:p>
    <w:p>
      <w:r>
        <w:rPr>
          <w:b/>
          <w:u w:val="single"/>
        </w:rPr>
        <w:t>160949</w:t>
      </w:r>
    </w:p>
    <w:p>
      <w:r>
        <w:t>Yes all men disappoint eventually.</w:t>
      </w:r>
    </w:p>
    <w:p>
      <w:r>
        <w:rPr>
          <w:b/>
          <w:u w:val="single"/>
        </w:rPr>
        <w:t>160950</w:t>
      </w:r>
    </w:p>
    <w:p>
      <w:r>
        <w:t>Rape is not a rhetorical device. Rape is not a rhetorical device. Rape is not a rhetorical device.</w:t>
      </w:r>
    </w:p>
    <w:p>
      <w:r>
        <w:rPr>
          <w:b/>
          <w:u w:val="single"/>
        </w:rPr>
        <w:t>160951</w:t>
      </w:r>
    </w:p>
    <w:p>
      <w:r>
        <w:t>Print this on a shirt one day as a font mosaic of all the smug Twitter profile pictures @MichaelDior_ I'm not sexist but females can't drive</w:t>
      </w:r>
    </w:p>
    <w:p>
      <w:r>
        <w:rPr>
          <w:b/>
          <w:u w:val="single"/>
        </w:rPr>
        <w:t>160952</w:t>
      </w:r>
    </w:p>
    <w:p>
      <w:r>
        <w:t>@PrismaticPoetry Did you mean "false equivalence"?</w:t>
      </w:r>
    </w:p>
    <w:p>
      <w:r>
        <w:rPr>
          <w:b/>
          <w:u w:val="single"/>
        </w:rPr>
        <w:t>160953</w:t>
      </w:r>
    </w:p>
    <w:p>
      <w:r>
        <w:t>@OhSoSoftley You did not just, in all seriousness, tweet "I can't be sexist, my mother is a woman"????</w:t>
      </w:r>
    </w:p>
    <w:p>
      <w:r>
        <w:rPr>
          <w:b/>
          <w:u w:val="single"/>
        </w:rPr>
        <w:t>160954</w:t>
      </w:r>
    </w:p>
    <w:p>
      <w:r>
        <w:t>@HighKush420 Looks like Cracker von Patriarch is at it again</w:t>
      </w:r>
    </w:p>
    <w:p>
      <w:r>
        <w:rPr>
          <w:b/>
          <w:u w:val="single"/>
        </w:rPr>
        <w:t>160955</w:t>
      </w:r>
    </w:p>
    <w:p>
      <w:r>
        <w:t>RT @tiwaryrajeev_: Call me sexist idc but it's truth. Psychology says male ego is biggest hurdle in crying, still if a boy cries yk rest ht…</w:t>
      </w:r>
    </w:p>
    <w:p>
      <w:r>
        <w:rPr>
          <w:b/>
          <w:u w:val="single"/>
        </w:rPr>
        <w:t>160956</w:t>
      </w:r>
    </w:p>
    <w:p>
      <w:r>
        <w:t>@tiwaryrajeev_ [citation needed]</w:t>
      </w:r>
    </w:p>
    <w:p>
      <w:r>
        <w:rPr>
          <w:b/>
          <w:u w:val="single"/>
        </w:rPr>
        <w:t>160957</w:t>
      </w:r>
    </w:p>
    <w:p>
      <w:r>
        <w:t>@OhSoSoftley Yep, not sexist at all!</w:t>
      </w:r>
    </w:p>
    <w:p>
      <w:r>
        <w:rPr>
          <w:b/>
          <w:u w:val="single"/>
        </w:rPr>
        <w:t>160958</w:t>
      </w:r>
    </w:p>
    <w:p>
      <w:r>
        <w:t>@jrdnvns @HighKush420 OF COURSE YOU ARE!</w:t>
      </w:r>
    </w:p>
    <w:p>
      <w:r>
        <w:rPr>
          <w:b/>
          <w:u w:val="single"/>
        </w:rPr>
        <w:t>160959</w:t>
      </w:r>
    </w:p>
    <w:p>
      <w:r>
        <w:t>News flash: If you think feminism has fuckall to do with men you can go ahead and unfollow right now don't let the door hit you etc.</w:t>
      </w:r>
    </w:p>
    <w:p>
      <w:r>
        <w:rPr>
          <w:b/>
          <w:u w:val="single"/>
        </w:rPr>
        <w:t>160960</w:t>
      </w:r>
    </w:p>
    <w:p>
      <w:r>
        <w:t>The rest of the world caters to your every whim go enjoy all of that and shoot your huge mouths off I'm here for women first and foremost</w:t>
      </w:r>
    </w:p>
    <w:p>
      <w:r>
        <w:rPr>
          <w:b/>
          <w:u w:val="single"/>
        </w:rPr>
        <w:t>160961</w:t>
      </w:r>
    </w:p>
    <w:p>
      <w:r>
        <w:t>And if you think reverse sexism is a thing, or that sexism towards men is more than a shit unicorn in a bay of diarrhea I need you to gtfo</w:t>
      </w:r>
    </w:p>
    <w:p>
      <w:r>
        <w:rPr>
          <w:b/>
          <w:u w:val="single"/>
        </w:rPr>
        <w:t>160962</w:t>
      </w:r>
    </w:p>
    <w:p>
      <w:r>
        <w:t>@RyanGebble Yeah male Shepard is just so DIFFERENT and INTERESTING like all the other white male protags in every game ever</w:t>
      </w:r>
    </w:p>
    <w:p>
      <w:r>
        <w:rPr>
          <w:b/>
          <w:u w:val="single"/>
        </w:rPr>
        <w:t>160963</w:t>
      </w:r>
    </w:p>
    <w:p>
      <w:r>
        <w:t>@RyanGebble So thinking male is better than female even if the character is exactly the same is not sexist because. . .</w:t>
      </w:r>
    </w:p>
    <w:p>
      <w:r>
        <w:rPr>
          <w:b/>
          <w:u w:val="single"/>
        </w:rPr>
        <w:t>160964</w:t>
      </w:r>
    </w:p>
    <w:p>
      <w:r>
        <w:t>@bam_bambam3 And what, pray tell, is their "place"?</w:t>
      </w:r>
    </w:p>
    <w:p>
      <w:r>
        <w:rPr>
          <w:b/>
          <w:u w:val="single"/>
        </w:rPr>
        <w:t>160965</w:t>
      </w:r>
    </w:p>
    <w:p>
      <w:r>
        <w:t>Men: Denigrating women's accomplishments in fields they themselves know nothing about since 100,000,000 BC</w:t>
      </w:r>
    </w:p>
    <w:p>
      <w:r>
        <w:rPr>
          <w:b/>
          <w:u w:val="single"/>
        </w:rPr>
        <w:t>160966</w:t>
      </w:r>
    </w:p>
    <w:p>
      <w:r>
        <w:t>@17snelson Unless you meant "woman"?</w:t>
      </w:r>
    </w:p>
    <w:p>
      <w:r>
        <w:rPr>
          <w:b/>
          <w:u w:val="single"/>
        </w:rPr>
        <w:t>160967</w:t>
      </w:r>
    </w:p>
    <w:p>
      <w:r>
        <w:t>It's hilarious to me how many men who play video games for a living have the nerve to say women aren't suited to math or science.</w:t>
      </w:r>
    </w:p>
    <w:p>
      <w:r>
        <w:rPr>
          <w:b/>
          <w:u w:val="single"/>
        </w:rPr>
        <w:t>160968</w:t>
      </w:r>
    </w:p>
    <w:p>
      <w:r>
        <w:t>I'm sorry, does Call of Duty come with a chemistry kit? Is WoW making you calculate your own stat coefficients now?</w:t>
      </w:r>
    </w:p>
    <w:p>
      <w:r>
        <w:rPr>
          <w:b/>
          <w:u w:val="single"/>
        </w:rPr>
        <w:t>160969</w:t>
      </w:r>
    </w:p>
    <w:p>
      <w:r>
        <w:t>@Rennie93 Wow, that excuses your sexism!</w:t>
      </w:r>
    </w:p>
    <w:p>
      <w:r>
        <w:rPr>
          <w:b/>
          <w:u w:val="single"/>
        </w:rPr>
        <w:t>160970</w:t>
      </w:r>
    </w:p>
    <w:p>
      <w:r>
        <w:t>@mallelis tells me to "watch my fingers" every time I shut the car door, even if I'm driving and she's the one shutting the door</w:t>
      </w:r>
    </w:p>
    <w:p>
      <w:r>
        <w:rPr>
          <w:b/>
          <w:u w:val="single"/>
        </w:rPr>
        <w:t>160971</w:t>
      </w:r>
    </w:p>
    <w:p>
      <w:r>
        <w:t>"Birdman" is more racist, misogynist trash masquerading as high art. Skip.</w:t>
      </w:r>
    </w:p>
    <w:p>
      <w:r>
        <w:rPr>
          <w:b/>
          <w:u w:val="single"/>
        </w:rPr>
        <w:t>160972</w:t>
      </w:r>
    </w:p>
    <w:p>
      <w:r>
        <w:t>Let's not ignore the racialized comments she received as well: https://t.co/c94HuPa8sA</w:t>
      </w:r>
    </w:p>
    <w:p>
      <w:r>
        <w:rPr>
          <w:b/>
          <w:u w:val="single"/>
        </w:rPr>
        <w:t>160973</w:t>
      </w:r>
    </w:p>
    <w:p>
      <w:r>
        <w:t>@bb27mwr Hey troll, you're a piece of shit. How's that for a compliment?</w:t>
      </w:r>
    </w:p>
    <w:p>
      <w:r>
        <w:rPr>
          <w:b/>
          <w:u w:val="single"/>
        </w:rPr>
        <w:t>160974</w:t>
      </w:r>
    </w:p>
    <w:p>
      <w:r>
        <w:t>Reminder: A bully always hurts someone weaker than himself. He will never go after someone he isn't sure he can overwhelm physically.</w:t>
      </w:r>
    </w:p>
    <w:p>
      <w:r>
        <w:rPr>
          <w:b/>
          <w:u w:val="single"/>
        </w:rPr>
        <w:t>160975</w:t>
      </w:r>
    </w:p>
    <w:p>
      <w:r>
        <w:t>*thinks about every war in history* No, men never @Rianleary call me sexist or whatever but women argue and disagree with each other A LOT!</w:t>
      </w:r>
    </w:p>
    <w:p>
      <w:r>
        <w:rPr>
          <w:b/>
          <w:u w:val="single"/>
        </w:rPr>
        <w:t>160976</w:t>
      </w:r>
    </w:p>
    <w:p>
      <w:r>
        <w:t>@JaffaRef Yeah! Why bother with equal pay for equal work? It's all about REVENUE, like sexism doesn't contribute 2 the amt of revenue at all</w:t>
      </w:r>
    </w:p>
    <w:p>
      <w:r>
        <w:rPr>
          <w:b/>
          <w:u w:val="single"/>
        </w:rPr>
        <w:t>160977</w:t>
      </w:r>
    </w:p>
    <w:p>
      <w:r>
        <w:t>@Cam_Matthews97 No, in fact there are lots of other sexists who feel the same way as you!</w:t>
      </w:r>
    </w:p>
    <w:p>
      <w:r>
        <w:rPr>
          <w:b/>
          <w:u w:val="single"/>
        </w:rPr>
        <w:t>160978</w:t>
      </w:r>
    </w:p>
    <w:p>
      <w:r>
        <w:t>RT @Rianleary: @YesYoureSexist Was going through some of your tweets and stuff .... you're quite anti male yourself y'know... isn't that hy…</w:t>
      </w:r>
    </w:p>
    <w:p>
      <w:r>
        <w:rPr>
          <w:b/>
          <w:u w:val="single"/>
        </w:rPr>
        <w:t>160979</w:t>
      </w:r>
    </w:p>
    <w:p>
      <w:r>
        <w:t>@DaveGreene11 And I'm sure you sew all the tiny stitches on your own clothes, not underpaid women overseas.</w:t>
      </w:r>
    </w:p>
    <w:p>
      <w:r>
        <w:rPr>
          <w:b/>
          <w:u w:val="single"/>
        </w:rPr>
        <w:t>160980</w:t>
      </w:r>
    </w:p>
    <w:p>
      <w:r>
        <w:t>I'm not a misandrist but men are all "hey I can do anything you can!" but they're always whining for help raising children and cooking</w:t>
      </w:r>
    </w:p>
    <w:p>
      <w:r>
        <w:rPr>
          <w:b/>
          <w:u w:val="single"/>
        </w:rPr>
        <w:t>160981</w:t>
      </w:r>
    </w:p>
    <w:p>
      <w:r>
        <w:t>@BlackGirlDanger Omg I am so sorry. I have been there, still trying to find solutions. Good luck.</w:t>
      </w:r>
    </w:p>
    <w:p>
      <w:r>
        <w:rPr>
          <w:b/>
          <w:u w:val="single"/>
        </w:rPr>
        <w:t>160982</w:t>
      </w:r>
    </w:p>
    <w:p>
      <w:r>
        <w:t>Happy Halloween! Don't wear a racist costume and look out for your female friends tonight. Big parties are stomping grounds for rapists.</w:t>
      </w:r>
    </w:p>
    <w:p>
      <w:r>
        <w:rPr>
          <w:b/>
          <w:u w:val="single"/>
        </w:rPr>
        <w:t>160983</w:t>
      </w:r>
    </w:p>
    <w:p>
      <w:r>
        <w:t>If someone is too drunk to drive, they're too drunk to consent. If someone is trying to get your friend alone, protest. LOUD.</w:t>
      </w:r>
    </w:p>
    <w:p>
      <w:r>
        <w:rPr>
          <w:b/>
          <w:u w:val="single"/>
        </w:rPr>
        <w:t>160984</w:t>
      </w:r>
    </w:p>
    <w:p>
      <w:r>
        <w:t>@MeReachingout DERAIL THIS TRAIN SOMEONE ISN'T TALKING ABOUT THE MENZ</w:t>
      </w:r>
    </w:p>
    <w:p>
      <w:r>
        <w:rPr>
          <w:b/>
          <w:u w:val="single"/>
        </w:rPr>
        <w:t>160985</w:t>
      </w:r>
    </w:p>
    <w:p>
      <w:r>
        <w:t>"Statistically most of the [rattlesnake] bites that occur are on twentysomething males, often who r intoxicated and start teasing the snake"</w:t>
      </w:r>
    </w:p>
    <w:p>
      <w:r>
        <w:rPr>
          <w:b/>
          <w:u w:val="single"/>
        </w:rPr>
        <w:t>160986</w:t>
      </w:r>
    </w:p>
    <w:p>
      <w:r>
        <w:t>I fucking wish I was a rattlesnake http://t.co/ODJysYQA1Y</w:t>
      </w:r>
    </w:p>
    <w:p>
      <w:r>
        <w:rPr>
          <w:b/>
          <w:u w:val="single"/>
        </w:rPr>
        <w:t>160987</w:t>
      </w:r>
    </w:p>
    <w:p>
      <w:r>
        <w:t>The candidates can be a joke but there's some value in voting anyway, drag your apathetic friends to the polls, please, we need high turnout</w:t>
      </w:r>
    </w:p>
    <w:p>
      <w:r>
        <w:rPr>
          <w:b/>
          <w:u w:val="single"/>
        </w:rPr>
        <w:t>160988</w:t>
      </w:r>
    </w:p>
    <w:p>
      <w:r>
        <w:t>Like seriously if I can just get one racist sexist fuckwad out of a leadership position today</w:t>
      </w:r>
    </w:p>
    <w:p>
      <w:r>
        <w:rPr>
          <w:b/>
          <w:u w:val="single"/>
        </w:rPr>
        <w:t>160989</w:t>
      </w:r>
    </w:p>
    <w:p>
      <w:r>
        <w:t>If you didn't vote and you don't have a damn good excuse ("i had dysentery ") you can go ahead and move to mars you are dead to me</w:t>
      </w:r>
    </w:p>
    <w:p>
      <w:r>
        <w:rPr>
          <w:b/>
          <w:u w:val="single"/>
        </w:rPr>
        <w:t>160990</w:t>
      </w:r>
    </w:p>
    <w:p>
      <w:r>
        <w:t>I'm not a Misandrist but Males in General can not Capitalize @g0ldenWan I'm not Sexist , but Females in General can not Drive.</w:t>
      </w:r>
    </w:p>
    <w:p>
      <w:r>
        <w:rPr>
          <w:b/>
          <w:u w:val="single"/>
        </w:rPr>
        <w:t>160991</w:t>
      </w:r>
    </w:p>
    <w:p>
      <w:r>
        <w:t>*sees Mother Jones article titled "Feminism needs men"* *laughs* *closes tab* *smashes window*</w:t>
      </w:r>
    </w:p>
    <w:p>
      <w:r>
        <w:rPr>
          <w:b/>
          <w:u w:val="single"/>
        </w:rPr>
        <w:t>160992</w:t>
      </w:r>
    </w:p>
    <w:p>
      <w:r>
        <w:t>@Zoebeastt Wow that undocumented, confirmation bias-stinking comment sure convinces no one!</w:t>
      </w:r>
    </w:p>
    <w:p>
      <w:r>
        <w:rPr>
          <w:b/>
          <w:u w:val="single"/>
        </w:rPr>
        <w:t>160993</w:t>
      </w:r>
    </w:p>
    <w:p>
      <w:r>
        <w:t>@connollyisking If that is your daughter in your profile photo, I absolutely pity her.</w:t>
      </w:r>
    </w:p>
    <w:p>
      <w:r>
        <w:rPr>
          <w:b/>
          <w:u w:val="single"/>
        </w:rPr>
        <w:t>160994</w:t>
      </w:r>
    </w:p>
    <w:p>
      <w:r>
        <w:t>RT @BerylPatmore: @niggie95 @YesYoureSexist That's sexist against both men and women.</w:t>
      </w:r>
    </w:p>
    <w:p>
      <w:r>
        <w:rPr>
          <w:b/>
          <w:u w:val="single"/>
        </w:rPr>
        <w:t>160995</w:t>
      </w:r>
    </w:p>
    <w:p>
      <w:r>
        <w:t>RT @rkp12588: @YesYoureSexist A self appointed vigilante for feminism yet shares an article that proclaims men aren't needed. You dont unde…</w:t>
      </w:r>
    </w:p>
    <w:p>
      <w:r>
        <w:rPr>
          <w:b/>
          <w:u w:val="single"/>
        </w:rPr>
        <w:t>160996</w:t>
      </w:r>
    </w:p>
    <w:p>
      <w:r>
        <w:t>@rkp12588 @DaveGreene11 You only give half a fuck about sweatshop labor when it's a derail. Bye!</w:t>
      </w:r>
    </w:p>
    <w:p>
      <w:r>
        <w:rPr>
          <w:b/>
          <w:u w:val="single"/>
        </w:rPr>
        <w:t>160997</w:t>
      </w:r>
    </w:p>
    <w:p>
      <w:r>
        <w:t>OMG MY FIRST DICTIONARY DEFINITION TROLL &amp;lt;3 &amp;lt;3 &amp;lt;3</w:t>
      </w:r>
    </w:p>
    <w:p>
      <w:r>
        <w:rPr>
          <w:b/>
          <w:u w:val="single"/>
        </w:rPr>
        <w:t>160998</w:t>
      </w:r>
    </w:p>
    <w:p>
      <w:r>
        <w:t>RT @RantingOwl: Gabrielle Union's essay on nude photo leaks as a new form of sexual abuse is EVERYTHING. http://t.co/1yrNXqBHQi</w:t>
      </w:r>
    </w:p>
    <w:p>
      <w:r>
        <w:rPr>
          <w:b/>
          <w:u w:val="single"/>
        </w:rPr>
        <w:t>160999</w:t>
      </w:r>
    </w:p>
    <w:p>
      <w:r>
        <w:t>@doneal97 Actually, you're 100% wrong: http://t.co/EH6Vkq2YTd</w:t>
      </w:r>
    </w:p>
    <w:p>
      <w:r>
        <w:rPr>
          <w:b/>
          <w:u w:val="single"/>
        </w:rPr>
        <w:t>161000</w:t>
      </w:r>
    </w:p>
    <w:p>
      <w:r>
        <w:t>@YouknowitsDoug That's the kind of nuanced, witty comeback that makes Shakespeare wish he'd been born in the Twitter age</w:t>
      </w:r>
    </w:p>
    <w:p>
      <w:r>
        <w:rPr>
          <w:b/>
          <w:u w:val="single"/>
        </w:rPr>
        <w:t>161001</w:t>
      </w:r>
    </w:p>
    <w:p>
      <w:r>
        <w:t>It's pretty telling that in our beloved patriarchy the worst way to insult a woman is "you do sexual things on your own terms"</w:t>
      </w:r>
    </w:p>
    <w:p>
      <w:r>
        <w:rPr>
          <w:b/>
          <w:u w:val="single"/>
        </w:rPr>
        <w:t>161002</w:t>
      </w:r>
    </w:p>
    <w:p>
      <w:r>
        <w:t>In my world "no one cares about your opinion, you are totally alone, may all your video game side quests fail" would sting way more</w:t>
      </w:r>
    </w:p>
    <w:p>
      <w:r>
        <w:rPr>
          <w:b/>
          <w:u w:val="single"/>
        </w:rPr>
        <w:t>161003</w:t>
      </w:r>
    </w:p>
    <w:p>
      <w:r>
        <w:t>LMGTFY @EliTheShithead http://t.co/lfdXkC96bF</w:t>
      </w:r>
    </w:p>
    <w:p>
      <w:r>
        <w:rPr>
          <w:b/>
          <w:u w:val="single"/>
        </w:rPr>
        <w:t>161004</w:t>
      </w:r>
    </w:p>
    <w:p>
      <w:r>
        <w:t>@Branscombex What about pink but not like a GIRL pink like a manly face straining with effort pink? Or like a man's eternally flapping lips?</w:t>
      </w:r>
    </w:p>
    <w:p>
      <w:r>
        <w:rPr>
          <w:b/>
          <w:u w:val="single"/>
        </w:rPr>
        <w:t>161005</w:t>
      </w:r>
    </w:p>
    <w:p>
      <w:r>
        <w:t>@Langdoggydog Yeah how is a game where a woman fights by becoming progressively naked sexist! OUTRAGE!</w:t>
      </w:r>
    </w:p>
    <w:p>
      <w:r>
        <w:rPr>
          <w:b/>
          <w:u w:val="single"/>
        </w:rPr>
        <w:t>161006</w:t>
      </w:r>
    </w:p>
    <w:p>
      <w:r>
        <w:t>@ollie_lobb How come when kids hit adults it's not child abuse?</w:t>
      </w:r>
    </w:p>
    <w:p>
      <w:r>
        <w:rPr>
          <w:b/>
          <w:u w:val="single"/>
        </w:rPr>
        <w:t>161007</w:t>
      </w:r>
    </w:p>
    <w:p>
      <w:r>
        <w:t>@ollie_lobb How come when a student writes bad stuff about a teacher on fb it's not unethical but it is when a teacher does it to a student?</w:t>
      </w:r>
    </w:p>
    <w:p>
      <w:r>
        <w:rPr>
          <w:b/>
          <w:u w:val="single"/>
        </w:rPr>
        <w:t>161008</w:t>
      </w:r>
    </w:p>
    <w:p>
      <w:r>
        <w:t>@ollie_lobb how come when a peasant lobs a hunk of manure at a king it's nothing like a king lobbing a hunk of manure on a peasant?</w:t>
      </w:r>
    </w:p>
    <w:p>
      <w:r>
        <w:rPr>
          <w:b/>
          <w:u w:val="single"/>
        </w:rPr>
        <w:t>161009</w:t>
      </w:r>
    </w:p>
    <w:p>
      <w:r>
        <w:t>People who act like they don't understand power relations need to keep their goddamned mouths shut about sexism</w:t>
      </w:r>
    </w:p>
    <w:p>
      <w:r>
        <w:rPr>
          <w:b/>
          <w:u w:val="single"/>
        </w:rPr>
        <w:t>161010</w:t>
      </w:r>
    </w:p>
    <w:p>
      <w:r>
        <w:t>@JoeHoganCornwal "There are such more important things, like things that affect me, a white male"</w:t>
      </w:r>
    </w:p>
    <w:p>
      <w:r>
        <w:rPr>
          <w:b/>
          <w:u w:val="single"/>
        </w:rPr>
        <w:t>161011</w:t>
      </w:r>
    </w:p>
    <w:p>
      <w:r>
        <w:t>@Vonta624 Look dude black women are beneath you on the shitty world white supremacist hierarchy maybe try solidarity</w:t>
      </w:r>
    </w:p>
    <w:p>
      <w:r>
        <w:rPr>
          <w:b/>
          <w:u w:val="single"/>
        </w:rPr>
        <w:t>161012</w:t>
      </w:r>
    </w:p>
    <w:p>
      <w:r>
        <w:t>@FearlessBubble @TooSexist I'm pretty sure you meant MRAs at the top there</w:t>
      </w:r>
    </w:p>
    <w:p>
      <w:r>
        <w:rPr>
          <w:b/>
          <w:u w:val="single"/>
        </w:rPr>
        <w:t>161013</w:t>
      </w:r>
    </w:p>
    <w:p>
      <w:r>
        <w:t>@andythewookie1 what's that quote about jacking off with one hand and pointing with the other?</w:t>
      </w:r>
    </w:p>
    <w:p>
      <w:r>
        <w:rPr>
          <w:b/>
          <w:u w:val="single"/>
        </w:rPr>
        <w:t>161014</w:t>
      </w:r>
    </w:p>
    <w:p>
      <w:r>
        <w:t>@andythewookie1 I'm sure you've memorized it because so many people must keep saying it to you.</w:t>
      </w:r>
    </w:p>
    <w:p>
      <w:r>
        <w:rPr>
          <w:b/>
          <w:u w:val="single"/>
        </w:rPr>
        <w:t>161015</w:t>
      </w:r>
    </w:p>
    <w:p>
      <w:r>
        <w:t>Running this account before 9 a.m. without an Irish coffee is not recommended.</w:t>
      </w:r>
    </w:p>
    <w:p>
      <w:r>
        <w:rPr>
          <w:b/>
          <w:u w:val="single"/>
        </w:rPr>
        <w:t>161016</w:t>
      </w:r>
    </w:p>
    <w:p>
      <w:r>
        <w:t>RT @YesYoureRacist: Oh hey @YesYoureSexist, @BuzzFeed's @FloPerry straight-up stole your idea http://t.co/Xp1iLA654G</w:t>
      </w:r>
    </w:p>
    <w:p>
      <w:r>
        <w:rPr>
          <w:b/>
          <w:u w:val="single"/>
        </w:rPr>
        <w:t>161017</w:t>
      </w:r>
    </w:p>
    <w:p>
      <w:r>
        <w:t>@YesYoureRacist @BuzzFeed @FloPerry Nice to see Buzzfeed's lack of originality is alive and well</w:t>
      </w:r>
    </w:p>
    <w:p>
      <w:r>
        <w:rPr>
          <w:b/>
          <w:u w:val="single"/>
        </w:rPr>
        <w:t>161018</w:t>
      </w:r>
    </w:p>
    <w:p>
      <w:r>
        <w:t>@BuzzFeed stopping just short of technical plagiarism since 2006</w:t>
      </w:r>
    </w:p>
    <w:p>
      <w:r>
        <w:rPr>
          <w:b/>
          <w:u w:val="single"/>
        </w:rPr>
        <w:t>161019</w:t>
      </w:r>
    </w:p>
    <w:p>
      <w:r>
        <w:t>@statham_sapp My masculinity is so fragile mere colors can destroy it</w:t>
      </w:r>
    </w:p>
    <w:p>
      <w:r>
        <w:rPr>
          <w:b/>
          <w:u w:val="single"/>
        </w:rPr>
        <w:t>161020</w:t>
      </w:r>
    </w:p>
    <w:p>
      <w:r>
        <w:t>Fragile masculinity is my favorite thing. It's so INNATE and EVOPSYCHMAGIC and yet ONE FALSE MOVE and it is GONE</w:t>
      </w:r>
    </w:p>
    <w:p>
      <w:r>
        <w:rPr>
          <w:b/>
          <w:u w:val="single"/>
        </w:rPr>
        <w:t>161021</w:t>
      </w:r>
    </w:p>
    <w:p>
      <w:r>
        <w:t>"I considered myself a man until a butterfly landed on me one day and I thought it was charming."</w:t>
      </w:r>
    </w:p>
    <w:p>
      <w:r>
        <w:rPr>
          <w:b/>
          <w:u w:val="single"/>
        </w:rPr>
        <w:t>161022</w:t>
      </w:r>
    </w:p>
    <w:p>
      <w:r>
        <w:t>Hey, Twitter, @Grasspunch is probably a rapist. If you google his handle you can also see he's a white stoner gamer. SHOCKING</w:t>
      </w:r>
    </w:p>
    <w:p>
      <w:r>
        <w:rPr>
          <w:b/>
          <w:u w:val="single"/>
        </w:rPr>
        <w:t>161023</w:t>
      </w:r>
    </w:p>
    <w:p>
      <w:r>
        <w:t>I make it a point to stay away from all white stoner gamers just as a precaution.</w:t>
      </w:r>
    </w:p>
    <w:p>
      <w:r>
        <w:rPr>
          <w:b/>
          <w:u w:val="single"/>
        </w:rPr>
        <w:t>161024</w:t>
      </w:r>
    </w:p>
    <w:p>
      <w:r>
        <w:t>Actually the "locomotive cab cleaner" was Douglass, not intended for cars @Rildom1 @urmindblown http://t.co/VyPnBF5jGh</w:t>
      </w:r>
    </w:p>
    <w:p>
      <w:r>
        <w:rPr>
          <w:b/>
          <w:u w:val="single"/>
        </w:rPr>
        <w:t>161025</w:t>
      </w:r>
    </w:p>
    <w:p>
      <w:r>
        <w:t>@andreymena56 @GirlfriendNotes *vomits blood*</w:t>
      </w:r>
    </w:p>
    <w:p>
      <w:r>
        <w:rPr>
          <w:b/>
          <w:u w:val="single"/>
        </w:rPr>
        <w:t>161026</w:t>
      </w:r>
    </w:p>
    <w:p>
      <w:r>
        <w:t>@Rildom1 The fact that you react so viscerally to a complex issue like patents for similar devices just so you can prove a man was first</w:t>
      </w:r>
    </w:p>
    <w:p>
      <w:r>
        <w:rPr>
          <w:b/>
          <w:u w:val="single"/>
        </w:rPr>
        <w:t>161027</w:t>
      </w:r>
    </w:p>
    <w:p>
      <w:r>
        <w:t>@Rildom1 is really fucking telling</w:t>
      </w:r>
    </w:p>
    <w:p>
      <w:r>
        <w:rPr>
          <w:b/>
          <w:u w:val="single"/>
        </w:rPr>
        <w:t>161028</w:t>
      </w:r>
    </w:p>
    <w:p>
      <w:r>
        <w:t>P.S. Mary Anderson's patent was approved 11/10/1903, Douglass's was not approved until 6/21/1904</w:t>
      </w:r>
    </w:p>
    <w:p>
      <w:r>
        <w:rPr>
          <w:b/>
          <w:u w:val="single"/>
        </w:rPr>
        <w:t>161029</w:t>
      </w:r>
    </w:p>
    <w:p>
      <w:r>
        <w:t>"now get the fuck off of my shit cause you're fucking sexist assuming since im a male i have to be a misogynist."</w:t>
      </w:r>
    </w:p>
    <w:p>
      <w:r>
        <w:rPr>
          <w:b/>
          <w:u w:val="single"/>
        </w:rPr>
        <w:t>161030</w:t>
      </w:r>
    </w:p>
    <w:p>
      <w:r>
        <w:t>I'm not a misandrist but men have crybaby meltdowns in record time when you challenge them on their bullshit why so irrational</w:t>
      </w:r>
    </w:p>
    <w:p>
      <w:r>
        <w:rPr>
          <w:b/>
          <w:u w:val="single"/>
        </w:rPr>
        <w:t>161031</w:t>
      </w:r>
    </w:p>
    <w:p>
      <w:r>
        <w:t>http://t.co/DfojYpSE3T and http://t.co/AQH97LKYw0, Mary Anderson is the fucking inventor of automobile windshield wipers, never forget</w:t>
      </w:r>
    </w:p>
    <w:p>
      <w:r>
        <w:rPr>
          <w:b/>
          <w:u w:val="single"/>
        </w:rPr>
        <w:t>161032</w:t>
      </w:r>
    </w:p>
    <w:p>
      <w:r>
        <w:t>She was ridiculed for years for her invention. People thought wipers would be distracting on personal automobiles.</w:t>
      </w:r>
    </w:p>
    <w:p>
      <w:r>
        <w:rPr>
          <w:b/>
          <w:u w:val="single"/>
        </w:rPr>
        <w:t>161033</w:t>
      </w:r>
    </w:p>
    <w:p>
      <w:r>
        <w:t>So FUCK ROBERT A DOUGLASS</w:t>
      </w:r>
    </w:p>
    <w:p>
      <w:r>
        <w:rPr>
          <w:b/>
          <w:u w:val="single"/>
        </w:rPr>
        <w:t>161034</w:t>
      </w:r>
    </w:p>
    <w:p>
      <w:r>
        <w:t>While we're on the topic http://t.co/wOlOK33udn</w:t>
      </w:r>
    </w:p>
    <w:p>
      <w:r>
        <w:rPr>
          <w:b/>
          <w:u w:val="single"/>
        </w:rPr>
        <w:t>161035</w:t>
      </w:r>
    </w:p>
    <w:p>
      <w:r>
        <w:t>Please, make ample use of this company's contact page. ARE YOU FUCKING KIDDING ME http://t.co/ra7iYSDaGe #antiblackness</w:t>
      </w:r>
    </w:p>
    <w:p>
      <w:r>
        <w:rPr>
          <w:b/>
          <w:u w:val="single"/>
        </w:rPr>
        <w:t>161036</w:t>
      </w:r>
    </w:p>
    <w:p>
      <w:r>
        <w:t>@theThuggie what the HELL were you thinking with your company's name?</w:t>
      </w:r>
    </w:p>
    <w:p>
      <w:r>
        <w:rPr>
          <w:b/>
          <w:u w:val="single"/>
        </w:rPr>
        <w:t>161037</w:t>
      </w:r>
    </w:p>
    <w:p>
      <w:r>
        <w:t>RT @gimpymuse: @YesYoureSexist so my belief that all people should be treated equal in all walks of life isn't a valid opinion?</w:t>
      </w:r>
    </w:p>
    <w:p>
      <w:r>
        <w:rPr>
          <w:b/>
          <w:u w:val="single"/>
        </w:rPr>
        <w:t>161038</w:t>
      </w:r>
    </w:p>
    <w:p>
      <w:r>
        <w:t>RT @deray: See, that's what I get for thinking I was ever safe. I was literally in the coffee shop sitting down on the phone. Then, tear ga…</w:t>
      </w:r>
    </w:p>
    <w:p>
      <w:r>
        <w:rPr>
          <w:b/>
          <w:u w:val="single"/>
        </w:rPr>
        <w:t>161039</w:t>
      </w:r>
    </w:p>
    <w:p>
      <w:r>
        <w:t>RT @estherarmah: In 4 days: Tanesha Anderson - 37 yrs old; Tamir E Rice - 12 yrs old, Akai Gurley - 28 yrs old. All black. All dead. All ki…</w:t>
      </w:r>
    </w:p>
    <w:p>
      <w:r>
        <w:rPr>
          <w:b/>
          <w:u w:val="single"/>
        </w:rPr>
        <w:t>161040</w:t>
      </w:r>
    </w:p>
    <w:p>
      <w:r>
        <w:t>White people: Print out one of the many great #Ferguson pieces written by black authors and read it aloud at Thanksgiving</w:t>
      </w:r>
    </w:p>
    <w:p>
      <w:r>
        <w:rPr>
          <w:b/>
          <w:u w:val="single"/>
        </w:rPr>
        <w:t>161041</w:t>
      </w:r>
    </w:p>
    <w:p>
      <w:r>
        <w:t>We've all got that racist relative that needs to be shouted down, from experience a prepared speech delivered at a crescendo is the best way</w:t>
      </w:r>
    </w:p>
    <w:p>
      <w:r>
        <w:rPr>
          <w:b/>
          <w:u w:val="single"/>
        </w:rPr>
        <w:t>161042</w:t>
      </w:r>
    </w:p>
    <w:p>
      <w:r>
        <w:t>@GiacomoBert8008 Honestly, WHAT</w:t>
      </w:r>
    </w:p>
    <w:p>
      <w:r>
        <w:rPr>
          <w:b/>
          <w:u w:val="single"/>
        </w:rPr>
        <w:t>161043</w:t>
      </w:r>
    </w:p>
    <w:p>
      <w:r>
        <w:t>I really fucking hate misogynist twerps #blindtoinequality @euanwalker94 I really fucking hate feminists #notsexist #everyoneisequal</w:t>
      </w:r>
    </w:p>
    <w:p>
      <w:r>
        <w:rPr>
          <w:b/>
          <w:u w:val="single"/>
        </w:rPr>
        <w:t>161044</w:t>
      </w:r>
    </w:p>
    <w:p>
      <w:r>
        <w:t>@grexican Free speech, science, AND evolution!? The Fedora Trifecta!!</w:t>
      </w:r>
    </w:p>
    <w:p>
      <w:r>
        <w:rPr>
          <w:b/>
          <w:u w:val="single"/>
        </w:rPr>
        <w:t>161045</w:t>
      </w:r>
    </w:p>
    <w:p>
      <w:r>
        <w:t>The most important thing you can do as a parent is teach your children how to walk in someone else's shoes. http://t.co/XW7qV6STNR</w:t>
      </w:r>
    </w:p>
    <w:p>
      <w:r>
        <w:rPr>
          <w:b/>
          <w:u w:val="single"/>
        </w:rPr>
        <w:t>161046</w:t>
      </w:r>
    </w:p>
    <w:p>
      <w:r>
        <w:t>Empathy is the social skill that informs all others for our species. Without it, we forfeit the right to call ourselves human.</w:t>
      </w:r>
    </w:p>
    <w:p>
      <w:r>
        <w:rPr>
          <w:b/>
          <w:u w:val="single"/>
        </w:rPr>
        <w:t>161047</w:t>
      </w:r>
    </w:p>
    <w:p>
      <w:r>
        <w:t>@grexican Yes, because the evo psych DIFFERENCE!! brigade is the tiniest of minorities.</w:t>
      </w:r>
    </w:p>
    <w:p>
      <w:r>
        <w:rPr>
          <w:b/>
          <w:u w:val="single"/>
        </w:rPr>
        <w:t>161048</w:t>
      </w:r>
    </w:p>
    <w:p>
      <w:r>
        <w:t>LRT: I think I ruptured my spleen laughing. Luckily I have a font of Male Tears to grow a new one.</w:t>
      </w:r>
    </w:p>
    <w:p>
      <w:r>
        <w:rPr>
          <w:b/>
          <w:u w:val="single"/>
        </w:rPr>
        <w:t>161049</w:t>
      </w:r>
    </w:p>
    <w:p>
      <w:r>
        <w:t>Stop using the fucking all lives matter tag. Sit down and shut up, and read/listen to black voices. THE END.</w:t>
      </w:r>
    </w:p>
    <w:p>
      <w:r>
        <w:rPr>
          <w:b/>
          <w:u w:val="single"/>
        </w:rPr>
        <w:t>161050</w:t>
      </w:r>
    </w:p>
    <w:p>
      <w:r>
        <w:t>Let's talk about how #BillCosby deserves to go down asap, but where was the cascading media blitz on #WoodyAllen? Fucker is still a demigod</w:t>
      </w:r>
    </w:p>
    <w:p>
      <w:r>
        <w:rPr>
          <w:b/>
          <w:u w:val="single"/>
        </w:rPr>
        <w:t>161051</w:t>
      </w:r>
    </w:p>
    <w:p>
      <w:r>
        <w:t>Thanksgiving: When we somehow get roped into talking to those insufferable problematic relatives we avoid 364 days a year.</w:t>
      </w:r>
    </w:p>
    <w:p>
      <w:r>
        <w:rPr>
          <w:b/>
          <w:u w:val="single"/>
        </w:rPr>
        <w:t>161052</w:t>
      </w:r>
    </w:p>
    <w:p>
      <w:r>
        <w:t>If you're an adult, at least there is wine. Sorry, &amp;lt;21ers, you truly suffer the most on this day.</w:t>
      </w:r>
    </w:p>
    <w:p>
      <w:r>
        <w:rPr>
          <w:b/>
          <w:u w:val="single"/>
        </w:rPr>
        <w:t>161053</w:t>
      </w:r>
    </w:p>
    <w:p>
      <w:r>
        <w:t>RT @mOnstER_BeNgzz No am not sexist! But is Diezani Alison that brilliant? To be president of OPEC? or is her coochie that bomb?</w:t>
      </w:r>
    </w:p>
    <w:p>
      <w:r>
        <w:rPr>
          <w:b/>
          <w:u w:val="single"/>
        </w:rPr>
        <w:t>161054</w:t>
      </w:r>
    </w:p>
    <w:p>
      <w:r>
        <w:t>White privilege and misogyny cutting through the fog, time for more wine #fuckthanksgiving</w:t>
      </w:r>
    </w:p>
    <w:p>
      <w:r>
        <w:rPr>
          <w:b/>
          <w:u w:val="single"/>
        </w:rPr>
        <w:t>161055</w:t>
      </w:r>
    </w:p>
    <w:p>
      <w:r>
        <w:t>Parental gender essentialism!  "Boys are bad toddlers, girls are horrible teenagets."</w:t>
      </w:r>
    </w:p>
    <w:p>
      <w:r>
        <w:rPr>
          <w:b/>
          <w:u w:val="single"/>
        </w:rPr>
        <w:t>161056</w:t>
      </w:r>
    </w:p>
    <w:p>
      <w:r>
        <w:t>"He's the best salesman I've ever met. He could sell ice to an Eskimo." #fuckthanksgiving</w:t>
      </w:r>
    </w:p>
    <w:p>
      <w:r>
        <w:rPr>
          <w:b/>
          <w:u w:val="single"/>
        </w:rPr>
        <w:t>161057</w:t>
      </w:r>
    </w:p>
    <w:p>
      <w:r>
        <w:t>"I've eaten there, I've seen that guy, the old Dago ordering everyone around?" #slurs #fuckthanksgiving</w:t>
      </w:r>
    </w:p>
    <w:p>
      <w:r>
        <w:rPr>
          <w:b/>
          <w:u w:val="single"/>
        </w:rPr>
        <w:t>161058</w:t>
      </w:r>
    </w:p>
    <w:p>
      <w:r>
        <w:t>"I'm a fan of dreadlocks. I could never do it. Charlie looks good with them though."</w:t>
      </w:r>
    </w:p>
    <w:p>
      <w:r>
        <w:rPr>
          <w:b/>
          <w:u w:val="single"/>
        </w:rPr>
        <w:t>161059</w:t>
      </w:r>
    </w:p>
    <w:p>
      <w:r>
        <w:t>I had to start muttering under my breath that white people cannot have dreadlocks. Oh lord.</w:t>
      </w:r>
    </w:p>
    <w:p>
      <w:r>
        <w:rPr>
          <w:b/>
          <w:u w:val="single"/>
        </w:rPr>
        <w:t>161060</w:t>
      </w:r>
    </w:p>
    <w:p>
      <w:r>
        <w:t>"There's a woman who comes by on the weekends and screams TAMALES! and all our Hispanic employees go running for the back door."</w:t>
      </w:r>
    </w:p>
    <w:p>
      <w:r>
        <w:rPr>
          <w:b/>
          <w:u w:val="single"/>
        </w:rPr>
        <w:t>161061</w:t>
      </w:r>
    </w:p>
    <w:p>
      <w:r>
        <w:t>@coachktemp @YesYoureRacist There's a tumblr for that: http://t.co/Ly6PQg7Bi9</w:t>
      </w:r>
    </w:p>
    <w:p>
      <w:r>
        <w:rPr>
          <w:b/>
          <w:u w:val="single"/>
        </w:rPr>
        <w:t>161062</w:t>
      </w:r>
    </w:p>
    <w:p>
      <w:r>
        <w:t>Like seriously googled for &amp;lt;1 second @TweetlessJames http://t.co/k1yEj12Fbf</w:t>
      </w:r>
    </w:p>
    <w:p>
      <w:r>
        <w:rPr>
          <w:b/>
          <w:u w:val="single"/>
        </w:rPr>
        <w:t>161063</w:t>
      </w:r>
    </w:p>
    <w:p>
      <w:r>
        <w:t>Updated version: @TweetlessJames http://t.co/FbrxPFwTpC</w:t>
      </w:r>
    </w:p>
    <w:p>
      <w:r>
        <w:rPr>
          <w:b/>
          <w:u w:val="single"/>
        </w:rPr>
        <w:t>161064</w:t>
      </w:r>
    </w:p>
    <w:p>
      <w:r>
        <w:t>@honey_cutt83 I love these tweets because you can whine all you want, you will never be a sportscaster, and women are! MWUAHAHAHAHA</w:t>
      </w:r>
    </w:p>
    <w:p>
      <w:r>
        <w:rPr>
          <w:b/>
          <w:u w:val="single"/>
        </w:rPr>
        <w:t>161065</w:t>
      </w:r>
    </w:p>
    <w:p>
      <w:r>
        <w:t>All these "women sportscasters amirite" douchebags are the same entitled pricks who complain that affirmative action takes "their" jobs</w:t>
      </w:r>
    </w:p>
    <w:p>
      <w:r>
        <w:rPr>
          <w:b/>
          <w:u w:val="single"/>
        </w:rPr>
        <w:t>161066</w:t>
      </w:r>
    </w:p>
    <w:p>
      <w:r>
        <w:t>The entitlement is so juicy and ripe. "How could they pick a WOMAN when I am a man and so CLEARLY available?"</w:t>
      </w:r>
    </w:p>
    <w:p>
      <w:r>
        <w:rPr>
          <w:b/>
          <w:u w:val="single"/>
        </w:rPr>
        <w:t>161067</w:t>
      </w:r>
    </w:p>
    <w:p>
      <w:r>
        <w:t>@Strubbestition It's really fucking destroying my brain trying to come up with a human utterance that is not, at its base, an opinion. DEEP.</w:t>
      </w:r>
    </w:p>
    <w:p>
      <w:r>
        <w:rPr>
          <w:b/>
          <w:u w:val="single"/>
        </w:rPr>
        <w:t>161068</w:t>
      </w:r>
    </w:p>
    <w:p>
      <w:r>
        <w:t>@Strubbestition Name one thing that is not an opinion but is still sexist. I will wait.</w:t>
      </w:r>
    </w:p>
    <w:p>
      <w:r>
        <w:rPr>
          <w:b/>
          <w:u w:val="single"/>
        </w:rPr>
        <w:t>161069</w:t>
      </w:r>
    </w:p>
    <w:p>
      <w:r>
        <w:t>It hurts my brain just trying to come up with #sexistfacts. "The sun is 92 million miles from Earth"?</w:t>
      </w:r>
    </w:p>
    <w:p>
      <w:r>
        <w:rPr>
          <w:b/>
          <w:u w:val="single"/>
        </w:rPr>
        <w:t>161070</w:t>
      </w:r>
    </w:p>
    <w:p>
      <w:r>
        <w:t>The Japanese macaque is an omnivorous animal #sexistfacts</w:t>
      </w:r>
    </w:p>
    <w:p>
      <w:r>
        <w:rPr>
          <w:b/>
          <w:u w:val="single"/>
        </w:rPr>
        <w:t>161071</w:t>
      </w:r>
    </w:p>
    <w:p>
      <w:r>
        <w:t>I'm going to blow your mind: every sentence that contains an adjective signals an opinion #sexistfacts (maybe not colors, MAYBE)</w:t>
      </w:r>
    </w:p>
    <w:p>
      <w:r>
        <w:rPr>
          <w:b/>
          <w:u w:val="single"/>
        </w:rPr>
        <w:t>161072</w:t>
      </w:r>
    </w:p>
    <w:p>
      <w:r>
        <w:t>@Strubbestition yeah I fucking thought so.</w:t>
      </w:r>
    </w:p>
    <w:p>
      <w:r>
        <w:rPr>
          <w:b/>
          <w:u w:val="single"/>
        </w:rPr>
        <w:t>161073</w:t>
      </w:r>
    </w:p>
    <w:p>
      <w:r>
        <w:t>I wouldn't rob u of this gem from Strudolt "You're not even making sense, just go find something better to do than harass people on twitter"</w:t>
      </w:r>
    </w:p>
    <w:p>
      <w:r>
        <w:rPr>
          <w:b/>
          <w:u w:val="single"/>
        </w:rPr>
        <w:t>161074</w:t>
      </w:r>
    </w:p>
    <w:p>
      <w:r>
        <w:t>RT @jsmooth995: Co-opting of progressive/social justice language &amp;amp; framing (stripped of substance) was big part of gamergort strategy.</w:t>
      </w:r>
    </w:p>
    <w:p>
      <w:r>
        <w:rPr>
          <w:b/>
          <w:u w:val="single"/>
        </w:rPr>
        <w:t>161075</w:t>
      </w:r>
    </w:p>
    <w:p>
      <w:r>
        <w:t>RT @SimplyLaurax3: PLEASE help find my friend's sister.. Signal boost the shit out of this so we can get her home. http://t.co/8JMu8VljI8</w:t>
      </w:r>
    </w:p>
    <w:p>
      <w:r>
        <w:rPr>
          <w:b/>
          <w:u w:val="single"/>
        </w:rPr>
        <w:t>161076</w:t>
      </w:r>
    </w:p>
    <w:p>
      <w:r>
        <w:t>RT @CurlsGoddess: First graders asked about the photo of Mike Brown. Such innocence http://t.co/So0hl69kOG</w:t>
      </w:r>
    </w:p>
    <w:p>
      <w:r>
        <w:rPr>
          <w:b/>
          <w:u w:val="single"/>
        </w:rPr>
        <w:t>161077</w:t>
      </w:r>
    </w:p>
    <w:p>
      <w:r>
        <w:t>@LenLetaylor Your idea that violence towards men and violence towards women are of equal weight ignores the reality of violence women face.</w:t>
      </w:r>
    </w:p>
    <w:p>
      <w:r>
        <w:rPr>
          <w:b/>
          <w:u w:val="single"/>
        </w:rPr>
        <w:t>161078</w:t>
      </w:r>
    </w:p>
    <w:p>
      <w:r>
        <w:t>RT @LenLetaylor: @YesYoureSexist it was a joke. Get over it. I don't condone violence full stop. So was her racism OK then</w:t>
      </w:r>
    </w:p>
    <w:p>
      <w:r>
        <w:rPr>
          <w:b/>
          <w:u w:val="single"/>
        </w:rPr>
        <w:t>161079</w:t>
      </w:r>
    </w:p>
    <w:p>
      <w:r>
        <w:t>@LenLetaylor By all means, let's fight racism by advocating violence against women. You know you can criticize without oppressing, right?</w:t>
      </w:r>
    </w:p>
    <w:p>
      <w:r>
        <w:rPr>
          <w:b/>
          <w:u w:val="single"/>
        </w:rPr>
        <w:t>161080</w:t>
      </w:r>
    </w:p>
    <w:p>
      <w:r>
        <w:t>@LenLetaylor "That shit was racist and unacceptable." &amp;lt;-- wow!</w:t>
      </w:r>
    </w:p>
    <w:p>
      <w:r>
        <w:rPr>
          <w:b/>
          <w:u w:val="single"/>
        </w:rPr>
        <w:t>161081</w:t>
      </w:r>
    </w:p>
    <w:p>
      <w:r>
        <w:t>Glad to see @twitter has gone from Sponsored Tweets to full-on native advertising. And by glad I mean nauseous.</w:t>
      </w:r>
    </w:p>
    <w:p>
      <w:r>
        <w:rPr>
          <w:b/>
          <w:u w:val="single"/>
        </w:rPr>
        <w:t>161082</w:t>
      </w:r>
    </w:p>
    <w:p>
      <w:r>
        <w:t>RT @latimes: 'Revenge' porn case: Ex-boyfriend who posted nude photos of his ex gets jail time http://t.co/CS3RxACYte</w:t>
      </w:r>
    </w:p>
    <w:p>
      <w:r>
        <w:rPr>
          <w:b/>
          <w:u w:val="single"/>
        </w:rPr>
        <w:t>161083</w:t>
      </w:r>
    </w:p>
    <w:p>
      <w:r>
        <w:t>LRT: TREMBLE</w:t>
      </w:r>
    </w:p>
    <w:p>
      <w:r>
        <w:rPr>
          <w:b/>
          <w:u w:val="single"/>
        </w:rPr>
        <w:t>161084</w:t>
      </w:r>
    </w:p>
    <w:p>
      <w:r>
        <w:t>Airports are my least favorite places, and the only places where CNN is not mercilessly and rightfully ridiculed.</w:t>
      </w:r>
    </w:p>
    <w:p>
      <w:r>
        <w:rPr>
          <w:b/>
          <w:u w:val="single"/>
        </w:rPr>
        <w:t>161085</w:t>
      </w:r>
    </w:p>
    <w:p>
      <w:r>
        <w:t>@TAdams1604 http://t.co/HPSIuSAhmr</w:t>
      </w:r>
    </w:p>
    <w:p>
      <w:r>
        <w:rPr>
          <w:b/>
          <w:u w:val="single"/>
        </w:rPr>
        <w:t>161086</w:t>
      </w:r>
    </w:p>
    <w:p>
      <w:r>
        <w:t>RT @carvellwallace: The only person indicted in the #EricGarner killing was the citizen who used his phone to record it. Think about that.</w:t>
      </w:r>
    </w:p>
    <w:p>
      <w:r>
        <w:rPr>
          <w:b/>
          <w:u w:val="single"/>
        </w:rPr>
        <w:t>161087</w:t>
      </w:r>
    </w:p>
    <w:p>
      <w:r>
        <w:t>RT @imransiddiquee: Protesting is a disruption of oppression, an affront to hate. It is an act rooted in empathy, in love. #BlackLivesMatter</w:t>
      </w:r>
    </w:p>
    <w:p>
      <w:r>
        <w:rPr>
          <w:b/>
          <w:u w:val="single"/>
        </w:rPr>
        <w:t>161088</w:t>
      </w:r>
    </w:p>
    <w:p>
      <w:r>
        <w:t>RT @fergusonlibrary: Healing Kits! #Ferguson area kids/caretakers, borrow 2 wk, read healing books, &amp;amp; keep stuffed animal &amp;amp; info sheet! htt…</w:t>
      </w:r>
    </w:p>
    <w:p>
      <w:r>
        <w:rPr>
          <w:b/>
          <w:u w:val="single"/>
        </w:rPr>
        <w:t>161089</w:t>
      </w:r>
    </w:p>
    <w:p>
      <w:r>
        <w:t>LRT: If ever you needed to explain to someone why we absolutely NEED libraries and why they are the BEST</w:t>
      </w:r>
    </w:p>
    <w:p>
      <w:r>
        <w:rPr>
          <w:b/>
          <w:u w:val="single"/>
        </w:rPr>
        <w:t>161090</w:t>
      </w:r>
    </w:p>
    <w:p>
      <w:r>
        <w:t>The thing about Uber is, even if it wasn't a horrible, sexist, shitty company, I would still be against it.</w:t>
      </w:r>
    </w:p>
    <w:p>
      <w:r>
        <w:rPr>
          <w:b/>
          <w:u w:val="single"/>
        </w:rPr>
        <w:t>161091</w:t>
      </w:r>
    </w:p>
    <w:p>
      <w:r>
        <w:t>Transportation in this country needs a collectivized solution, not more privatization.</w:t>
      </w:r>
    </w:p>
    <w:p>
      <w:r>
        <w:rPr>
          <w:b/>
          <w:u w:val="single"/>
        </w:rPr>
        <w:t>161092</w:t>
      </w:r>
    </w:p>
    <w:p>
      <w:r>
        <w:t>Instead of creating one more expensive option for people with means, we need to create public solutions that the majority of people need.</w:t>
      </w:r>
    </w:p>
    <w:p>
      <w:r>
        <w:rPr>
          <w:b/>
          <w:u w:val="single"/>
        </w:rPr>
        <w:t>161093</w:t>
      </w:r>
    </w:p>
    <w:p>
      <w:r>
        <w:t>RT @elonjames: That's another problem in our society. Facts are heard as attacks. If you're hurt by a fact then perhaps you should ask your…</w:t>
      </w:r>
    </w:p>
    <w:p>
      <w:r>
        <w:rPr>
          <w:b/>
          <w:u w:val="single"/>
        </w:rPr>
        <w:t>161094</w:t>
      </w:r>
    </w:p>
    <w:p>
      <w:r>
        <w:t>RT @Fant4stic63: If people deserve to die over stealin rillos or sellin cigarettes, what's the penalty for stealing land and people? I'm cu…</w:t>
      </w:r>
    </w:p>
    <w:p>
      <w:r>
        <w:rPr>
          <w:b/>
          <w:u w:val="single"/>
        </w:rPr>
        <w:t>161095</w:t>
      </w:r>
    </w:p>
    <w:p>
      <w:r>
        <w:t>What women already know: http://t.co/zY3ChiAq7F</w:t>
      </w:r>
    </w:p>
    <w:p>
      <w:r>
        <w:rPr>
          <w:b/>
          <w:u w:val="single"/>
        </w:rPr>
        <w:t>161096</w:t>
      </w:r>
    </w:p>
    <w:p>
      <w:r>
        <w:t>@Te4m_NiGhtM4Re WHAT COLOR IS THE SKY IN YOUR WORLD</w:t>
      </w:r>
    </w:p>
    <w:p>
      <w:r>
        <w:rPr>
          <w:b/>
          <w:u w:val="single"/>
        </w:rPr>
        <w:t>161097</w:t>
      </w:r>
    </w:p>
    <w:p>
      <w:r>
        <w:t>@Te4m_NiGhtM4Re http://t.co/CHYCjtepYf</w:t>
      </w:r>
    </w:p>
    <w:p>
      <w:r>
        <w:rPr>
          <w:b/>
          <w:u w:val="single"/>
        </w:rPr>
        <w:t>161098</w:t>
      </w:r>
    </w:p>
    <w:p>
      <w:r>
        <w:t>@Te4m_NiGhtM4Re http://t.co/5Ih7MkDbQG</w:t>
      </w:r>
    </w:p>
    <w:p>
      <w:r>
        <w:rPr>
          <w:b/>
          <w:u w:val="single"/>
        </w:rPr>
        <w:t>161099</w:t>
      </w:r>
    </w:p>
    <w:p>
      <w:r>
        <w:t>It's Friday, so I have had some spirits, and I just want to express that one really must balance the rage and grief that trolls bring+</w:t>
      </w:r>
    </w:p>
    <w:p>
      <w:r>
        <w:rPr>
          <w:b/>
          <w:u w:val="single"/>
        </w:rPr>
        <w:t>161100</w:t>
      </w:r>
    </w:p>
    <w:p>
      <w:r>
        <w:t>@YesYoureSexist +with the knowledge that your followers are reading and their hearts ring out in concert and support, even if quietly.</w:t>
      </w:r>
    </w:p>
    <w:p>
      <w:r>
        <w:rPr>
          <w:b/>
          <w:u w:val="single"/>
        </w:rPr>
        <w:t>161101</w:t>
      </w:r>
    </w:p>
    <w:p>
      <w:r>
        <w:t>@YesYoureSexist Sometimes I read that people I follow are being harassed, and I just want to wrap them in the love/admiration I feel 4 them.</w:t>
      </w:r>
    </w:p>
    <w:p>
      <w:r>
        <w:rPr>
          <w:b/>
          <w:u w:val="single"/>
        </w:rPr>
        <w:t>161102</w:t>
      </w:r>
    </w:p>
    <w:p>
      <w:r>
        <w:t>@YesYoureSexist Make liberal use of the block button and think of the kindred spirit nodding vigorously while reading the TL.</w:t>
      </w:r>
    </w:p>
    <w:p>
      <w:r>
        <w:rPr>
          <w:b/>
          <w:u w:val="single"/>
        </w:rPr>
        <w:t>161103</w:t>
      </w:r>
    </w:p>
    <w:p>
      <w:r>
        <w:t>RT @Mattlegend27: @YesYoureSexist did you not watch? She was half his size and there was 80k on the line.  Don't start with physical equali…</w:t>
      </w:r>
    </w:p>
    <w:p>
      <w:r>
        <w:rPr>
          <w:b/>
          <w:u w:val="single"/>
        </w:rPr>
        <w:t>161104</w:t>
      </w:r>
    </w:p>
    <w:p>
      <w:r>
        <w:t>RT @CarriePotter_: i am just incredulous at the claim someone at RS let this damning article get out there w/o making sure it was FACT-CHEC…</w:t>
      </w:r>
    </w:p>
    <w:p>
      <w:r>
        <w:rPr>
          <w:b/>
          <w:u w:val="single"/>
        </w:rPr>
        <w:t>161105</w:t>
      </w:r>
    </w:p>
    <w:p>
      <w:r>
        <w:t>RT @CarriePotter_: we all know what type of men were being implicated by rolling stone's original article. and you just don't implicate pow…</w:t>
      </w:r>
    </w:p>
    <w:p>
      <w:r>
        <w:rPr>
          <w:b/>
          <w:u w:val="single"/>
        </w:rPr>
        <w:t>161106</w:t>
      </w:r>
    </w:p>
    <w:p>
      <w:r>
        <w:t>RT @CarriePotter_: i would be willing to wager there are some pretty powerful uva alumni, from that particualr fraternity or others, who we…</w:t>
      </w:r>
    </w:p>
    <w:p>
      <w:r>
        <w:rPr>
          <w:b/>
          <w:u w:val="single"/>
        </w:rPr>
        <w:t>161107</w:t>
      </w:r>
    </w:p>
    <w:p>
      <w:r>
        <w:t>@tobyrobertbull pretty sure dudes are constantly pissing in public</w:t>
      </w:r>
    </w:p>
    <w:p>
      <w:r>
        <w:rPr>
          <w:b/>
          <w:u w:val="single"/>
        </w:rPr>
        <w:t>161108</w:t>
      </w:r>
    </w:p>
    <w:p>
      <w:r>
        <w:t>RT @QuackJuice https://t.co/wzztn4c27R</w:t>
      </w:r>
    </w:p>
    <w:p>
      <w:r>
        <w:rPr>
          <w:b/>
          <w:u w:val="single"/>
        </w:rPr>
        <w:t>161109</w:t>
      </w:r>
    </w:p>
    <w:p>
      <w:r>
        <w:t>@QuackJuice http://t.co/LjOd6tcO7g</w:t>
      </w:r>
    </w:p>
    <w:p>
      <w:r>
        <w:rPr>
          <w:b/>
          <w:u w:val="single"/>
        </w:rPr>
        <w:t>161110</w:t>
      </w:r>
    </w:p>
    <w:p>
      <w:r>
        <w:t>It's very convenient to tell yourself the world is exactly the way it's supposed to be, instead of all kinds of fucked up.</w:t>
      </w:r>
    </w:p>
    <w:p>
      <w:r>
        <w:rPr>
          <w:b/>
          <w:u w:val="single"/>
        </w:rPr>
        <w:t>161111</w:t>
      </w:r>
    </w:p>
    <w:p>
      <w:r>
        <w:t>@tobyrobertbull Outside, dingbat.</w:t>
      </w:r>
    </w:p>
    <w:p>
      <w:r>
        <w:rPr>
          <w:b/>
          <w:u w:val="single"/>
        </w:rPr>
        <w:t>161112</w:t>
      </w:r>
    </w:p>
    <w:p>
      <w:r>
        <w:t>@oldgfatherclock All public urinators are berated by passersby in a shame circle until the cops show up &amp;amp; write a ticket. #themoreyouknow</w:t>
      </w:r>
    </w:p>
    <w:p>
      <w:r>
        <w:rPr>
          <w:b/>
          <w:u w:val="single"/>
        </w:rPr>
        <w:t>161113</w:t>
      </w:r>
    </w:p>
    <w:p>
      <w:r>
        <w:t>@ColeMcDowell2 That's funny, looks like the boys' JV team scored 7-7 in the first quarter: http://t.co/sDOvAl0w4w</w:t>
      </w:r>
    </w:p>
    <w:p>
      <w:r>
        <w:rPr>
          <w:b/>
          <w:u w:val="single"/>
        </w:rPr>
        <w:t>161114</w:t>
      </w:r>
    </w:p>
    <w:p>
      <w:r>
        <w:t>Because "that sounds like torture to me, how can you fucking defend it?" doesn't seem to convince assholes: http://t.co/vkw2V3FH2w</w:t>
      </w:r>
    </w:p>
    <w:p>
      <w:r>
        <w:rPr>
          <w:b/>
          <w:u w:val="single"/>
        </w:rPr>
        <w:t>161115</w:t>
      </w:r>
    </w:p>
    <w:p>
      <w:r>
        <w:t>In news that shocked no one: http://t.co/zl4xPtw2Ga</w:t>
      </w:r>
    </w:p>
    <w:p>
      <w:r>
        <w:rPr>
          <w:b/>
          <w:u w:val="single"/>
        </w:rPr>
        <w:t>161116</w:t>
      </w:r>
    </w:p>
    <w:p>
      <w:r>
        <w:t>@FAN590Walker They probably just say that to get you to stop blathering on boringly about it.</w:t>
      </w:r>
    </w:p>
    <w:p>
      <w:r>
        <w:rPr>
          <w:b/>
          <w:u w:val="single"/>
        </w:rPr>
        <w:t>161117</w:t>
      </w:r>
    </w:p>
    <w:p>
      <w:r>
        <w:t>"Women have been equal socially for quite awhile now" &amp;lt;-- said with all of the authority of the truly uninformed</w:t>
      </w:r>
    </w:p>
    <w:p>
      <w:r>
        <w:rPr>
          <w:b/>
          <w:u w:val="single"/>
        </w:rPr>
        <w:t>161118</w:t>
      </w:r>
    </w:p>
    <w:p>
      <w:r>
        <w:t>As if women needed more reasons to dislike you. @JuddApatow</w:t>
      </w:r>
    </w:p>
    <w:p>
      <w:r>
        <w:rPr>
          <w:b/>
          <w:u w:val="single"/>
        </w:rPr>
        <w:t>161119</w:t>
      </w:r>
    </w:p>
    <w:p>
      <w:r>
        <w:t>I can't believe I have to say this, but people reading your emails is 100% not the same has people seeing pictures of your naked body.</w:t>
      </w:r>
    </w:p>
    <w:p>
      <w:r>
        <w:rPr>
          <w:b/>
          <w:u w:val="single"/>
        </w:rPr>
        <w:t>161120</w:t>
      </w:r>
    </w:p>
    <w:p>
      <w:r>
        <w:t>And I GUARANTEE you the same people who jacked off to the leaked nudes will be tut-tutting about violating a powerful white man's privacy.</w:t>
      </w:r>
    </w:p>
    <w:p>
      <w:r>
        <w:rPr>
          <w:b/>
          <w:u w:val="single"/>
        </w:rPr>
        <w:t>161121</w:t>
      </w:r>
    </w:p>
    <w:p>
      <w:r>
        <w:t>Do yourself a favor and read this badass shit: http://t.co/xmM2JWwyr1</w:t>
      </w:r>
    </w:p>
    <w:p>
      <w:r>
        <w:rPr>
          <w:b/>
          <w:u w:val="single"/>
        </w:rPr>
        <w:t>161122</w:t>
      </w:r>
    </w:p>
    <w:p>
      <w:r>
        <w:t>Bonus: Kitzinger was one of the first women to marry a woman in the UK: http://t.co/euPMUNQKjD</w:t>
      </w:r>
    </w:p>
    <w:p>
      <w:r>
        <w:rPr>
          <w:b/>
          <w:u w:val="single"/>
        </w:rPr>
        <w:t>161123</w:t>
      </w:r>
    </w:p>
    <w:p>
      <w:r>
        <w:t>RT @Bearcats_RX: I'm not sexist, but this is too funny not to share http://t.co/NhvfKtanNK</w:t>
      </w:r>
    </w:p>
    <w:p>
      <w:r>
        <w:rPr>
          <w:b/>
          <w:u w:val="single"/>
        </w:rPr>
        <w:t>161124</w:t>
      </w:r>
    </w:p>
    <w:p>
      <w:r>
        <w:t>@Bearcats_RX This is the laziest excuse for comedy I've ever seen. How do men think WOMEN aren't funny?</w:t>
      </w:r>
    </w:p>
    <w:p>
      <w:r>
        <w:rPr>
          <w:b/>
          <w:u w:val="single"/>
        </w:rPr>
        <w:t>161125</w:t>
      </w:r>
    </w:p>
    <w:p>
      <w:r>
        <w:t>Hands up if entitled dickweed doodz ruined you on collaboration for the duration of your academic career?</w:t>
      </w:r>
    </w:p>
    <w:p>
      <w:r>
        <w:rPr>
          <w:b/>
          <w:u w:val="single"/>
        </w:rPr>
        <w:t>161126</w:t>
      </w:r>
    </w:p>
    <w:p>
      <w:r>
        <w:t>Oh Colin and Manu in the same room my ovaries are exploding haha #mkr #mkr2015 @mykitchenrules</w:t>
      </w:r>
    </w:p>
    <w:p>
      <w:r>
        <w:rPr>
          <w:b/>
          <w:u w:val="single"/>
        </w:rPr>
        <w:t>161127</w:t>
      </w:r>
    </w:p>
    <w:p>
      <w:r>
        <w:t>Man Colin is HOT!!! #mkr2015 #mkr</w:t>
      </w:r>
    </w:p>
    <w:p>
      <w:r>
        <w:rPr>
          <w:b/>
          <w:u w:val="single"/>
        </w:rPr>
        <w:t>161128</w:t>
      </w:r>
    </w:p>
    <w:p>
      <w:r>
        <w:t>Wonder if Colin's accent is enough to keep me watching</w:t>
        <w:br/>
        <w:t>#mkr</w:t>
      </w:r>
    </w:p>
    <w:p>
      <w:r>
        <w:rPr>
          <w:b/>
          <w:u w:val="single"/>
        </w:rPr>
        <w:t>161129</w:t>
      </w:r>
    </w:p>
    <w:p>
      <w:r>
        <w:t>Ash and Camilla are favourites of whom exactly -_- #MKR</w:t>
      </w:r>
    </w:p>
    <w:p>
      <w:r>
        <w:rPr>
          <w:b/>
          <w:u w:val="single"/>
        </w:rPr>
        <w:t>161130</w:t>
      </w:r>
    </w:p>
    <w:p>
      <w:r>
        <w:t>"It wouldn't be fair". Kat knows NOTHING of fair! Wtf &amp;gt;.&amp;lt; #hypocrite #mkr</w:t>
      </w:r>
    </w:p>
    <w:p>
      <w:r>
        <w:rPr>
          <w:b/>
          <w:u w:val="single"/>
        </w:rPr>
        <w:t>161131</w:t>
      </w:r>
    </w:p>
    <w:p>
      <w:r>
        <w:t>Why is no one talking about how fluorescent orange Pete is?! #MKR</w:t>
      </w:r>
    </w:p>
    <w:p>
      <w:r>
        <w:rPr>
          <w:b/>
          <w:u w:val="single"/>
        </w:rPr>
        <w:t>161132</w:t>
      </w:r>
    </w:p>
    <w:p>
      <w:r>
        <w:t>Drasko is a dick. But he's a bit cute. #MKR</w:t>
      </w:r>
    </w:p>
    <w:p>
      <w:r>
        <w:rPr>
          <w:b/>
          <w:u w:val="single"/>
        </w:rPr>
        <w:t>161133</w:t>
      </w:r>
    </w:p>
    <w:p>
      <w:r>
        <w:t>This humiliates you? I wonder what she thinks now #MKR</w:t>
      </w:r>
    </w:p>
    <w:p>
      <w:r>
        <w:rPr>
          <w:b/>
          <w:u w:val="single"/>
        </w:rPr>
        <w:t>161134</w:t>
      </w:r>
    </w:p>
    <w:p>
      <w:r>
        <w:t>Go ahead and block and report @Mingermale for harassment, he's a little boring troll baby</w:t>
      </w:r>
    </w:p>
    <w:p>
      <w:r>
        <w:rPr>
          <w:b/>
          <w:u w:val="single"/>
        </w:rPr>
        <w:t>161135</w:t>
      </w:r>
    </w:p>
    <w:p>
      <w:r>
        <w:t>People getting all mad at Racists Getting Fired is my favorite mouse squeak of white supremacy</w:t>
      </w:r>
    </w:p>
    <w:p>
      <w:r>
        <w:rPr>
          <w:b/>
          <w:u w:val="single"/>
        </w:rPr>
        <w:t>161136</w:t>
      </w:r>
    </w:p>
    <w:p>
      <w:r>
        <w:t>These white racists are unqualified and were only hired because of affirmative action for whites, otherwise known as life.</w:t>
      </w:r>
    </w:p>
    <w:p>
      <w:r>
        <w:rPr>
          <w:b/>
          <w:u w:val="single"/>
        </w:rPr>
        <w:t>161137</w:t>
      </w:r>
    </w:p>
    <w:p>
      <w:r>
        <w:t>Fire racists and hire someone who's more qualified, you know, like a POC.</w:t>
      </w:r>
    </w:p>
    <w:p>
      <w:r>
        <w:rPr>
          <w:b/>
          <w:u w:val="single"/>
        </w:rPr>
        <w:t>161138</w:t>
      </w:r>
    </w:p>
    <w:p>
      <w:r>
        <w:t>RT @lsarsour: I love you NYC. #MillionsMarchNYC #BlackLivesMatter http://t.co/udaobEvjLI</w:t>
      </w:r>
    </w:p>
    <w:p>
      <w:r>
        <w:rPr>
          <w:b/>
          <w:u w:val="single"/>
        </w:rPr>
        <w:t>161139</w:t>
      </w:r>
    </w:p>
    <w:p>
      <w:r>
        <w:t>RT @KriSega Honestly, I'm not sexist but that's two fucking woman that have done that now. Time to start a collection again...</w:t>
      </w:r>
    </w:p>
    <w:p>
      <w:r>
        <w:rPr>
          <w:b/>
          <w:u w:val="single"/>
        </w:rPr>
        <w:t>161140</w:t>
      </w:r>
    </w:p>
    <w:p>
      <w:r>
        <w:t>The mother in Miracle on 34th Street is very sensible and realistic. Naturally, she's painted as ABSOLUTELY NO FUN EVER</w:t>
      </w:r>
    </w:p>
    <w:p>
      <w:r>
        <w:rPr>
          <w:b/>
          <w:u w:val="single"/>
        </w:rPr>
        <w:t>161141</w:t>
      </w:r>
    </w:p>
    <w:p>
      <w:r>
        <w:t>I'm pretty sure commercials are the purest, most vile distillations of the kyriarchy</w:t>
      </w:r>
    </w:p>
    <w:p>
      <w:r>
        <w:rPr>
          <w:b/>
          <w:u w:val="single"/>
        </w:rPr>
        <w:t>161142</w:t>
      </w:r>
    </w:p>
    <w:p>
      <w:r>
        <w:t>pregnant women hip hop dancing, a pretty woman trying to shame u 2 buying diamonds, and a woman pressuring her male partner to earn more $$</w:t>
      </w:r>
    </w:p>
    <w:p>
      <w:r>
        <w:rPr>
          <w:b/>
          <w:u w:val="single"/>
        </w:rPr>
        <w:t>161143</w:t>
      </w:r>
    </w:p>
    <w:p>
      <w:r>
        <w:t>#miracleon34thstreet has a surprisingly progressive attitude about mental illness for 1947</w:t>
      </w:r>
    </w:p>
    <w:p>
      <w:r>
        <w:rPr>
          <w:b/>
          <w:u w:val="single"/>
        </w:rPr>
        <w:t>161144</w:t>
      </w:r>
    </w:p>
    <w:p>
      <w:r>
        <w:t>@sarahhaskinstri I just saw a commercial with diamond rings in swirling chocolate. WHERE ARE YOU THEY HAVE GONE MAD WITH POWER</w:t>
      </w:r>
    </w:p>
    <w:p>
      <w:r>
        <w:rPr>
          <w:b/>
          <w:u w:val="single"/>
        </w:rPr>
        <w:t>161145</w:t>
      </w:r>
    </w:p>
    <w:p>
      <w:r>
        <w:t>RT @harikondabolu: Apparently everyone at Sony was too busy writing bad race jokes to make sure they were ok w/ a script abt killing Kim Jo…</w:t>
      </w:r>
    </w:p>
    <w:p>
      <w:r>
        <w:rPr>
          <w:b/>
          <w:u w:val="single"/>
        </w:rPr>
        <w:t>161146</w:t>
      </w:r>
    </w:p>
    <w:p>
      <w:r>
        <w:t>@P_Filippelli Ah yes, I forgot, if the vocal folds of a man vibrate the air quivers with naught but pure GOD-HANDED TRUTH</w:t>
      </w:r>
    </w:p>
    <w:p>
      <w:r>
        <w:rPr>
          <w:b/>
          <w:u w:val="single"/>
        </w:rPr>
        <w:t>161147</w:t>
      </w:r>
    </w:p>
    <w:p>
      <w:r>
        <w:t>@P_Filippelli Whereas we women but sully the atmosphere with unfounded opinions</w:t>
      </w:r>
    </w:p>
    <w:p>
      <w:r>
        <w:rPr>
          <w:b/>
          <w:u w:val="single"/>
        </w:rPr>
        <w:t>161148</w:t>
      </w:r>
    </w:p>
    <w:p>
      <w:r>
        <w:t>Since everything a man says is automatically true, it must be really difficult for the universe to stay in order, contorting to keep up</w:t>
      </w:r>
    </w:p>
    <w:p>
      <w:r>
        <w:rPr>
          <w:b/>
          <w:u w:val="single"/>
        </w:rPr>
        <w:t>161149</w:t>
      </w:r>
    </w:p>
    <w:p>
      <w:r>
        <w:t>RT @RaqiyahMays: Yesss.... HAPPENING NOW: protestors Die-in at Mall of America MN #ShutItDown #BlackLivesMatter #ICantBreathe http://t.co/n…</w:t>
      </w:r>
    </w:p>
    <w:p>
      <w:r>
        <w:rPr>
          <w:b/>
          <w:u w:val="single"/>
        </w:rPr>
        <w:t>161150</w:t>
      </w:r>
    </w:p>
    <w:p>
      <w:r>
        <w:t>RT @BaltimorePolice: Missing Person: Dolores Dennis (81, 5'5', 100lbs) was last seen today in 2200blk Baker St. Anyone w/info pls call 911 …</w:t>
      </w:r>
    </w:p>
    <w:p>
      <w:r>
        <w:rPr>
          <w:b/>
          <w:u w:val="single"/>
        </w:rPr>
        <w:t>161151</w:t>
      </w:r>
    </w:p>
    <w:p>
      <w:r>
        <w:t>@MattCote13 I get scared when dudes are staring at me in shock in the rearview instead of keeping their damn eyes on the road</w:t>
      </w:r>
    </w:p>
    <w:p>
      <w:r>
        <w:rPr>
          <w:b/>
          <w:u w:val="single"/>
        </w:rPr>
        <w:t>161152</w:t>
      </w:r>
    </w:p>
    <w:p>
      <w:r>
        <w:t>RT @JoshuaFelts12 @ABC how is this not sexist, but if he only took questions from male reporters it would be? This pisses me off.</w:t>
      </w:r>
    </w:p>
    <w:p>
      <w:r>
        <w:rPr>
          <w:b/>
          <w:u w:val="single"/>
        </w:rPr>
        <w:t>161153</w:t>
      </w:r>
    </w:p>
    <w:p>
      <w:r>
        <w:t>@JoshuaFelts12 See: the first 200-some years of presidential press conferences</w:t>
      </w:r>
    </w:p>
    <w:p>
      <w:r>
        <w:rPr>
          <w:b/>
          <w:u w:val="single"/>
        </w:rPr>
        <w:t>161154</w:t>
      </w:r>
    </w:p>
    <w:p>
      <w:r>
        <w:t>Like seriously until Helen Thomas what Obama did wasn't even technically possible, so let's not get our testicles in a bunch</w:t>
      </w:r>
    </w:p>
    <w:p>
      <w:r>
        <w:rPr>
          <w:b/>
          <w:u w:val="single"/>
        </w:rPr>
        <w:t>161155</w:t>
      </w:r>
    </w:p>
    <w:p>
      <w:r>
        <w:t>If u find yourself pouting that no male reporters were recognized at ONE press conference, u just tasted the bitterness of millennia 4 women</w:t>
      </w:r>
    </w:p>
    <w:p>
      <w:r>
        <w:rPr>
          <w:b/>
          <w:u w:val="single"/>
        </w:rPr>
        <w:t>161156</w:t>
      </w:r>
    </w:p>
    <w:p>
      <w:r>
        <w:t>Lessons from Gilmore Girls season 1: tell an adult if you're being sexually harassed and bullied at school, Christ</w:t>
      </w:r>
    </w:p>
    <w:p>
      <w:r>
        <w:rPr>
          <w:b/>
          <w:u w:val="single"/>
        </w:rPr>
        <w:t>161157</w:t>
      </w:r>
    </w:p>
    <w:p>
      <w:r>
        <w:t>RT @zellieimani: The recent shooting in Berkeley is not an isolated event. A Black person is killed every 28 hours. It's right on schedule.…</w:t>
      </w:r>
    </w:p>
    <w:p>
      <w:r>
        <w:rPr>
          <w:b/>
          <w:u w:val="single"/>
        </w:rPr>
        <w:t>161158</w:t>
      </w:r>
    </w:p>
    <w:p>
      <w:r>
        <w:t>RT @bexology_: He was alive &amp;amp; they didn't call an ambulance. Armed, unarmed, criminal, non-criminal. Does it even matter? HE WAS ALIVE. #An…</w:t>
      </w:r>
    </w:p>
    <w:p>
      <w:r>
        <w:rPr>
          <w:b/>
          <w:u w:val="single"/>
        </w:rPr>
        <w:t>161159</w:t>
      </w:r>
    </w:p>
    <w:p>
      <w:r>
        <w:t>Does anyone here have extended family that doesn't infuriate and distress them? I envy you.</w:t>
      </w:r>
    </w:p>
    <w:p>
      <w:r>
        <w:rPr>
          <w:b/>
          <w:u w:val="single"/>
        </w:rPr>
        <w:t>161160</w:t>
      </w:r>
    </w:p>
    <w:p>
      <w:r>
        <w:t>Nothing better than getting @rgay 's Bad Feminist for xmas in front of my uber Catholic grandma and insufferably sexist uncle.</w:t>
      </w:r>
    </w:p>
    <w:p>
      <w:r>
        <w:rPr>
          <w:b/>
          <w:u w:val="single"/>
        </w:rPr>
        <w:t>161161</w:t>
      </w:r>
    </w:p>
    <w:p>
      <w:r>
        <w:t>RT @Hermit_Hwarang: So The Interview isn't being released in South Korea coz Sony didn't think "the sense of humor would resonate"</w:t>
      </w:r>
    </w:p>
    <w:p>
      <w:r>
        <w:rPr>
          <w:b/>
          <w:u w:val="single"/>
        </w:rPr>
        <w:t>161162</w:t>
      </w:r>
    </w:p>
    <w:p>
      <w:r>
        <w:t>whatever the hell that means @davidtenshu but i swear to god i'm not sexist, but this often happens with female gender at all</w:t>
      </w:r>
    </w:p>
    <w:p>
      <w:r>
        <w:rPr>
          <w:b/>
          <w:u w:val="single"/>
        </w:rPr>
        <w:t>161163</w:t>
      </w:r>
    </w:p>
    <w:p>
      <w:r>
        <w:t>@AGuyNamed_Nick Someone flunked freshman year biology</w:t>
      </w:r>
    </w:p>
    <w:p>
      <w:r>
        <w:rPr>
          <w:b/>
          <w:u w:val="single"/>
        </w:rPr>
        <w:t>161164</w:t>
      </w:r>
    </w:p>
    <w:p>
      <w:r>
        <w:t>Relevant: http://t.co/5Gjn7pHrh0</w:t>
      </w:r>
    </w:p>
    <w:p>
      <w:r>
        <w:rPr>
          <w:b/>
          <w:u w:val="single"/>
        </w:rPr>
        <w:t>161165</w:t>
      </w:r>
    </w:p>
    <w:p>
      <w:r>
        <w:t>@jamiek_gooner There are 0 men on twitter whose opinions on anything I wouldn't disregard</w:t>
      </w:r>
    </w:p>
    <w:p>
      <w:r>
        <w:rPr>
          <w:b/>
          <w:u w:val="single"/>
        </w:rPr>
        <w:t>161166</w:t>
      </w:r>
    </w:p>
    <w:p>
      <w:r>
        <w:t>Enjoyed "Wild," digging the female-centered story, wish we made more nuanced, deep stories like it with nonwhite casts.</w:t>
      </w:r>
    </w:p>
    <w:p>
      <w:r>
        <w:rPr>
          <w:b/>
          <w:u w:val="single"/>
        </w:rPr>
        <w:t>161167</w:t>
      </w:r>
    </w:p>
    <w:p>
      <w:r>
        <w:t>RT @anne_theriault: And there goes any respect I had for Emma Stone RT @direhellswan: what in the fuck is this http://t.co/EFZEUTXGT6</w:t>
      </w:r>
    </w:p>
    <w:p>
      <w:r>
        <w:rPr>
          <w:b/>
          <w:u w:val="single"/>
        </w:rPr>
        <w:t>161168</w:t>
      </w:r>
    </w:p>
    <w:p>
      <w:r>
        <w:t>RT @anne_theriault: WHY are people still working with Woody Allen. The same people who said we had to believe survivors when it came to Cos…</w:t>
      </w:r>
    </w:p>
    <w:p>
      <w:r>
        <w:rPr>
          <w:b/>
          <w:u w:val="single"/>
        </w:rPr>
        <w:t>161169</w:t>
      </w:r>
    </w:p>
    <w:p>
      <w:r>
        <w:t>RT @zoeschlanger: @iSmashFizzle some good stuff here. http://t.co/D3J848tNuA</w:t>
      </w:r>
    </w:p>
    <w:p>
      <w:r>
        <w:rPr>
          <w:b/>
          <w:u w:val="single"/>
        </w:rPr>
        <w:t>161170</w:t>
      </w:r>
    </w:p>
    <w:p>
      <w:r>
        <w:t>It DOES work for everything! @Cgeddings911 http://t.co/orsL6WmuhQ</w:t>
      </w:r>
    </w:p>
    <w:p>
      <w:r>
        <w:rPr>
          <w:b/>
          <w:u w:val="single"/>
        </w:rPr>
        <w:t>161171</w:t>
      </w:r>
    </w:p>
    <w:p>
      <w:r>
        <w:t>Be safe, kids, NYE is another prime night for rapists. Watch out for each other, don't get separated. Have a plan.</w:t>
      </w:r>
    </w:p>
    <w:p>
      <w:r>
        <w:rPr>
          <w:b/>
          <w:u w:val="single"/>
        </w:rPr>
        <w:t>161172</w:t>
      </w:r>
    </w:p>
    <w:p>
      <w:r>
        <w:t>@ThelmaSleaze We can fight against systemic problems at the same time as offering real tips for protecting people who don't have time 2 wait</w:t>
      </w:r>
    </w:p>
    <w:p>
      <w:r>
        <w:rPr>
          <w:b/>
          <w:u w:val="single"/>
        </w:rPr>
        <w:t>161173</w:t>
      </w:r>
    </w:p>
    <w:p>
      <w:r>
        <w:t>@ThelmaSleaze And no one said only women should stick together. Non-rapist men can also stick together with their (women) friends</w:t>
      </w:r>
    </w:p>
    <w:p>
      <w:r>
        <w:rPr>
          <w:b/>
          <w:u w:val="single"/>
        </w:rPr>
        <w:t>161174</w:t>
      </w:r>
    </w:p>
    <w:p>
      <w:r>
        <w:t>@sickoditto So. . .the book doesn't exist? That's a pretty weak punchline.</w:t>
      </w:r>
    </w:p>
    <w:p>
      <w:r>
        <w:rPr>
          <w:b/>
          <w:u w:val="single"/>
        </w:rPr>
        <w:t>161175</w:t>
      </w:r>
    </w:p>
    <w:p>
      <w:r>
        <w:t>Somehow this never stops being relevant: http://t.co/hBBh4ludyw @INKdaRapper</w:t>
      </w:r>
    </w:p>
    <w:p>
      <w:r>
        <w:rPr>
          <w:b/>
          <w:u w:val="single"/>
        </w:rPr>
        <w:t>161176</w:t>
      </w:r>
    </w:p>
    <w:p>
      <w:r>
        <w:t>@Riic14 And more men know what DIY means due to buying tools they never use. Lol</w:t>
      </w:r>
    </w:p>
    <w:p>
      <w:r>
        <w:rPr>
          <w:b/>
          <w:u w:val="single"/>
        </w:rPr>
        <w:t>161177</w:t>
      </w:r>
    </w:p>
    <w:p>
      <w:r>
        <w:t>@MelCtyRevsLUFC Wow, way to use the oppression of women to make a cheap, tired joke. No one thinks you're funny OR interesting.</w:t>
      </w:r>
    </w:p>
    <w:p>
      <w:r>
        <w:rPr>
          <w:b/>
          <w:u w:val="single"/>
        </w:rPr>
        <w:t>161178</w:t>
      </w:r>
    </w:p>
    <w:p>
      <w:r>
        <w:t>RT @simonefiasco: "I'm being attacked by black feminist twitter" loosely translates to "I said something terrible &amp;amp; women are explaining wh…</w:t>
      </w:r>
    </w:p>
    <w:p>
      <w:r>
        <w:rPr>
          <w:b/>
          <w:u w:val="single"/>
        </w:rPr>
        <w:t>161179</w:t>
      </w:r>
    </w:p>
    <w:p>
      <w:r>
        <w:t>RT @JamilahLemieux: Today's news will assert that a crazy, White outlier attempted to bomb an NAACP office, and that Islam carried out a te…</w:t>
      </w:r>
    </w:p>
    <w:p>
      <w:r>
        <w:rPr>
          <w:b/>
          <w:u w:val="single"/>
        </w:rPr>
        <w:t>161180</w:t>
      </w:r>
    </w:p>
    <w:p>
      <w:r>
        <w:t>@BenjaminLForman No one gives a flying FUCK what you find attractive. Seriously. NO ONE. Keep your eyes to yourself, asswipe.</w:t>
      </w:r>
    </w:p>
    <w:p>
      <w:r>
        <w:rPr>
          <w:b/>
          <w:u w:val="single"/>
        </w:rPr>
        <w:t>161181</w:t>
      </w:r>
    </w:p>
    <w:p>
      <w:r>
        <w:t>2015 is the year I read no books by white cis men. Luckily, my goodreads queue is mostly not white cis men anyway.</w:t>
      </w:r>
    </w:p>
    <w:p>
      <w:r>
        <w:rPr>
          <w:b/>
          <w:u w:val="single"/>
        </w:rPr>
        <w:t>161182</w:t>
      </w:r>
    </w:p>
    <w:p>
      <w:r>
        <w:t>@Jod0507 I wasn't aware the movement controls on vehicles increased in proportion to the vehicle's size.</w:t>
      </w:r>
    </w:p>
    <w:p>
      <w:r>
        <w:rPr>
          <w:b/>
          <w:u w:val="single"/>
        </w:rPr>
        <w:t>161183</w:t>
      </w:r>
    </w:p>
    <w:p>
      <w:r>
        <w:t>@Jod0507 The guy who captained the Titanic must have been HUGE!</w:t>
      </w:r>
    </w:p>
    <w:p>
      <w:r>
        <w:rPr>
          <w:b/>
          <w:u w:val="single"/>
        </w:rPr>
        <w:t>161184</w:t>
      </w:r>
    </w:p>
    <w:p>
      <w:r>
        <w:t>@Jod0507 Love yourself. https://t.co/I1ukqJ5dEe</w:t>
      </w:r>
    </w:p>
    <w:p>
      <w:r>
        <w:rPr>
          <w:b/>
          <w:u w:val="single"/>
        </w:rPr>
        <w:t>161185</w:t>
      </w:r>
    </w:p>
    <w:p>
      <w:r>
        <w:t>@Jod0507 Your idea that your opinions exist in a vacuum is very dangerous and unproductive.</w:t>
      </w:r>
    </w:p>
    <w:p>
      <w:r>
        <w:rPr>
          <w:b/>
          <w:u w:val="single"/>
        </w:rPr>
        <w:t>161186</w:t>
      </w:r>
    </w:p>
    <w:p>
      <w:r>
        <w:t>@Jod0507 http://t.co/gBMid1NJ8U</w:t>
      </w:r>
    </w:p>
    <w:p>
      <w:r>
        <w:rPr>
          <w:b/>
          <w:u w:val="single"/>
        </w:rPr>
        <w:t>161187</w:t>
      </w:r>
    </w:p>
    <w:p>
      <w:r>
        <w:t>@BigSmooth2 Men in the fashion world are paid more and are more highly esteemed than women, so. . .</w:t>
      </w:r>
    </w:p>
    <w:p>
      <w:r>
        <w:rPr>
          <w:b/>
          <w:u w:val="single"/>
        </w:rPr>
        <w:t>161188</w:t>
      </w:r>
    </w:p>
    <w:p>
      <w:r>
        <w:t>Or else we will lose @WatCanBR0WND04U 's begrudging acceptance of our human rights!</w:t>
      </w:r>
    </w:p>
    <w:p>
      <w:r>
        <w:rPr>
          <w:b/>
          <w:u w:val="single"/>
        </w:rPr>
        <w:t>161189</w:t>
      </w:r>
    </w:p>
    <w:p>
      <w:r>
        <w:t>*backflips away* http://t.co/N0Dr8ZOWIs</w:t>
      </w:r>
    </w:p>
    <w:p>
      <w:r>
        <w:rPr>
          <w:b/>
          <w:u w:val="single"/>
        </w:rPr>
        <w:t>161190</w:t>
      </w:r>
    </w:p>
    <w:p>
      <w:r>
        <w:t>I've got literal Nazis in my mentions, ten bucks says @Twitter enforcement does fuck all about it.</w:t>
      </w:r>
    </w:p>
    <w:p>
      <w:r>
        <w:rPr>
          <w:b/>
          <w:u w:val="single"/>
        </w:rPr>
        <w:t>161191</w:t>
      </w:r>
    </w:p>
    <w:p>
      <w:r>
        <w:t>@danhazelton_ Maybe you should not commentate on the twitter</w:t>
      </w:r>
    </w:p>
    <w:p>
      <w:r>
        <w:rPr>
          <w:b/>
          <w:u w:val="single"/>
        </w:rPr>
        <w:t>161192</w:t>
      </w:r>
    </w:p>
    <w:p>
      <w:r>
        <w:t>Bodily fluids and odd combos of curse words and plain words are my insults of choice, but.</w:t>
      </w:r>
    </w:p>
    <w:p>
      <w:r>
        <w:rPr>
          <w:b/>
          <w:u w:val="single"/>
        </w:rPr>
        <w:t>161193</w:t>
      </w:r>
    </w:p>
    <w:p>
      <w:r>
        <w:t>Screw the Academy Awards. I have much better taste than 100% of white dudes so I'm going to continue to like things I like SUCK IT</w:t>
      </w:r>
    </w:p>
    <w:p>
      <w:r>
        <w:rPr>
          <w:b/>
          <w:u w:val="single"/>
        </w:rPr>
        <w:t>161194</w:t>
      </w:r>
    </w:p>
    <w:p>
      <w:r>
        <w:t>@kennedy_jordan I see your strawman and I raise you a Zoidberg http://t.co/HDtd6nTWkz</w:t>
      </w:r>
    </w:p>
    <w:p>
      <w:r>
        <w:rPr>
          <w:b/>
          <w:u w:val="single"/>
        </w:rPr>
        <w:t>161195</w:t>
      </w:r>
    </w:p>
    <w:p>
      <w:r>
        <w:t>Birds of a feather at the LBJ museum http://t.co/af06u9Sv5B</w:t>
      </w:r>
    </w:p>
    <w:p>
      <w:r>
        <w:rPr>
          <w:b/>
          <w:u w:val="single"/>
        </w:rPr>
        <w:t>161196</w:t>
      </w:r>
    </w:p>
    <w:p>
      <w:r>
        <w:t>RT @BastendorfGames @maxcaras I'm no sexist either, but when a parody hits the nail on the head, damned if I'm not going to laugh.</w:t>
      </w:r>
    </w:p>
    <w:p>
      <w:r>
        <w:rPr>
          <w:b/>
          <w:u w:val="single"/>
        </w:rPr>
        <w:t>161197</w:t>
      </w:r>
    </w:p>
    <w:p>
      <w:r>
        <w:t>@twelve8hundred Unlike you, who came to twitter to shout into the void. I dig.</w:t>
      </w:r>
    </w:p>
    <w:p>
      <w:r>
        <w:rPr>
          <w:b/>
          <w:u w:val="single"/>
        </w:rPr>
        <w:t>161198</w:t>
      </w:r>
    </w:p>
    <w:p>
      <w:r>
        <w:t>@MitchKelly1701 What you're thinking of is beauty pageants</w:t>
      </w:r>
    </w:p>
    <w:p>
      <w:r>
        <w:rPr>
          <w:b/>
          <w:u w:val="single"/>
        </w:rPr>
        <w:t>161199</w:t>
      </w:r>
    </w:p>
    <w:p>
      <w:r>
        <w:t>I need a gif of a woman laughing derisively while dropping garbage in the trash, because that is my mentions.</w:t>
      </w:r>
    </w:p>
    <w:p>
      <w:r>
        <w:rPr>
          <w:b/>
          <w:u w:val="single"/>
        </w:rPr>
        <w:t>161200</w:t>
      </w:r>
    </w:p>
    <w:p>
      <w:r>
        <w:t>@leftydammit Who is fucking forcing you to watch Youtube videos of people you dislike? Get a fucking life.</w:t>
      </w:r>
    </w:p>
    <w:p>
      <w:r>
        <w:rPr>
          <w:b/>
          <w:u w:val="single"/>
        </w:rPr>
        <w:t>161201</w:t>
      </w:r>
    </w:p>
    <w:p>
      <w:r>
        <w:t>@Nickodemon1 Nope, not sexist in the slightest!</w:t>
      </w:r>
    </w:p>
    <w:p>
      <w:r>
        <w:rPr>
          <w:b/>
          <w:u w:val="single"/>
        </w:rPr>
        <w:t>161202</w:t>
      </w:r>
    </w:p>
    <w:p>
      <w:r>
        <w:t>Given the many studies on discrimination in hiring from the moment someone sees the name on a resume, why no call for blind review?</w:t>
      </w:r>
    </w:p>
    <w:p>
      <w:r>
        <w:rPr>
          <w:b/>
          <w:u w:val="single"/>
        </w:rPr>
        <w:t>161203</w:t>
      </w:r>
    </w:p>
    <w:p>
      <w:r>
        <w:t>If you are in a hiring position at your place of work, I urge you to consider reviewing resumes with no gender, race or age identifying info</w:t>
      </w:r>
    </w:p>
    <w:p>
      <w:r>
        <w:rPr>
          <w:b/>
          <w:u w:val="single"/>
        </w:rPr>
        <w:t>161204</w:t>
      </w:r>
    </w:p>
    <w:p>
      <w:r>
        <w:t>Applicants can receive a code or number that they must use in the title of their resumes/cover letters.</w:t>
      </w:r>
    </w:p>
    <w:p>
      <w:r>
        <w:rPr>
          <w:b/>
          <w:u w:val="single"/>
        </w:rPr>
        <w:t>161205</w:t>
      </w:r>
    </w:p>
    <w:p>
      <w:r>
        <w:t>Identifying information is not allowed in many grant and conference applications in academia. There is no 100% guarantee of fairness, but+</w:t>
      </w:r>
    </w:p>
    <w:p>
      <w:r>
        <w:rPr>
          <w:b/>
          <w:u w:val="single"/>
        </w:rPr>
        <w:t>161206</w:t>
      </w:r>
    </w:p>
    <w:p>
      <w:r>
        <w:t>making it any small bit harder to activate an unconscious bias would do much good.</w:t>
      </w:r>
    </w:p>
    <w:p>
      <w:r>
        <w:rPr>
          <w:b/>
          <w:u w:val="single"/>
        </w:rPr>
        <w:t>161207</w:t>
      </w:r>
    </w:p>
    <w:p>
      <w:r>
        <w:t>@RadRoopa I agree with your points. I was thinking of the NY Philharmonic experiment (https://t.co/VGShz4gUOM), but+</w:t>
      </w:r>
    </w:p>
    <w:p>
      <w:r>
        <w:rPr>
          <w:b/>
          <w:u w:val="single"/>
        </w:rPr>
        <w:t>161208</w:t>
      </w:r>
    </w:p>
    <w:p>
      <w:r>
        <w:t>@RadRoopa a mix of enthusiastic recruiting of underrepresented groups and making it hard to be subconsciously biased would be the ideal</w:t>
      </w:r>
    </w:p>
    <w:p>
      <w:r>
        <w:rPr>
          <w:b/>
          <w:u w:val="single"/>
        </w:rPr>
        <w:t>161209</w:t>
      </w:r>
    </w:p>
    <w:p>
      <w:r>
        <w:t>@RadRoopa If anyone has experience in this field I'd love to hear what you've seen/done.</w:t>
      </w:r>
    </w:p>
    <w:p>
      <w:r>
        <w:rPr>
          <w:b/>
          <w:u w:val="single"/>
        </w:rPr>
        <w:t>161210</w:t>
      </w:r>
    </w:p>
    <w:p>
      <w:r>
        <w:t>RT @BrettJGlasco: I'm NOT sexist, but this is NOTHING but TRUTH: #Women #Females http://t.co/DPCKGQWpqX</w:t>
      </w:r>
    </w:p>
    <w:p>
      <w:r>
        <w:rPr>
          <w:b/>
          <w:u w:val="single"/>
        </w:rPr>
        <w:t>161211</w:t>
      </w:r>
    </w:p>
    <w:p>
      <w:r>
        <w:t>LRT has been stuck in my head since that Bauer piece has been floating around. Would definitely like that convo to be louder.</w:t>
      </w:r>
    </w:p>
    <w:p>
      <w:r>
        <w:rPr>
          <w:b/>
          <w:u w:val="single"/>
        </w:rPr>
        <w:t>161212</w:t>
      </w:r>
    </w:p>
    <w:p>
      <w:r>
        <w:t>@1313LilHades False equivalences are fun!</w:t>
      </w:r>
    </w:p>
    <w:p>
      <w:r>
        <w:rPr>
          <w:b/>
          <w:u w:val="single"/>
        </w:rPr>
        <w:t>161213</w:t>
      </w:r>
    </w:p>
    <w:p>
      <w:r>
        <w:t>LRT: It's fucking rich when women are delegated the lion's share of housework and then mocked for their prowess at it.</w:t>
      </w:r>
    </w:p>
    <w:p>
      <w:r>
        <w:rPr>
          <w:b/>
          <w:u w:val="single"/>
        </w:rPr>
        <w:t>161214</w:t>
      </w:r>
    </w:p>
    <w:p>
      <w:r>
        <w:t>You could pick up a fucking broom if you don't like how your SO sweeps, but that's not going to happen.</w:t>
      </w:r>
    </w:p>
    <w:p>
      <w:r>
        <w:rPr>
          <w:b/>
          <w:u w:val="single"/>
        </w:rPr>
        <w:t>161215</w:t>
      </w:r>
    </w:p>
    <w:p>
      <w:r>
        <w:t>@HeNeverSpeaks @MeninistTweet Tired. This is so. Fucking. Tired.</w:t>
      </w:r>
    </w:p>
    <w:p>
      <w:r>
        <w:rPr>
          <w:b/>
          <w:u w:val="single"/>
        </w:rPr>
        <w:t>161216</w:t>
      </w:r>
    </w:p>
    <w:p>
      <w:r>
        <w:t>Your approval is so worthless you should pay people to take it @stiles_ben Call me sexist but I do not approve of female football presenters</w:t>
      </w:r>
    </w:p>
    <w:p>
      <w:r>
        <w:rPr>
          <w:b/>
          <w:u w:val="single"/>
        </w:rPr>
        <w:t>161217</w:t>
      </w:r>
    </w:p>
    <w:p>
      <w:r>
        <w:t>@YvonneNiShiocru You could just delete the first 10 words from that tweet and lose nothing of substance.</w:t>
      </w:r>
    </w:p>
    <w:p>
      <w:r>
        <w:rPr>
          <w:b/>
          <w:u w:val="single"/>
        </w:rPr>
        <w:t>161218</w:t>
      </w:r>
    </w:p>
    <w:p>
      <w:r>
        <w:t>@s11jim Thanks!</w:t>
      </w:r>
    </w:p>
    <w:p>
      <w:r>
        <w:rPr>
          <w:b/>
          <w:u w:val="single"/>
        </w:rPr>
        <w:t>161219</w:t>
      </w:r>
    </w:p>
    <w:p>
      <w:r>
        <w:t>@Kyle_Crilly92 You sound pretty shit lol</w:t>
      </w:r>
    </w:p>
    <w:p>
      <w:r>
        <w:rPr>
          <w:b/>
          <w:u w:val="single"/>
        </w:rPr>
        <w:t>161220</w:t>
      </w:r>
    </w:p>
    <w:p>
      <w:r>
        <w:t>@COVOEC1 Yes, ghostbusting, the VERY REAL THING THAT EXISTS, is a job for men.</w:t>
      </w:r>
    </w:p>
    <w:p>
      <w:r>
        <w:rPr>
          <w:b/>
          <w:u w:val="single"/>
        </w:rPr>
        <w:t>161221</w:t>
      </w:r>
    </w:p>
    <w:p>
      <w:r>
        <w:t>Gandhi was pretty sexist, but on #ladyghostbusters: "First they ignore you, then they laugh at you, then they fight you, then you win."</w:t>
      </w:r>
    </w:p>
    <w:p>
      <w:r>
        <w:rPr>
          <w:b/>
          <w:u w:val="single"/>
        </w:rPr>
        <w:t>161222</w:t>
      </w:r>
    </w:p>
    <w:p>
      <w:r>
        <w:t>I don't even like Ghostbusters but I will see the HELL out of this movie to spite misogynists.</w:t>
      </w:r>
    </w:p>
    <w:p>
      <w:r>
        <w:rPr>
          <w:b/>
          <w:u w:val="single"/>
        </w:rPr>
        <w:t>161223</w:t>
      </w:r>
    </w:p>
    <w:p>
      <w:r>
        <w:t>@Kyle_Crilly92 Actually clitori are pretty fucking awesome thanks, enjoy your less sensitive awkward hunk of flesh tho</w:t>
      </w:r>
    </w:p>
    <w:p>
      <w:r>
        <w:rPr>
          <w:b/>
          <w:u w:val="single"/>
        </w:rPr>
        <w:t>161224</w:t>
      </w:r>
    </w:p>
    <w:p>
      <w:r>
        <w:t>RT @mostly_sleepy: @missfree @YesYoureSexist @kameronedwards Thankfully she has been found safe.</w:t>
      </w:r>
    </w:p>
    <w:p>
      <w:r>
        <w:rPr>
          <w:b/>
          <w:u w:val="single"/>
        </w:rPr>
        <w:t>161225</w:t>
      </w:r>
    </w:p>
    <w:p>
      <w:r>
        <w:t>RT @wkamaubell: This blog is a long one. But I felt I had to be very clear about this. #Racism #OnMyBirthday http://t.co/zITyDgzmmz http://…</w:t>
      </w:r>
    </w:p>
    <w:p>
      <w:r>
        <w:rPr>
          <w:b/>
          <w:u w:val="single"/>
        </w:rPr>
        <w:t>161226</w:t>
      </w:r>
    </w:p>
    <w:p>
      <w:r>
        <w:t>Must read from Jezebel. MUST. http://t.co/2D2mezvbci</w:t>
      </w:r>
    </w:p>
    <w:p>
      <w:r>
        <w:rPr>
          <w:b/>
          <w:u w:val="single"/>
        </w:rPr>
        <w:t>161227</w:t>
      </w:r>
    </w:p>
    <w:p>
      <w:r>
        <w:t>Pretty sure Richard Gilmore is Cracker von Patriarch.</w:t>
      </w:r>
    </w:p>
    <w:p>
      <w:r>
        <w:rPr>
          <w:b/>
          <w:u w:val="single"/>
        </w:rPr>
        <w:t>161228</w:t>
      </w:r>
    </w:p>
    <w:p>
      <w:r>
        <w:t>@NashtySteve I'm sure you were this outraged about The Manchurian Candidate, Spiderman, etc.</w:t>
      </w:r>
    </w:p>
    <w:p>
      <w:r>
        <w:rPr>
          <w:b/>
          <w:u w:val="single"/>
        </w:rPr>
        <w:t>161229</w:t>
      </w:r>
    </w:p>
    <w:p>
      <w:r>
        <w:t>"If I can't talk to random strange women, how will I ever date!?" is like "if I can't talk to random strange men, how will I make friends!?"</w:t>
      </w:r>
    </w:p>
    <w:p>
      <w:r>
        <w:rPr>
          <w:b/>
          <w:u w:val="single"/>
        </w:rPr>
        <w:t>161230</w:t>
      </w:r>
    </w:p>
    <w:p>
      <w:r>
        <w:t>Want 2 get men 2 approach other men on buses, trains, and sidewalks pestering them 2 b best friends, 24/7 and see how they fucking like it.</w:t>
      </w:r>
    </w:p>
    <w:p>
      <w:r>
        <w:rPr>
          <w:b/>
          <w:u w:val="single"/>
        </w:rPr>
        <w:t>161231</w:t>
      </w:r>
    </w:p>
    <w:p>
      <w:r>
        <w:t>@MCAcapello Tell Freud I say hi, and fuck you!</w:t>
      </w:r>
    </w:p>
    <w:p>
      <w:r>
        <w:rPr>
          <w:b/>
          <w:u w:val="single"/>
        </w:rPr>
        <w:t>161232</w:t>
      </w:r>
    </w:p>
    <w:p>
      <w:r>
        <w:t>To the female coworker who just asserted that because women choose to work at Hooters, it's okay+</w:t>
      </w:r>
    </w:p>
    <w:p>
      <w:r>
        <w:rPr>
          <w:b/>
          <w:u w:val="single"/>
        </w:rPr>
        <w:t>161233</w:t>
      </w:r>
    </w:p>
    <w:p>
      <w:r>
        <w:t>+men are "biologically hardwired to like it", thanks for draining my faith in humanity for today</w:t>
      </w:r>
    </w:p>
    <w:p>
      <w:r>
        <w:rPr>
          <w:b/>
          <w:u w:val="single"/>
        </w:rPr>
        <w:t>161234</w:t>
      </w:r>
    </w:p>
    <w:p>
      <w:r>
        <w:t>Being a feminist can be so incredibly fucking lonely offline.</w:t>
      </w:r>
    </w:p>
    <w:p>
      <w:r>
        <w:rPr>
          <w:b/>
          <w:u w:val="single"/>
        </w:rPr>
        <w:t>161235</w:t>
      </w:r>
    </w:p>
    <w:p>
      <w:r>
        <w:t>RT @James32Webb: Football logic for girls #notsexist http://t.co/TCS6NgS1pm</w:t>
      </w:r>
    </w:p>
    <w:p>
      <w:r>
        <w:rPr>
          <w:b/>
          <w:u w:val="single"/>
        </w:rPr>
        <w:t>161236</w:t>
      </w:r>
    </w:p>
    <w:p>
      <w:r>
        <w:t>LRT YES. Especially within the context of that quote, when men want to horn in on feminism and get cookies.</w:t>
      </w:r>
    </w:p>
    <w:p>
      <w:r>
        <w:rPr>
          <w:b/>
          <w:u w:val="single"/>
        </w:rPr>
        <w:t>161237</w:t>
      </w:r>
    </w:p>
    <w:p>
      <w:r>
        <w:t>@equalistaastha @priya_ebooks Sometimes I retweet things I like that are for real not sexist &amp;amp; awesome. I apologize in advance for confusion</w:t>
      </w:r>
    </w:p>
    <w:p>
      <w:r>
        <w:rPr>
          <w:b/>
          <w:u w:val="single"/>
        </w:rPr>
        <w:t>161238</w:t>
      </w:r>
    </w:p>
    <w:p>
      <w:r>
        <w:t>@ConorPonting That's possibly the most laughably poorly executed thought I've read today.</w:t>
      </w:r>
    </w:p>
    <w:p>
      <w:r>
        <w:rPr>
          <w:b/>
          <w:u w:val="single"/>
        </w:rPr>
        <w:t>161239</w:t>
      </w:r>
    </w:p>
    <w:p>
      <w:r>
        <w:t>Fun fact: Chris Paul was fined for "criticizing a referee in a public forum," the fine was not because he's a sexist: http://t.co/RSLbg8NMFu</w:t>
      </w:r>
    </w:p>
    <w:p>
      <w:r>
        <w:rPr>
          <w:b/>
          <w:u w:val="single"/>
        </w:rPr>
        <w:t>161240</w:t>
      </w:r>
    </w:p>
    <w:p>
      <w:r>
        <w:t>And he most certainly is. When's the last time an athlete said of a male ref, "This might just not be for him"? The slam is pretty blatant.</w:t>
      </w:r>
    </w:p>
    <w:p>
      <w:r>
        <w:rPr>
          <w:b/>
          <w:u w:val="single"/>
        </w:rPr>
        <w:t>161241</w:t>
      </w:r>
    </w:p>
    <w:p>
      <w:r>
        <w:t>Calling for more sexism against women in a field because they call out sexism in that field is blowing my fucking mind right now,</w:t>
      </w:r>
    </w:p>
    <w:p>
      <w:r>
        <w:rPr>
          <w:b/>
          <w:u w:val="single"/>
        </w:rPr>
        <w:t>161242</w:t>
      </w:r>
    </w:p>
    <w:p>
      <w:r>
        <w:t>Women in male-dom fields face 10000x scrutiny, when men insist they r treated "equally" but nitpick their every move should speak 4 itself</w:t>
      </w:r>
    </w:p>
    <w:p>
      <w:r>
        <w:rPr>
          <w:b/>
          <w:u w:val="single"/>
        </w:rPr>
        <w:t>161243</w:t>
      </w:r>
    </w:p>
    <w:p>
      <w:r>
        <w:t>@kayleeisahippie Why waste your time being weirded out by them? There are many fun hobbies that you could master.</w:t>
      </w:r>
    </w:p>
    <w:p>
      <w:r>
        <w:rPr>
          <w:b/>
          <w:u w:val="single"/>
        </w:rPr>
        <w:t>161244</w:t>
      </w:r>
    </w:p>
    <w:p>
      <w:r>
        <w:t>RT @TylerJBroderick People are taking this Chris Paul thing way to far #joke #NotSexist #JustComplaining</w:t>
      </w:r>
    </w:p>
    <w:p>
      <w:r>
        <w:rPr>
          <w:b/>
          <w:u w:val="single"/>
        </w:rPr>
        <w:t>161245</w:t>
      </w:r>
    </w:p>
    <w:p>
      <w:r>
        <w:t>Replied to an ignorant fb thread about Kanye with Heben Nigatu's fab http://t.co/guqky92B8G, OP replied "Interesting read. Don't agree tho"</w:t>
      </w:r>
    </w:p>
    <w:p>
      <w:r>
        <w:rPr>
          <w:b/>
          <w:u w:val="single"/>
        </w:rPr>
        <w:t>161246</w:t>
      </w:r>
    </w:p>
    <w:p>
      <w:r>
        <w:t>Like 2 mins after posting. Man, I WISH I could read in-depth analysis that fast and form snap, nonsensical opinions about its contents!</w:t>
      </w:r>
    </w:p>
    <w:p>
      <w:r>
        <w:rPr>
          <w:b/>
          <w:u w:val="single"/>
        </w:rPr>
        <w:t>161247</w:t>
      </w:r>
    </w:p>
    <w:p>
      <w:r>
        <w:t>@harikondabolu @gigglefrits That's... that's celsius, right?</w:t>
      </w:r>
    </w:p>
    <w:p>
      <w:r>
        <w:rPr>
          <w:b/>
          <w:u w:val="single"/>
        </w:rPr>
        <w:t>161248</w:t>
      </w:r>
    </w:p>
    <w:p>
      <w:r>
        <w:t>Check out #survivorloveletter today, really great convos happening.</w:t>
      </w:r>
    </w:p>
    <w:p>
      <w:r>
        <w:rPr>
          <w:b/>
          <w:u w:val="single"/>
        </w:rPr>
        <w:t>161249</w:t>
      </w:r>
    </w:p>
    <w:p>
      <w:r>
        <w:t>@IMrTrippy  I'm going to explain it to you like you're five: just bc something doesn't matter to YOU doesn't mean it doesn't matter.</w:t>
      </w:r>
    </w:p>
    <w:p>
      <w:r>
        <w:rPr>
          <w:b/>
          <w:u w:val="single"/>
        </w:rPr>
        <w:t>161250</w:t>
      </w:r>
    </w:p>
    <w:p>
      <w:r>
        <w:t>@IMrTrippy That you haven't grasped that Humanity 101 fact spells disaster for your interpersonal relationships.</w:t>
      </w:r>
    </w:p>
    <w:p>
      <w:r>
        <w:rPr>
          <w:b/>
          <w:u w:val="single"/>
        </w:rPr>
        <w:t>161251</w:t>
      </w:r>
    </w:p>
    <w:p>
      <w:r>
        <w:t>@HarimeNui12 EVERYWOMAN! WITH THE POWER TO EARN LESS THAN A MAN FOR DOING THE SAME JOB AND NO CONTROL OVER HER REPRODUCTIVE ORGANS!</w:t>
      </w:r>
    </w:p>
    <w:p>
      <w:r>
        <w:rPr>
          <w:b/>
          <w:u w:val="single"/>
        </w:rPr>
        <w:t>161252</w:t>
      </w:r>
    </w:p>
    <w:p>
      <w:r>
        <w:t>If you don't like doing nice things for your female significant other and find it a chore to do once a year, you probably don't love them.</w:t>
      </w:r>
    </w:p>
    <w:p>
      <w:r>
        <w:rPr>
          <w:b/>
          <w:u w:val="single"/>
        </w:rPr>
        <w:t>161253</w:t>
      </w:r>
    </w:p>
    <w:p>
      <w:r>
        <w:t>There are legitimate criticisms of Valentine's Day, but "women have too much power on this day" is not one of them.</w:t>
      </w:r>
    </w:p>
    <w:p>
      <w:r>
        <w:rPr>
          <w:b/>
          <w:u w:val="single"/>
        </w:rPr>
        <w:t>161254</w:t>
      </w:r>
    </w:p>
    <w:p>
      <w:r>
        <w:t>@LemboTheGeneral @Leigh_Lupindo MEN ARE NEVER EMOTIONAL</w:t>
      </w:r>
    </w:p>
    <w:p>
      <w:r>
        <w:rPr>
          <w:b/>
          <w:u w:val="single"/>
        </w:rPr>
        <w:t>161255</w:t>
      </w:r>
    </w:p>
    <w:p>
      <w:r>
        <w:t>RT @iknowaboutstuff: Update: ripped this passive aggressive bullshit the fuck down. @YesYoureSexist @iHollaback @hollabackvan http://t.co/f…</w:t>
      </w:r>
    </w:p>
    <w:p>
      <w:r>
        <w:rPr>
          <w:b/>
          <w:u w:val="single"/>
        </w:rPr>
        <w:t>161256</w:t>
      </w:r>
    </w:p>
    <w:p>
      <w:r>
        <w:t>@lwilliams0594 Oh hey, statistics http://t.co/FlagjaM7qj</w:t>
      </w:r>
    </w:p>
    <w:p>
      <w:r>
        <w:rPr>
          <w:b/>
          <w:u w:val="single"/>
        </w:rPr>
        <w:t>161257</w:t>
      </w:r>
    </w:p>
    <w:p>
      <w:r>
        <w:t>Sometimes I feel I need to remind people that being nostalgic for your childhood isn't universal.</w:t>
      </w:r>
    </w:p>
    <w:p>
      <w:r>
        <w:rPr>
          <w:b/>
          <w:u w:val="single"/>
        </w:rPr>
        <w:t>161258</w:t>
      </w:r>
    </w:p>
    <w:p>
      <w:r>
        <w:t>I'm much happier as a financially secure adult than as a kid in a paycheck to paycheck household (and I had great parents, just no $$$)</w:t>
      </w:r>
    </w:p>
    <w:p>
      <w:r>
        <w:rPr>
          <w:b/>
          <w:u w:val="single"/>
        </w:rPr>
        <w:t>161259</w:t>
      </w:r>
    </w:p>
    <w:p>
      <w:r>
        <w:t>I can't even imagine what it's like for trauma survivors, so, yeah.</w:t>
      </w:r>
    </w:p>
    <w:p>
      <w:r>
        <w:rPr>
          <w:b/>
          <w:u w:val="single"/>
        </w:rPr>
        <w:t>161260</w:t>
      </w:r>
    </w:p>
    <w:p>
      <w:r>
        <w:t>@PattyArquette What...what are you doing? White women need to deny privilege, not act like we have none.</w:t>
      </w:r>
    </w:p>
    <w:p>
      <w:r>
        <w:rPr>
          <w:b/>
          <w:u w:val="single"/>
        </w:rPr>
        <w:t>161261</w:t>
      </w:r>
    </w:p>
    <w:p>
      <w:r>
        <w:t>RT @AngryBlackLady: My latest re Patricia Arquette. | The Road to Structural Erasure Is Paved With Good-Intentioned White Ladies #ABLC http…</w:t>
      </w:r>
    </w:p>
    <w:p>
      <w:r>
        <w:rPr>
          <w:b/>
          <w:u w:val="single"/>
        </w:rPr>
        <w:t>161262</w:t>
      </w:r>
    </w:p>
    <w:p>
      <w:r>
        <w:t>LRT: I GOT WHITE PRIVILEGE BINGO</w:t>
      </w:r>
    </w:p>
    <w:p>
      <w:r>
        <w:rPr>
          <w:b/>
          <w:u w:val="single"/>
        </w:rPr>
        <w:t>161263</w:t>
      </w:r>
    </w:p>
    <w:p>
      <w:r>
        <w:t>RT @polotek: They literally told this dude he could keep his sponsorship money rather than make the effort to include more women. I say aga…</w:t>
      </w:r>
    </w:p>
    <w:p>
      <w:r>
        <w:rPr>
          <w:b/>
          <w:u w:val="single"/>
        </w:rPr>
        <w:t>161264</w:t>
      </w:r>
    </w:p>
    <w:p>
      <w:r>
        <w:t>@Raider2Bearcat http://t.co/NvRpKsW0x7</w:t>
      </w:r>
    </w:p>
    <w:p>
      <w:r>
        <w:rPr>
          <w:b/>
          <w:u w:val="single"/>
        </w:rPr>
        <w:t>161265</w:t>
      </w:r>
    </w:p>
    <w:p>
      <w:r>
        <w:t>@ToriKyuun Yeah women NEVER have to try to take a male perspective in fiction.</w:t>
      </w:r>
    </w:p>
    <w:p>
      <w:r>
        <w:rPr>
          <w:b/>
          <w:u w:val="single"/>
        </w:rPr>
        <w:t>161266</w:t>
      </w:r>
    </w:p>
    <w:p>
      <w:r>
        <w:t>@Raider2Bearcat http://t.co/yIKLlXa0CU</w:t>
      </w:r>
    </w:p>
    <w:p>
      <w:r>
        <w:rPr>
          <w:b/>
          <w:u w:val="single"/>
        </w:rPr>
        <w:t>161267</w:t>
      </w:r>
    </w:p>
    <w:p>
      <w:r>
        <w:t>@Raider2Bearcat http://t.co/4iHAGLQ1N1</w:t>
      </w:r>
    </w:p>
    <w:p>
      <w:r>
        <w:rPr>
          <w:b/>
          <w:u w:val="single"/>
        </w:rPr>
        <w:t>161268</w:t>
      </w:r>
    </w:p>
    <w:p>
      <w:r>
        <w:t>I'm doing a project on the % of tenured vs. adjunct faculty that are women in my field. It's depressing.</w:t>
      </w:r>
    </w:p>
    <w:p>
      <w:r>
        <w:rPr>
          <w:b/>
          <w:u w:val="single"/>
        </w:rPr>
        <w:t>161269</w:t>
      </w:r>
    </w:p>
    <w:p>
      <w:r>
        <w:t>@YesYoureSexist If anyone is interested in contributing to the project in their discipline, I have an Excel template you can go to town on.</w:t>
      </w:r>
    </w:p>
    <w:p>
      <w:r>
        <w:rPr>
          <w:b/>
          <w:u w:val="single"/>
        </w:rPr>
        <w:t>161270</w:t>
      </w:r>
    </w:p>
    <w:p>
      <w:r>
        <w:t>@johnnyrejection @espn Yeah, men never comment on athlete's bodies, EVER</w:t>
      </w:r>
    </w:p>
    <w:p>
      <w:r>
        <w:rPr>
          <w:b/>
          <w:u w:val="single"/>
        </w:rPr>
        <w:t>161271</w:t>
      </w:r>
    </w:p>
    <w:p>
      <w:r>
        <w:t>RT @NikFuq: @magali_c @YesYoureSexist another thing u haven't realized is that this post is a joke. A mock of posts I see during black hist…</w:t>
      </w:r>
    </w:p>
    <w:p>
      <w:r>
        <w:rPr>
          <w:b/>
          <w:u w:val="single"/>
        </w:rPr>
        <w:t>161272</w:t>
      </w:r>
    </w:p>
    <w:p>
      <w:r>
        <w:t>RT @jackheathh: @YesYoureSexist I love girls what u on about</w:t>
      </w:r>
    </w:p>
    <w:p>
      <w:r>
        <w:rPr>
          <w:b/>
          <w:u w:val="single"/>
        </w:rPr>
        <w:t>161273</w:t>
      </w:r>
    </w:p>
    <w:p>
      <w:r>
        <w:t>Really wish it was "some actor." @Libby_Bowers @WTOP http://t.co/nUP24bFnWX</w:t>
      </w:r>
    </w:p>
    <w:p>
      <w:r>
        <w:rPr>
          <w:b/>
          <w:u w:val="single"/>
        </w:rPr>
        <w:t>161274</w:t>
      </w:r>
    </w:p>
    <w:p>
      <w:r>
        <w:t>LRT: God, yes. Social media staff is straight out of a Simpsons or other dystopian parody.</w:t>
      </w:r>
    </w:p>
    <w:p>
      <w:r>
        <w:rPr>
          <w:b/>
          <w:u w:val="single"/>
        </w:rPr>
        <w:t>161275</w:t>
      </w:r>
    </w:p>
    <w:p>
      <w:r>
        <w:t>RT @CarSalesBossMan: I'm not sexist but http://t.co/tkYiFGEs16</w:t>
      </w:r>
    </w:p>
    <w:p>
      <w:r>
        <w:rPr>
          <w:b/>
          <w:u w:val="single"/>
        </w:rPr>
        <w:t>161276</w:t>
      </w:r>
    </w:p>
    <w:p>
      <w:r>
        <w:t>@CarSalesBossMan Unlike men, who can't fix cars because they can't fit their giant fucking swelled heads under them.</w:t>
      </w:r>
    </w:p>
    <w:p>
      <w:r>
        <w:rPr>
          <w:b/>
          <w:u w:val="single"/>
        </w:rPr>
        <w:t>161277</w:t>
      </w:r>
    </w:p>
    <w:p>
      <w:r>
        <w:t>@NigglyPuffsJr EDGY THREADBARE HUMOR IS EDGY AND THREADBARE</w:t>
      </w:r>
    </w:p>
    <w:p>
      <w:r>
        <w:rPr>
          <w:b/>
          <w:u w:val="single"/>
        </w:rPr>
        <w:t>161278</w:t>
      </w:r>
    </w:p>
    <w:p>
      <w:r>
        <w:t>Why don't you just google Chris Kluwe and Felicia Day kthx FUCKING BYE @M3gaToxic http://t.co/GOAeskZ0ZQ</w:t>
      </w:r>
    </w:p>
    <w:p>
      <w:r>
        <w:rPr>
          <w:b/>
          <w:u w:val="single"/>
        </w:rPr>
        <w:t>161279</w:t>
      </w:r>
    </w:p>
    <w:p>
      <w:r>
        <w:t>FUCKIN' SEE YA @Ztd619Dupuis</w:t>
      </w:r>
    </w:p>
    <w:p>
      <w:r>
        <w:rPr>
          <w:b/>
          <w:u w:val="single"/>
        </w:rPr>
        <w:t>161280</w:t>
      </w:r>
    </w:p>
    <w:p>
      <w:r>
        <w:t>http://t.co/4xgRtUv57p</w:t>
      </w:r>
    </w:p>
    <w:p>
      <w:r>
        <w:rPr>
          <w:b/>
          <w:u w:val="single"/>
        </w:rPr>
        <w:t>161281</w:t>
      </w:r>
    </w:p>
    <w:p>
      <w:r>
        <w:t>Tone policing doesn't work and it EXTRA doesn't work after Happy Hour on Thursday. *all the middle fingers*</w:t>
      </w:r>
    </w:p>
    <w:p>
      <w:r>
        <w:rPr>
          <w:b/>
          <w:u w:val="single"/>
        </w:rPr>
        <w:t>161282</w:t>
      </w:r>
    </w:p>
    <w:p>
      <w:r>
        <w:t>Really just go read all of @IjeomaOluo 's feed today, she says all the things.</w:t>
      </w:r>
    </w:p>
    <w:p>
      <w:r>
        <w:rPr>
          <w:b/>
          <w:u w:val="single"/>
        </w:rPr>
        <w:t>161283</w:t>
      </w:r>
    </w:p>
    <w:p>
      <w:r>
        <w:t>RT @adrienne_davies: SERIOUSLY, not ANOTHER instant restaurant round?? 😡 #MKR</w:t>
      </w:r>
    </w:p>
    <w:p>
      <w:r>
        <w:rPr>
          <w:b/>
          <w:u w:val="single"/>
        </w:rPr>
        <w:t>161284</w:t>
      </w:r>
    </w:p>
    <w:p>
      <w:r>
        <w:t>RT @NACCHOAustralia: Nutrition is key to closing the #Aboriginal life expectancy gap http://t.co/IHtNiRJMa9 #MKR2015 #MKR http://t.co/ktnqA…</w:t>
      </w:r>
    </w:p>
    <w:p>
      <w:r>
        <w:rPr>
          <w:b/>
          <w:u w:val="single"/>
        </w:rPr>
        <w:t>161285</w:t>
      </w:r>
    </w:p>
    <w:p>
      <w:r>
        <w:t>RT @ERN_Malleyscrub: @4corners Lots watching #MKR who are oblivious about where tin for their phones and computers come from. Ignorance is …</w:t>
      </w:r>
    </w:p>
    <w:p>
      <w:r>
        <w:rPr>
          <w:b/>
          <w:u w:val="single"/>
        </w:rPr>
        <w:t>161286</w:t>
      </w:r>
    </w:p>
    <w:p>
      <w:r>
        <w:t>RT @Channel7: British lads Will and Steve are taking on the @mykitchenrules Instant Restaurant tonight and they're on now #MKR http://t.co/…</w:t>
      </w:r>
    </w:p>
    <w:p>
      <w:r>
        <w:rPr>
          <w:b/>
          <w:u w:val="single"/>
        </w:rPr>
        <w:t>161287</w:t>
      </w:r>
    </w:p>
    <w:p>
      <w:r>
        <w:t>RT @colonelkickhead: Another bloody instant restaurant week?!?! Seriously! They just jumped the shark riding two other sharks powered by sh…</w:t>
      </w:r>
    </w:p>
    <w:p>
      <w:r>
        <w:rPr>
          <w:b/>
          <w:u w:val="single"/>
        </w:rPr>
        <w:t>161288</w:t>
      </w:r>
    </w:p>
    <w:p>
      <w:r>
        <w:t>RT @xyndarella: Ugh these #KillerBlondes are killer boring, and what's with spreading their dna all over the table? Unhygienic -and- gross!…</w:t>
      </w:r>
    </w:p>
    <w:p>
      <w:r>
        <w:rPr>
          <w:b/>
          <w:u w:val="single"/>
        </w:rPr>
        <w:t>161289</w:t>
      </w:r>
    </w:p>
    <w:p>
      <w:r>
        <w:t>RT @AllyLeiba: #MKR tonight, #sassy overload 🙅 @katepatto @prancingaround @charlee1024</w:t>
      </w:r>
    </w:p>
    <w:p>
      <w:r>
        <w:rPr>
          <w:b/>
          <w:u w:val="single"/>
        </w:rPr>
        <w:t>161290</w:t>
      </w:r>
    </w:p>
    <w:p>
      <w:r>
        <w:t>RT @SkyeLittlejohn: I'm sorry but I'm not watching another round. This is getting beyond ridiculous. When you actually get people who can c…</w:t>
      </w:r>
    </w:p>
    <w:p>
      <w:r>
        <w:rPr>
          <w:b/>
          <w:u w:val="single"/>
        </w:rPr>
        <w:t>161291</w:t>
      </w:r>
    </w:p>
    <w:p>
      <w:r>
        <w:t>RT @ChristineLockw2: Twitter makes me laugh....Better than the series ;)))))) Very funny 👏👏👏👏👏  #MKR</w:t>
      </w:r>
    </w:p>
    <w:p>
      <w:r>
        <w:rPr>
          <w:b/>
          <w:u w:val="single"/>
        </w:rPr>
        <w:t>161292</w:t>
      </w:r>
    </w:p>
    <w:p>
      <w:r>
        <w:t>Oh Colin 😜😍 #MKR</w:t>
      </w:r>
    </w:p>
    <w:p>
      <w:r>
        <w:rPr>
          <w:b/>
          <w:u w:val="single"/>
        </w:rPr>
        <w:t>161293</w:t>
      </w:r>
    </w:p>
    <w:p>
      <w:r>
        <w:t>“@CarlyandTresne: Really!!! Really!!! Another round!! #MKR those butcher promo girls better be nice to Sheri and Emilie.” Yes OR else</w:t>
      </w:r>
    </w:p>
    <w:p>
      <w:r>
        <w:rPr>
          <w:b/>
          <w:u w:val="single"/>
        </w:rPr>
        <w:t>161294</w:t>
      </w:r>
    </w:p>
    <w:p>
      <w:r>
        <w:t>Oh Jesus, more instant restaurants 😲🔫 #mkr</w:t>
      </w:r>
    </w:p>
    <w:p>
      <w:r>
        <w:rPr>
          <w:b/>
          <w:u w:val="single"/>
        </w:rPr>
        <w:t>161295</w:t>
      </w:r>
    </w:p>
    <w:p>
      <w:r>
        <w:t>Gay fiancé is not going to cope being away from the fresh meat #MKR</w:t>
      </w:r>
    </w:p>
    <w:p>
      <w:r>
        <w:rPr>
          <w:b/>
          <w:u w:val="single"/>
        </w:rPr>
        <w:t>161296</w:t>
      </w:r>
    </w:p>
    <w:p>
      <w:r>
        <w:t xml:space="preserve">What. 😦 #mkr </w:t>
        <w:br/>
        <w:br/>
        <w:t>That was. Not ok.</w:t>
      </w:r>
    </w:p>
    <w:p>
      <w:r>
        <w:rPr>
          <w:b/>
          <w:u w:val="single"/>
        </w:rPr>
        <w:t>161297</w:t>
      </w:r>
    </w:p>
    <w:p>
      <w:r>
        <w:t>That entrée looks foul &amp;gt;.&amp;lt; #MKR</w:t>
      </w:r>
    </w:p>
    <w:p>
      <w:r>
        <w:rPr>
          <w:b/>
          <w:u w:val="single"/>
        </w:rPr>
        <w:t>161298</w:t>
      </w:r>
    </w:p>
    <w:p>
      <w:r>
        <w:t>RT @colonelkickhead: Maybe there will be yet another secret round where Colin cooks off against Pete &amp;amp; Manu &amp;amp; the winner is declared the bi…</w:t>
      </w:r>
    </w:p>
    <w:p>
      <w:r>
        <w:rPr>
          <w:b/>
          <w:u w:val="single"/>
        </w:rPr>
        <w:t>161299</w:t>
      </w:r>
    </w:p>
    <w:p>
      <w:r>
        <w:t>RT @mykitchenrules: Nawwww 😭😭😭 #MKR</w:t>
      </w:r>
    </w:p>
    <w:p>
      <w:r>
        <w:rPr>
          <w:b/>
          <w:u w:val="single"/>
        </w:rPr>
        <w:t>161300</w:t>
      </w:r>
    </w:p>
    <w:p>
      <w:r>
        <w:t>I would have thought the sassy sisters would leave of their own volition. There’s only room for one girl team, right? #mkr</w:t>
      </w:r>
    </w:p>
    <w:p>
      <w:r>
        <w:rPr>
          <w:b/>
          <w:u w:val="single"/>
        </w:rPr>
        <w:t>161301</w:t>
      </w:r>
    </w:p>
    <w:p>
      <w:r>
        <w:t>“@SueKennedy19: “@ismisecaz: My housemate was inspired. #mkr http://t.co/9nVWKqWK5L” Deconstructed?”</w:t>
        <w:br/>
        <w:t>ROFL</w:t>
      </w:r>
    </w:p>
    <w:p>
      <w:r>
        <w:rPr>
          <w:b/>
          <w:u w:val="single"/>
        </w:rPr>
        <w:t>161302</w:t>
      </w:r>
    </w:p>
    <w:p>
      <w:r>
        <w:t>Oh look who is back! 🙋 #MKR</w:t>
      </w:r>
    </w:p>
    <w:p>
      <w:r>
        <w:rPr>
          <w:b/>
          <w:u w:val="single"/>
        </w:rPr>
        <w:t>161303</w:t>
      </w:r>
    </w:p>
    <w:p>
      <w:r>
        <w:t>#mkr say sassy one more time 😒</w:t>
      </w:r>
    </w:p>
    <w:p>
      <w:r>
        <w:rPr>
          <w:b/>
          <w:u w:val="single"/>
        </w:rPr>
        <w:t>161304</w:t>
      </w:r>
    </w:p>
    <w:p>
      <w:r>
        <w:t>Good you girls you stepped it up from entrée. Hope desert goes well #MKR</w:t>
      </w:r>
    </w:p>
    <w:p>
      <w:r>
        <w:rPr>
          <w:b/>
          <w:u w:val="single"/>
        </w:rPr>
        <w:t>161305</w:t>
      </w:r>
    </w:p>
    <w:p>
      <w:r>
        <w:t>“@mykitchenrules: This is it! Who is going home tonight? #MKR” all of them.  So boring</w:t>
      </w:r>
    </w:p>
    <w:p>
      <w:r>
        <w:rPr>
          <w:b/>
          <w:u w:val="single"/>
        </w:rPr>
        <w:t>161306</w:t>
      </w:r>
    </w:p>
    <w:p>
      <w:r>
        <w:t>RT @PatriceChienne: pretty: adjective 1.) attractive in a delicate way without being truly beautiful."a pretty little girl with an engaging…</w:t>
      </w:r>
    </w:p>
    <w:p>
      <w:r>
        <w:rPr>
          <w:b/>
          <w:u w:val="single"/>
        </w:rPr>
        <w:t>161307</w:t>
      </w:r>
    </w:p>
    <w:p>
      <w:r>
        <w:t>“@ismisecaz: My housemate was inspired. #mkr http://t.co/b3JeYviyAP” Deconstructed?</w:t>
      </w:r>
    </w:p>
    <w:p>
      <w:r>
        <w:rPr>
          <w:b/>
          <w:u w:val="single"/>
        </w:rPr>
        <w:t>161308</w:t>
      </w:r>
    </w:p>
    <w:p>
      <w:r>
        <w:t>ummm, @Channel7 isn't #revenge after #mkr not #htgawm #howtogetawaywithmurder which I thought was on Tuesday's? I'm confused by that. ugh. 😰</w:t>
      </w:r>
    </w:p>
    <w:p>
      <w:r>
        <w:rPr>
          <w:b/>
          <w:u w:val="single"/>
        </w:rPr>
        <w:t>161309</w:t>
      </w:r>
    </w:p>
    <w:p>
      <w:r>
        <w:t>“@oh_deary_me__: @halcyon2001 @kitteh09 @Oh_so_offensive   . Now Colon is calling for a punch. #MKR” double punch from Drasko and Steve?</w:t>
      </w:r>
    </w:p>
    <w:p>
      <w:r>
        <w:rPr>
          <w:b/>
          <w:u w:val="single"/>
        </w:rPr>
        <w:t>161310</w:t>
      </w:r>
    </w:p>
    <w:p>
      <w:r>
        <w:t>“@mykitchenrules: OoOh what do you think is the surprise announcement? #MKR” that it's turning into a cooking show next week? #MKR2015</w:t>
      </w:r>
    </w:p>
    <w:p>
      <w:r>
        <w:rPr>
          <w:b/>
          <w:u w:val="single"/>
        </w:rPr>
        <w:t>161311</w:t>
      </w:r>
    </w:p>
    <w:p>
      <w:r>
        <w:t>“@LIncsgq: The girls could get a job at Hienz making baby food #MKR2015 #MKR” No! Think of the children! The children!</w:t>
      </w:r>
    </w:p>
    <w:p>
      <w:r>
        <w:rPr>
          <w:b/>
          <w:u w:val="single"/>
        </w:rPr>
        <w:t>161312</w:t>
      </w:r>
    </w:p>
    <w:p>
      <w:r>
        <w:t>@mykitchenrules another round of instant restaurants? haha 😉 #MKR</w:t>
      </w:r>
    </w:p>
    <w:p>
      <w:r>
        <w:rPr>
          <w:b/>
          <w:u w:val="single"/>
        </w:rPr>
        <w:t>161313</w:t>
      </w:r>
    </w:p>
    <w:p>
      <w:r>
        <w:t>RT @colonelkickhead: Even with how bad Nikki &amp;amp; Katie did producers are still standing by with a tranquiliser gun to take Tony down when he …</w:t>
      </w:r>
    </w:p>
    <w:p>
      <w:r>
        <w:rPr>
          <w:b/>
          <w:u w:val="single"/>
        </w:rPr>
        <w:t>161314</w:t>
      </w:r>
    </w:p>
    <w:p>
      <w:r>
        <w:t>Did he call the spatchcock a chicken? 😅 #MKR</w:t>
      </w:r>
    </w:p>
    <w:p>
      <w:r>
        <w:rPr>
          <w:b/>
          <w:u w:val="single"/>
        </w:rPr>
        <w:t>161315</w:t>
      </w:r>
    </w:p>
    <w:p>
      <w:r>
        <w:t>“@narryyymate: Drasko and Steve are trying to impress Collin so bad #MKR” Wait til the hair pulling &amp;amp; slapping starts.</w:t>
      </w:r>
    </w:p>
    <w:p>
      <w:r>
        <w:rPr>
          <w:b/>
          <w:u w:val="single"/>
        </w:rPr>
        <w:t>161316</w:t>
      </w:r>
    </w:p>
    <w:p>
      <w:r>
        <w:t>mmmm #MKR getting v boring @lisamromano @garydlum switching to #Simpsons double ep on 11 now 🍩🍩🍩 mmmm http://t.co/OCSY7cRGhF</w:t>
      </w:r>
    </w:p>
    <w:p>
      <w:r>
        <w:rPr>
          <w:b/>
          <w:u w:val="single"/>
        </w:rPr>
        <w:t>161317</w:t>
      </w:r>
    </w:p>
    <w:p>
      <w:r>
        <w:t>"Sass" 😆😈😆</w:t>
        <w:br/>
        <w:t>RT @arna_jane: They say sass one more time I'll throw the remote through the tv #MKR</w:t>
      </w:r>
    </w:p>
    <w:p>
      <w:r>
        <w:rPr>
          <w:b/>
          <w:u w:val="single"/>
        </w:rPr>
        <w:t>161318</w:t>
      </w:r>
    </w:p>
    <w:p>
      <w:r>
        <w:t>“@jgto: Steve’s starting to annoy me #MKR”</w:t>
        <w:br/>
        <w:br/>
        <w:t>Just NOW?!?!?  😄😃😀</w:t>
      </w:r>
    </w:p>
    <w:p>
      <w:r>
        <w:rPr>
          <w:b/>
          <w:u w:val="single"/>
        </w:rPr>
        <w:t>161319</w:t>
      </w:r>
    </w:p>
    <w:p>
      <w:r>
        <w:t>“@4Cate: Has Colin outside for a smoke  #mkr”</w:t>
        <w:br/>
        <w:br/>
        <w:t>And that's NOT menthol you're smelling...</w:t>
      </w:r>
    </w:p>
    <w:p>
      <w:r>
        <w:rPr>
          <w:b/>
          <w:u w:val="single"/>
        </w:rPr>
        <w:t>161320</w:t>
      </w:r>
    </w:p>
    <w:p>
      <w:r>
        <w:t>If life hands you lemons, ask it why it has hands. #MKR #MKR2015 🍴</w:t>
      </w:r>
    </w:p>
    <w:p>
      <w:r>
        <w:rPr>
          <w:b/>
          <w:u w:val="single"/>
        </w:rPr>
        <w:t>161321</w:t>
      </w:r>
    </w:p>
    <w:p>
      <w:r>
        <w:t>RT @stweet_heart: I'm amazed that #mkr could actually find a tweet of mine acceptable for television ... Clearly there's not enough swearin…</w:t>
      </w:r>
    </w:p>
    <w:p>
      <w:r>
        <w:rPr>
          <w:b/>
          <w:u w:val="single"/>
        </w:rPr>
        <w:t>161322</w:t>
      </w:r>
    </w:p>
    <w:p>
      <w:r>
        <w:t>These girls are not there for the cooking #MKR  What a joke. 👎👎 👎</w:t>
      </w:r>
    </w:p>
    <w:p>
      <w:r>
        <w:rPr>
          <w:b/>
          <w:u w:val="single"/>
        </w:rPr>
        <w:t>161323</w:t>
      </w:r>
    </w:p>
    <w:p>
      <w:r>
        <w:t>“@emmadaisy___: They won't mind if it's not perfectly presented.</w:t>
        <w:br/>
        <w:br/>
        <w:t>Really girls? Really? #MKR” says the girls who are "All about pretty!"</w:t>
      </w:r>
    </w:p>
    <w:p>
      <w:r>
        <w:rPr>
          <w:b/>
          <w:u w:val="single"/>
        </w:rPr>
        <w:t>161324</w:t>
      </w:r>
    </w:p>
    <w:p>
      <w:r>
        <w:t>mmmm #MKR Forget Deconstruction @lisamromano @garydlum @mattsparks88 THIS is Lemon Tart 🍋🍋🍋 mmmm http://t.co/iiLigXbbzw</w:t>
      </w:r>
    </w:p>
    <w:p>
      <w:r>
        <w:rPr>
          <w:b/>
          <w:u w:val="single"/>
        </w:rPr>
        <w:t>161325</w:t>
      </w:r>
    </w:p>
    <w:p>
      <w:r>
        <w:t>“@jgray0711: Refined &amp;amp; pretty....again not the words I'd choose</w:t>
        <w:br/>
        <w:t>#mkr” Fuck &amp;amp; shit would be my choice.</w:t>
      </w:r>
    </w:p>
    <w:p>
      <w:r>
        <w:rPr>
          <w:b/>
          <w:u w:val="single"/>
        </w:rPr>
        <w:t>161326</w:t>
      </w:r>
    </w:p>
    <w:p>
      <w:r>
        <w:t>Dad just thought that Will &amp;amp; Steve were step father and son! Hahahahaha 😂 #MKR</w:t>
      </w:r>
    </w:p>
    <w:p>
      <w:r>
        <w:rPr>
          <w:b/>
          <w:u w:val="single"/>
        </w:rPr>
        <w:t>161327</w:t>
      </w:r>
    </w:p>
    <w:p>
      <w:r>
        <w:t>shhhhhhhhhhhhhhhhhhhhhhhhhhhhhhhh #MKR — watching MKR Australia</w:t>
      </w:r>
    </w:p>
    <w:p>
      <w:r>
        <w:rPr>
          <w:b/>
          <w:u w:val="single"/>
        </w:rPr>
        <w:t>161328</w:t>
      </w:r>
    </w:p>
    <w:p>
      <w:r>
        <w:t>This part of the show is so awkward rn 😁😁 #MKR</w:t>
      </w:r>
    </w:p>
    <w:p>
      <w:r>
        <w:rPr>
          <w:b/>
          <w:u w:val="single"/>
        </w:rPr>
        <w:t>161329</w:t>
      </w:r>
    </w:p>
    <w:p>
      <w:r>
        <w:t>Oh damn, she got it working! 😦 #mkr</w:t>
      </w:r>
    </w:p>
    <w:p>
      <w:r>
        <w:rPr>
          <w:b/>
          <w:u w:val="single"/>
        </w:rPr>
        <w:t>161330</w:t>
      </w:r>
    </w:p>
    <w:p>
      <w:r>
        <w:t>Nicki's "that's not good" pout bought to you by Botox[™].</w:t>
        <w:br/>
        <w:br/>
        <w:t>#MKR</w:t>
      </w:r>
    </w:p>
    <w:p>
      <w:r>
        <w:rPr>
          <w:b/>
          <w:u w:val="single"/>
        </w:rPr>
        <w:t>161331</w:t>
      </w:r>
    </w:p>
    <w:p>
      <w:r>
        <w:t>RT @TheFIXninemsn: Can we stop deconstructing desserts please? Let's start a campaign, let's get some names on a clipboard, let's start a m…</w:t>
      </w:r>
    </w:p>
    <w:p>
      <w:r>
        <w:rPr>
          <w:b/>
          <w:u w:val="single"/>
        </w:rPr>
        <w:t>161332</w:t>
      </w:r>
    </w:p>
    <w:p>
      <w:r>
        <w:t>“@SeaEph: It's got sass?</w:t>
        <w:br/>
        <w:br/>
        <w:t>I obviously don't know wot sass is</w:t>
        <w:br/>
        <w:br/>
        <w:t>#MKR”</w:t>
        <w:br/>
        <w:br/>
        <w:t>Mostly just ASS I think...</w:t>
      </w:r>
    </w:p>
    <w:p>
      <w:r>
        <w:rPr>
          <w:b/>
          <w:u w:val="single"/>
        </w:rPr>
        <w:t>161333</w:t>
      </w:r>
    </w:p>
    <w:p>
      <w:r>
        <w:t>“@squishilicious: A preview of the main #MKR (ok, actual food served to me by Gosford Hospital). Mmm carrots. http://t.co/KkOciqce8j” WTF!!</w:t>
      </w:r>
    </w:p>
    <w:p>
      <w:r>
        <w:rPr>
          <w:b/>
          <w:u w:val="single"/>
        </w:rPr>
        <w:t>161334</w:t>
      </w:r>
    </w:p>
    <w:p>
      <w:r>
        <w:t>RT @mickystre: “@stweet_heart: I still refuse to believe that his real name is Drasko!</w:t>
        <w:br/>
        <w:t>I'm sure that Drasko is a Drain Cleaner in Poland #M…</w:t>
      </w:r>
    </w:p>
    <w:p>
      <w:r>
        <w:rPr>
          <w:b/>
          <w:u w:val="single"/>
        </w:rPr>
        <w:t>161335</w:t>
      </w:r>
    </w:p>
    <w:p>
      <w:r>
        <w:t>RT @PetaPan17: hahahaha Drasko HAS to be different to everyone else’s opinion #mkr</w:t>
      </w:r>
    </w:p>
    <w:p>
      <w:r>
        <w:rPr>
          <w:b/>
          <w:u w:val="single"/>
        </w:rPr>
        <w:t>161336</w:t>
      </w:r>
    </w:p>
    <w:p>
      <w:r>
        <w:t>“@kitteh09: “@Oh_so_offensive: Next minute this is Steve and drasko in the corner.. #mkr http://t.co/bIdM5N2BrD” is it cooked though?”</w:t>
        <w:br/>
        <w:t>ROFL</w:t>
      </w:r>
    </w:p>
    <w:p>
      <w:r>
        <w:rPr>
          <w:b/>
          <w:u w:val="single"/>
        </w:rPr>
        <w:t>161337</w:t>
      </w:r>
    </w:p>
    <w:p>
      <w:r>
        <w:t>“@OFFICIAL_TAY_AU: @mykitchenrules THE #KillerBlondes RIGHT NOW 😂😜💁 #MKR http://t.co/KjvHQhHIwS” lmaooooo</w:t>
      </w:r>
    </w:p>
    <w:p>
      <w:r>
        <w:rPr>
          <w:b/>
          <w:u w:val="single"/>
        </w:rPr>
        <w:t>161338</w:t>
      </w:r>
    </w:p>
    <w:p>
      <w:r>
        <w:t>“@squishilicious: How do you deconstruct a lemon tart? ... #mkr” I think you drop it on the floor then scrape it into a bowl</w:t>
      </w:r>
    </w:p>
    <w:p>
      <w:r>
        <w:rPr>
          <w:b/>
          <w:u w:val="single"/>
        </w:rPr>
        <w:t>161339</w:t>
      </w:r>
    </w:p>
    <w:p>
      <w:r>
        <w:t>RT @colonelkickhead: Deconstructed lemon tart!....can we please go just one season of #MKR without someone calling something deconstructed.…</w:t>
      </w:r>
    </w:p>
    <w:p>
      <w:r>
        <w:rPr>
          <w:b/>
          <w:u w:val="single"/>
        </w:rPr>
        <w:t>161340</w:t>
      </w:r>
    </w:p>
    <w:p>
      <w:r>
        <w:t>When life gives you lemon tart, Instagram photos of them and add #Lemons, #LemonSwag, and #UJealous. #MKR 🍴</w:t>
      </w:r>
    </w:p>
    <w:p>
      <w:r>
        <w:rPr>
          <w:b/>
          <w:u w:val="single"/>
        </w:rPr>
        <w:t>161341</w:t>
      </w:r>
    </w:p>
    <w:p>
      <w:r>
        <w:t>hahahaha Drasko HAS to be different to everyone else’s opinion #mkr</w:t>
      </w:r>
    </w:p>
    <w:p>
      <w:r>
        <w:rPr>
          <w:b/>
          <w:u w:val="single"/>
        </w:rPr>
        <w:t>161342</w:t>
      </w:r>
    </w:p>
    <w:p>
      <w:r>
        <w:t>There's nothing sassy about a hot pot. 😝 #mkr</w:t>
      </w:r>
    </w:p>
    <w:p>
      <w:r>
        <w:rPr>
          <w:b/>
          <w:u w:val="single"/>
        </w:rPr>
        <w:t>161343</w:t>
      </w:r>
    </w:p>
    <w:p>
      <w:r>
        <w:t>RT @missclarolyn: That entrée looks foul &amp;gt;.&amp;lt; #MKR</w:t>
      </w:r>
    </w:p>
    <w:p>
      <w:r>
        <w:rPr>
          <w:b/>
          <w:u w:val="single"/>
        </w:rPr>
        <w:t>161344</w:t>
      </w:r>
    </w:p>
    <w:p>
      <w:r>
        <w:t>RT @SueKennedy19: “@benpobjie: “And so we’ll have whittled 18 down to 14 in just a few short months” #MKR” Knife fight in the car park woul…</w:t>
      </w:r>
    </w:p>
    <w:p>
      <w:r>
        <w:rPr>
          <w:b/>
          <w:u w:val="single"/>
        </w:rPr>
        <w:t>161345</w:t>
      </w:r>
    </w:p>
    <w:p>
      <w:r>
        <w:t>Forget #MKR, @nellskies has unveiled “The Empire State of Cheese”. #AboutTonight31</w:t>
      </w:r>
    </w:p>
    <w:p>
      <w:r>
        <w:rPr>
          <w:b/>
          <w:u w:val="single"/>
        </w:rPr>
        <w:t>161346</w:t>
      </w:r>
    </w:p>
    <w:p>
      <w:r>
        <w:t>RT @citywide25: #mkr  @ScreechDinero @AtlanticRecords @BadBoyRecords @CapitolRecords @ColumbiaRecords @ColumbiaUK @DefJamRecords http://t.c…</w:t>
      </w:r>
    </w:p>
    <w:p>
      <w:r>
        <w:rPr>
          <w:b/>
          <w:u w:val="single"/>
        </w:rPr>
        <w:t>161347</w:t>
      </w:r>
    </w:p>
    <w:p>
      <w:r>
        <w:t>Welcome back Colin. ❤️you #mkr #mkr2015</w:t>
      </w:r>
    </w:p>
    <w:p>
      <w:r>
        <w:rPr>
          <w:b/>
          <w:u w:val="single"/>
        </w:rPr>
        <w:t>161348</w:t>
      </w:r>
    </w:p>
    <w:p>
      <w:r>
        <w:t>RT @TheOnlyAnimal93: Kat and Andre are bad representatives of Perth. Non WA's, I promise most people in Perth are more like Eva &amp;amp; Debra! #m…</w:t>
      </w:r>
    </w:p>
    <w:p>
      <w:r>
        <w:rPr>
          <w:b/>
          <w:u w:val="single"/>
        </w:rPr>
        <w:t>161349</w:t>
      </w:r>
    </w:p>
    <w:p>
      <w:r>
        <w:t>@TheOnlyAnimal93 But we do have Eva and Debra and they seem lovely 😊 #mkr</w:t>
      </w:r>
    </w:p>
    <w:p>
      <w:r>
        <w:rPr>
          <w:b/>
          <w:u w:val="single"/>
        </w:rPr>
        <w:t>161350</w:t>
      </w:r>
    </w:p>
    <w:p>
      <w:r>
        <w:t>Been dying for a 🚬 all of #MKR. #smokerlife</w:t>
      </w:r>
    </w:p>
    <w:p>
      <w:r>
        <w:rPr>
          <w:b/>
          <w:u w:val="single"/>
        </w:rPr>
        <w:t>161351</w:t>
      </w:r>
    </w:p>
    <w:p>
      <w:r>
        <w:t>RT @nathanrodger: If Kat &amp;amp; Andre were drowning in a river &amp;amp; you only had the chance to save one of them... what type of sandwich would you …</w:t>
      </w:r>
    </w:p>
    <w:p>
      <w:r>
        <w:rPr>
          <w:b/>
          <w:u w:val="single"/>
        </w:rPr>
        <w:t>161352</w:t>
      </w:r>
    </w:p>
    <w:p>
      <w:r>
        <w:t>WHAT THE HECK!!! Kat and Andre definitely do NOT deserve to say in #mkr!! So so angry right now 😡</w:t>
      </w:r>
    </w:p>
    <w:p>
      <w:r>
        <w:rPr>
          <w:b/>
          <w:u w:val="single"/>
        </w:rPr>
        <w:t>161353</w:t>
      </w:r>
    </w:p>
    <w:p>
      <w:r>
        <w:t>RT @SevenPerth: The countdown is on until #crabfest15! See our local #MKR teams on The Good Guys Cooking stage http://t.co/McL1z1D9TC http:…</w:t>
      </w:r>
    </w:p>
    <w:p>
      <w:r>
        <w:rPr>
          <w:b/>
          <w:u w:val="single"/>
        </w:rPr>
        <w:t>161354</w:t>
      </w:r>
    </w:p>
    <w:p>
      <w:r>
        <w:t>#katandandre What horrible humans!! Yuck. Just watching them makes me lose my appetite.Their nastiness just oozes from their pores! #mkr 😝😝😝</w:t>
      </w:r>
    </w:p>
    <w:p>
      <w:r>
        <w:rPr>
          <w:b/>
          <w:u w:val="single"/>
        </w:rPr>
        <w:t>161355</w:t>
      </w:r>
    </w:p>
    <w:p>
      <w:r>
        <w:t>RT @SimonLeong: The only thing that seems to be screwing up tonight is Kat's face @mykitchenrules #MKR #MKR2015 #waworkmates http://t.co/7I…</w:t>
      </w:r>
    </w:p>
    <w:p>
      <w:r>
        <w:rPr>
          <w:b/>
          <w:u w:val="single"/>
        </w:rPr>
        <w:t>161356</w:t>
      </w:r>
    </w:p>
    <w:p>
      <w:r>
        <w:t>Mmmm Apple pie and icecream 🍦🍏 ...I want some. #mkr</w:t>
      </w:r>
    </w:p>
    <w:p>
      <w:r>
        <w:rPr>
          <w:b/>
          <w:u w:val="single"/>
        </w:rPr>
        <w:t>161357</w:t>
      </w:r>
    </w:p>
    <w:p>
      <w:r>
        <w:t>Can't sleep and came across this 😂😂😂😂 #mkr #mykitchenrules #thegoblin #mkr2015 https://t.co/whC8x5HlKX</w:t>
      </w:r>
    </w:p>
    <w:p>
      <w:r>
        <w:rPr>
          <w:b/>
          <w:u w:val="single"/>
        </w:rPr>
        <w:t>161358</w:t>
      </w:r>
    </w:p>
    <w:p>
      <w:r>
        <w:t>“@mykitchenrules: OMG! They have been double ding-donged! #SAsweethearts #MKR http://t.co/EoE5D8xPN0” I hope u guys will win good luck</w:t>
      </w:r>
    </w:p>
    <w:p>
      <w:r>
        <w:rPr>
          <w:b/>
          <w:u w:val="single"/>
        </w:rPr>
        <w:t>161359</w:t>
      </w:r>
    </w:p>
    <w:p>
      <w:r>
        <w:t>Don't like these girls👿 #MKR #bishes no offence girls 😋😋</w:t>
      </w:r>
    </w:p>
    <w:p>
      <w:r>
        <w:rPr>
          <w:b/>
          <w:u w:val="single"/>
        </w:rPr>
        <w:t>161360</w:t>
      </w:r>
    </w:p>
    <w:p>
      <w:r>
        <w:t>ah, Lincoln says he has the exact shirt like Rob's navy shirt, how funny is that? lol XD missed #mkr #RobandDave 💋💬👔✨ http://t.co/1ErMQwFeDm</w:t>
      </w:r>
    </w:p>
    <w:p>
      <w:r>
        <w:rPr>
          <w:b/>
          <w:u w:val="single"/>
        </w:rPr>
        <w:t>161361</w:t>
      </w:r>
    </w:p>
    <w:p>
      <w:r>
        <w:t>Kat and Andre make me want to punch happy things 😡 #mkr</w:t>
      </w:r>
    </w:p>
    <w:p>
      <w:r>
        <w:rPr>
          <w:b/>
          <w:u w:val="single"/>
        </w:rPr>
        <w:t>161362</w:t>
      </w:r>
    </w:p>
    <w:p>
      <w:r>
        <w:t>Well I wonder what coming up on MKR............. 😈#MKR #fourinhand #fourinhandhotel #colinfassnidge… https://t.co/K2ez4PK7N7</w:t>
      </w:r>
    </w:p>
    <w:p>
      <w:r>
        <w:rPr>
          <w:b/>
          <w:u w:val="single"/>
        </w:rPr>
        <w:t>161363</w:t>
      </w:r>
    </w:p>
    <w:p>
      <w:r>
        <w:t>RT @bronny25: Kat&amp;amp;Andre Monday: "People have voted strategically, how rude!!" Kat&amp;amp;Andre tonight: Votes strategically for the third time in …</w:t>
      </w:r>
    </w:p>
    <w:p>
      <w:r>
        <w:rPr>
          <w:b/>
          <w:u w:val="single"/>
        </w:rPr>
        <w:t>161364</w:t>
      </w:r>
    </w:p>
    <w:p>
      <w:r>
        <w:t>"@_THE_DOGFATHER_: [♠️]]]] #RETWEET</w:t>
        <w:br/>
        <w:br/>
        <w:t>[[[[♥️] FOLLOW ALL WHO RT</w:t>
        <w:br/>
        <w:br/>
        <w:t>[♣️]]]] FOLLOWBACK</w:t>
        <w:br/>
        <w:br/>
        <w:t>[[[[♦️] GAIN WITH #Mkr</w:t>
      </w:r>
    </w:p>
    <w:p>
      <w:r>
        <w:rPr>
          <w:b/>
          <w:u w:val="single"/>
        </w:rPr>
        <w:t>161365</w:t>
      </w:r>
    </w:p>
    <w:p>
      <w:r>
        <w:t>RT @Itsjust55496420: I wasn't going to boycot MKR but the fact the Manu, Pete, the directors &amp;amp; producers have chosen to ignore blatant stra…</w:t>
      </w:r>
    </w:p>
    <w:p>
      <w:r>
        <w:rPr>
          <w:b/>
          <w:u w:val="single"/>
        </w:rPr>
        <w:t>161366</w:t>
      </w:r>
    </w:p>
    <w:p>
      <w:r>
        <w:t>RT @peteevansnot: Seriously why wouldn't you feed #paleo formula to your newborns with TWENTY TIMES the vitamin A of breastmilk? #mkr http:…</w:t>
      </w:r>
    </w:p>
    <w:p>
      <w:r>
        <w:rPr>
          <w:b/>
          <w:u w:val="single"/>
        </w:rPr>
        <w:t>161367</w:t>
      </w:r>
    </w:p>
    <w:p>
      <w:r>
        <w:t>Seriously can't believe Kat &amp;amp; Andre are still in the competition 😤 #mkr</w:t>
      </w:r>
    </w:p>
    <w:p>
      <w:r>
        <w:rPr>
          <w:b/>
          <w:u w:val="single"/>
        </w:rPr>
        <w:t>161368</w:t>
      </w:r>
    </w:p>
    <w:p>
      <w:r>
        <w:t>RT @ScheherazadeM: Kat &amp;amp; Andre you ONLY got through tonight because of your scoring. Why smile? Means u can't cook u have to cheat. Sad. #m…</w:t>
      </w:r>
    </w:p>
    <w:p>
      <w:r>
        <w:rPr>
          <w:b/>
          <w:u w:val="single"/>
        </w:rPr>
        <w:t>161369</w:t>
      </w:r>
    </w:p>
    <w:p>
      <w:r>
        <w:t>The sooner the better “@Rosie_Pimm: Who else is looking forward to Kat and Andre's pending elimination #mkr”</w:t>
      </w:r>
    </w:p>
    <w:p>
      <w:r>
        <w:rPr>
          <w:b/>
          <w:u w:val="single"/>
        </w:rPr>
        <w:t>161370</w:t>
      </w:r>
    </w:p>
    <w:p>
      <w:r>
        <w:t>@mykitchenrules Kat is a bully 😈💩and she should be disciplined!Seriously she can't cook.what a clown👎👎👎 #mkr</w:t>
      </w:r>
    </w:p>
    <w:p>
      <w:r>
        <w:rPr>
          <w:b/>
          <w:u w:val="single"/>
        </w:rPr>
        <w:t>161371</w:t>
      </w:r>
    </w:p>
    <w:p>
      <w:r>
        <w:t>&amp;amp; blondes scored fairly “@K8ie_Mac: Devastated that Kat is still there, wasn't the biggest fan of blondes but liked them more than Kat #MKR”</w:t>
      </w:r>
    </w:p>
    <w:p>
      <w:r>
        <w:rPr>
          <w:b/>
          <w:u w:val="single"/>
        </w:rPr>
        <w:t>161372</w:t>
      </w:r>
    </w:p>
    <w:p>
      <w:r>
        <w:t>RT @Graciouswaterss: Wtf Kat and Andre are cheaters! THAT IS SO UNFAIR. THEY CANNOT GIVE SOMEONE 1. THEY SHOULD BE GONE. #mkr #katandandre …</w:t>
      </w:r>
    </w:p>
    <w:p>
      <w:r>
        <w:rPr>
          <w:b/>
          <w:u w:val="single"/>
        </w:rPr>
        <w:t>161373</w:t>
      </w:r>
    </w:p>
    <w:p>
      <w:r>
        <w:t xml:space="preserve">#MKR That’s rubbish. Fuck that. Don’t even want to tune in tomorrow night. </w:t>
        <w:br/>
        <w:t>Kat and Andre should be going home. Mongrel hypocrites.</w:t>
      </w:r>
    </w:p>
    <w:p>
      <w:r>
        <w:rPr>
          <w:b/>
          <w:u w:val="single"/>
        </w:rPr>
        <w:t>161374</w:t>
      </w:r>
    </w:p>
    <w:p>
      <w:r>
        <w:t>Disappointing that #katandandre made it through #MKR 😏</w:t>
      </w:r>
    </w:p>
    <w:p>
      <w:r>
        <w:rPr>
          <w:b/>
          <w:u w:val="single"/>
        </w:rPr>
        <w:t>161375</w:t>
      </w:r>
    </w:p>
    <w:p>
      <w:r>
        <w:t>Kat &amp;amp; André your PATHETIC #nomoresoseforyou #fuckwits  #mkr</w:t>
      </w:r>
    </w:p>
    <w:p>
      <w:r>
        <w:rPr>
          <w:b/>
          <w:u w:val="single"/>
        </w:rPr>
        <w:t>161376</w:t>
      </w:r>
    </w:p>
    <w:p>
      <w:r>
        <w:t>MANU JUST SASSED KAT AND IT WAS THE BEST THING I'VE SEEN/HEARD. Viva la France #MKR #mkr2015  󾓧</w:t>
      </w:r>
    </w:p>
    <w:p>
      <w:r>
        <w:rPr>
          <w:b/>
          <w:u w:val="single"/>
        </w:rPr>
        <w:t>161377</w:t>
      </w:r>
    </w:p>
    <w:p>
      <w:r>
        <w:t>RT @colonelkickhead: Kat is going to be so smug she's going to be declared the particularly smug mayor of smugtown on the isle of smuggy #M…</w:t>
      </w:r>
    </w:p>
    <w:p>
      <w:r>
        <w:rPr>
          <w:b/>
          <w:u w:val="single"/>
        </w:rPr>
        <w:t>161378</w:t>
      </w:r>
    </w:p>
    <w:p>
      <w:r>
        <w:t>That's BS!!!!!! It's a cooking show! Grrrr! 😡👎 #mkr</w:t>
      </w:r>
    </w:p>
    <w:p>
      <w:r>
        <w:rPr>
          <w:b/>
          <w:u w:val="single"/>
        </w:rPr>
        <w:t>161379</w:t>
      </w:r>
    </w:p>
    <w:p>
      <w:r>
        <w:t>RT @sassystephen1: It's a FOOD competition. What if Kat and Andre cooked last and there was no opportunity for strategy? Poor sportsmanship…</w:t>
      </w:r>
    </w:p>
    <w:p>
      <w:r>
        <w:rPr>
          <w:b/>
          <w:u w:val="single"/>
        </w:rPr>
        <w:t>161380</w:t>
      </w:r>
    </w:p>
    <w:p>
      <w:r>
        <w:t>RT @mrmaskeddows: This bitch has no right to talk about fair and has no right to celebrate, I hope that they crash and burn they don't dese…</w:t>
      </w:r>
    </w:p>
    <w:p>
      <w:r>
        <w:rPr>
          <w:b/>
          <w:u w:val="single"/>
        </w:rPr>
        <w:t>161381</w:t>
      </w:r>
    </w:p>
    <w:p>
      <w:r>
        <w:t>OMG!A friggin 1!What the?Wow! The 2 of U R disgraceful with absolutely no shred of good sportsmanship or redeemable qualities! 👎😤😤😤😡👹🙌 #mkr</w:t>
      </w:r>
    </w:p>
    <w:p>
      <w:r>
        <w:rPr>
          <w:b/>
          <w:u w:val="single"/>
        </w:rPr>
        <w:t>161382</w:t>
      </w:r>
    </w:p>
    <w:p>
      <w:r>
        <w:t>OH OH OHHHH KAT AND ANDRE...GET REKED! BAM MANU! 😂😂😂😂😂 #MKR</w:t>
      </w:r>
    </w:p>
    <w:p>
      <w:r>
        <w:rPr>
          <w:b/>
          <w:u w:val="single"/>
        </w:rPr>
        <w:t>161383</w:t>
      </w:r>
    </w:p>
    <w:p>
      <w:r>
        <w:t>RT @allankmelb: #MKR What's with all the "It's not what we were expecting." Judge what's put in front of you, not what you think should hav…</w:t>
      </w:r>
    </w:p>
    <w:p>
      <w:r>
        <w:rPr>
          <w:b/>
          <w:u w:val="single"/>
        </w:rPr>
        <w:t>161384</w:t>
      </w:r>
    </w:p>
    <w:p>
      <w:r>
        <w:t>I have heard on the grapevine that Kat &amp;amp; Andrè are patenting all of they're recipes &amp;amp; bring out a cook book soon...stay tuned for more  #mkr</w:t>
      </w:r>
    </w:p>
    <w:p>
      <w:r>
        <w:rPr>
          <w:b/>
          <w:u w:val="single"/>
        </w:rPr>
        <w:t>161385</w:t>
      </w:r>
    </w:p>
    <w:p>
      <w:r>
        <w:t>“@FakeToniaTodman: Kat and Andre are now more hated than Adam and Carol. #mkr” And that's saying something!</w:t>
      </w:r>
    </w:p>
    <w:p>
      <w:r>
        <w:rPr>
          <w:b/>
          <w:u w:val="single"/>
        </w:rPr>
        <w:t>161386</w:t>
      </w:r>
    </w:p>
    <w:p>
      <w:r>
        <w:t>“@Sam__1985: Notice we didn't see Kat and Andre in any of those cut aways?  #mkr” Yay!</w:t>
      </w:r>
    </w:p>
    <w:p>
      <w:r>
        <w:rPr>
          <w:b/>
          <w:u w:val="single"/>
        </w:rPr>
        <w:t>161387</w:t>
      </w:r>
    </w:p>
    <w:p>
      <w:r>
        <w:t>Top comment from Eva Lean @MKR “we didn’t want to be the mean girls or the bitchy ones, we just wanted to make our families proud." #MKR</w:t>
      </w:r>
    </w:p>
    <w:p>
      <w:r>
        <w:rPr>
          <w:b/>
          <w:u w:val="single"/>
        </w:rPr>
        <w:t>161388</w:t>
      </w:r>
    </w:p>
    <w:p>
      <w:r>
        <w:t>#MKR Kat and Andre don't like anything but yet Andrés plate was clean funny that, fuck off already guys</w:t>
      </w:r>
    </w:p>
    <w:p>
      <w:r>
        <w:rPr>
          <w:b/>
          <w:u w:val="single"/>
        </w:rPr>
        <w:t>161389</w:t>
      </w:r>
    </w:p>
    <w:p>
      <w:r>
        <w:t>“@sammyj__: Damn you Kat &amp;amp; Andre! Hope karma comes around and bites you in the arse!!! #mkr” It will- I'm a believer in karma</w:t>
      </w:r>
    </w:p>
    <w:p>
      <w:r>
        <w:rPr>
          <w:b/>
          <w:u w:val="single"/>
        </w:rPr>
        <w:t>161390</w:t>
      </w:r>
    </w:p>
    <w:p>
      <w:r>
        <w:t>Ash is back 👏💐 #mkr http://t.co/AKeINCETnT</w:t>
      </w:r>
    </w:p>
    <w:p>
      <w:r>
        <w:rPr>
          <w:b/>
          <w:u w:val="single"/>
        </w:rPr>
        <w:t>161391</w:t>
      </w:r>
    </w:p>
    <w:p>
      <w:r>
        <w:t>OMG 😱 I have a feeling I’m  going to be overwhelmed 😱 by my emoticons in tomorrow’s #mkr 😱😰😅😜😀😩😨😱😱</w:t>
      </w:r>
    </w:p>
    <w:p>
      <w:r>
        <w:rPr>
          <w:b/>
          <w:u w:val="single"/>
        </w:rPr>
        <w:t>161392</w:t>
      </w:r>
    </w:p>
    <w:p>
      <w:r>
        <w:t>#mkr not sure if anyone noticed but kat and andre aren't in any of the promos...I'd say they get the boot👢pretty eay!</w:t>
      </w:r>
    </w:p>
    <w:p>
      <w:r>
        <w:rPr>
          <w:b/>
          <w:u w:val="single"/>
        </w:rPr>
        <w:t>161393</w:t>
      </w:r>
    </w:p>
    <w:p>
      <w:r>
        <w:t>Manu just shut her up 😂🙌🙌 #mkr</w:t>
      </w:r>
    </w:p>
    <w:p>
      <w:r>
        <w:rPr>
          <w:b/>
          <w:u w:val="single"/>
        </w:rPr>
        <w:t>161394</w:t>
      </w:r>
    </w:p>
    <w:p>
      <w:r>
        <w:t>#MKR Nope, fuck that bullshit…</w:t>
      </w:r>
    </w:p>
    <w:p>
      <w:r>
        <w:rPr>
          <w:b/>
          <w:u w:val="single"/>
        </w:rPr>
        <w:t>161395</w:t>
      </w:r>
    </w:p>
    <w:p>
      <w:r>
        <w:t>Yay the Texans back! Luv that dude 😘 #mkr</w:t>
      </w:r>
    </w:p>
    <w:p>
      <w:r>
        <w:rPr>
          <w:b/>
          <w:u w:val="single"/>
        </w:rPr>
        <w:t>161396</w:t>
      </w:r>
    </w:p>
    <w:p>
      <w:r>
        <w:t>#mkr devo @EmilySymons_ . Oh  well .... Big breath and time to move on 😒</w:t>
      </w:r>
    </w:p>
    <w:p>
      <w:r>
        <w:rPr>
          <w:b/>
          <w:u w:val="single"/>
        </w:rPr>
        <w:t>161397</w:t>
      </w:r>
    </w:p>
    <w:p>
      <w:r>
        <w:t>Yay Colin's back ☺ Nice to hear that sexy Irish accent #mkr</w:t>
      </w:r>
    </w:p>
    <w:p>
      <w:r>
        <w:rPr>
          <w:b/>
          <w:u w:val="single"/>
        </w:rPr>
        <w:t>161398</w:t>
      </w:r>
    </w:p>
    <w:p>
      <w:r>
        <w:t>cannot stand Kat on #mkr ! 😡</w:t>
      </w:r>
    </w:p>
    <w:p>
      <w:r>
        <w:rPr>
          <w:b/>
          <w:u w:val="single"/>
        </w:rPr>
        <w:t>161399</w:t>
      </w:r>
    </w:p>
    <w:p>
      <w:r>
        <w:t>Colin looking very snazzy tonight, nice suit 👌✨#mkr @mykitchenrules @FourinHand</w:t>
      </w:r>
    </w:p>
    <w:p>
      <w:r>
        <w:rPr>
          <w:b/>
          <w:u w:val="single"/>
        </w:rPr>
        <w:t>161400</w:t>
      </w:r>
    </w:p>
    <w:p>
      <w:r>
        <w:t>OH HAI ROBERT 😍 #mkr</w:t>
      </w:r>
    </w:p>
    <w:p>
      <w:r>
        <w:rPr>
          <w:b/>
          <w:u w:val="single"/>
        </w:rPr>
        <w:t>161401</w:t>
      </w:r>
    </w:p>
    <w:p>
      <w:r>
        <w:t>Kind of sad to see the girls go 😐 kind of #mkr #mkr2015 @mykitchenrules</w:t>
      </w:r>
    </w:p>
    <w:p>
      <w:r>
        <w:rPr>
          <w:b/>
          <w:u w:val="single"/>
        </w:rPr>
        <w:t>161402</w:t>
      </w:r>
    </w:p>
    <w:p>
      <w:r>
        <w:t>sad to see the girlz go ahhhhh 👸👸 best of luck, boyz more ur thing #MKR</w:t>
      </w:r>
    </w:p>
    <w:p>
      <w:r>
        <w:rPr>
          <w:b/>
          <w:u w:val="single"/>
        </w:rPr>
        <w:t>161403</w:t>
      </w:r>
    </w:p>
    <w:p>
      <w:r>
        <w:t>#MKR Wowzas.. They aren't going home just because of strategies &amp;amp; Krazy Kat 😼</w:t>
      </w:r>
    </w:p>
    <w:p>
      <w:r>
        <w:rPr>
          <w:b/>
          <w:u w:val="single"/>
        </w:rPr>
        <w:t>161404</w:t>
      </w:r>
    </w:p>
    <w:p>
      <w:r>
        <w:t>I don't think Kat &amp;amp; Andre deserve to be in the competition anymore 😡 #mkr2015 #mkr</w:t>
      </w:r>
    </w:p>
    <w:p>
      <w:r>
        <w:rPr>
          <w:b/>
          <w:u w:val="single"/>
        </w:rPr>
        <w:t>161405</w:t>
      </w:r>
    </w:p>
    <w:p>
      <w:r>
        <w:t>We’ve just said goodbye to another team! Are you happy with tonight’s elimination result? #mkr</w:t>
      </w:r>
    </w:p>
    <w:p>
      <w:r>
        <w:rPr>
          <w:b/>
          <w:u w:val="single"/>
        </w:rPr>
        <w:t>161406</w:t>
      </w:r>
    </w:p>
    <w:p>
      <w:r>
        <w:t>I hate kat and andre 😡😒 #mkr</w:t>
      </w:r>
    </w:p>
    <w:p>
      <w:r>
        <w:rPr>
          <w:b/>
          <w:u w:val="single"/>
        </w:rPr>
        <w:t>161407</w:t>
      </w:r>
    </w:p>
    <w:p>
      <w:r>
        <w:t>maybe #mkr Katie &amp;amp; Nikki should open an #icecream store, since it's only best thing the ppl over the dinner table. idk it could work 4 'em 💋</w:t>
      </w:r>
    </w:p>
    <w:p>
      <w:r>
        <w:rPr>
          <w:b/>
          <w:u w:val="single"/>
        </w:rPr>
        <w:t>161408</w:t>
      </w:r>
    </w:p>
    <w:p>
      <w:r>
        <w:t>RT @twista202: Kat and Andre are absolutely nasty. If you wanted to stay, you should have cooked well instead of resorting to low, unfair s…</w:t>
      </w:r>
    </w:p>
    <w:p>
      <w:r>
        <w:rPr>
          <w:b/>
          <w:u w:val="single"/>
        </w:rPr>
        <w:t>161409</w:t>
      </w:r>
    </w:p>
    <w:p>
      <w:r>
        <w:t>1⃣7⃣ from contestants jeezzz it wasn't that bad #wtf #MKR</w:t>
      </w:r>
    </w:p>
    <w:p>
      <w:r>
        <w:rPr>
          <w:b/>
          <w:u w:val="single"/>
        </w:rPr>
        <w:t>161410</w:t>
      </w:r>
    </w:p>
    <w:p>
      <w:r>
        <w:t>RT @LynneMcGranger: #mkr what are the chances of the safe teams strategically marking UP the #blondebutchers ?? I'd put my chicken's livers…</w:t>
      </w:r>
    </w:p>
    <w:p>
      <w:r>
        <w:rPr>
          <w:b/>
          <w:u w:val="single"/>
        </w:rPr>
        <w:t>161411</w:t>
      </w:r>
    </w:p>
    <w:p>
      <w:r>
        <w:t>It would be really funny if they kicked out the 2 lowest teams as a surprise wouldn't it! 😉 #mkr #mkr2015</w:t>
      </w:r>
    </w:p>
    <w:p>
      <w:r>
        <w:rPr>
          <w:b/>
          <w:u w:val="single"/>
        </w:rPr>
        <w:t>161412</w:t>
      </w:r>
    </w:p>
    <w:p>
      <w:r>
        <w:t>RT @Jeffmister: I've said it before, I'll say it again - strategic scoring should result in a penalty being apply to the offending team/s (…</w:t>
      </w:r>
    </w:p>
    <w:p>
      <w:r>
        <w:rPr>
          <w:b/>
          <w:u w:val="single"/>
        </w:rPr>
        <w:t>161413</w:t>
      </w:r>
    </w:p>
    <w:p>
      <w:r>
        <w:t>Scoring strategically doesn't prove you're a good cook 🍴 #mkr #katandandre @mykitchenrules</w:t>
      </w:r>
    </w:p>
    <w:p>
      <w:r>
        <w:rPr>
          <w:b/>
          <w:u w:val="single"/>
        </w:rPr>
        <w:t>161414</w:t>
      </w:r>
    </w:p>
    <w:p>
      <w:r>
        <w:t>😡😡 Damit!! That sucks #MKR</w:t>
      </w:r>
    </w:p>
    <w:p>
      <w:r>
        <w:rPr>
          <w:b/>
          <w:u w:val="single"/>
        </w:rPr>
        <w:t>161415</w:t>
      </w:r>
    </w:p>
    <w:p>
      <w:r>
        <w:t>RT @YumchaAddict: mmmm Cooking Wild Duck on SBS1 now @lisamromano @heidi_han @garydlum @topdrive496 🍗🍗 #MKR #Foodie TV mmmm http://t.co/Z6E…</w:t>
      </w:r>
    </w:p>
    <w:p>
      <w:r>
        <w:rPr>
          <w:b/>
          <w:u w:val="single"/>
        </w:rPr>
        <w:t>161416</w:t>
      </w:r>
    </w:p>
    <w:p>
      <w:r>
        <w:t>RT @YumchaAddict: mmmm What are your fave #Yumcha #DimSum dumplings? LOVE Chinese #Food worldwide @binksterb @kittyholiday #MKR mmmm http:/…</w:t>
      </w:r>
    </w:p>
    <w:p>
      <w:r>
        <w:rPr>
          <w:b/>
          <w:u w:val="single"/>
        </w:rPr>
        <w:t>161417</w:t>
      </w:r>
    </w:p>
    <w:p>
      <w:r>
        <w:t>@XinhBerreman I've always wanted to use that word in a sentence Xinh!😂 #mkr</w:t>
      </w:r>
    </w:p>
    <w:p>
      <w:r>
        <w:rPr>
          <w:b/>
          <w:u w:val="single"/>
        </w:rPr>
        <w:t>161418</w:t>
      </w:r>
    </w:p>
    <w:p>
      <w:r>
        <w:t>Kat, maybe you should shelve that schadenfruëde towards Annie/Lloyd until you get your own judges' critiques.</w:t>
        <w:br/>
        <w:t>#mkr #mkr2015</w:t>
      </w:r>
    </w:p>
    <w:p>
      <w:r>
        <w:rPr>
          <w:b/>
          <w:u w:val="single"/>
        </w:rPr>
        <w:t>161419</w:t>
      </w:r>
    </w:p>
    <w:p>
      <w:r>
        <w:t>RT @arozenbachs: Pete Evans says his critics will eat humble pie. Although the humble pie will be made from raw mammoth, acorns and grass. …</w:t>
      </w:r>
    </w:p>
    <w:p>
      <w:r>
        <w:rPr>
          <w:b/>
          <w:u w:val="single"/>
        </w:rPr>
        <w:t>161420</w:t>
      </w:r>
    </w:p>
    <w:p>
      <w:r>
        <w:t>.@larryemdur: “I just want to reach over and touch her hair…” So do we, Laz! Full video: https://t.co/5CzdotonBV #MKR http://t.co/IGSqq5JZ8j</w:t>
      </w:r>
    </w:p>
    <w:p>
      <w:r>
        <w:rPr>
          <w:b/>
          <w:u w:val="single"/>
        </w:rPr>
        <w:t>161421</w:t>
      </w:r>
    </w:p>
    <w:p>
      <w:r>
        <w:t>‘My Kitchen Rules’ Camping Challenge: Ash &amp;amp; Camilla Win People’s Choice [VIDEO] http://t.co/nQ9SEvE6m7 #mkr</w:t>
      </w:r>
    </w:p>
    <w:p>
      <w:r>
        <w:rPr>
          <w:b/>
          <w:u w:val="single"/>
        </w:rPr>
        <w:t>161422</w:t>
      </w:r>
    </w:p>
    <w:p>
      <w:r>
        <w:t>RT @YumchaAddict: mmmm YUM Love @LisaMRomano's chestnut gnocchi roasted in creamy caramel http://t.co/PEwHpKEpNM #Aussie #Food @alanwphotos…</w:t>
      </w:r>
    </w:p>
    <w:p>
      <w:r>
        <w:rPr>
          <w:b/>
          <w:u w:val="single"/>
        </w:rPr>
        <w:t>161423</w:t>
      </w:r>
    </w:p>
    <w:p>
      <w:r>
        <w:t>RT @YumchaAddict: mmmm YUM Love @LisaMRomano's chestnut gnocchi ready to be boiled http://t.co/ejN3CgV6Ed #Aussie #Food @JosepCarmona @firs…</w:t>
      </w:r>
    </w:p>
    <w:p>
      <w:r>
        <w:rPr>
          <w:b/>
          <w:u w:val="single"/>
        </w:rPr>
        <w:t>161424</w:t>
      </w:r>
    </w:p>
    <w:p>
      <w:r>
        <w:t>'It tastes like cardboard. They made cardboard' #mkr 😂</w:t>
      </w:r>
    </w:p>
    <w:p>
      <w:r>
        <w:rPr>
          <w:b/>
          <w:u w:val="single"/>
        </w:rPr>
        <w:t>161425</w:t>
      </w:r>
    </w:p>
    <w:p>
      <w:r>
        <w:t>Haha Colin’s a crackup #mkr</w:t>
      </w:r>
    </w:p>
    <w:p>
      <w:r>
        <w:rPr>
          <w:b/>
          <w:u w:val="single"/>
        </w:rPr>
        <w:t>161426</w:t>
      </w:r>
    </w:p>
    <w:p>
      <w:r>
        <w:t>they played ready to run on #mkr tonight, still not over it 🙈</w:t>
      </w:r>
    </w:p>
    <w:p>
      <w:r>
        <w:rPr>
          <w:b/>
          <w:u w:val="single"/>
        </w:rPr>
        <w:t>161427</w:t>
      </w:r>
    </w:p>
    <w:p>
      <w:r>
        <w:t>You thought meatballs was going to win people’s choice for a brekky dish? Just coz u have it doesn’t mean everyone else does #MKR</w:t>
      </w:r>
    </w:p>
    <w:p>
      <w:r>
        <w:rPr>
          <w:b/>
          <w:u w:val="single"/>
        </w:rPr>
        <w:t>161428</w:t>
      </w:r>
    </w:p>
    <w:p>
      <w:r>
        <w:t>Never understood how people can do ikea flat pack but can’t do a tent #mkr</w:t>
      </w:r>
    </w:p>
    <w:p>
      <w:r>
        <w:rPr>
          <w:b/>
          <w:u w:val="single"/>
        </w:rPr>
        <w:t>161429</w:t>
      </w:r>
    </w:p>
    <w:p>
      <w:r>
        <w:t>“@GWN7: We're going camping on #MKR, or as Ash &amp;amp; Camilla prefer -#GLAMPING http://t.co/iq6XPS0lRp”</w:t>
        <w:br/>
        <w:br/>
        <w:t>Pity there wasn't time for #MardiGras</w:t>
      </w:r>
    </w:p>
    <w:p>
      <w:r>
        <w:rPr>
          <w:b/>
          <w:u w:val="single"/>
        </w:rPr>
        <w:t>161430</w:t>
      </w:r>
    </w:p>
    <w:p>
      <w:r>
        <w:t>“@hosty4: Haaaaha! Good one!</w:t>
        <w:br/>
        <w:t>But marge, I'm missing the chili cook off! #MKR http://t.co/uiDFgxnRpc”</w:t>
      </w:r>
    </w:p>
    <w:p>
      <w:r>
        <w:rPr>
          <w:b/>
          <w:u w:val="single"/>
        </w:rPr>
        <w:t>161431</w:t>
      </w:r>
    </w:p>
    <w:p>
      <w:r>
        <w:t>“@sales88194029: Kat is in disbelief that the camping folk don't like they're sloppy food #mkr http://t.co/1cFf71njbT”</w:t>
        <w:br/>
        <w:br/>
        <w:t>!! Annie n Lloyd!!</w:t>
      </w:r>
    </w:p>
    <w:p>
      <w:r>
        <w:rPr>
          <w:b/>
          <w:u w:val="single"/>
        </w:rPr>
        <w:t>161432</w:t>
      </w:r>
    </w:p>
    <w:p>
      <w:r>
        <w:t>RT @TVWEEKmag: #katandandre might have to eat her words after receiving some not so great feedback on their ham and gruyere dish. #MKR #tvw…</w:t>
      </w:r>
    </w:p>
    <w:p>
      <w:r>
        <w:rPr>
          <w:b/>
          <w:u w:val="single"/>
        </w:rPr>
        <w:t>161433</w:t>
      </w:r>
    </w:p>
    <w:p>
      <w:r>
        <w:t>#MKR it's a fix! Kat and André not in sudden death? Wtf!?</w:t>
      </w:r>
    </w:p>
    <w:p>
      <w:r>
        <w:rPr>
          <w:b/>
          <w:u w:val="single"/>
        </w:rPr>
        <w:t>161434</w:t>
      </w:r>
    </w:p>
    <w:p>
      <w:r>
        <w:t>#MKR I'm shocked people enjoyed Kat and Andrés bread slop, proof ppl will eat anything</w:t>
      </w:r>
    </w:p>
    <w:p>
      <w:r>
        <w:rPr>
          <w:b/>
          <w:u w:val="single"/>
        </w:rPr>
        <w:t>161435</w:t>
      </w:r>
    </w:p>
    <w:p>
      <w:r>
        <w:t>Oh Kat &amp;amp; André when will you learn that you shouldn't go mouthing off and acting smug like you do! Biggest idiots this year. #mkr</w:t>
      </w:r>
    </w:p>
    <w:p>
      <w:r>
        <w:rPr>
          <w:b/>
          <w:u w:val="single"/>
        </w:rPr>
        <w:t>161436</w:t>
      </w:r>
    </w:p>
    <w:p>
      <w:r>
        <w:t>Harsh but true MT @newscomauHQ: Australia has a new ‘most hated couple’ http://t.co/gGoFvMVTEq http://t.co/9iP0tDp7mg #MKR</w:t>
      </w:r>
    </w:p>
    <w:p>
      <w:r>
        <w:rPr>
          <w:b/>
          <w:u w:val="single"/>
        </w:rPr>
        <w:t>161437</w:t>
      </w:r>
    </w:p>
    <w:p>
      <w:r>
        <w:t>RT @TVWEEKmag: What do you think of the new judging combo? Is this the start of a beautiful bromance? #manuwho? #MKR #tvweekmag http://t.co…</w:t>
      </w:r>
    </w:p>
    <w:p>
      <w:r>
        <w:rPr>
          <w:b/>
          <w:u w:val="single"/>
        </w:rPr>
        <w:t>161438</w:t>
      </w:r>
    </w:p>
    <w:p>
      <w:r>
        <w:t>RT @Kiri13: Catching up on last nights #MKR and yes Kat &amp;amp; Andre are super annoying! 😡😤</w:t>
      </w:r>
    </w:p>
    <w:p>
      <w:r>
        <w:rPr>
          <w:b/>
          <w:u w:val="single"/>
        </w:rPr>
        <w:t>161439</w:t>
      </w:r>
    </w:p>
    <w:p>
      <w:r>
        <w:t>RT @TwitterAU: Your #MustTweetTV tonight: #MKR (@channel7), #TheBlock (@Channel9) #ImACelebrityAU, #GoggleBoxAU (@ChannelTen) and #CWC15 (@…</w:t>
      </w:r>
    </w:p>
    <w:p>
      <w:r>
        <w:rPr>
          <w:b/>
          <w:u w:val="single"/>
        </w:rPr>
        <w:t>161440</w:t>
      </w:r>
    </w:p>
    <w:p>
      <w:r>
        <w:t>Can't believe that Kat and Andre are still in the competition 😳 #mkr</w:t>
      </w:r>
    </w:p>
    <w:p>
      <w:r>
        <w:rPr>
          <w:b/>
          <w:u w:val="single"/>
        </w:rPr>
        <w:t>161441</w:t>
      </w:r>
    </w:p>
    <w:p>
      <w:r>
        <w:t>RT @annie_chaplin: Kat &amp;amp; Andre &amp;amp; those high fives... I just can't... Want to throw something at the TV!! Grrrr can't believe how much she a…</w:t>
      </w:r>
    </w:p>
    <w:p>
      <w:r>
        <w:rPr>
          <w:b/>
          <w:u w:val="single"/>
        </w:rPr>
        <w:t>161442</w:t>
      </w:r>
    </w:p>
    <w:p>
      <w:r>
        <w:t>RT @CorinnaSladey: Okay @mykitchenrules you have played with us enough , now get rid of all the useless fucks &amp;amp; get a real cooking comp hap…</w:t>
      </w:r>
    </w:p>
    <w:p>
      <w:r>
        <w:rPr>
          <w:b/>
          <w:u w:val="single"/>
        </w:rPr>
        <w:t>161443</w:t>
      </w:r>
    </w:p>
    <w:p>
      <w:r>
        <w:t>RT @mykitchenrules: “Here’s the deal, cooking is cooking!” Ouch! You tell ‘em, Colin! #mkr #hungrycampers #noexcuses</w:t>
      </w:r>
    </w:p>
    <w:p>
      <w:r>
        <w:rPr>
          <w:b/>
          <w:u w:val="single"/>
        </w:rPr>
        <w:t>161444</w:t>
      </w:r>
    </w:p>
    <w:p>
      <w:r>
        <w:t>RT @YumchaAddict: mmmm Watching SBS1 #Foodie TV now @LisaMRomano @heidi_han @garydlum @doriangray05 @mattsparks88 MUCH better than melodram…</w:t>
      </w:r>
    </w:p>
    <w:p>
      <w:r>
        <w:rPr>
          <w:b/>
          <w:u w:val="single"/>
        </w:rPr>
        <w:t>161445</w:t>
      </w:r>
    </w:p>
    <w:p>
      <w:r>
        <w:t>#MKR  foooood 😍</w:t>
        <w:br/>
        <w:t>@mykitchenrules</w:t>
      </w:r>
    </w:p>
    <w:p>
      <w:r>
        <w:rPr>
          <w:b/>
          <w:u w:val="single"/>
        </w:rPr>
        <w:t>161446</w:t>
      </w:r>
    </w:p>
    <w:p>
      <w:r>
        <w:t>Annie &amp;amp; Lloyd and Vicky &amp;amp; Celine to sudden death. Ugh, Kat &amp;amp; Andre should've been there too 😒 #MKR</w:t>
      </w:r>
    </w:p>
    <w:p>
      <w:r>
        <w:rPr>
          <w:b/>
          <w:u w:val="single"/>
        </w:rPr>
        <w:t>161447</w:t>
      </w:r>
    </w:p>
    <w:p>
      <w:r>
        <w:t>Going to make some pancakes.....Don't hve any strawberries ....🍓🍓🍓🍓but I hve bananas .....🍌🍌🍌🍌. ;))) #MKR</w:t>
      </w:r>
    </w:p>
    <w:p>
      <w:r>
        <w:rPr>
          <w:b/>
          <w:u w:val="single"/>
        </w:rPr>
        <w:t>161448</w:t>
      </w:r>
    </w:p>
    <w:p>
      <w:r>
        <w:t>Ash &amp;amp; the brunette one People's Choice #mkr 🎈🎈🎈 http://t.co/NwMHtTHuGr</w:t>
      </w:r>
    </w:p>
    <w:p>
      <w:r>
        <w:rPr>
          <w:b/>
          <w:u w:val="single"/>
        </w:rPr>
        <w:t>161449</w:t>
      </w:r>
    </w:p>
    <w:p>
      <w:r>
        <w:t>Ash and Camilla are growing on me #MKR well done 👏</w:t>
      </w:r>
    </w:p>
    <w:p>
      <w:r>
        <w:rPr>
          <w:b/>
          <w:u w:val="single"/>
        </w:rPr>
        <w:t>161450</w:t>
      </w:r>
    </w:p>
    <w:p>
      <w:r>
        <w:t>Josh is such a mama's boy and sweetheart 😊 #mkr</w:t>
      </w:r>
    </w:p>
    <w:p>
      <w:r>
        <w:rPr>
          <w:b/>
          <w:u w:val="single"/>
        </w:rPr>
        <w:t>161451</w:t>
      </w:r>
    </w:p>
    <w:p>
      <w:r>
        <w:t>@mykitchenrules  #katandandre maybe you should make sure your dish is up to scratch before you laugh at others #nasty #mkr #mkr2015 😂😂😂</w:t>
      </w:r>
    </w:p>
    <w:p>
      <w:r>
        <w:rPr>
          <w:b/>
          <w:u w:val="single"/>
        </w:rPr>
        <w:t>161452</w:t>
      </w:r>
    </w:p>
    <w:p>
      <w:r>
        <w:t>RT @Oh_tobs: The producers saw gold when Kat walked in that door... 😻😻 #MKR</w:t>
      </w:r>
    </w:p>
    <w:p>
      <w:r>
        <w:rPr>
          <w:b/>
          <w:u w:val="single"/>
        </w:rPr>
        <w:t>161453</w:t>
      </w:r>
    </w:p>
    <w:p>
      <w:r>
        <w:t>“Here’s the deal, cooking is cooking!” Ouch! You tell ‘em, Colin! #mkr #hungrycampers #noexcuses</w:t>
      </w:r>
    </w:p>
    <w:p>
      <w:r>
        <w:rPr>
          <w:b/>
          <w:u w:val="single"/>
        </w:rPr>
        <w:t>161454</w:t>
      </w:r>
    </w:p>
    <w:p>
      <w:r>
        <w:t>Good luck all #MKR teams ! Such a beautiful BBQ family place! 😍 @mykitchenrules</w:t>
      </w:r>
    </w:p>
    <w:p>
      <w:r>
        <w:rPr>
          <w:b/>
          <w:u w:val="single"/>
        </w:rPr>
        <w:t>161455</w:t>
      </w:r>
    </w:p>
    <w:p>
      <w:r>
        <w:t>I love Celines humour 😂 #MKR</w:t>
      </w:r>
    </w:p>
    <w:p>
      <w:r>
        <w:rPr>
          <w:b/>
          <w:u w:val="single"/>
        </w:rPr>
        <w:t>161456</w:t>
      </w:r>
    </w:p>
    <w:p>
      <w:r>
        <w:t>Missing Robert and Lyndsey! 😢 where's our cowboy #mkr #mkr2015</w:t>
      </w:r>
    </w:p>
    <w:p>
      <w:r>
        <w:rPr>
          <w:b/>
          <w:u w:val="single"/>
        </w:rPr>
        <w:t>161457</w:t>
      </w:r>
    </w:p>
    <w:p>
      <w:r>
        <w:t>It's disaster for SA! Our teams are shockers! Waahhh! 😫😫 Spewin'! Ripped off! Lol 😉 #mkr</w:t>
      </w:r>
    </w:p>
    <w:p>
      <w:r>
        <w:rPr>
          <w:b/>
          <w:u w:val="single"/>
        </w:rPr>
        <w:t>161458</w:t>
      </w:r>
    </w:p>
    <w:p>
      <w:r>
        <w:t>Haha yes... Kat and Andre failing!! KARMA MOTHERFCKERS 😝 #MKR</w:t>
      </w:r>
    </w:p>
    <w:p>
      <w:r>
        <w:rPr>
          <w:b/>
          <w:u w:val="single"/>
        </w:rPr>
        <w:t>161459</w:t>
      </w:r>
    </w:p>
    <w:p>
      <w:r>
        <w:t>#Repost Watching #MKR #MKR2015 eating pork spare rib and quinoa cooked in pork fat with co… http://t.co/c8sbQqdgVT http://t.co/1z0noCxDKi</w:t>
      </w:r>
    </w:p>
    <w:p>
      <w:r>
        <w:rPr>
          <w:b/>
          <w:u w:val="single"/>
        </w:rPr>
        <w:t>161460</w:t>
      </w:r>
    </w:p>
    <w:p>
      <w:r>
        <w:t>Breakfast tostadas with no Mexican seasoning and extra arrogance = 😛#MKR</w:t>
      </w:r>
    </w:p>
    <w:p>
      <w:r>
        <w:rPr>
          <w:b/>
          <w:u w:val="single"/>
        </w:rPr>
        <w:t>161461</w:t>
      </w:r>
    </w:p>
    <w:p>
      <w:r>
        <w:t>Colin described it as a crime against cooking! Not sure we’d be ordering that for breakfast! #mkr #hungrycampers</w:t>
      </w:r>
    </w:p>
    <w:p>
      <w:r>
        <w:rPr>
          <w:b/>
          <w:u w:val="single"/>
        </w:rPr>
        <w:t>161462</w:t>
      </w:r>
    </w:p>
    <w:p>
      <w:r>
        <w:t>@GidgitVonLaRue exactly, how the hell do you fuck up breakfast 😱🙈🙀💉 #mkr</w:t>
      </w:r>
    </w:p>
    <w:p>
      <w:r>
        <w:rPr>
          <w:b/>
          <w:u w:val="single"/>
        </w:rPr>
        <w:t>161463</w:t>
      </w:r>
    </w:p>
    <w:p>
      <w:r>
        <w:t>Uncooked egg....😷 vomit</w:t>
        <w:br/>
        <w:t>#mkr</w:t>
      </w:r>
    </w:p>
    <w:p>
      <w:r>
        <w:rPr>
          <w:b/>
          <w:u w:val="single"/>
        </w:rPr>
        <w:t>161464</w:t>
      </w:r>
    </w:p>
    <w:p>
      <w:r>
        <w:t>Hmm, not sure we’d like to eat Vicky and Celine’s breakfast if it tastes anything like it looks! #mkr #hungrycampers</w:t>
      </w:r>
    </w:p>
    <w:p>
      <w:r>
        <w:rPr>
          <w:b/>
          <w:u w:val="single"/>
        </w:rPr>
        <w:t>161465</w:t>
      </w:r>
    </w:p>
    <w:p>
      <w:r>
        <w:t>RT @mickystre: #MKR hot bodies in @NewIdeamagazine ?  Ok Celine just need you to take a step to the right .. Little more .... Bit further. …</w:t>
      </w:r>
    </w:p>
    <w:p>
      <w:r>
        <w:rPr>
          <w:b/>
          <w:u w:val="single"/>
        </w:rPr>
        <w:t>161466</w:t>
      </w:r>
    </w:p>
    <w:p>
      <w:r>
        <w:t>Maple Bacon and Zucchini Fritters, looks so yummy! 🐷 @mykitchenrules #mkr2015 #mkr</w:t>
      </w:r>
    </w:p>
    <w:p>
      <w:r>
        <w:rPr>
          <w:b/>
          <w:u w:val="single"/>
        </w:rPr>
        <w:t>161467</w:t>
      </w:r>
    </w:p>
    <w:p>
      <w:r>
        <w:t>The Blonde cuties r yet 2 serve! Oh dear 😣 &amp;amp; Meatballs 4 Brekky? Im just lookin 4ward 2 catty Cat &amp;amp; Andre 2 fail @mykitchenrules #mkr</w:t>
      </w:r>
    </w:p>
    <w:p>
      <w:r>
        <w:rPr>
          <w:b/>
          <w:u w:val="single"/>
        </w:rPr>
        <w:t>161468</w:t>
      </w:r>
    </w:p>
    <w:p>
      <w:r>
        <w:t>RT. I know which nasty team I don't want camping near me! @mykitchenrules: Time to go camping! #mkr #hungrycampers”</w:t>
      </w:r>
    </w:p>
    <w:p>
      <w:r>
        <w:rPr>
          <w:b/>
          <w:u w:val="single"/>
        </w:rPr>
        <w:t>161469</w:t>
      </w:r>
    </w:p>
    <w:p>
      <w:r>
        <w:t>I agree with you! “@mrjb88: Sherri and Emilie not serving anything yet oh dear lord I don't need this stress in my life #mkr #mkr2015”</w:t>
      </w:r>
    </w:p>
    <w:p>
      <w:r>
        <w:rPr>
          <w:b/>
          <w:u w:val="single"/>
        </w:rPr>
        <w:t>161470</w:t>
      </w:r>
    </w:p>
    <w:p>
      <w:r>
        <w:t>I forgot how annoying Drasko is 😡🔫#mkr2015 #mkr</w:t>
      </w:r>
    </w:p>
    <w:p>
      <w:r>
        <w:rPr>
          <w:b/>
          <w:u w:val="single"/>
        </w:rPr>
        <w:t>161471</w:t>
      </w:r>
    </w:p>
    <w:p>
      <w:r>
        <w:t>Meatballs for breakfast , you truly are stupids 😱👎#mkr</w:t>
      </w:r>
    </w:p>
    <w:p>
      <w:r>
        <w:rPr>
          <w:b/>
          <w:u w:val="single"/>
        </w:rPr>
        <w:t>161472</w:t>
      </w:r>
    </w:p>
    <w:p>
      <w:r>
        <w:t>Yum!! Those pancakes from Jac &amp;amp; Shaz look amazing ☺ #mkr</w:t>
      </w:r>
    </w:p>
    <w:p>
      <w:r>
        <w:rPr>
          <w:b/>
          <w:u w:val="single"/>
        </w:rPr>
        <w:t>161473</w:t>
      </w:r>
    </w:p>
    <w:p>
      <w:r>
        <w:t>“@choux_choux: These two cuties are watching #MKR with me tonight 😁✌️ http://t.co/VN2E3W3Crq”</w:t>
        <w:br/>
        <w:br/>
        <w:t>Me, on the right, watching the morons &amp;lt;grrr&amp;gt;</w:t>
      </w:r>
    </w:p>
    <w:p>
      <w:r>
        <w:rPr>
          <w:b/>
          <w:u w:val="single"/>
        </w:rPr>
        <w:t>161474</w:t>
      </w:r>
    </w:p>
    <w:p>
      <w:r>
        <w:t>Watching #MKR #MKR2015 eating pork spare rib and quinoa cooked in pork fat with coleslaw #dinner… https://t.co/syGnniLddM</w:t>
      </w:r>
    </w:p>
    <w:p>
      <w:r>
        <w:rPr>
          <w:b/>
          <w:u w:val="single"/>
        </w:rPr>
        <w:t>161475</w:t>
      </w:r>
    </w:p>
    <w:p>
      <w:r>
        <w:t>@hidden_horcrux Paleo Pete 😄 #MKR</w:t>
      </w:r>
    </w:p>
    <w:p>
      <w:r>
        <w:rPr>
          <w:b/>
          <w:u w:val="single"/>
        </w:rPr>
        <w:t>161476</w:t>
      </w:r>
    </w:p>
    <w:p>
      <w:r>
        <w:t>"@TheHausOfKunte: Id rather feed the hungry campers at last weekends #SydneyMardiGras just quietly 😱😜 #MKR" so would lloyd</w:t>
      </w:r>
    </w:p>
    <w:p>
      <w:r>
        <w:rPr>
          <w:b/>
          <w:u w:val="single"/>
        </w:rPr>
        <w:t>161477</w:t>
      </w:r>
    </w:p>
    <w:p>
      <w:r>
        <w:t>RT @tahliaandfamily: Ready to run playing as mkr background music 😍👌 #mkr</w:t>
      </w:r>
    </w:p>
    <w:p>
      <w:r>
        <w:rPr>
          <w:b/>
          <w:u w:val="single"/>
        </w:rPr>
        <w:t>161478</w:t>
      </w:r>
    </w:p>
    <w:p>
      <w:r>
        <w:t>“@TheHausOfKunte:Too many contestants makes a Kunte quickly loose interest #MKR #WhoAreHalfThesePeople” YES!! How many rounds *were* there?!</w:t>
      </w:r>
    </w:p>
    <w:p>
      <w:r>
        <w:rPr>
          <w:b/>
          <w:u w:val="single"/>
        </w:rPr>
        <w:t>161479</w:t>
      </w:r>
    </w:p>
    <w:p>
      <w:r>
        <w:t>Glad Colin in back on #mkr but missing Manu!!! Stressful night tonight!!! Good luck guys!! 😁 @mykitchenrules</w:t>
      </w:r>
    </w:p>
    <w:p>
      <w:r>
        <w:rPr>
          <w:b/>
          <w:u w:val="single"/>
        </w:rPr>
        <w:t>161480</w:t>
      </w:r>
    </w:p>
    <w:p>
      <w:r>
        <w:t>Ready to run playing as mkr background music 😍👌 #mkr</w:t>
      </w:r>
    </w:p>
    <w:p>
      <w:r>
        <w:rPr>
          <w:b/>
          <w:u w:val="single"/>
        </w:rPr>
        <w:t>161481</w:t>
      </w:r>
    </w:p>
    <w:p>
      <w:r>
        <w:t>Ready To Run playing in the background of #MKR 😍😍😍</w:t>
      </w:r>
    </w:p>
    <w:p>
      <w:r>
        <w:rPr>
          <w:b/>
          <w:u w:val="single"/>
        </w:rPr>
        <w:t>161482</w:t>
      </w:r>
    </w:p>
    <w:p>
      <w:r>
        <w:t>Sheesh you would know about elephants comin at ya my dear , look in the mirror 😜😱 #mkr</w:t>
      </w:r>
    </w:p>
    <w:p>
      <w:r>
        <w:rPr>
          <w:b/>
          <w:u w:val="single"/>
        </w:rPr>
        <w:t>161483</w:t>
      </w:r>
    </w:p>
    <w:p>
      <w:r>
        <w:t>“@mykitchenrules: Do you prefer a sweet or savoury breakfast? #mkr #hungrycampers” Pancakes all the way!!!</w:t>
      </w:r>
    </w:p>
    <w:p>
      <w:r>
        <w:rPr>
          <w:b/>
          <w:u w:val="single"/>
        </w:rPr>
        <w:t>161484</w:t>
      </w:r>
    </w:p>
    <w:p>
      <w:r>
        <w:t>Pancakes are looking delicious #mkr 😋</w:t>
      </w:r>
    </w:p>
    <w:p>
      <w:r>
        <w:rPr>
          <w:b/>
          <w:u w:val="single"/>
        </w:rPr>
        <w:t>161485</w:t>
      </w:r>
    </w:p>
    <w:p>
      <w:r>
        <w:t>What the.. Who eats meatballs for breakfast? #MKR 😷</w:t>
      </w:r>
    </w:p>
    <w:p>
      <w:r>
        <w:rPr>
          <w:b/>
          <w:u w:val="single"/>
        </w:rPr>
        <w:t>161486</w:t>
      </w:r>
    </w:p>
    <w:p>
      <w:r>
        <w:t>Pete Evans writes a paleo book for babies and toddlers.... WHAT WERE YOU THINKING??!! #peteevans #mkr #ridiculous 😠</w:t>
      </w:r>
    </w:p>
    <w:p>
      <w:r>
        <w:rPr>
          <w:b/>
          <w:u w:val="single"/>
        </w:rPr>
        <w:t>161487</w:t>
      </w:r>
    </w:p>
    <w:p>
      <w:r>
        <w:t>just robert from #MKR 💁 https://t.co/61zn3V7WHV</w:t>
      </w:r>
    </w:p>
    <w:p>
      <w:r>
        <w:rPr>
          <w:b/>
          <w:u w:val="single"/>
        </w:rPr>
        <w:t>161488</w:t>
      </w:r>
    </w:p>
    <w:p>
      <w:r>
        <w:t>The Lorax has the same doorbell as #MKR 😅</w:t>
      </w:r>
    </w:p>
    <w:p>
      <w:r>
        <w:rPr>
          <w:b/>
          <w:u w:val="single"/>
        </w:rPr>
        <w:t>161489</w:t>
      </w:r>
    </w:p>
    <w:p>
      <w:r>
        <w:t>#mkr #mkrnz #Aotearoa #pasifika #Tātou https://t.co/1BZTHMH4xe</w:t>
      </w:r>
    </w:p>
    <w:p>
      <w:r>
        <w:rPr>
          <w:b/>
          <w:u w:val="single"/>
        </w:rPr>
        <w:t>161490</w:t>
      </w:r>
    </w:p>
    <w:p>
      <w:r>
        <w:t>RT @YumchaAddict: mmmm Vietnamese Chilli Chook @lisamromano @garydlum @doriangray05 @binksterb @kittyholiday 🍗🍗🍗 #MKR mmmm http://t.co/EF9J…</w:t>
      </w:r>
    </w:p>
    <w:p>
      <w:r>
        <w:rPr>
          <w:b/>
          <w:u w:val="single"/>
        </w:rPr>
        <w:t>161491</w:t>
      </w:r>
    </w:p>
    <w:p>
      <w:r>
        <w:t>@mykitchenrules: Only 5 more episodes &amp;amp; I'm up to date on the #MKR recordings lol! :•)</w:t>
        <w:br/>
        <w:t>http://t.co/DBSapQDJZl</w:t>
      </w:r>
    </w:p>
    <w:p>
      <w:r>
        <w:rPr>
          <w:b/>
          <w:u w:val="single"/>
        </w:rPr>
        <w:t>161492</w:t>
      </w:r>
    </w:p>
    <w:p>
      <w:r>
        <w:t>RT @sammy_tim84: Cravings met 👍 #MKR #MyKitchenRules #MasterChef #SammysKitchen #SammysCooking #FoodPorn #foodie… https://t.co/prerN5e5jm</w:t>
      </w:r>
    </w:p>
    <w:p>
      <w:r>
        <w:rPr>
          <w:b/>
          <w:u w:val="single"/>
        </w:rPr>
        <w:t>161493</w:t>
      </w:r>
    </w:p>
    <w:p>
      <w:r>
        <w:t>Cravings met 👍 #MKR #MyKitchenRules #MasterChef #SammysKitchen #SammysCooking #FoodPorn #foodie… https://t.co/prerN5e5jm</w:t>
      </w:r>
    </w:p>
    <w:p>
      <w:r>
        <w:rPr>
          <w:b/>
          <w:u w:val="single"/>
        </w:rPr>
        <w:t>161494</w:t>
      </w:r>
    </w:p>
    <w:p>
      <w:r>
        <w:t>RT @brianvhughes: Vivek Wadhwa’s appropriation of Women In Tech is so bad it has a hashtag! #stopWadhwa2015 The MR by @ameliagreenhall: htt…</w:t>
      </w:r>
    </w:p>
    <w:p>
      <w:r>
        <w:rPr>
          <w:b/>
          <w:u w:val="single"/>
        </w:rPr>
        <w:t>161495</w:t>
      </w:r>
    </w:p>
    <w:p>
      <w:r>
        <w:t xml:space="preserve">RT @nihonmama: "women should let the boys have their social media, while they save the world.” ~@wadhwa </w:t>
        <w:br/>
        <w:br/>
        <w:t xml:space="preserve">Enough said. </w:t>
        <w:br/>
        <w:br/>
        <w:t>Thanks @ameliagree…</w:t>
      </w:r>
    </w:p>
    <w:p>
      <w:r>
        <w:rPr>
          <w:b/>
          <w:u w:val="single"/>
        </w:rPr>
        <w:t>161496</w:t>
      </w:r>
    </w:p>
    <w:p>
      <w:r>
        <w:t>RT @femfreq: Actual conversation, because I’m living in Bizzaro World: "How many death threats is that now?” Me: “Are you asking all time o…</w:t>
      </w:r>
    </w:p>
    <w:p>
      <w:r>
        <w:rPr>
          <w:b/>
          <w:u w:val="single"/>
        </w:rPr>
        <w:t>161497</w:t>
      </w:r>
    </w:p>
    <w:p>
      <w:r>
        <w:t>@SadSuspenders 😳</w:t>
      </w:r>
    </w:p>
    <w:p>
      <w:r>
        <w:rPr>
          <w:b/>
          <w:u w:val="single"/>
        </w:rPr>
        <w:t>161498</w:t>
      </w:r>
    </w:p>
    <w:p>
      <w:r>
        <w:t>@KaitlynBurnell I dunno. Maybe! I am bad at everything involving flirting and dating tho 😛</w:t>
      </w:r>
    </w:p>
    <w:p>
      <w:r>
        <w:rPr>
          <w:b/>
          <w:u w:val="single"/>
        </w:rPr>
        <w:t>161499</w:t>
      </w:r>
    </w:p>
    <w:p>
      <w:r>
        <w:t>Yo /baph my address was never even that apartment. Why are you so dumb? 😜 https://t.co/usngQfjkjo</w:t>
      </w:r>
    </w:p>
    <w:p>
      <w:r>
        <w:rPr>
          <w:b/>
          <w:u w:val="single"/>
        </w:rPr>
        <w:t>161500</w:t>
      </w:r>
    </w:p>
    <w:p>
      <w:r>
        <w:t>Hey, #gamergate, 😘😘😘😘😘😘😘😘😘😘😘😘😘😘😘😘😘😘😘😘😘😘😘😘</w:t>
      </w:r>
    </w:p>
    <w:p>
      <w:r>
        <w:rPr>
          <w:b/>
          <w:u w:val="single"/>
        </w:rPr>
        <w:t>161501</w:t>
      </w:r>
    </w:p>
    <w:p>
      <w:r>
        <w:t>@bryneaux 😊</w:t>
      </w:r>
    </w:p>
    <w:p>
      <w:r>
        <w:rPr>
          <w:b/>
          <w:u w:val="single"/>
        </w:rPr>
        <w:t>161502</w:t>
      </w:r>
    </w:p>
    <w:p>
      <w:r>
        <w:t>It's about harassment… and street fights? http://t.co/Vc2ILWf0fd</w:t>
      </w:r>
    </w:p>
    <w:p>
      <w:r>
        <w:rPr>
          <w:b/>
          <w:u w:val="single"/>
        </w:rPr>
        <w:t>161503</w:t>
      </w:r>
    </w:p>
    <w:p>
      <w:r>
        <w:t>@chaeronaea is it weird that 1st time I saw sacco on Twitter I was like "that's @chaeronaea's fiancé"? usually it's the other way around.</w:t>
      </w:r>
    </w:p>
    <w:p>
      <w:r>
        <w:rPr>
          <w:b/>
          <w:u w:val="single"/>
        </w:rPr>
        <w:t>161504</w:t>
      </w:r>
    </w:p>
    <w:p>
      <w:r>
        <w:t>@adriarichards happy birthday 😃</w:t>
      </w:r>
    </w:p>
    <w:p>
      <w:r>
        <w:rPr>
          <w:b/>
          <w:u w:val="single"/>
        </w:rPr>
        <w:t>161505</w:t>
      </w:r>
    </w:p>
    <w:p>
      <w:r>
        <w:t>@RealityForger @lastcontract 👍</w:t>
      </w:r>
    </w:p>
    <w:p>
      <w:r>
        <w:rPr>
          <w:b/>
          <w:u w:val="single"/>
        </w:rPr>
        <w:t>161506</w:t>
      </w:r>
    </w:p>
    <w:p>
      <w:r>
        <w:t>RT @kerrizor: “To start, @Wadhwa needs to shut up about women in tech already!”</w:t>
        <w:br/>
        <w:br/>
        <w:t>http://t.co/Z8IbGNjVsX</w:t>
      </w:r>
    </w:p>
    <w:p>
      <w:r>
        <w:rPr>
          <w:b/>
          <w:u w:val="single"/>
        </w:rPr>
        <w:t>161507</w:t>
      </w:r>
    </w:p>
    <w:p>
      <w:r>
        <w:t>@UnitePink my apt complex turns away all packages ❤️</w:t>
      </w:r>
    </w:p>
    <w:p>
      <w:r>
        <w:rPr>
          <w:b/>
          <w:u w:val="single"/>
        </w:rPr>
        <w:t>161508</w:t>
      </w:r>
    </w:p>
    <w:p>
      <w:r>
        <w:t>it's becoming clear that I need to find more people in SF that are press/corporate competent so I can write some gd code 😜</w:t>
      </w:r>
    </w:p>
    <w:p>
      <w:r>
        <w:rPr>
          <w:b/>
          <w:u w:val="single"/>
        </w:rPr>
        <w:t>161509</w:t>
      </w:r>
    </w:p>
    <w:p>
      <w:r>
        <w:t>@ashelia no. No no no. I am a sock trollop, don't be an enabler. I don't need more socks after ⚡️⚡️THIS⚡️⚡️ http://t.co/4XtOSYXDL7</w:t>
      </w:r>
    </w:p>
    <w:p>
      <w:r>
        <w:rPr>
          <w:b/>
          <w:u w:val="single"/>
        </w:rPr>
        <w:t>161510</w:t>
      </w:r>
    </w:p>
    <w:p>
      <w:r>
        <w:t>RT @NoToFeminism: I don’t need femisnn i heard femists were trying to write a book sequel called To Mock a Meningbird</w:t>
      </w:r>
    </w:p>
    <w:p>
      <w:r>
        <w:rPr>
          <w:b/>
          <w:u w:val="single"/>
        </w:rPr>
        <w:t>161511</w:t>
      </w:r>
    </w:p>
    <w:p>
      <w:r>
        <w:t>RT @NoToFeminism: I don’t need femisnsn because men carry heavy things that i cannot!!! like shopping, boxes, and a huge sense of superiori…</w:t>
      </w:r>
    </w:p>
    <w:p>
      <w:r>
        <w:rPr>
          <w:b/>
          <w:u w:val="single"/>
        </w:rPr>
        <w:t>161512</w:t>
      </w:r>
    </w:p>
    <w:p>
      <w:r>
        <w:t>😘 http://t.co/2QGNWHP3DE</w:t>
      </w:r>
    </w:p>
    <w:p>
      <w:r>
        <w:rPr>
          <w:b/>
          <w:u w:val="single"/>
        </w:rPr>
        <w:t>161513</w:t>
      </w:r>
    </w:p>
    <w:p>
      <w:r>
        <w:t>@Xanthe_Cat nice to know I made him mad, then 😜</w:t>
      </w:r>
    </w:p>
    <w:p>
      <w:r>
        <w:rPr>
          <w:b/>
          <w:u w:val="single"/>
        </w:rPr>
        <w:t>161514</w:t>
      </w:r>
    </w:p>
    <w:p>
      <w:r>
        <w:t>@DoctorAvenue sorry 😟</w:t>
      </w:r>
    </w:p>
    <w:p>
      <w:r>
        <w:rPr>
          <w:b/>
          <w:u w:val="single"/>
        </w:rPr>
        <w:t>161515</w:t>
      </w:r>
    </w:p>
    <w:p>
      <w:r>
        <w:t>Now doing this to all my cables. “@officedepot: Keeping your gear ready at a moments notice! #GearLove http://t.co/8HvNZgNFjT”</w:t>
      </w:r>
    </w:p>
    <w:p>
      <w:r>
        <w:rPr>
          <w:b/>
          <w:u w:val="single"/>
        </w:rPr>
        <w:t>161516</w:t>
      </w:r>
    </w:p>
    <w:p>
      <w:r>
        <w:t>Just in case anyone is down for some meatballs… http://t.co/2nFAlurR8s</w:t>
      </w:r>
    </w:p>
    <w:p>
      <w:r>
        <w:rPr>
          <w:b/>
          <w:u w:val="single"/>
        </w:rPr>
        <w:t>161517</w:t>
      </w:r>
    </w:p>
    <w:p>
      <w:r>
        <w:t>RT @EFF: It’s #FOIAFriday. Do you know where your records are? Nominate your FOIA horror stories for The Foilies! http://t.co/XOKRA4MlLk</w:t>
      </w:r>
    </w:p>
    <w:p>
      <w:r>
        <w:rPr>
          <w:b/>
          <w:u w:val="single"/>
        </w:rPr>
        <w:t>161518</w:t>
      </w:r>
    </w:p>
    <w:p>
      <w:r>
        <w:t>But have you ever had kibble… on WEEEEEEED? http://t.co/LB9rWFfkKB</w:t>
      </w:r>
    </w:p>
    <w:p>
      <w:r>
        <w:rPr>
          <w:b/>
          <w:u w:val="single"/>
        </w:rPr>
        <w:t>161519</w:t>
      </w:r>
    </w:p>
    <w:p>
      <w:r>
        <w:t>❤️❤️ Oakland ❤️❤️</w:t>
        <w:br/>
        <w:br/>
        <w:t>#blacklivesmatter http://t.co/2H7F76vNTM</w:t>
      </w:r>
    </w:p>
    <w:p>
      <w:r>
        <w:rPr>
          <w:b/>
          <w:u w:val="single"/>
        </w:rPr>
        <w:t>161520</w:t>
      </w:r>
    </w:p>
    <w:p>
      <w:r>
        <w:t>@ARCBloodNorCal got stuck working. Will be making it later this week. ❤️ Many props to the Red Cross, I try to donate twice a year.</w:t>
      </w:r>
    </w:p>
    <w:p>
      <w:r>
        <w:rPr>
          <w:b/>
          <w:u w:val="single"/>
        </w:rPr>
        <w:t>161521</w:t>
      </w:r>
    </w:p>
    <w:p>
      <w:r>
        <w:t>@ARCBloodNorCal will do! 😘</w:t>
      </w:r>
    </w:p>
    <w:p>
      <w:r>
        <w:rPr>
          <w:b/>
          <w:u w:val="single"/>
        </w:rPr>
        <w:t>161522</w:t>
      </w:r>
    </w:p>
    <w:p>
      <w:r>
        <w:t>@chic_gamer I've done a lot of public speaking, but never a keynote. This is going to be awesome. 😜</w:t>
      </w:r>
    </w:p>
    <w:p>
      <w:r>
        <w:rPr>
          <w:b/>
          <w:u w:val="single"/>
        </w:rPr>
        <w:t>161523</w:t>
      </w:r>
    </w:p>
    <w:p>
      <w:r>
        <w:t>@dylanw also, totes constructive mention, there. I'm sure you are a great instigator. 😘</w:t>
      </w:r>
    </w:p>
    <w:p>
      <w:r>
        <w:rPr>
          <w:b/>
          <w:u w:val="single"/>
        </w:rPr>
        <w:t>161524</w:t>
      </w:r>
    </w:p>
    <w:p>
      <w:r>
        <w:t>@celiadeeter THAT WAS AMAZING. I LOVE YOU ❤️❤️❤️</w:t>
      </w:r>
    </w:p>
    <w:p>
      <w:r>
        <w:rPr>
          <w:b/>
          <w:u w:val="single"/>
        </w:rPr>
        <w:t>161525</w:t>
      </w:r>
    </w:p>
    <w:p>
      <w:r>
        <w:t>@AntonM ☺️</w:t>
      </w:r>
    </w:p>
    <w:p>
      <w:r>
        <w:rPr>
          <w:b/>
          <w:u w:val="single"/>
        </w:rPr>
        <w:t>161526</w:t>
      </w:r>
    </w:p>
    <w:p>
      <w:r>
        <w:t>@BRIGHTPRIMATE @ChrisWarcraft give it time.❤️</w:t>
      </w:r>
    </w:p>
    <w:p>
      <w:r>
        <w:rPr>
          <w:b/>
          <w:u w:val="single"/>
        </w:rPr>
        <w:t>161527</w:t>
      </w:r>
    </w:p>
    <w:p>
      <w:r>
        <w:t>@ShaofHappiness ❤️❤️❤️❤️</w:t>
      </w:r>
    </w:p>
    <w:p>
      <w:r>
        <w:rPr>
          <w:b/>
          <w:u w:val="single"/>
        </w:rPr>
        <w:t>161528</w:t>
      </w:r>
    </w:p>
    <w:p>
      <w:r>
        <w:t>@GrayFylan ❤️❤️</w:t>
      </w:r>
    </w:p>
    <w:p>
      <w:r>
        <w:rPr>
          <w:b/>
          <w:u w:val="single"/>
        </w:rPr>
        <w:t>161529</w:t>
      </w:r>
    </w:p>
    <w:p>
      <w:r>
        <w:t>@TheQuinnspiracy you are amazing and I love you. ❤️❤️</w:t>
      </w:r>
    </w:p>
    <w:p>
      <w:r>
        <w:rPr>
          <w:b/>
          <w:u w:val="single"/>
        </w:rPr>
        <w:t>161530</w:t>
      </w:r>
    </w:p>
    <w:p>
      <w:r>
        <w:t>RT @sheconsulting: 63% of women know someone who’s been harassed online. RT @amyvernon: via @RadCampaign #SVU #IntimidationGame http://t.co…</w:t>
      </w:r>
    </w:p>
    <w:p>
      <w:r>
        <w:rPr>
          <w:b/>
          <w:u w:val="single"/>
        </w:rPr>
        <w:t>161531</w:t>
      </w:r>
    </w:p>
    <w:p>
      <w:r>
        <w:t>RT @arstechnica: Notorious 8chan “subboard” has history wiped after federal judge’s doxing http://t.co/MKGXgjReAz by @samred</w:t>
      </w:r>
    </w:p>
    <w:p>
      <w:r>
        <w:rPr>
          <w:b/>
          <w:u w:val="single"/>
        </w:rPr>
        <w:t>161532</w:t>
      </w:r>
    </w:p>
    <w:p>
      <w:r>
        <w:t>RT @BuzzFeed: A man had his girlfriend drawn as Disney princesses for the perfect Valentine’s gift</w:t>
        <w:br/>
        <w:t>http://t.co/JdATZp71Sq http://t.co/6WR8S…</w:t>
      </w:r>
    </w:p>
    <w:p>
      <w:r>
        <w:rPr>
          <w:b/>
          <w:u w:val="single"/>
        </w:rPr>
        <w:t>161533</w:t>
      </w:r>
    </w:p>
    <w:p>
      <w:r>
        <w:t>“The Fat Girl Behind the Fitness App” by @naomialderman https://t.co/VGb5Dluy3a</w:t>
      </w:r>
    </w:p>
    <w:p>
      <w:r>
        <w:rPr>
          <w:b/>
          <w:u w:val="single"/>
        </w:rPr>
        <w:t>161534</w:t>
      </w:r>
    </w:p>
    <w:p>
      <w:r>
        <w:t>I ❤️ @sarahjeong</w:t>
      </w:r>
    </w:p>
    <w:p>
      <w:r>
        <w:rPr>
          <w:b/>
          <w:u w:val="single"/>
        </w:rPr>
        <w:t>161535</w:t>
      </w:r>
    </w:p>
    <w:p>
      <w:r>
        <w:t>@Spacekatgal just be careful that you protect yourself. You know I ❤️ you.</w:t>
      </w:r>
    </w:p>
    <w:p>
      <w:r>
        <w:rPr>
          <w:b/>
          <w:u w:val="single"/>
        </w:rPr>
        <w:t>161536</w:t>
      </w:r>
    </w:p>
    <w:p>
      <w:r>
        <w:t>All though it is amusing that GamerGate wants to get on my nerves enough that they are willing to support @Spacekatgal. 😘</w:t>
      </w:r>
    </w:p>
    <w:p>
      <w:r>
        <w:rPr>
          <w:b/>
          <w:u w:val="single"/>
        </w:rPr>
        <w:t>161537</w:t>
      </w:r>
    </w:p>
    <w:p>
      <w:r>
        <w:t>RT @Sir5000: @freebsdgirl Summer? But it's…hm. http://t.co/ckP0hUzQPr</w:t>
      </w:r>
    </w:p>
    <w:p>
      <w:r>
        <w:rPr>
          <w:b/>
          <w:u w:val="single"/>
        </w:rPr>
        <w:t>161538</w:t>
      </w:r>
    </w:p>
    <w:p>
      <w:r>
        <w:t>@DiscordianKitty I never use caps lock. I always hold down shift 😘</w:t>
      </w:r>
    </w:p>
    <w:p>
      <w:r>
        <w:rPr>
          <w:b/>
          <w:u w:val="single"/>
        </w:rPr>
        <w:t>161539</w:t>
      </w:r>
    </w:p>
    <w:p>
      <w:r>
        <w:t>@NotAllBhas i ❤️ all of your selfies.</w:t>
      </w:r>
    </w:p>
    <w:p>
      <w:r>
        <w:rPr>
          <w:b/>
          <w:u w:val="single"/>
        </w:rPr>
        <w:t>161540</w:t>
      </w:r>
    </w:p>
    <w:p>
      <w:r>
        <w:t>@lukemckinney 😊😊😊</w:t>
      </w:r>
    </w:p>
    <w:p>
      <w:r>
        <w:rPr>
          <w:b/>
          <w:u w:val="single"/>
        </w:rPr>
        <w:t>161541</w:t>
      </w:r>
    </w:p>
    <w:p>
      <w:r>
        <w:t>Not sure if I'm speaking there this year or not, but they were the first conference at which I ever presented. 👍</w:t>
      </w:r>
    </w:p>
    <w:p>
      <w:r>
        <w:rPr>
          <w:b/>
          <w:u w:val="single"/>
        </w:rPr>
        <w:t>161542</w:t>
      </w:r>
    </w:p>
    <w:p>
      <w:r>
        <w:t>@MrTheGeoff ❤️😘</w:t>
      </w:r>
    </w:p>
    <w:p>
      <w:r>
        <w:rPr>
          <w:b/>
          <w:u w:val="single"/>
        </w:rPr>
        <w:t>161543</w:t>
      </w:r>
    </w:p>
    <w:p>
      <w:r>
        <w:t>@bergholt ❤️😘</w:t>
      </w:r>
    </w:p>
    <w:p>
      <w:r>
        <w:rPr>
          <w:b/>
          <w:u w:val="single"/>
        </w:rPr>
        <w:t>161544</w:t>
      </w:r>
    </w:p>
    <w:p>
      <w:r>
        <w:t>@danimal ❤️❤️❤️😘</w:t>
      </w:r>
    </w:p>
    <w:p>
      <w:r>
        <w:rPr>
          <w:b/>
          <w:u w:val="single"/>
        </w:rPr>
        <w:t>161545</w:t>
      </w:r>
    </w:p>
    <w:p>
      <w:r>
        <w:t>RT @XaiaX: @freebsdgirl eyes are bullshit. They can’t even tell the center pieces on both sides of this image are the same grey. http://t.c…</w:t>
      </w:r>
    </w:p>
    <w:p>
      <w:r>
        <w:rPr>
          <w:b/>
          <w:u w:val="single"/>
        </w:rPr>
        <w:t>161546</w:t>
      </w:r>
    </w:p>
    <w:p>
      <w:r>
        <w:t>SOON ™</w:t>
      </w:r>
    </w:p>
    <w:p>
      <w:r>
        <w:rPr>
          <w:b/>
          <w:u w:val="single"/>
        </w:rPr>
        <w:t>161547</w:t>
      </w:r>
    </w:p>
    <w:p>
      <w:r>
        <w:t>Productive weekend! 👍😘</w:t>
      </w:r>
    </w:p>
    <w:p>
      <w:r>
        <w:rPr>
          <w:b/>
          <w:u w:val="single"/>
        </w:rPr>
        <w:t>161548</w:t>
      </w:r>
    </w:p>
    <w:p>
      <w:r>
        <w:t>RT @lomifeh: @freebsdgirl It’s worse.  Happened in May, they realized it in September and reported it just now.</w:t>
      </w:r>
    </w:p>
    <w:p>
      <w:r>
        <w:rPr>
          <w:b/>
          <w:u w:val="single"/>
        </w:rPr>
        <w:t>161549</w:t>
      </w:r>
    </w:p>
    <w:p>
      <w:r>
        <w:t>@RyRyBeardGuy ❤️❤️</w:t>
      </w:r>
    </w:p>
    <w:p>
      <w:r>
        <w:rPr>
          <w:b/>
          <w:u w:val="single"/>
        </w:rPr>
        <w:t>161550</w:t>
      </w:r>
    </w:p>
    <w:p>
      <w:r>
        <w:t>@SuperSpacedad @ggautoblocker ❤️❤️😊</w:t>
      </w:r>
    </w:p>
    <w:p>
      <w:r>
        <w:rPr>
          <w:b/>
          <w:u w:val="single"/>
        </w:rPr>
        <w:t>161551</w:t>
      </w:r>
    </w:p>
    <w:p>
      <w:r>
        <w:t>@JillWetzler I ❤️ u</w:t>
      </w:r>
    </w:p>
    <w:p>
      <w:r>
        <w:rPr>
          <w:b/>
          <w:u w:val="single"/>
        </w:rPr>
        <w:t>161552</w:t>
      </w:r>
    </w:p>
    <w:p>
      <w:r>
        <w:t>RT @holman: “Use Ruby To Get Some Ladies” at @onekingslane http://t.co/oQz6ZwqQhz</w:t>
      </w:r>
    </w:p>
    <w:p>
      <w:r>
        <w:rPr>
          <w:b/>
          <w:u w:val="single"/>
        </w:rPr>
        <w:t>161553</w:t>
      </w:r>
    </w:p>
    <w:p>
      <w:r>
        <w:t>@leighalexander ❤️</w:t>
      </w:r>
    </w:p>
    <w:p>
      <w:r>
        <w:rPr>
          <w:b/>
          <w:u w:val="single"/>
        </w:rPr>
        <w:t>161554</w:t>
      </w:r>
    </w:p>
    <w:p>
      <w:r>
        <w:t>Still grinning. 😁 http://t.co/2isypVUpyg</w:t>
      </w:r>
    </w:p>
    <w:p>
      <w:r>
        <w:rPr>
          <w:b/>
          <w:u w:val="single"/>
        </w:rPr>
        <w:t>161555</w:t>
      </w:r>
    </w:p>
    <w:p>
      <w:r>
        <w:t>@hypatiadotca so happy. ❤️❤️❤️ thanks!</w:t>
      </w:r>
    </w:p>
    <w:p>
      <w:r>
        <w:rPr>
          <w:b/>
          <w:u w:val="single"/>
        </w:rPr>
        <w:t>161556</w:t>
      </w:r>
    </w:p>
    <w:p>
      <w:r>
        <w:t>@WingZero351 thank you ❤️😘</w:t>
      </w:r>
    </w:p>
    <w:p>
      <w:r>
        <w:rPr>
          <w:b/>
          <w:u w:val="single"/>
        </w:rPr>
        <w:t>161557</w:t>
      </w:r>
    </w:p>
    <w:p>
      <w:r>
        <w:t>All the feels. Let me tell you about them. http://t.co/mywCBLrPKt</w:t>
      </w:r>
    </w:p>
    <w:p>
      <w:r>
        <w:rPr>
          <w:b/>
          <w:u w:val="single"/>
        </w:rPr>
        <w:t>161558</w:t>
      </w:r>
    </w:p>
    <w:p>
      <w:r>
        <w:t>Yes, I'm aware of GGs efforts with the IRS. No, it won't matter. Don't bother responding to them. Better uses for bandwidth. ❤️</w:t>
      </w:r>
    </w:p>
    <w:p>
      <w:r>
        <w:rPr>
          <w:b/>
          <w:u w:val="single"/>
        </w:rPr>
        <w:t>161559</w:t>
      </w:r>
    </w:p>
    <w:p>
      <w:r>
        <w:t>We are passionate about this. We have the experience &amp;amp; are surrounded by a great &amp;amp; supportive industry. Thank you for all your support. ❤️😘</w:t>
      </w:r>
    </w:p>
    <w:p>
      <w:r>
        <w:rPr>
          <w:b/>
          <w:u w:val="single"/>
        </w:rPr>
        <w:t>161560</w:t>
      </w:r>
    </w:p>
    <w:p>
      <w:r>
        <w:t>@BenKuchera ❤️❤️❤️❤️</w:t>
      </w:r>
    </w:p>
    <w:p>
      <w:r>
        <w:rPr>
          <w:b/>
          <w:u w:val="single"/>
        </w:rPr>
        <w:t>161561</w:t>
      </w:r>
    </w:p>
    <w:p>
      <w:r>
        <w:t>Ok, so #gameloading was awesome and I hope I can buy it on iTunes ❤️❤️❤️😘🎮</w:t>
      </w:r>
    </w:p>
    <w:p>
      <w:r>
        <w:rPr>
          <w:b/>
          <w:u w:val="single"/>
        </w:rPr>
        <w:t>161562</w:t>
      </w:r>
    </w:p>
    <w:p>
      <w:r>
        <w:t>RT @0xabad1dea: Certain threads:</w:t>
        <w:br/>
        <w:t>👦 tech isn’t sexist</w:t>
        <w:br/>
        <w:t>👧 yes it is</w:t>
        <w:br/>
        <w:t>👦 no it isn’t</w:t>
        <w:br/>
        <w:t>👧👧 yes it is</w:t>
        <w:br/>
        <w:t>👦 no it isn’t</w:t>
        <w:br/>
        <w:t>👧👧👧 yes it is</w:t>
        <w:br/>
        <w:t>👦 no it isn’t</w:t>
        <w:br/>
        <w:t>👧👧👧👧 …</w:t>
      </w:r>
    </w:p>
    <w:p>
      <w:r>
        <w:rPr>
          <w:b/>
          <w:u w:val="single"/>
        </w:rPr>
        <w:t>161563</w:t>
      </w:r>
    </w:p>
    <w:p>
      <w:r>
        <w:t>OK, amazing and awesome folks that have emailed us. We're regrouping and discussing each email, will have responses out Soon™ :)</w:t>
      </w:r>
    </w:p>
    <w:p>
      <w:r>
        <w:rPr>
          <w:b/>
          <w:u w:val="single"/>
        </w:rPr>
        <w:t>161564</w:t>
      </w:r>
    </w:p>
    <w:p>
      <w:r>
        <w:t>RT @FLOSSWeekly: Just added to the schedule for April 8: Randi Harper - Online Abuse Prevention Initiative (http://on...: Just ... http://t…</w:t>
      </w:r>
    </w:p>
    <w:p>
      <w:r>
        <w:rPr>
          <w:b/>
          <w:u w:val="single"/>
        </w:rPr>
        <w:t>161565</w:t>
      </w:r>
    </w:p>
    <w:p>
      <w:r>
        <w:t>SWF looking for long walks on the beach with a lightweight NoSQL/kv store. must have good ruby libs, serverless à la SQLite would be a plus.</w:t>
      </w:r>
    </w:p>
    <w:p>
      <w:r>
        <w:rPr>
          <w:b/>
          <w:u w:val="single"/>
        </w:rPr>
        <w:t>161566</w:t>
      </w:r>
    </w:p>
    <w:p>
      <w:r>
        <w:t>I am grumpy over having to argue about if CNAMEs are allowed to have underscores.</w:t>
        <w:br/>
        <w:br/>
        <w:t>It's in the freaking RFC. 😤</w:t>
      </w:r>
    </w:p>
    <w:p>
      <w:r>
        <w:rPr>
          <w:b/>
          <w:u w:val="single"/>
        </w:rPr>
        <w:t>161567</w:t>
      </w:r>
    </w:p>
    <w:p>
      <w:r>
        <w:t>Today's status: 👍😎</w:t>
      </w:r>
    </w:p>
    <w:p>
      <w:r>
        <w:rPr>
          <w:b/>
          <w:u w:val="single"/>
        </w:rPr>
        <w:t>161568</w:t>
      </w:r>
    </w:p>
    <w:p>
      <w:r>
        <w:t>@informationchef @dannyo152 ❤️❤️</w:t>
      </w:r>
    </w:p>
    <w:p>
      <w:r>
        <w:rPr>
          <w:b/>
          <w:u w:val="single"/>
        </w:rPr>
        <w:t>161569</w:t>
      </w:r>
    </w:p>
    <w:p>
      <w:r>
        <w:t>RT @petecheslock: @freebsdgirl did they just refer to a “data scientist” as an actual Scientists?</w:t>
      </w:r>
    </w:p>
    <w:p>
      <w:r>
        <w:rPr>
          <w:b/>
          <w:u w:val="single"/>
        </w:rPr>
        <w:t>161570</w:t>
      </w:r>
    </w:p>
    <w:p>
      <w:r>
        <w:t>If I ever do get scared, you'll never know. 😘</w:t>
      </w:r>
    </w:p>
    <w:p>
      <w:r>
        <w:rPr>
          <w:b/>
          <w:u w:val="single"/>
        </w:rPr>
        <w:t>161571</w:t>
      </w:r>
    </w:p>
    <w:p>
      <w:r>
        <w:t>@ProoN ❤️</w:t>
      </w:r>
    </w:p>
    <w:p>
      <w:r>
        <w:rPr>
          <w:b/>
          <w:u w:val="single"/>
        </w:rPr>
        <w:t>161572</w:t>
      </w:r>
    </w:p>
    <w:p>
      <w:r>
        <w:t>RT @Transition: @freebsdgirl just so I’m clear: you have dogs named Leo(nard?) and Nimoy?</w:t>
        <w:br/>
        <w:br/>
        <w:t>LLAP.</w:t>
        <w:br/>
        <w:t>:-)</w:t>
      </w:r>
    </w:p>
    <w:p>
      <w:r>
        <w:rPr>
          <w:b/>
          <w:u w:val="single"/>
        </w:rPr>
        <w:t>161573</w:t>
      </w:r>
    </w:p>
    <w:p>
      <w:r>
        <w:t>RT @Leonard_Delaney: @freebsdgirl I know! Holy crud, I’m not worthy! Thank you. I hope you enjoy. Taken by Tetris Blocks addresses deep gam…</w:t>
      </w:r>
    </w:p>
    <w:p>
      <w:r>
        <w:rPr>
          <w:b/>
          <w:u w:val="single"/>
        </w:rPr>
        <w:t>161574</w:t>
      </w:r>
    </w:p>
    <w:p>
      <w:r>
        <w:t>FLOSS Weekly, open source projects, and paying the bills http://t.co/qmdsDTfvya</w:t>
      </w:r>
    </w:p>
    <w:p>
      <w:r>
        <w:rPr>
          <w:b/>
          <w:u w:val="single"/>
        </w:rPr>
        <w:t>161575</w:t>
      </w:r>
    </w:p>
    <w:p>
      <w:r>
        <w:t>"@panelrific: Let's go 🐧🐧🐧🐧🐧🐧😃"</w:t>
      </w:r>
    </w:p>
    <w:p>
      <w:r>
        <w:rPr>
          <w:b/>
          <w:u w:val="single"/>
        </w:rPr>
        <w:t>161576</w:t>
      </w:r>
    </w:p>
    <w:p>
      <w:r>
        <w:t>These two are revolting #MKR #MKR2015</w:t>
      </w:r>
    </w:p>
    <w:p>
      <w:r>
        <w:rPr>
          <w:b/>
          <w:u w:val="single"/>
        </w:rPr>
        <w:t>161577</w:t>
      </w:r>
    </w:p>
    <w:p>
      <w:r>
        <w:t>The menus look like they were made by a 5 year old little girl...in this case just the mental age of a 5 year old girl I guess #MKR</w:t>
      </w:r>
    </w:p>
    <w:p>
      <w:r>
        <w:rPr>
          <w:b/>
          <w:u w:val="single"/>
        </w:rPr>
        <w:t>161578</w:t>
      </w:r>
    </w:p>
    <w:p>
      <w:r>
        <w:t>Wish these blondes were in that How To Get Away With Murder show....#MKR</w:t>
      </w:r>
    </w:p>
    <w:p>
      <w:r>
        <w:rPr>
          <w:b/>
          <w:u w:val="single"/>
        </w:rPr>
        <w:t>161579</w:t>
      </w:r>
    </w:p>
    <w:p>
      <w:r>
        <w:t>Were butchers but can't tell red poultry is not cooked..  #salmonellaqueens #MKR</w:t>
      </w:r>
    </w:p>
    <w:p>
      <w:r>
        <w:rPr>
          <w:b/>
          <w:u w:val="single"/>
        </w:rPr>
        <w:t>161580</w:t>
      </w:r>
    </w:p>
    <w:p>
      <w:r>
        <w:t>Not dumb blondes...mmm...perhaps just delusions of adequacy? #MKR</w:t>
      </w:r>
    </w:p>
    <w:p>
      <w:r>
        <w:rPr>
          <w:b/>
          <w:u w:val="single"/>
        </w:rPr>
        <w:t>161581</w:t>
      </w:r>
    </w:p>
    <w:p>
      <w:r>
        <w:t>Stop saying dumb blondes with pretty faces as you need a pretty face to pull that off!!!! #mkr</w:t>
      </w:r>
    </w:p>
    <w:p>
      <w:r>
        <w:rPr>
          <w:b/>
          <w:u w:val="single"/>
        </w:rPr>
        <w:t>161582</w:t>
      </w:r>
    </w:p>
    <w:p>
      <w:r>
        <w:t>#mkr Omg there restaurant looks like a a little girls room oh my! Gosh</w:t>
      </w:r>
    </w:p>
    <w:p>
      <w:r>
        <w:rPr>
          <w:b/>
          <w:u w:val="single"/>
        </w:rPr>
        <w:t>161583</w:t>
      </w:r>
    </w:p>
    <w:p>
      <w:r>
        <w:t>I think they're deconstraucted Pro . . . mowhores #MKR</w:t>
      </w:r>
    </w:p>
    <w:p>
      <w:r>
        <w:rPr>
          <w:b/>
          <w:u w:val="single"/>
        </w:rPr>
        <w:t>161584</w:t>
      </w:r>
    </w:p>
    <w:p>
      <w:r>
        <w:t>My deconstructed tart joke from the last season of #MKR http://t.co/10LPgtdopB</w:t>
      </w:r>
    </w:p>
    <w:p>
      <w:r>
        <w:rPr>
          <w:b/>
          <w:u w:val="single"/>
        </w:rPr>
        <w:t>161585</w:t>
      </w:r>
    </w:p>
    <w:p>
      <w:r>
        <w:t>Ash found her inner bogun #whistle #fingersinthemouth Ewwww #MKR</w:t>
      </w:r>
    </w:p>
    <w:p>
      <w:r>
        <w:rPr>
          <w:b/>
          <w:u w:val="single"/>
        </w:rPr>
        <w:t>161586</w:t>
      </w:r>
    </w:p>
    <w:p>
      <w:r>
        <w:t>Nikki...Kermit the frog called and he wants his voice back #MKR #MKR2015 #KillerBlondes @mykitchenrules</w:t>
      </w:r>
    </w:p>
    <w:p>
      <w:r>
        <w:rPr>
          <w:b/>
          <w:u w:val="single"/>
        </w:rPr>
        <w:t>161587</w:t>
      </w:r>
    </w:p>
    <w:p>
      <w:r>
        <w:t>There's more moisture in those spatchcocks than the #killerblondes #MKR</w:t>
      </w:r>
    </w:p>
    <w:p>
      <w:r>
        <w:rPr>
          <w:b/>
          <w:u w:val="single"/>
        </w:rPr>
        <w:t>161588</w:t>
      </w:r>
    </w:p>
    <w:p>
      <w:r>
        <w:t>The face of very ugly promo girls ! Faces like cats arsehole #mkr excited to see them@go down tonight...literally http://t.co/HgoJrfoIeO</w:t>
      </w:r>
    </w:p>
    <w:p>
      <w:r>
        <w:rPr>
          <w:b/>
          <w:u w:val="single"/>
        </w:rPr>
        <w:t>161589</w:t>
      </w:r>
    </w:p>
    <w:p>
      <w:r>
        <w:t>@mykitchenrules Elegant and beautiful?Cheap and trashy!Nothing more unattractive than girls banging on about how hot hey are. #mkr #notsassy</w:t>
      </w:r>
    </w:p>
    <w:p>
      <w:r>
        <w:rPr>
          <w:b/>
          <w:u w:val="single"/>
        </w:rPr>
        <w:t>161590</w:t>
      </w:r>
    </w:p>
    <w:p>
      <w:r>
        <w:t>Sorry #killerblondes but you are a long LONG way from refined. #mkr</w:t>
      </w:r>
    </w:p>
    <w:p>
      <w:r>
        <w:rPr>
          <w:b/>
          <w:u w:val="single"/>
        </w:rPr>
        <w:t>161591</w:t>
      </w:r>
    </w:p>
    <w:p>
      <w:r>
        <w:t>Drasko only likes his mum's hot pot, especially when she's drunk and unconscious #MKR</w:t>
      </w:r>
    </w:p>
    <w:p>
      <w:r>
        <w:rPr>
          <w:b/>
          <w:u w:val="single"/>
        </w:rPr>
        <w:t>161592</w:t>
      </w:r>
    </w:p>
    <w:p>
      <w:r>
        <w:t>its melting because you didnt put it in the freezer before you served it you dumb skank! #MKR</w:t>
      </w:r>
    </w:p>
    <w:p>
      <w:r>
        <w:rPr>
          <w:b/>
          <w:u w:val="single"/>
        </w:rPr>
        <w:t>161593</w:t>
      </w:r>
    </w:p>
    <w:p>
      <w:r>
        <w:t>#mkr deconstructed by girls that have deconstructed brains  ! Nearly brought up my dinner when I saw that crap on the plate</w:t>
      </w:r>
    </w:p>
    <w:p>
      <w:r>
        <w:rPr>
          <w:b/>
          <w:u w:val="single"/>
        </w:rPr>
        <w:t>161594</w:t>
      </w:r>
    </w:p>
    <w:p>
      <w:r>
        <w:t>In the words of former contestant @whatsnextjake , Katie and Nikki need to calm their farm. #MKR</w:t>
      </w:r>
    </w:p>
    <w:p>
      <w:r>
        <w:rPr>
          <w:b/>
          <w:u w:val="single"/>
        </w:rPr>
        <w:t>161595</w:t>
      </w:r>
    </w:p>
    <w:p>
      <w:r>
        <w:t>I dislike Kat more than the blondes who are going to tell us they're hot another 50,000 times #MKR #notaustraliasnexttopmodel</w:t>
      </w:r>
    </w:p>
    <w:p>
      <w:r>
        <w:rPr>
          <w:b/>
          <w:u w:val="single"/>
        </w:rPr>
        <w:t>161596</w:t>
      </w:r>
    </w:p>
    <w:p>
      <w:r>
        <w:t>I've had better looking shits than these two! #MKR2015 #MKR #killerblondes</w:t>
      </w:r>
    </w:p>
    <w:p>
      <w:r>
        <w:rPr>
          <w:b/>
          <w:u w:val="single"/>
        </w:rPr>
        <w:t>161597</w:t>
      </w:r>
    </w:p>
    <w:p>
      <w:r>
        <w:t>@mykitchenrules Girls, please don't let the leftovers go to waist. My dog would really appreciate it! #MKR</w:t>
      </w:r>
    </w:p>
    <w:p>
      <w:r>
        <w:rPr>
          <w:b/>
          <w:u w:val="single"/>
        </w:rPr>
        <w:t>161598</w:t>
      </w:r>
    </w:p>
    <w:p>
      <w:r>
        <w:t>Hope one of those bitches falls over and breaks her leg  #MKR</w:t>
      </w:r>
    </w:p>
    <w:p>
      <w:r>
        <w:rPr>
          <w:b/>
          <w:u w:val="single"/>
        </w:rPr>
        <w:t>161599</w:t>
      </w:r>
    </w:p>
    <w:p>
      <w:r>
        <w:t>shit she knows how to walk.....you go girl...one foot in front of the other.....#MKR</w:t>
      </w:r>
    </w:p>
    <w:p>
      <w:r>
        <w:rPr>
          <w:b/>
          <w:u w:val="single"/>
        </w:rPr>
        <w:t>161600</w:t>
      </w:r>
    </w:p>
    <w:p>
      <w:r>
        <w:t>R u fucking kidding - catwalk - all that's missing is a pole #mkr</w:t>
      </w:r>
    </w:p>
    <w:p>
      <w:r>
        <w:rPr>
          <w:b/>
          <w:u w:val="single"/>
        </w:rPr>
        <w:t>161601</w:t>
      </w:r>
    </w:p>
    <w:p>
      <w:r>
        <w:t>Actually Nikki really is quite good looking, wait till my shots hit the newstand! #mkr #photography #fashion</w:t>
      </w:r>
    </w:p>
    <w:p>
      <w:r>
        <w:rPr>
          <w:b/>
          <w:u w:val="single"/>
        </w:rPr>
        <w:t>161602</w:t>
      </w:r>
    </w:p>
    <w:p>
      <w:r>
        <w:t>Obviously natural blondes!! #mkr</w:t>
      </w:r>
    </w:p>
    <w:p>
      <w:r>
        <w:rPr>
          <w:b/>
          <w:u w:val="single"/>
        </w:rPr>
        <w:t>161603</w:t>
      </w:r>
    </w:p>
    <w:p>
      <w:r>
        <w:t>jus gonna say it...again....DUMB BITCH! #MKR</w:t>
      </w:r>
    </w:p>
    <w:p>
      <w:r>
        <w:rPr>
          <w:b/>
          <w:u w:val="single"/>
        </w:rPr>
        <w:t>161604</w:t>
      </w:r>
    </w:p>
    <w:p>
      <w:r>
        <w:t>WTF....#mkr the girls used bought sorbet amd that was the standout!!?? Shouldn't they be disqualified? ??</w:t>
      </w:r>
    </w:p>
    <w:p>
      <w:r>
        <w:rPr>
          <w:b/>
          <w:u w:val="single"/>
        </w:rPr>
        <w:t>161605</w:t>
      </w:r>
    </w:p>
    <w:p>
      <w:r>
        <w:t>"It's Katie and Nikki to a T. In that it's trashy and cheap."</w:t>
        <w:br/>
        <w:br/>
        <w:t>#MKR</w:t>
      </w:r>
    </w:p>
    <w:p>
      <w:r>
        <w:rPr>
          <w:b/>
          <w:u w:val="single"/>
        </w:rPr>
        <w:t>161606</w:t>
      </w:r>
    </w:p>
    <w:p>
      <w:r>
        <w:t>I will not be using killer blondes as a hash tag! #MKR</w:t>
      </w:r>
    </w:p>
    <w:p>
      <w:r>
        <w:rPr>
          <w:b/>
          <w:u w:val="single"/>
        </w:rPr>
        <w:t>161607</w:t>
      </w:r>
    </w:p>
    <w:p>
      <w:r>
        <w:t>Shut up Katie and Nikki... That is all :)</w:t>
        <w:br/>
        <w:t>#MKR #MKR2015 #mykitchenrules</w:t>
      </w:r>
    </w:p>
    <w:p>
      <w:r>
        <w:rPr>
          <w:b/>
          <w:u w:val="single"/>
        </w:rPr>
        <w:t>161608</w:t>
      </w:r>
    </w:p>
    <w:p>
      <w:r>
        <w:t>Anyone else notice that all 3 of Katie and Nikki's dishes were based on them being sluts? Sausage, cock and tarts? #MKR #MKR2015</w:t>
      </w:r>
    </w:p>
    <w:p>
      <w:r>
        <w:rPr>
          <w:b/>
          <w:u w:val="single"/>
        </w:rPr>
        <w:t>161609</w:t>
      </w:r>
    </w:p>
    <w:p>
      <w:r>
        <w:t>Just read the #killerblondes get through. Switching off. #MKR</w:t>
      </w:r>
    </w:p>
    <w:p>
      <w:r>
        <w:rPr>
          <w:b/>
          <w:u w:val="single"/>
        </w:rPr>
        <w:t>161610</w:t>
      </w:r>
    </w:p>
    <w:p>
      <w:r>
        <w:t>Who is writing the bimbolines? #mkr</w:t>
      </w:r>
    </w:p>
    <w:p>
      <w:r>
        <w:rPr>
          <w:b/>
          <w:u w:val="single"/>
        </w:rPr>
        <w:t>161611</w:t>
      </w:r>
    </w:p>
    <w:p>
      <w:r>
        <w:t xml:space="preserve">Katie and Nikki - NSW - My Kitchen Rules </w:t>
        <w:br/>
        <w:t>When Will people learn? They are not that hot. Pride always comes before a fall.</w:t>
      </w:r>
    </w:p>
    <w:p>
      <w:r>
        <w:rPr>
          <w:b/>
          <w:u w:val="single"/>
        </w:rPr>
        <w:t>161612</w:t>
      </w:r>
    </w:p>
    <w:p>
      <w:r>
        <w:t>@mykitchenrules My god.  You can't use a can opener?  Reminds me of a joke I know.  How do you know a blonde.....? #MKR</w:t>
      </w:r>
    </w:p>
    <w:p>
      <w:r>
        <w:rPr>
          <w:b/>
          <w:u w:val="single"/>
        </w:rPr>
        <w:t>161613</w:t>
      </w:r>
    </w:p>
    <w:p>
      <w:r>
        <w:t>Kim Kardashian has had marriages that didn't stretch as long as #MKR</w:t>
      </w:r>
    </w:p>
    <w:p>
      <w:r>
        <w:rPr>
          <w:b/>
          <w:u w:val="single"/>
        </w:rPr>
        <w:t>161614</w:t>
      </w:r>
    </w:p>
    <w:p>
      <w:r>
        <w:t>Sassy...? More like femme bots than killer blondes... #mkr</w:t>
      </w:r>
    </w:p>
    <w:p>
      <w:r>
        <w:rPr>
          <w:b/>
          <w:u w:val="single"/>
        </w:rPr>
        <w:t>161615</w:t>
      </w:r>
    </w:p>
    <w:p>
      <w:r>
        <w:t>@mykitchenrules #MKR The girls are bringing some "Sassy-ges" to the table.</w:t>
      </w:r>
    </w:p>
    <w:p>
      <w:r>
        <w:rPr>
          <w:b/>
          <w:u w:val="single"/>
        </w:rPr>
        <w:t>161616</w:t>
      </w:r>
    </w:p>
    <w:p>
      <w:r>
        <w:t>Just me, or hot blondes on #mkr not at all hot?? Just average!</w:t>
      </w:r>
    </w:p>
    <w:p>
      <w:r>
        <w:rPr>
          <w:b/>
          <w:u w:val="single"/>
        </w:rPr>
        <w:t>161617</w:t>
      </w:r>
    </w:p>
    <w:p>
      <w:r>
        <w:t>"@NewIdeamagazine:They weren't kidding when they said deconstructed! #mkr" Yeh. Seen better shit in women's magazi... Oh. Right...Sorry #MKR</w:t>
      </w:r>
    </w:p>
    <w:p>
      <w:r>
        <w:rPr>
          <w:b/>
          <w:u w:val="single"/>
        </w:rPr>
        <w:t>161618</w:t>
      </w:r>
    </w:p>
    <w:p>
      <w:r>
        <w:t>Katie and Nikki have definitely proved they're not just dumb blondes with pretty faces. They're just dumb blondes. #mkr</w:t>
      </w:r>
    </w:p>
    <w:p>
      <w:r>
        <w:rPr>
          <w:b/>
          <w:u w:val="single"/>
        </w:rPr>
        <w:t>161619</w:t>
      </w:r>
    </w:p>
    <w:p>
      <w:r>
        <w:t>Who was responsible for convincing these girls they were so pretty? #MKR</w:t>
      </w:r>
    </w:p>
    <w:p>
      <w:r>
        <w:rPr>
          <w:b/>
          <w:u w:val="single"/>
        </w:rPr>
        <w:t>161620</w:t>
      </w:r>
    </w:p>
    <w:p>
      <w:r>
        <w:t>#mkr OH MY GAWD WE ARE LIKE SO HOT I CAN'T EVEN... http://t.co/yisKQvhmkH</w:t>
      </w:r>
    </w:p>
    <w:p>
      <w:r>
        <w:rPr>
          <w:b/>
          <w:u w:val="single"/>
        </w:rPr>
        <w:t>161621</w:t>
      </w:r>
    </w:p>
    <w:p>
      <w:r>
        <w:t>@mykitchenrules did you find Katie and Nikki in the line for Mt Druitt's next top model? #MKR</w:t>
      </w:r>
    </w:p>
    <w:p>
      <w:r>
        <w:rPr>
          <w:b/>
          <w:u w:val="single"/>
        </w:rPr>
        <w:t>161622</w:t>
      </w:r>
    </w:p>
    <w:p>
      <w:r>
        <w:t>Ugh these #KillerBlondes are killer boring, and what's with spreading their dna all over the table? Unhygienic -and- gross! #MKR2015 #MKR</w:t>
      </w:r>
    </w:p>
    <w:p>
      <w:r>
        <w:rPr>
          <w:b/>
          <w:u w:val="single"/>
        </w:rPr>
        <w:t>161623</w:t>
      </w:r>
    </w:p>
    <w:p>
      <w:r>
        <w:t>If I hear "hot" "pretty" "sassy" "like us" one more time.. I will deconstruct.. #MKR #killerblondes</w:t>
      </w:r>
    </w:p>
    <w:p>
      <w:r>
        <w:rPr>
          <w:b/>
          <w:u w:val="single"/>
        </w:rPr>
        <w:t>161624</w:t>
      </w:r>
    </w:p>
    <w:p>
      <w:r>
        <w:t>#MKR maybe you girls should go back to cutting up cows and pigs, don't quit your day job!! @mykitchenrules</w:t>
      </w:r>
    </w:p>
    <w:p>
      <w:r>
        <w:rPr>
          <w:b/>
          <w:u w:val="single"/>
        </w:rPr>
        <w:t>161625</w:t>
      </w:r>
    </w:p>
    <w:p>
      <w:r>
        <w:t>nothing worse than a raw cock....oh wait....#MKR</w:t>
      </w:r>
    </w:p>
    <w:p>
      <w:r>
        <w:rPr>
          <w:b/>
          <w:u w:val="single"/>
        </w:rPr>
        <w:t>161626</w:t>
      </w:r>
    </w:p>
    <w:p>
      <w:r>
        <w:t>Guess one of em isn't too bad ;) #mkr</w:t>
      </w:r>
    </w:p>
    <w:p>
      <w:r>
        <w:rPr>
          <w:b/>
          <w:u w:val="single"/>
        </w:rPr>
        <w:t>161627</w:t>
      </w:r>
    </w:p>
    <w:p>
      <w:r>
        <w:t>The girls are going through this is fucked or are they sucking Colin's cock! #MKR</w:t>
      </w:r>
    </w:p>
    <w:p>
      <w:r>
        <w:rPr>
          <w:b/>
          <w:u w:val="single"/>
        </w:rPr>
        <w:t>161628</w:t>
      </w:r>
    </w:p>
    <w:p>
      <w:r>
        <w:t>These 2 delusional, narcissistic hostesses on #MKR make me want to vomit my own dinner up.</w:t>
      </w:r>
    </w:p>
    <w:p>
      <w:r>
        <w:rPr>
          <w:b/>
          <w:u w:val="single"/>
        </w:rPr>
        <w:t>161629</w:t>
      </w:r>
    </w:p>
    <w:p>
      <w:r>
        <w:t>the theme for their instant restaurant appears to be "barbie's dream narcissism kitchen" 💋 #MKR</w:t>
      </w:r>
    </w:p>
    <w:p>
      <w:r>
        <w:rPr>
          <w:b/>
          <w:u w:val="single"/>
        </w:rPr>
        <w:t>161630</w:t>
      </w:r>
    </w:p>
    <w:p>
      <w:r>
        <w:t>The girls can cook for me anytime. Just not hot pot... or spatchcock. #MKR</w:t>
      </w:r>
    </w:p>
    <w:p>
      <w:r>
        <w:rPr>
          <w:b/>
          <w:u w:val="single"/>
        </w:rPr>
        <w:t>161631</w:t>
      </w:r>
    </w:p>
    <w:p>
      <w:r>
        <w:t>These girls are pretty...awful. #gohome #MKR</w:t>
      </w:r>
    </w:p>
    <w:p>
      <w:r>
        <w:rPr>
          <w:b/>
          <w:u w:val="single"/>
        </w:rPr>
        <w:t>161632</w:t>
      </w:r>
    </w:p>
    <w:p>
      <w:r>
        <w:t>@mykitchenrules if the vapid duo of conceit get through tonight I'm not watching again #suicideblondes #mkr</w:t>
      </w:r>
    </w:p>
    <w:p>
      <w:r>
        <w:rPr>
          <w:b/>
          <w:u w:val="single"/>
        </w:rPr>
        <w:t>161633</w:t>
      </w:r>
    </w:p>
    <w:p>
      <w:r>
        <w:t>They starting to act and look like a couple of B grade hookers to me #MKR</w:t>
      </w:r>
    </w:p>
    <w:p>
      <w:r>
        <w:rPr>
          <w:b/>
          <w:u w:val="single"/>
        </w:rPr>
        <w:t>161634</w:t>
      </w:r>
    </w:p>
    <w:p>
      <w:r>
        <w:t>Maybe the girls should have less tickets on themselves and worry about the cooking. #MKR</w:t>
      </w:r>
    </w:p>
    <w:p>
      <w:r>
        <w:rPr>
          <w:b/>
          <w:u w:val="single"/>
        </w:rPr>
        <w:t>161635</w:t>
      </w:r>
    </w:p>
    <w:p>
      <w:r>
        <w:t>“@walslab: Out of the two blondes, which one is Beavis and which is Butthead #MKR” Does it matter?</w:t>
      </w:r>
    </w:p>
    <w:p>
      <w:r>
        <w:rPr>
          <w:b/>
          <w:u w:val="single"/>
        </w:rPr>
        <w:t>161636</w:t>
      </w:r>
    </w:p>
    <w:p>
      <w:r>
        <w:t>Catching up with #MKR. If society judges these two as pretty then I really have no friggin hope.</w:t>
      </w:r>
    </w:p>
    <w:p>
      <w:r>
        <w:rPr>
          <w:b/>
          <w:u w:val="single"/>
        </w:rPr>
        <w:t>161637</w:t>
      </w:r>
    </w:p>
    <w:p>
      <w:r>
        <w:t>@mykitchenrules I think the pink has gone to the girls head #imbeautiful #MKR</w:t>
      </w:r>
    </w:p>
    <w:p>
      <w:r>
        <w:rPr>
          <w:b/>
          <w:u w:val="single"/>
        </w:rPr>
        <w:t>161638</w:t>
      </w:r>
    </w:p>
    <w:p>
      <w:r>
        <w:t>Think these two girls have wayyy to many tickets kn themselves #MKR  #PromoGirls #promogirls i think not</w:t>
      </w:r>
    </w:p>
    <w:p>
      <w:r>
        <w:rPr>
          <w:b/>
          <w:u w:val="single"/>
        </w:rPr>
        <w:t>161639</w:t>
      </w:r>
    </w:p>
    <w:p>
      <w:r>
        <w:t>If only this Sasquatch had wings to help these girls fly out of the whole they've dug for themselves #mkr @mykitchenrules</w:t>
      </w:r>
    </w:p>
    <w:p>
      <w:r>
        <w:rPr>
          <w:b/>
          <w:u w:val="single"/>
        </w:rPr>
        <w:t>161640</w:t>
      </w:r>
    </w:p>
    <w:p>
      <w:r>
        <w:t>"Classy and elegant" is one way of putting it... #mkr</w:t>
      </w:r>
    </w:p>
    <w:p>
      <w:r>
        <w:rPr>
          <w:b/>
          <w:u w:val="single"/>
        </w:rPr>
        <w:t>161641</w:t>
      </w:r>
    </w:p>
    <w:p>
      <w:r>
        <w:t>@mykitchenrules Did Stevie Wonder choose these "models"? #MKR</w:t>
      </w:r>
    </w:p>
    <w:p>
      <w:r>
        <w:rPr>
          <w:b/>
          <w:u w:val="single"/>
        </w:rPr>
        <w:t>161642</w:t>
      </w:r>
    </w:p>
    <w:p>
      <w:r>
        <w:t>#MKR2015 #MKR why do they keep saying that they are so pretty</w:t>
      </w:r>
    </w:p>
    <w:p>
      <w:r>
        <w:rPr>
          <w:b/>
          <w:u w:val="single"/>
        </w:rPr>
        <w:t>161643</w:t>
      </w:r>
    </w:p>
    <w:p>
      <w:r>
        <w:t>Is #mkr sexist then? Four of the six teams in the fourth instant restaurants are an all-female team.</w:t>
      </w:r>
    </w:p>
    <w:p>
      <w:r>
        <w:rPr>
          <w:b/>
          <w:u w:val="single"/>
        </w:rPr>
        <w:t>161644</w:t>
      </w:r>
    </w:p>
    <w:p>
      <w:r>
        <w:t>why is their whole menu dick related?!?!?! #MKR</w:t>
      </w:r>
    </w:p>
    <w:p>
      <w:r>
        <w:rPr>
          <w:b/>
          <w:u w:val="single"/>
        </w:rPr>
        <w:t>161645</w:t>
      </w:r>
    </w:p>
    <w:p>
      <w:r>
        <w:t>STOP SAYING SASS OR I WILL PUT MY FOOT UP YOUR ASS #MKR</w:t>
      </w:r>
    </w:p>
    <w:p>
      <w:r>
        <w:rPr>
          <w:b/>
          <w:u w:val="single"/>
        </w:rPr>
        <w:t>161646</w:t>
      </w:r>
    </w:p>
    <w:p>
      <w:r>
        <w:t>This is supposed to be a fucking cooking show not a bunch of faggots walking stupidly down a runway #cringeworthy #mkr</w:t>
      </w:r>
    </w:p>
    <w:p>
      <w:r>
        <w:rPr>
          <w:b/>
          <w:u w:val="single"/>
        </w:rPr>
        <w:t>161647</w:t>
      </w:r>
    </w:p>
    <w:p>
      <w:r>
        <w:t>What a riveting little lesson in walking the catwalk. Thanks ladies #MKR</w:t>
      </w:r>
    </w:p>
    <w:p>
      <w:r>
        <w:rPr>
          <w:b/>
          <w:u w:val="single"/>
        </w:rPr>
        <w:t>161648</w:t>
      </w:r>
    </w:p>
    <w:p>
      <w:r>
        <w:t>The missus loves #MKR if I have to watch five more minutes of these stuck up, idiotic, 2 bit hookers I'll neck myself. #goingtobed</w:t>
      </w:r>
    </w:p>
    <w:p>
      <w:r>
        <w:rPr>
          <w:b/>
          <w:u w:val="single"/>
        </w:rPr>
        <w:t>161649</w:t>
      </w:r>
    </w:p>
    <w:p>
      <w:r>
        <w:t>yeah colin would be looking for more fat in his sausage.... #MKR</w:t>
      </w:r>
    </w:p>
    <w:p>
      <w:r>
        <w:rPr>
          <w:b/>
          <w:u w:val="single"/>
        </w:rPr>
        <w:t>161650</w:t>
      </w:r>
    </w:p>
    <w:p>
      <w:r>
        <w:t>Gay fiancé is not going to cope being away from the fresh meat #MKR</w:t>
      </w:r>
    </w:p>
    <w:p>
      <w:r>
        <w:rPr>
          <w:b/>
          <w:u w:val="single"/>
        </w:rPr>
        <w:t>161651</w:t>
      </w:r>
    </w:p>
    <w:p>
      <w:r>
        <w:t>Deb better be there tonight or #MKR can fuck me hard with a rusty chainsaw and call it mary....</w:t>
      </w:r>
    </w:p>
    <w:p>
      <w:r>
        <w:rPr>
          <w:b/>
          <w:u w:val="single"/>
        </w:rPr>
        <w:t>161652</w:t>
      </w:r>
    </w:p>
    <w:p>
      <w:r>
        <w:t>“@CarlyandTresne: Really!!! Really!!! Another round!! #MKR those butcher promo girls better be nice to Sheri and Emilie.” Yes OR else</w:t>
      </w:r>
    </w:p>
    <w:p>
      <w:r>
        <w:rPr>
          <w:b/>
          <w:u w:val="single"/>
        </w:rPr>
        <w:t>161653</w:t>
      </w:r>
    </w:p>
    <w:p>
      <w:r>
        <w:t>Sauce, capsicum and stock from a packet / jar..The quality of cooking I expected. Double standards from the 'promo girls' #Mkr #MKR #MKR2015</w:t>
      </w:r>
    </w:p>
    <w:p>
      <w:r>
        <w:rPr>
          <w:b/>
          <w:u w:val="single"/>
        </w:rPr>
        <w:t>161654</w:t>
      </w:r>
    </w:p>
    <w:p>
      <w:r>
        <w:t>Absolutely #blondemoment #MKR</w:t>
      </w:r>
    </w:p>
    <w:p>
      <w:r>
        <w:rPr>
          <w:b/>
          <w:u w:val="single"/>
        </w:rPr>
        <w:t>161655</w:t>
      </w:r>
    </w:p>
    <w:p>
      <w:r>
        <w:t>Sorry but #JessieJ on #thevoiceau is being a real cunt. You're not all that.</w:t>
      </w:r>
    </w:p>
    <w:p>
      <w:r>
        <w:rPr>
          <w:b/>
          <w:u w:val="single"/>
        </w:rPr>
        <w:t>161656</w:t>
      </w:r>
    </w:p>
    <w:p>
      <w:r>
        <w:t>So bummed the dull chicks on #MKR are using such a great name for their restaurant. #Sassy #Iamlatetothepartytonight #IQ</w:t>
      </w:r>
    </w:p>
    <w:p>
      <w:r>
        <w:rPr>
          <w:b/>
          <w:u w:val="single"/>
        </w:rPr>
        <w:t>161657</w:t>
      </w:r>
    </w:p>
    <w:p>
      <w:r>
        <w:t>RT @SimpsonMatt: Kim Kardashian has had marriages that didn't stretch as long as #MKR</w:t>
      </w:r>
    </w:p>
    <w:p>
      <w:r>
        <w:rPr>
          <w:b/>
          <w:u w:val="single"/>
        </w:rPr>
        <w:t>161658</w:t>
      </w:r>
    </w:p>
    <w:p>
      <w:r>
        <w:t>RT @Dazzling19: Just me, or hot blondes on #mkr not at all hot?? Just average!</w:t>
      </w:r>
    </w:p>
    <w:p>
      <w:r>
        <w:rPr>
          <w:b/>
          <w:u w:val="single"/>
        </w:rPr>
        <w:t>161659</w:t>
      </w:r>
    </w:p>
    <w:p>
      <w:r>
        <w:t>RT @stweet_heart: Did she really just tell them that in order to walk you just 'put one foot in front of the other'?</w:t>
        <w:br/>
        <w:br/>
        <w:t>#mkr http://t.co/x84K…</w:t>
      </w:r>
    </w:p>
    <w:p>
      <w:r>
        <w:rPr>
          <w:b/>
          <w:u w:val="single"/>
        </w:rPr>
        <w:t>161660</w:t>
      </w:r>
    </w:p>
    <w:p>
      <w:r>
        <w:t>RT @fee_bee_63: Who was responsible for convincing these girls they were so pretty? #MKR</w:t>
      </w:r>
    </w:p>
    <w:p>
      <w:r>
        <w:rPr>
          <w:b/>
          <w:u w:val="single"/>
        </w:rPr>
        <w:t>161661</w:t>
      </w:r>
    </w:p>
    <w:p>
      <w:r>
        <w:t>@Weeezza Gosh I dislike those two girls. They just aren't hot either. #MKR</w:t>
      </w:r>
    </w:p>
    <w:p>
      <w:r>
        <w:rPr>
          <w:b/>
          <w:u w:val="single"/>
        </w:rPr>
        <w:t>161662</w:t>
      </w:r>
    </w:p>
    <w:p>
      <w:r>
        <w:t>Katie's a fatty!! Model!!!! Hahahaha #MKR #killerblondes</w:t>
      </w:r>
    </w:p>
    <w:p>
      <w:r>
        <w:rPr>
          <w:b/>
          <w:u w:val="single"/>
        </w:rPr>
        <w:t>161663</w:t>
      </w:r>
    </w:p>
    <w:p>
      <w:r>
        <w:t>Out of the two blondes, which one is Beavis and which is Butthead #MKR</w:t>
      </w:r>
    </w:p>
    <w:p>
      <w:r>
        <w:rPr>
          <w:b/>
          <w:u w:val="single"/>
        </w:rPr>
        <w:t>161664</w:t>
      </w:r>
    </w:p>
    <w:p>
      <w:r>
        <w:t>I've kind of missed Annie's batshit crazy weirdness #mkr</w:t>
      </w:r>
    </w:p>
    <w:p>
      <w:r>
        <w:rPr>
          <w:b/>
          <w:u w:val="single"/>
        </w:rPr>
        <w:t>161665</w:t>
      </w:r>
    </w:p>
    <w:p>
      <w:r>
        <w:t>Y'all made one point more... Calm your tits #MKR</w:t>
      </w:r>
    </w:p>
    <w:p>
      <w:r>
        <w:rPr>
          <w:b/>
          <w:u w:val="single"/>
        </w:rPr>
        <w:t>161666</w:t>
      </w:r>
    </w:p>
    <w:p>
      <w:r>
        <w:t>I don't think I can sit through any more of those blonde slags. This might be me, breaking up with you, #mkr.</w:t>
      </w:r>
    </w:p>
    <w:p>
      <w:r>
        <w:rPr>
          <w:b/>
          <w:u w:val="single"/>
        </w:rPr>
        <w:t>161667</w:t>
      </w:r>
    </w:p>
    <w:p>
      <w:r>
        <w:t>#MKR The blonde in red has breeders hips in that dress. Model my arse!</w:t>
      </w:r>
    </w:p>
    <w:p>
      <w:r>
        <w:rPr>
          <w:b/>
          <w:u w:val="single"/>
        </w:rPr>
        <w:t>161668</w:t>
      </w:r>
    </w:p>
    <w:p>
      <w:r>
        <w:t>These girls are acting like they put up three good dishes! Reality check use didn't! Get off that high horse!! #mkr</w:t>
      </w:r>
    </w:p>
    <w:p>
      <w:r>
        <w:rPr>
          <w:b/>
          <w:u w:val="single"/>
        </w:rPr>
        <w:t>161669</w:t>
      </w:r>
    </w:p>
    <w:p>
      <w:r>
        <w:t>I want to see the butchered girls go up against the Texan (who has male sass) and his daughter (who is actually good looking) #MKR</w:t>
      </w:r>
    </w:p>
    <w:p>
      <w:r>
        <w:rPr>
          <w:b/>
          <w:u w:val="single"/>
        </w:rPr>
        <w:t>161670</w:t>
      </w:r>
    </w:p>
    <w:p>
      <w:r>
        <w:t>this is total  BS - I don't know if  I can stand anymore of the Butchers of Bimbo.</w:t>
        <w:br/>
        <w:t>weaning off #MKR</w:t>
      </w:r>
    </w:p>
    <w:p>
      <w:r>
        <w:rPr>
          <w:b/>
          <w:u w:val="single"/>
        </w:rPr>
        <w:t>161671</w:t>
      </w:r>
    </w:p>
    <w:p>
      <w:r>
        <w:t>He saved them cause he wants to bang them #mkr</w:t>
      </w:r>
    </w:p>
    <w:p>
      <w:r>
        <w:rPr>
          <w:b/>
          <w:u w:val="single"/>
        </w:rPr>
        <w:t>161672</w:t>
      </w:r>
    </w:p>
    <w:p>
      <w:r>
        <w:t>It's obvious the blonde bimbos make better TV according to Channel 7. Shit cooks #mkr</w:t>
      </w:r>
    </w:p>
    <w:p>
      <w:r>
        <w:rPr>
          <w:b/>
          <w:u w:val="single"/>
        </w:rPr>
        <w:t>161673</w:t>
      </w:r>
    </w:p>
    <w:p>
      <w:r>
        <w:t>They're staying...just so that the producers can have a showdown between them and the posh bitches #mkr #bringit</w:t>
      </w:r>
    </w:p>
    <w:p>
      <w:r>
        <w:rPr>
          <w:b/>
          <w:u w:val="single"/>
        </w:rPr>
        <w:t>161674</w:t>
      </w:r>
    </w:p>
    <w:p>
      <w:r>
        <w:t>#MKR do the blondes keep pronouncing "porno models" incorrectly ? Actually that's harsh, sorry to all the ladies in the porn biz !</w:t>
      </w:r>
    </w:p>
    <w:p>
      <w:r>
        <w:rPr>
          <w:b/>
          <w:u w:val="single"/>
        </w:rPr>
        <w:t>161675</w:t>
      </w:r>
    </w:p>
    <w:p>
      <w:r>
        <w:t>"Seeing as you two think this is a modelling competition and not a cooking competition, I give you two a score of -10 for your looks." #MKR</w:t>
      </w:r>
    </w:p>
    <w:p>
      <w:r>
        <w:rPr>
          <w:b/>
          <w:u w:val="single"/>
        </w:rPr>
        <w:t>161676</w:t>
      </w:r>
    </w:p>
    <w:p>
      <w:r>
        <w:t>Do you get it, you Blondes ........... #MKR</w:t>
      </w:r>
    </w:p>
    <w:p>
      <w:r>
        <w:rPr>
          <w:b/>
          <w:u w:val="single"/>
        </w:rPr>
        <w:t>161677</w:t>
      </w:r>
    </w:p>
    <w:p>
      <w:r>
        <w:t>"Your sausage was a little bit short" bet Colin's been told that before #MKR</w:t>
      </w:r>
    </w:p>
    <w:p>
      <w:r>
        <w:rPr>
          <w:b/>
          <w:u w:val="single"/>
        </w:rPr>
        <w:t>161678</w:t>
      </w:r>
    </w:p>
    <w:p>
      <w:r>
        <w:t>well ya standards are pretty low bitch #MKR</w:t>
      </w:r>
    </w:p>
    <w:p>
      <w:r>
        <w:rPr>
          <w:b/>
          <w:u w:val="single"/>
        </w:rPr>
        <w:t>161679</w:t>
      </w:r>
    </w:p>
    <w:p>
      <w:r>
        <w:t>Colin will save them. They're pretty blondes, as they keep telling us. #mkr</w:t>
      </w:r>
    </w:p>
    <w:p>
      <w:r>
        <w:rPr>
          <w:b/>
          <w:u w:val="single"/>
        </w:rPr>
        <w:t>161680</w:t>
      </w:r>
    </w:p>
    <w:p>
      <w:r>
        <w:t>RT @fleurybanery: @amsatweet I'm evil lol they are not models, they hand out free crap in. Night clubs lol #MKR #slaggyNOTsassy</w:t>
      </w:r>
    </w:p>
    <w:p>
      <w:r>
        <w:rPr>
          <w:b/>
          <w:u w:val="single"/>
        </w:rPr>
        <w:t>161681</w:t>
      </w:r>
    </w:p>
    <w:p>
      <w:r>
        <w:t>#Mkr I'd score the bimbos a 2 for their instant restaurant just because their personalities suck</w:t>
      </w:r>
    </w:p>
    <w:p>
      <w:r>
        <w:rPr>
          <w:b/>
          <w:u w:val="single"/>
        </w:rPr>
        <w:t>161682</w:t>
      </w:r>
    </w:p>
    <w:p>
      <w:r>
        <w:t>Sassy? Gurls you ain't sassy. More like bitchy. #MKR</w:t>
      </w:r>
    </w:p>
    <w:p>
      <w:r>
        <w:rPr>
          <w:b/>
          <w:u w:val="single"/>
        </w:rPr>
        <w:t>161683</w:t>
      </w:r>
    </w:p>
    <w:p>
      <w:r>
        <w:t>My kitchen rules or my vagina rules? #MKR http://t.co/CXXgcf1MHl</w:t>
      </w:r>
    </w:p>
    <w:p>
      <w:r>
        <w:rPr>
          <w:b/>
          <w:u w:val="single"/>
        </w:rPr>
        <w:t>161684</w:t>
      </w:r>
    </w:p>
    <w:p>
      <w:r>
        <w:t>Katie and Nikki, nice from afar but far from nice #MKR</w:t>
      </w:r>
    </w:p>
    <w:p>
      <w:r>
        <w:rPr>
          <w:b/>
          <w:u w:val="single"/>
        </w:rPr>
        <w:t>161685</w:t>
      </w:r>
    </w:p>
    <w:p>
      <w:r>
        <w:t>There's no real technique to the dishes being served up by these blonde bimbos on #MKR. Chuck together + hope for the best.</w:t>
      </w:r>
    </w:p>
    <w:p>
      <w:r>
        <w:rPr>
          <w:b/>
          <w:u w:val="single"/>
        </w:rPr>
        <w:t>161686</w:t>
      </w:r>
    </w:p>
    <w:p>
      <w:r>
        <w:t>@amsatweet I'm evil lol they are not models, they hand out free crap in. Night clubs lol #MKR #slaggyNOTsassy</w:t>
      </w:r>
    </w:p>
    <w:p>
      <w:r>
        <w:rPr>
          <w:b/>
          <w:u w:val="single"/>
        </w:rPr>
        <w:t>161687</w:t>
      </w:r>
    </w:p>
    <w:p>
      <w:r>
        <w:t>RT @furrybugga: #MKR ah girls, you are dumb if you really believe you have pretty faces.</w:t>
      </w:r>
    </w:p>
    <w:p>
      <w:r>
        <w:rPr>
          <w:b/>
          <w:u w:val="single"/>
        </w:rPr>
        <w:t>161688</w:t>
      </w:r>
    </w:p>
    <w:p>
      <w:r>
        <w:t>Promo "models" are the dangle berry of the modeling world. Shit. #MKR</w:t>
      </w:r>
    </w:p>
    <w:p>
      <w:r>
        <w:rPr>
          <w:b/>
          <w:u w:val="single"/>
        </w:rPr>
        <w:t>161689</w:t>
      </w:r>
    </w:p>
    <w:p>
      <w:r>
        <w:t>"We proved that we're not just pretty faces". Oh Nikki you proved that when you first appeared on TV. #mkr</w:t>
      </w:r>
    </w:p>
    <w:p>
      <w:r>
        <w:rPr>
          <w:b/>
          <w:u w:val="single"/>
        </w:rPr>
        <w:t>161690</w:t>
      </w:r>
    </w:p>
    <w:p>
      <w:r>
        <w:t>correction #MKR katie and nikki are really the dumb blonde ones</w:t>
      </w:r>
    </w:p>
    <w:p>
      <w:r>
        <w:rPr>
          <w:b/>
          <w:u w:val="single"/>
        </w:rPr>
        <w:t>161691</w:t>
      </w:r>
    </w:p>
    <w:p>
      <w:r>
        <w:t>"We're not just the dumb blondes with the pretty faces" you're certainly not the second part anyway #mkr</w:t>
      </w:r>
    </w:p>
    <w:p>
      <w:r>
        <w:rPr>
          <w:b/>
          <w:u w:val="single"/>
        </w:rPr>
        <w:t>161692</w:t>
      </w:r>
    </w:p>
    <w:p>
      <w:r>
        <w:t>"We've proven we're not just dumb blondes and pretty faces." True, not "just"... #MKR</w:t>
      </w:r>
    </w:p>
    <w:p>
      <w:r>
        <w:rPr>
          <w:b/>
          <w:u w:val="single"/>
        </w:rPr>
        <w:t>161693</w:t>
      </w:r>
    </w:p>
    <w:p>
      <w:r>
        <w:t>#mkr Dumb blondes with pretty faces ? Well you got that half right girls :)</w:t>
      </w:r>
    </w:p>
    <w:p>
      <w:r>
        <w:rPr>
          <w:b/>
          <w:u w:val="single"/>
        </w:rPr>
        <w:t>161694</w:t>
      </w:r>
    </w:p>
    <w:p>
      <w:r>
        <w:t>Question is.... are they pretty?  #mkr</w:t>
      </w:r>
    </w:p>
    <w:p>
      <w:r>
        <w:rPr>
          <w:b/>
          <w:u w:val="single"/>
        </w:rPr>
        <w:t>161695</w:t>
      </w:r>
    </w:p>
    <w:p>
      <w:r>
        <w:t>You've just proved that you are two blondes with fucked up faces!! #MKR</w:t>
      </w:r>
    </w:p>
    <w:p>
      <w:r>
        <w:rPr>
          <w:b/>
          <w:u w:val="single"/>
        </w:rPr>
        <w:t>161696</w:t>
      </w:r>
    </w:p>
    <w:p>
      <w:r>
        <w:t>Dumb blondes with pretty faces..? #MKR</w:t>
      </w:r>
    </w:p>
    <w:p>
      <w:r>
        <w:rPr>
          <w:b/>
          <w:u w:val="single"/>
        </w:rPr>
        <w:t>161697</w:t>
      </w:r>
    </w:p>
    <w:p>
      <w:r>
        <w:t>#killerblondes more like #dumblondes #MKR</w:t>
      </w:r>
    </w:p>
    <w:p>
      <w:r>
        <w:rPr>
          <w:b/>
          <w:u w:val="single"/>
        </w:rPr>
        <w:t>161698</w:t>
      </w:r>
    </w:p>
    <w:p>
      <w:r>
        <w:t>Love a subtle menu. Sausage, spatchCOCK, tart. Perfect. #MKR #whereisyourdignity</w:t>
      </w:r>
    </w:p>
    <w:p>
      <w:r>
        <w:rPr>
          <w:b/>
          <w:u w:val="single"/>
        </w:rPr>
        <w:t>161699</w:t>
      </w:r>
    </w:p>
    <w:p>
      <w:r>
        <w:t>RT @_little_old_me: Who are the pretty girls these 2 blonde scrubbers keep talking about? #MKR</w:t>
      </w:r>
    </w:p>
    <w:p>
      <w:r>
        <w:rPr>
          <w:b/>
          <w:u w:val="single"/>
        </w:rPr>
        <w:t>161700</w:t>
      </w:r>
    </w:p>
    <w:p>
      <w:r>
        <w:t>If it's rigged like every other year the Nasty girls will get through for ratings #MKR</w:t>
      </w:r>
    </w:p>
    <w:p>
      <w:r>
        <w:rPr>
          <w:b/>
          <w:u w:val="single"/>
        </w:rPr>
        <w:t>161701</w:t>
      </w:r>
    </w:p>
    <w:p>
      <w:r>
        <w:t>#MKR #killerblondes the only way these girls are staying is if they blow every bloke in the room. So they're still in with a shot.</w:t>
      </w:r>
    </w:p>
    <w:p>
      <w:r>
        <w:rPr>
          <w:b/>
          <w:u w:val="single"/>
        </w:rPr>
        <w:t>161702</w:t>
      </w:r>
    </w:p>
    <w:p>
      <w:r>
        <w:t>I was so hoping the girls were going to pull something out. And they did, a breast. Slightly unexpected. #MKR</w:t>
      </w:r>
    </w:p>
    <w:p>
      <w:r>
        <w:rPr>
          <w:b/>
          <w:u w:val="single"/>
        </w:rPr>
        <w:t>161703</w:t>
      </w:r>
    </w:p>
    <w:p>
      <w:r>
        <w:t>#mkr nikki has hot teeth</w:t>
      </w:r>
    </w:p>
    <w:p>
      <w:r>
        <w:rPr>
          <w:b/>
          <w:u w:val="single"/>
        </w:rPr>
        <w:t>161704</w:t>
      </w:r>
    </w:p>
    <w:p>
      <w:r>
        <w:t>7% of all hearing loss is a result of sitting in a restaurant next to a table full of women who just received dessert. #KillerBlondes #MKR</w:t>
      </w:r>
    </w:p>
    <w:p>
      <w:r>
        <w:rPr>
          <w:b/>
          <w:u w:val="single"/>
        </w:rPr>
        <w:t>161705</w:t>
      </w:r>
    </w:p>
    <w:p>
      <w:r>
        <w:t>Colin was pretty nice to the girls. Do you think he's giving them the dick? #MKR</w:t>
      </w:r>
    </w:p>
    <w:p>
      <w:r>
        <w:rPr>
          <w:b/>
          <w:u w:val="single"/>
        </w:rPr>
        <w:t>161706</w:t>
      </w:r>
    </w:p>
    <w:p>
      <w:r>
        <w:t>RT @lukeyook: If they think that dessert is refined and beautiful, now wonder they think they are pretty. #MKR</w:t>
      </w:r>
    </w:p>
    <w:p>
      <w:r>
        <w:rPr>
          <w:b/>
          <w:u w:val="single"/>
        </w:rPr>
        <w:t>161707</w:t>
      </w:r>
    </w:p>
    <w:p>
      <w:r>
        <w:t>FFS a can opener is too technical for the skanky hoes #mkr</w:t>
      </w:r>
    </w:p>
    <w:p>
      <w:r>
        <w:rPr>
          <w:b/>
          <w:u w:val="single"/>
        </w:rPr>
        <w:t>161708</w:t>
      </w:r>
    </w:p>
    <w:p>
      <w:r>
        <w:t>These girls are fucktards!! #MKR</w:t>
      </w:r>
    </w:p>
    <w:p>
      <w:r>
        <w:rPr>
          <w:b/>
          <w:u w:val="single"/>
        </w:rPr>
        <w:t>161709</w:t>
      </w:r>
    </w:p>
    <w:p>
      <w:r>
        <w:t>RT @trinnybopper: "We want to stay in this competition because we haven't finished telling everyone how pretty we are" #mkr</w:t>
      </w:r>
    </w:p>
    <w:p>
      <w:r>
        <w:rPr>
          <w:b/>
          <w:u w:val="single"/>
        </w:rPr>
        <w:t>161710</w:t>
      </w:r>
    </w:p>
    <w:p>
      <w:r>
        <w:t>#killerblondes ?? Have the producers lost the plot or have my eyes failed? In what universe are they even remotely hot in?? #MKR</w:t>
      </w:r>
    </w:p>
    <w:p>
      <w:r>
        <w:rPr>
          <w:b/>
          <w:u w:val="single"/>
        </w:rPr>
        <w:t>161711</w:t>
      </w:r>
    </w:p>
    <w:p>
      <w:r>
        <w:t>#mkr #KillerBlondes @mykitchenrules I don't know what's bigger, her forehead or her ass..?</w:t>
      </w:r>
    </w:p>
    <w:p>
      <w:r>
        <w:rPr>
          <w:b/>
          <w:u w:val="single"/>
        </w:rPr>
        <w:t>161712</w:t>
      </w:r>
    </w:p>
    <w:p>
      <w:r>
        <w:t>I apologise on behalf of my generation for Nikki and Katie. We aren't all so vapid. #MKR #NikkiandKatie</w:t>
      </w:r>
    </w:p>
    <w:p>
      <w:r>
        <w:rPr>
          <w:b/>
          <w:u w:val="single"/>
        </w:rPr>
        <w:t>161713</w:t>
      </w:r>
    </w:p>
    <w:p>
      <w:r>
        <w:t>When I think lemon tart, I think tart lemon. Yes Colin, I see what you did there. #MKR</w:t>
      </w:r>
    </w:p>
    <w:p>
      <w:r>
        <w:rPr>
          <w:b/>
          <w:u w:val="single"/>
        </w:rPr>
        <w:t>161714</w:t>
      </w:r>
    </w:p>
    <w:p>
      <w:r>
        <w:t>"It's a deconstructed tart like us." #MKR</w:t>
      </w:r>
    </w:p>
    <w:p>
      <w:r>
        <w:rPr>
          <w:b/>
          <w:u w:val="single"/>
        </w:rPr>
        <w:t>161715</w:t>
      </w:r>
    </w:p>
    <w:p>
      <w:r>
        <w:t>Tarts for tarts ;) #mkr #mykitchenrules</w:t>
      </w:r>
    </w:p>
    <w:p>
      <w:r>
        <w:rPr>
          <w:b/>
          <w:u w:val="single"/>
        </w:rPr>
        <w:t>161716</w:t>
      </w:r>
    </w:p>
    <w:p>
      <w:r>
        <w:t>I don't think any of those 3 dishes had sas they were ugly !! Just like the girls !!!  #MKR</w:t>
      </w:r>
    </w:p>
    <w:p>
      <w:r>
        <w:rPr>
          <w:b/>
          <w:u w:val="single"/>
        </w:rPr>
        <w:t>161717</w:t>
      </w:r>
    </w:p>
    <w:p>
      <w:r>
        <w:t>So I take it Katie is a plus size model right? #MKR</w:t>
      </w:r>
    </w:p>
    <w:p>
      <w:r>
        <w:rPr>
          <w:b/>
          <w:u w:val="single"/>
        </w:rPr>
        <w:t>161718</w:t>
      </w:r>
    </w:p>
    <w:p>
      <w:r>
        <w:t>RT @missgypsyck: Sassy.. More like trashy #MKR2015 #MKR</w:t>
      </w:r>
    </w:p>
    <w:p>
      <w:r>
        <w:rPr>
          <w:b/>
          <w:u w:val="single"/>
        </w:rPr>
        <w:t>161719</w:t>
      </w:r>
    </w:p>
    <w:p>
      <w:r>
        <w:t>I almost hope someone at the table mocks the #KillerBlondes because their deconstructed lemon tart looks like crap "just like us" #MKR</w:t>
      </w:r>
    </w:p>
    <w:p>
      <w:r>
        <w:rPr>
          <w:b/>
          <w:u w:val="single"/>
        </w:rPr>
        <w:t>161720</w:t>
      </w:r>
    </w:p>
    <w:p>
      <w:r>
        <w:t>@breeannamclovin cock for main and extra tart for pudding... Think they're trying subliminal messaging? #mkr #subtleasasledgehammer</w:t>
      </w:r>
    </w:p>
    <w:p>
      <w:r>
        <w:rPr>
          <w:b/>
          <w:u w:val="single"/>
        </w:rPr>
        <w:t>161721</w:t>
      </w:r>
    </w:p>
    <w:p>
      <w:r>
        <w:t>#mkr Perhaps if the girls had spent less time looking in &amp;amp; kissing mirrors and more time in preparation &amp;amp; cooking they'd be better off.</w:t>
      </w:r>
    </w:p>
    <w:p>
      <w:r>
        <w:rPr>
          <w:b/>
          <w:u w:val="single"/>
        </w:rPr>
        <w:t>161722</w:t>
      </w:r>
    </w:p>
    <w:p>
      <w:r>
        <w:t>Why does it look like her pants are falling down or are they tights as pants? #mkr</w:t>
      </w:r>
    </w:p>
    <w:p>
      <w:r>
        <w:rPr>
          <w:b/>
          <w:u w:val="single"/>
        </w:rPr>
        <w:t>161723</w:t>
      </w:r>
    </w:p>
    <w:p>
      <w:r>
        <w:t>#MKR2015 #MKR I don't think these girls can cook. Also pls stop the duck face</w:t>
      </w:r>
    </w:p>
    <w:p>
      <w:r>
        <w:rPr>
          <w:b/>
          <w:u w:val="single"/>
        </w:rPr>
        <w:t>161724</w:t>
      </w:r>
    </w:p>
    <w:p>
      <w:r>
        <w:t>Sassy.. More like trashy #MKR2015 #MKR</w:t>
      </w:r>
    </w:p>
    <w:p>
      <w:r>
        <w:rPr>
          <w:b/>
          <w:u w:val="single"/>
        </w:rPr>
        <w:t>161725</w:t>
      </w:r>
    </w:p>
    <w:p>
      <w:r>
        <w:t>Promo girls?! What do they promo??? Gloves and gumboots? #3outof10 #MKR #MKR2015</w:t>
      </w:r>
    </w:p>
    <w:p>
      <w:r>
        <w:rPr>
          <w:b/>
          <w:u w:val="single"/>
        </w:rPr>
        <w:t>161726</w:t>
      </w:r>
    </w:p>
    <w:p>
      <w:r>
        <w:t>Refined &amp;amp; pretty? Looks like something a blind kindergarten student chucked on a plate. #MKR</w:t>
      </w:r>
    </w:p>
    <w:p>
      <w:r>
        <w:rPr>
          <w:b/>
          <w:u w:val="single"/>
        </w:rPr>
        <w:t>161727</w:t>
      </w:r>
    </w:p>
    <w:p>
      <w:r>
        <w:t>Hate these blonde bitches already #MKR</w:t>
      </w:r>
    </w:p>
    <w:p>
      <w:r>
        <w:rPr>
          <w:b/>
          <w:u w:val="single"/>
        </w:rPr>
        <w:t>161728</w:t>
      </w:r>
    </w:p>
    <w:p>
      <w:r>
        <w:t>Deconstructed tart by lazy tarts  #MKR</w:t>
      </w:r>
    </w:p>
    <w:p>
      <w:r>
        <w:rPr>
          <w:b/>
          <w:u w:val="single"/>
        </w:rPr>
        <w:t>161729</w:t>
      </w:r>
    </w:p>
    <w:p>
      <w:r>
        <w:t>This desert is a hot mess...like its makers, minus the hot #mkr</w:t>
      </w:r>
    </w:p>
    <w:p>
      <w:r>
        <w:rPr>
          <w:b/>
          <w:u w:val="single"/>
        </w:rPr>
        <w:t>161730</w:t>
      </w:r>
    </w:p>
    <w:p>
      <w:r>
        <w:t>since when does the hill at the footy count as a catwalk? isnt that what a promo girl is, pimping out jim beam at the footy? #mkr</w:t>
      </w:r>
    </w:p>
    <w:p>
      <w:r>
        <w:rPr>
          <w:b/>
          <w:u w:val="single"/>
        </w:rPr>
        <w:t>161731</w:t>
      </w:r>
    </w:p>
    <w:p>
      <w:r>
        <w:t>These girls say they're butchers, I once worked at a boat hire shop so I must be a ship captain #MKR</w:t>
      </w:r>
    </w:p>
    <w:p>
      <w:r>
        <w:rPr>
          <w:b/>
          <w:u w:val="single"/>
        </w:rPr>
        <w:t>161732</w:t>
      </w:r>
    </w:p>
    <w:p>
      <w:r>
        <w:t>@Shaunnagh just saw your tweet on #mkr!! These bimbos should go!</w:t>
      </w:r>
    </w:p>
    <w:p>
      <w:r>
        <w:rPr>
          <w:b/>
          <w:u w:val="single"/>
        </w:rPr>
        <w:t>161733</w:t>
      </w:r>
    </w:p>
    <w:p>
      <w:r>
        <w:t>Hope the blonde cows don't make it through! #MKR</w:t>
      </w:r>
    </w:p>
    <w:p>
      <w:r>
        <w:rPr>
          <w:b/>
          <w:u w:val="single"/>
        </w:rPr>
        <w:t>161734</w:t>
      </w:r>
    </w:p>
    <w:p>
      <w:r>
        <w:t>These two blondes are not skinny enough to be models.  #MKR</w:t>
      </w:r>
    </w:p>
    <w:p>
      <w:r>
        <w:rPr>
          <w:b/>
          <w:u w:val="single"/>
        </w:rPr>
        <w:t>161735</w:t>
      </w:r>
    </w:p>
    <w:p>
      <w:r>
        <w:t>Lol bitch please... #mkr</w:t>
      </w:r>
    </w:p>
    <w:p>
      <w:r>
        <w:rPr>
          <w:b/>
          <w:u w:val="single"/>
        </w:rPr>
        <w:t>161736</w:t>
      </w:r>
    </w:p>
    <w:p>
      <w:r>
        <w:t>And now for the dish that best represents the girls...... A big deconstructed TART  #MKR</w:t>
      </w:r>
    </w:p>
    <w:p>
      <w:r>
        <w:rPr>
          <w:b/>
          <w:u w:val="single"/>
        </w:rPr>
        <w:t>161737</w:t>
      </w:r>
    </w:p>
    <w:p>
      <w:r>
        <w:t>I didn't know they were models #MKR</w:t>
      </w:r>
    </w:p>
    <w:p>
      <w:r>
        <w:rPr>
          <w:b/>
          <w:u w:val="single"/>
        </w:rPr>
        <w:t>161738</w:t>
      </w:r>
    </w:p>
    <w:p>
      <w:r>
        <w:t>Its not the only thing she's done a lot of I'm guessing  #mkr</w:t>
      </w:r>
    </w:p>
    <w:p>
      <w:r>
        <w:rPr>
          <w:b/>
          <w:u w:val="single"/>
        </w:rPr>
        <w:t>161739</w:t>
      </w:r>
    </w:p>
    <w:p>
      <w:r>
        <w:t>RT @exposerealitytv: The "promo girls" should be on cigarette packets smiling then everyone would quit #mkr</w:t>
      </w:r>
    </w:p>
    <w:p>
      <w:r>
        <w:rPr>
          <w:b/>
          <w:u w:val="single"/>
        </w:rPr>
        <w:t>161740</w:t>
      </w:r>
    </w:p>
    <w:p>
      <w:r>
        <w:t>#mkr pretty sure that's how all the chicks walk at Mt Druitt Westpoint</w:t>
      </w:r>
    </w:p>
    <w:p>
      <w:r>
        <w:rPr>
          <w:b/>
          <w:u w:val="single"/>
        </w:rPr>
        <w:t>161741</w:t>
      </w:r>
    </w:p>
    <w:p>
      <w:r>
        <w:t>Really bitch really? Get on the runway and back in the kitchen #MKR2015 #MKR</w:t>
      </w:r>
    </w:p>
    <w:p>
      <w:r>
        <w:rPr>
          <w:b/>
          <w:u w:val="single"/>
        </w:rPr>
        <w:t>161742</w:t>
      </w:r>
    </w:p>
    <w:p>
      <w:r>
        <w:t>RT @Craigles60Craig: So do you think pink undie skank meth teeth has ever cooked anything before? #mkr</w:t>
      </w:r>
    </w:p>
    <w:p>
      <w:r>
        <w:rPr>
          <w:b/>
          <w:u w:val="single"/>
        </w:rPr>
        <w:t>161743</w:t>
      </w:r>
    </w:p>
    <w:p>
      <w:r>
        <w:t>Zebra undies #MKR chic in pink dress</w:t>
      </w:r>
    </w:p>
    <w:p>
      <w:r>
        <w:rPr>
          <w:b/>
          <w:u w:val="single"/>
        </w:rPr>
        <w:t>161744</w:t>
      </w:r>
    </w:p>
    <w:p>
      <w:r>
        <w:t>RT @HajiIshak1: RT @deaannnaa_:Katie and Nikki are frkn annoying stfu #MKR you're not even hot lol stop</w:t>
        <w:br/>
        <w:t>RT:@.vid.http://t.co/cRzO2P219y</w:t>
      </w:r>
    </w:p>
    <w:p>
      <w:r>
        <w:rPr>
          <w:b/>
          <w:u w:val="single"/>
        </w:rPr>
        <w:t>161745</w:t>
      </w:r>
    </w:p>
    <w:p>
      <w:r>
        <w:t>Oh my lord... #blondemomentforthe #KillerBlondes @mykitchenrules #MKR</w:t>
      </w:r>
    </w:p>
    <w:p>
      <w:r>
        <w:rPr>
          <w:b/>
          <w:u w:val="single"/>
        </w:rPr>
        <w:t>161746</w:t>
      </w:r>
    </w:p>
    <w:p>
      <w:r>
        <w:t>When her hands get sore, she finds another way to get the job done... #MKR</w:t>
      </w:r>
    </w:p>
    <w:p>
      <w:r>
        <w:rPr>
          <w:b/>
          <w:u w:val="single"/>
        </w:rPr>
        <w:t>161747</w:t>
      </w:r>
    </w:p>
    <w:p>
      <w:r>
        <w:t>these two take dumb blonde to a a new level #MKR #MKR2015</w:t>
      </w:r>
    </w:p>
    <w:p>
      <w:r>
        <w:rPr>
          <w:b/>
          <w:u w:val="single"/>
        </w:rPr>
        <w:t>161748</w:t>
      </w:r>
    </w:p>
    <w:p>
      <w:r>
        <w:t>RT @PatriceChienne: Everything is deconstructed. They're no good at erections then? #MKR</w:t>
      </w:r>
    </w:p>
    <w:p>
      <w:r>
        <w:rPr>
          <w:b/>
          <w:u w:val="single"/>
        </w:rPr>
        <w:t>161749</w:t>
      </w:r>
    </w:p>
    <w:p>
      <w:r>
        <w:t>Yes, you put in the wrong way. Cue dumb blonde jokes. #MKR</w:t>
      </w:r>
    </w:p>
    <w:p>
      <w:r>
        <w:rPr>
          <w:b/>
          <w:u w:val="single"/>
        </w:rPr>
        <w:t>161750</w:t>
      </w:r>
    </w:p>
    <w:p>
      <w:r>
        <w:t>OMG I just knew they were dumb!!! No common sense or brains #MKR</w:t>
      </w:r>
    </w:p>
    <w:p>
      <w:r>
        <w:rPr>
          <w:b/>
          <w:u w:val="single"/>
        </w:rPr>
        <w:t>161751</w:t>
      </w:r>
    </w:p>
    <w:p>
      <w:r>
        <w:t>Will this tart be the deconstructing of the #sassy girls? @MKR_Official #MKR @TVWEEKmag</w:t>
      </w:r>
    </w:p>
    <w:p>
      <w:r>
        <w:rPr>
          <w:b/>
          <w:u w:val="single"/>
        </w:rPr>
        <w:t>161752</w:t>
      </w:r>
    </w:p>
    <w:p>
      <w:r>
        <w:t>Hahahahaha blonde moment! #mkr</w:t>
      </w:r>
    </w:p>
    <w:p>
      <w:r>
        <w:rPr>
          <w:b/>
          <w:u w:val="single"/>
        </w:rPr>
        <w:t>161753</w:t>
      </w:r>
    </w:p>
    <w:p>
      <w:r>
        <w:t>That kitchen looks like they've re-enacted '2 Girls, 1 Cup'.</w:t>
        <w:br/>
        <w:br/>
        <w:t>#MKR</w:t>
      </w:r>
    </w:p>
    <w:p>
      <w:r>
        <w:rPr>
          <w:b/>
          <w:u w:val="single"/>
        </w:rPr>
        <w:t>161754</w:t>
      </w:r>
    </w:p>
    <w:p>
      <w:r>
        <w:t>WHAT A DUMB BITCH #MKR</w:t>
      </w:r>
    </w:p>
    <w:p>
      <w:r>
        <w:rPr>
          <w:b/>
          <w:u w:val="single"/>
        </w:rPr>
        <w:t>161755</w:t>
      </w:r>
    </w:p>
    <w:p>
      <w:r>
        <w:t>Jesus how dumb can you get #mkr</w:t>
      </w:r>
    </w:p>
    <w:p>
      <w:r>
        <w:rPr>
          <w:b/>
          <w:u w:val="single"/>
        </w:rPr>
        <w:t>161756</w:t>
      </w:r>
    </w:p>
    <w:p>
      <w:r>
        <w:t>Katie &amp;amp; Nikki's next job will be playing "people who stuff up simple tasks" on Infomercials #MKR</w:t>
      </w:r>
    </w:p>
    <w:p>
      <w:r>
        <w:rPr>
          <w:b/>
          <w:u w:val="single"/>
        </w:rPr>
        <w:t>161757</w:t>
      </w:r>
    </w:p>
    <w:p>
      <w:r>
        <w:t>There just horrible #lemontarts #MKR</w:t>
      </w:r>
    </w:p>
    <w:p>
      <w:r>
        <w:rPr>
          <w:b/>
          <w:u w:val="single"/>
        </w:rPr>
        <w:t>161758</w:t>
      </w:r>
    </w:p>
    <w:p>
      <w:r>
        <w:t>RT @prprau: #MKR Tart. Lol.</w:t>
      </w:r>
    </w:p>
    <w:p>
      <w:r>
        <w:rPr>
          <w:b/>
          <w:u w:val="single"/>
        </w:rPr>
        <w:t>161759</w:t>
      </w:r>
    </w:p>
    <w:p>
      <w:r>
        <w:t>RT @mykitchenrules: Come on #Barbie, let's go party! #KillerBlondes #MKR</w:t>
      </w:r>
    </w:p>
    <w:p>
      <w:r>
        <w:rPr>
          <w:b/>
          <w:u w:val="single"/>
        </w:rPr>
        <w:t>161760</w:t>
      </w:r>
    </w:p>
    <w:p>
      <w:r>
        <w:t>@EloisePeace haha and that is all they are good at #mkr</w:t>
      </w:r>
    </w:p>
    <w:p>
      <w:r>
        <w:rPr>
          <w:b/>
          <w:u w:val="single"/>
        </w:rPr>
        <w:t>161761</w:t>
      </w:r>
    </w:p>
    <w:p>
      <w:r>
        <w:t>These girls need to go. Their vanity is making me ill. Very unattractive #mkr</w:t>
      </w:r>
    </w:p>
    <w:p>
      <w:r>
        <w:rPr>
          <w:b/>
          <w:u w:val="single"/>
        </w:rPr>
        <w:t>161762</w:t>
      </w:r>
    </w:p>
    <w:p>
      <w:r>
        <w:t>RT @LisaStanbridge: Nikki's pouting is annoying me. I'm ready to wipe it off and kick her off the show! #MKR</w:t>
      </w:r>
    </w:p>
    <w:p>
      <w:r>
        <w:rPr>
          <w:b/>
          <w:u w:val="single"/>
        </w:rPr>
        <w:t>161763</w:t>
      </w:r>
    </w:p>
    <w:p>
      <w:r>
        <w:t>RT @PatriceChienne: Deconstructed lemon tart, because we're too bloody lazy and incompetent to do it properly? #MKR</w:t>
      </w:r>
    </w:p>
    <w:p>
      <w:r>
        <w:rPr>
          <w:b/>
          <w:u w:val="single"/>
        </w:rPr>
        <w:t>161764</w:t>
      </w:r>
    </w:p>
    <w:p>
      <w:r>
        <w:t>#MKR Tart. Lol.</w:t>
      </w:r>
    </w:p>
    <w:p>
      <w:r>
        <w:rPr>
          <w:b/>
          <w:u w:val="single"/>
        </w:rPr>
        <w:t>161765</w:t>
      </w:r>
    </w:p>
    <w:p>
      <w:r>
        <w:t>#meatgirls bamboozled by a can opener and the sorbet churner #promogirls for Danis direct #MKR</w:t>
      </w:r>
    </w:p>
    <w:p>
      <w:r>
        <w:rPr>
          <w:b/>
          <w:u w:val="single"/>
        </w:rPr>
        <w:t>161766</w:t>
      </w:r>
    </w:p>
    <w:p>
      <w:r>
        <w:t>RT @GohJarrod: Nikki has massive #armpitvaginas #mkr</w:t>
      </w:r>
    </w:p>
    <w:p>
      <w:r>
        <w:rPr>
          <w:b/>
          <w:u w:val="single"/>
        </w:rPr>
        <w:t>161767</w:t>
      </w:r>
    </w:p>
    <w:p>
      <w:r>
        <w:t>RT @danhickey2199: #MKR #killerblondes fat arms, bad teeth and a MASSIVE arse what the hell is that Katie a promo girl/model of?</w:t>
      </w:r>
    </w:p>
    <w:p>
      <w:r>
        <w:rPr>
          <w:b/>
          <w:u w:val="single"/>
        </w:rPr>
        <w:t>161768</w:t>
      </w:r>
    </w:p>
    <w:p>
      <w:r>
        <w:t>Everything is deconstructed. They're no good at erections then? #MKR</w:t>
      </w:r>
    </w:p>
    <w:p>
      <w:r>
        <w:rPr>
          <w:b/>
          <w:u w:val="single"/>
        </w:rPr>
        <w:t>161769</w:t>
      </w:r>
    </w:p>
    <w:p>
      <w:r>
        <w:t>I carnt  see  the  pretty..... I think they quite ugly  ... promo making out they'll go    think it will be tony and lynne   #MKR</w:t>
      </w:r>
    </w:p>
    <w:p>
      <w:r>
        <w:rPr>
          <w:b/>
          <w:u w:val="single"/>
        </w:rPr>
        <w:t>161770</w:t>
      </w:r>
    </w:p>
    <w:p>
      <w:r>
        <w:t xml:space="preserve">RT @SeaEph: Time to fuck up the tarts </w:t>
        <w:br/>
        <w:br/>
        <w:t>#MKR</w:t>
      </w:r>
    </w:p>
    <w:p>
      <w:r>
        <w:rPr>
          <w:b/>
          <w:u w:val="single"/>
        </w:rPr>
        <w:t>161771</w:t>
      </w:r>
    </w:p>
    <w:p>
      <w:r>
        <w:t>Nikki has massive #armpitvaginas #mkr</w:t>
      </w:r>
    </w:p>
    <w:p>
      <w:r>
        <w:rPr>
          <w:b/>
          <w:u w:val="single"/>
        </w:rPr>
        <w:t>161772</w:t>
      </w:r>
    </w:p>
    <w:p>
      <w:r>
        <w:t>Drasco u are not a chef just a wanka! One day your misses will ask her self what the fuck am i doing with this dick? #mkr</w:t>
      </w:r>
    </w:p>
    <w:p>
      <w:r>
        <w:rPr>
          <w:b/>
          <w:u w:val="single"/>
        </w:rPr>
        <w:t>161773</w:t>
      </w:r>
    </w:p>
    <w:p>
      <w:r>
        <w:t>"Crumble, curd and cream" - a description of the girls' dessert but also their reaction to Collin's inevitable scathing review.</w:t>
        <w:br/>
        <w:t>#MKR</w:t>
      </w:r>
    </w:p>
    <w:p>
      <w:r>
        <w:rPr>
          <w:b/>
          <w:u w:val="single"/>
        </w:rPr>
        <w:t>161774</w:t>
      </w:r>
    </w:p>
    <w:p>
      <w:r>
        <w:t>Over the duck lips #mkr</w:t>
      </w:r>
    </w:p>
    <w:p>
      <w:r>
        <w:rPr>
          <w:b/>
          <w:u w:val="single"/>
        </w:rPr>
        <w:t>161775</w:t>
      </w:r>
    </w:p>
    <w:p>
      <w:r>
        <w:t>RT @RobinRiedstra: Don't overthink it girls. Just stick out a can of cool whip and a banana. #mkr</w:t>
      </w:r>
    </w:p>
    <w:p>
      <w:r>
        <w:rPr>
          <w:b/>
          <w:u w:val="single"/>
        </w:rPr>
        <w:t>161776</w:t>
      </w:r>
    </w:p>
    <w:p>
      <w:r>
        <w:t>LoL - sausage, cock and end it with a tart! - best suited theme for these two #MKR</w:t>
      </w:r>
    </w:p>
    <w:p>
      <w:r>
        <w:rPr>
          <w:b/>
          <w:u w:val="single"/>
        </w:rPr>
        <w:t>161777</w:t>
      </w:r>
    </w:p>
    <w:p>
      <w:r>
        <w:t>Better try harder blondes</w:t>
        <w:br/>
        <w:t>#MKR</w:t>
      </w:r>
    </w:p>
    <w:p>
      <w:r>
        <w:rPr>
          <w:b/>
          <w:u w:val="single"/>
        </w:rPr>
        <w:t>161778</w:t>
      </w:r>
    </w:p>
    <w:p>
      <w:r>
        <w:t>RT @Gyutoki: Oh Katie and Nikki, just because you're both (bottle) blondes that doesn't automatically make you pretty. #MKR #MKR2015</w:t>
      </w:r>
    </w:p>
    <w:p>
      <w:r>
        <w:rPr>
          <w:b/>
          <w:u w:val="single"/>
        </w:rPr>
        <w:t>161779</w:t>
      </w:r>
    </w:p>
    <w:p>
      <w:r>
        <w:t>I think Drasco just offered Colin an old fashioned wristy  #MKR</w:t>
      </w:r>
    </w:p>
    <w:p>
      <w:r>
        <w:rPr>
          <w:b/>
          <w:u w:val="single"/>
        </w:rPr>
        <w:t>161780</w:t>
      </w:r>
    </w:p>
    <w:p>
      <w:r>
        <w:t>#mkr the only thing funnier than an upside down ice cream maker insert?  When my brother's ex wife admitted to burning water.</w:t>
      </w:r>
    </w:p>
    <w:p>
      <w:r>
        <w:rPr>
          <w:b/>
          <w:u w:val="single"/>
        </w:rPr>
        <w:t>161781</w:t>
      </w:r>
    </w:p>
    <w:p>
      <w:r>
        <w:t>Girls claiming they're hot generally have an overinflated view of themselves! #mkr</w:t>
      </w:r>
    </w:p>
    <w:p>
      <w:r>
        <w:rPr>
          <w:b/>
          <w:u w:val="single"/>
        </w:rPr>
        <w:t>161782</w:t>
      </w:r>
    </w:p>
    <w:p>
      <w:r>
        <w:t>These girls are either hand or feet models #MKR</w:t>
      </w:r>
    </w:p>
    <w:p>
      <w:r>
        <w:rPr>
          <w:b/>
          <w:u w:val="single"/>
        </w:rPr>
        <w:t>161783</w:t>
      </w:r>
    </w:p>
    <w:p>
      <w:r>
        <w:t>Katie is all sASS   #MKR</w:t>
      </w:r>
    </w:p>
    <w:p>
      <w:r>
        <w:rPr>
          <w:b/>
          <w:u w:val="single"/>
        </w:rPr>
        <w:t>161784</w:t>
      </w:r>
    </w:p>
    <w:p>
      <w:r>
        <w:t>Big difference between Sassy and Trashy. Sorry girls, you couldn't even work a can opener. @mykitchenrules #mkr #mykitchenrules</w:t>
      </w:r>
    </w:p>
    <w:p>
      <w:r>
        <w:rPr>
          <w:b/>
          <w:u w:val="single"/>
        </w:rPr>
        <w:t>161785</w:t>
      </w:r>
    </w:p>
    <w:p>
      <w:r>
        <w:t>Already sick of hearing "pretty" #MKR #MKR2015</w:t>
      </w:r>
    </w:p>
    <w:p>
      <w:r>
        <w:rPr>
          <w:b/>
          <w:u w:val="single"/>
        </w:rPr>
        <w:t>161786</w:t>
      </w:r>
    </w:p>
    <w:p>
      <w:r>
        <w:t>These two need to be in the dictionary under "Gen Y" #mkr</w:t>
      </w:r>
    </w:p>
    <w:p>
      <w:r>
        <w:rPr>
          <w:b/>
          <w:u w:val="single"/>
        </w:rPr>
        <w:t>161787</w:t>
      </w:r>
    </w:p>
    <w:p>
      <w:r>
        <w:t>Katie's eyebrows are still terrible BTW #MKR #MKR2015</w:t>
      </w:r>
    </w:p>
    <w:p>
      <w:r>
        <w:rPr>
          <w:b/>
          <w:u w:val="single"/>
        </w:rPr>
        <w:t>161788</w:t>
      </w:r>
    </w:p>
    <w:p>
      <w:r>
        <w:t>Oh Katie and Nikki, just because you're both (bottle) blondes that doesn't automatically make you pretty. #MKR #MKR2015</w:t>
      </w:r>
    </w:p>
    <w:p>
      <w:r>
        <w:rPr>
          <w:b/>
          <w:u w:val="single"/>
        </w:rPr>
        <w:t>161789</w:t>
      </w:r>
    </w:p>
    <w:p>
      <w:r>
        <w:t>Who told these fucking girls they were hot #mkr #cuntofahead</w:t>
      </w:r>
    </w:p>
    <w:p>
      <w:r>
        <w:rPr>
          <w:b/>
          <w:u w:val="single"/>
        </w:rPr>
        <w:t>161790</w:t>
      </w:r>
    </w:p>
    <w:p>
      <w:r>
        <w:t>So Kat got a new decent hair cut then #MKR</w:t>
      </w:r>
    </w:p>
    <w:p>
      <w:r>
        <w:rPr>
          <w:b/>
          <w:u w:val="single"/>
        </w:rPr>
        <w:t>161791</w:t>
      </w:r>
    </w:p>
    <w:p>
      <w:r>
        <w:t>RT @GlobeAlone: I was sure they'd roll Lynn out like Violet Beauregarde #mkr http://t.co/CE3ohCaWrK</w:t>
      </w:r>
    </w:p>
    <w:p>
      <w:r>
        <w:rPr>
          <w:b/>
          <w:u w:val="single"/>
        </w:rPr>
        <w:t>161792</w:t>
      </w:r>
    </w:p>
    <w:p>
      <w:r>
        <w:t>Tonight's #MKR confirms the casting people trawl the dark depths of the seriously delusional, the supremely misguided &amp;amp; plain rotten cooks.</w:t>
      </w:r>
    </w:p>
    <w:p>
      <w:r>
        <w:rPr>
          <w:b/>
          <w:u w:val="single"/>
        </w:rPr>
        <w:t>161793</w:t>
      </w:r>
    </w:p>
    <w:p>
      <w:r>
        <w:t>@colinfassnidge you've lost yr credibility- 7 for that junk main? Marking models soft after acting tough so long? Poor show #MKR #sellingout</w:t>
      </w:r>
    </w:p>
    <w:p>
      <w:r>
        <w:rPr>
          <w:b/>
          <w:u w:val="single"/>
        </w:rPr>
        <w:t>161794</w:t>
      </w:r>
    </w:p>
    <w:p>
      <w:r>
        <w:t>@lilbeastunleash cos that's all they suck to get their jobs #MKR</w:t>
      </w:r>
    </w:p>
    <w:p>
      <w:r>
        <w:rPr>
          <w:b/>
          <w:u w:val="single"/>
        </w:rPr>
        <w:t>161795</w:t>
      </w:r>
    </w:p>
    <w:p>
      <w:r>
        <w:t>#mkr why do all these people WANT to cook for a living? Don't they realise it's another chore, just more housework? It's fun once or twice &amp;gt;</w:t>
      </w:r>
    </w:p>
    <w:p>
      <w:r>
        <w:rPr>
          <w:b/>
          <w:u w:val="single"/>
        </w:rPr>
        <w:t>161796</w:t>
      </w:r>
    </w:p>
    <w:p>
      <w:r>
        <w:t>@IrinaLV143 Everybody get a little greasy on #mkr</w:t>
      </w:r>
    </w:p>
    <w:p>
      <w:r>
        <w:rPr>
          <w:b/>
          <w:u w:val="single"/>
        </w:rPr>
        <w:t>161797</w:t>
      </w:r>
    </w:p>
    <w:p>
      <w:r>
        <w:t>Dumb blondes with pretty faces? You're definitely right on one of those statements... Guess which one...  #MKR</w:t>
      </w:r>
    </w:p>
    <w:p>
      <w:r>
        <w:rPr>
          <w:b/>
          <w:u w:val="single"/>
        </w:rPr>
        <w:t>161798</w:t>
      </w:r>
    </w:p>
    <w:p>
      <w:r>
        <w:t>RT @PeteHattam: According to Holly from Geordie Shore, "Sassy - halfway between slut and classy" #MKR #MKR2015</w:t>
      </w:r>
    </w:p>
    <w:p>
      <w:r>
        <w:rPr>
          <w:b/>
          <w:u w:val="single"/>
        </w:rPr>
        <w:t>161799</w:t>
      </w:r>
    </w:p>
    <w:p>
      <w:r>
        <w:t>@mykitchenrules Steve. Drasko is the male equivalent of those faux models wannabe... #MKR</w:t>
      </w:r>
    </w:p>
    <w:p>
      <w:r>
        <w:rPr>
          <w:b/>
          <w:u w:val="single"/>
        </w:rPr>
        <w:t>161800</w:t>
      </w:r>
    </w:p>
    <w:p>
      <w:r>
        <w:t>Oh look get the vacuum there's crumbs on that plate that need sucking up... Hey promo girls that's part of your job description.. #MKR</w:t>
      </w:r>
    </w:p>
    <w:p>
      <w:r>
        <w:rPr>
          <w:b/>
          <w:u w:val="single"/>
        </w:rPr>
        <w:t>161801</w:t>
      </w:r>
    </w:p>
    <w:p>
      <w:r>
        <w:t>RT @missclarolyn: You didn't give me a deconstructed lemon tart, but have a 7 anyway, for the item that wasn't on the menu #MKR</w:t>
      </w:r>
    </w:p>
    <w:p>
      <w:r>
        <w:rPr>
          <w:b/>
          <w:u w:val="single"/>
        </w:rPr>
        <w:t>161802</w:t>
      </w:r>
    </w:p>
    <w:p>
      <w:r>
        <w:t>Look mum.. Left right left right.. I'm a model.. No sweetie you're a promo girl... Here's your bikini go sell some shots! #MKR</w:t>
      </w:r>
    </w:p>
    <w:p>
      <w:r>
        <w:rPr>
          <w:b/>
          <w:u w:val="single"/>
        </w:rPr>
        <w:t>161803</w:t>
      </w:r>
    </w:p>
    <w:p>
      <w:r>
        <w:t>RT @FakeToniaTodman: Another fucking instant restaurant round? Fuck. #MKR</w:t>
      </w:r>
    </w:p>
    <w:p>
      <w:r>
        <w:rPr>
          <w:b/>
          <w:u w:val="single"/>
        </w:rPr>
        <w:t>161804</w:t>
      </w:r>
    </w:p>
    <w:p>
      <w:r>
        <w:t>Promo girl "Katie" calls her stuff "spajacock" and "mascaronie" ... Never cooked before. Why has @channel7 even picked them? #mkr</w:t>
      </w:r>
    </w:p>
    <w:p>
      <w:r>
        <w:rPr>
          <w:b/>
          <w:u w:val="single"/>
        </w:rPr>
        <w:t>161805</w:t>
      </w:r>
    </w:p>
    <w:p>
      <w:r>
        <w:t>According to Holly from Geordie Shore, "Sassy - halfway between slut and classy" #MKR #MKR2015</w:t>
      </w:r>
    </w:p>
    <w:p>
      <w:r>
        <w:rPr>
          <w:b/>
          <w:u w:val="single"/>
        </w:rPr>
        <w:t>161806</w:t>
      </w:r>
    </w:p>
    <w:p>
      <w:r>
        <w:t>Cant believe the blonde bimboz made it through.That sausage looked like feces #MKR</w:t>
      </w:r>
    </w:p>
    <w:p>
      <w:r>
        <w:rPr>
          <w:b/>
          <w:u w:val="single"/>
        </w:rPr>
        <w:t>161807</w:t>
      </w:r>
    </w:p>
    <w:p>
      <w:r>
        <w:t>This Colin guy is a tool... how rigged is the scoring?!! 7's for main and dessert?? How ridiculous based on past scores. #MKR</w:t>
      </w:r>
    </w:p>
    <w:p>
      <w:r>
        <w:rPr>
          <w:b/>
          <w:u w:val="single"/>
        </w:rPr>
        <w:t>161808</w:t>
      </w:r>
    </w:p>
    <w:p>
      <w:r>
        <w:t>of course they keep the girls hat cause drama could see that coming a mile off #MKR</w:t>
      </w:r>
    </w:p>
    <w:p>
      <w:r>
        <w:rPr>
          <w:b/>
          <w:u w:val="single"/>
        </w:rPr>
        <w:t>161809</w:t>
      </w:r>
    </w:p>
    <w:p>
      <w:r>
        <w:t>Colin likes moist thighs.. Preferably of the promo type... #MKR</w:t>
      </w:r>
    </w:p>
    <w:p>
      <w:r>
        <w:rPr>
          <w:b/>
          <w:u w:val="single"/>
        </w:rPr>
        <w:t>161810</w:t>
      </w:r>
    </w:p>
    <w:p>
      <w:r>
        <w:t>These girls really put the ASS in sass #mkr</w:t>
      </w:r>
    </w:p>
    <w:p>
      <w:r>
        <w:rPr>
          <w:b/>
          <w:u w:val="single"/>
        </w:rPr>
        <w:t>161811</w:t>
      </w:r>
    </w:p>
    <w:p>
      <w:r>
        <w:t>Colin says the meat in the thigh was moist &amp;amp; tender ??? Are you talking about the main dish or Nicki's thighs ? #MKR</w:t>
      </w:r>
    </w:p>
    <w:p>
      <w:r>
        <w:rPr>
          <w:b/>
          <w:u w:val="single"/>
        </w:rPr>
        <w:t>161812</w:t>
      </w:r>
    </w:p>
    <w:p>
      <w:r>
        <w:t>A 3 . . . suck on that whores #MKR</w:t>
      </w:r>
    </w:p>
    <w:p>
      <w:r>
        <w:rPr>
          <w:b/>
          <w:u w:val="single"/>
        </w:rPr>
        <w:t>161813</w:t>
      </w:r>
    </w:p>
    <w:p>
      <w:r>
        <w:t>You in the red dress . . . No, just no! ANd you in the pink si not much better. #MKR</w:t>
      </w:r>
    </w:p>
    <w:p>
      <w:r>
        <w:rPr>
          <w:b/>
          <w:u w:val="single"/>
        </w:rPr>
        <w:t>161814</w:t>
      </w:r>
    </w:p>
    <w:p>
      <w:r>
        <w:t>Still moist and juicy... Let's take a selfie.. #MKR</w:t>
      </w:r>
    </w:p>
    <w:p>
      <w:r>
        <w:rPr>
          <w:b/>
          <w:u w:val="single"/>
        </w:rPr>
        <w:t>161815</w:t>
      </w:r>
    </w:p>
    <w:p>
      <w:r>
        <w:t>#mkr Katie &amp;amp; Nikki are atrocities, but Kat &amp;amp; Andre would be the ones leaving if they had scored the promoskanks fairly. Kat has no dignity.</w:t>
      </w:r>
    </w:p>
    <w:p>
      <w:r>
        <w:rPr>
          <w:b/>
          <w:u w:val="single"/>
        </w:rPr>
        <w:t>161816</w:t>
      </w:r>
    </w:p>
    <w:p>
      <w:r>
        <w:t>Damn Kat &amp;amp; Andre sneak through, would much rather Katie &amp;amp; Nikki had gotten through #mkr #damnukat</w:t>
      </w:r>
    </w:p>
    <w:p>
      <w:r>
        <w:rPr>
          <w:b/>
          <w:u w:val="single"/>
        </w:rPr>
        <w:t>161817</w:t>
      </w:r>
    </w:p>
    <w:p>
      <w:r>
        <w:t>RT @syazlicious: Best describes Kat and Andre #mkr http://t.co/Qaa6BWi4PM</w:t>
      </w:r>
    </w:p>
    <w:p>
      <w:r>
        <w:rPr>
          <w:b/>
          <w:u w:val="single"/>
        </w:rPr>
        <w:t>161818</w:t>
      </w:r>
    </w:p>
    <w:p>
      <w:r>
        <w:t>How do you sleep at night, Kat? You. Cunt. #MKR #mkr2015</w:t>
      </w:r>
    </w:p>
    <w:p>
      <w:r>
        <w:rPr>
          <w:b/>
          <w:u w:val="single"/>
        </w:rPr>
        <w:t>161819</w:t>
      </w:r>
    </w:p>
    <w:p>
      <w:r>
        <w:t>Kat may be a bitch but let's be honest, the blondes weren't too far behind #mkr</w:t>
      </w:r>
    </w:p>
    <w:p>
      <w:r>
        <w:rPr>
          <w:b/>
          <w:u w:val="single"/>
        </w:rPr>
        <w:t>161820</w:t>
      </w:r>
    </w:p>
    <w:p>
      <w:r>
        <w:t>#mkr hey Kat. ure a c$#t.</w:t>
      </w:r>
    </w:p>
    <w:p>
      <w:r>
        <w:rPr>
          <w:b/>
          <w:u w:val="single"/>
        </w:rPr>
        <w:t>161821</w:t>
      </w:r>
    </w:p>
    <w:p>
      <w:r>
        <w:t>Seriously Nikki. Keep your arms down to hide the bingo wings and back flab. EEEE #mkr2015 #mkr  #mykitchenrules</w:t>
      </w:r>
    </w:p>
    <w:p>
      <w:r>
        <w:rPr>
          <w:b/>
          <w:u w:val="single"/>
        </w:rPr>
        <w:t>161822</w:t>
      </w:r>
    </w:p>
    <w:p>
      <w:r>
        <w:t>Stop smirking you vile bitch #mkr</w:t>
      </w:r>
    </w:p>
    <w:p>
      <w:r>
        <w:rPr>
          <w:b/>
          <w:u w:val="single"/>
        </w:rPr>
        <w:t>161823</w:t>
      </w:r>
    </w:p>
    <w:p>
      <w:r>
        <w:t>Omfg "taste and swallow". Quote. Of. The. Year. #mkr2015 #mkr #mykitchenrules</w:t>
      </w:r>
    </w:p>
    <w:p>
      <w:r>
        <w:rPr>
          <w:b/>
          <w:u w:val="single"/>
        </w:rPr>
        <w:t>161824</w:t>
      </w:r>
    </w:p>
    <w:p>
      <w:r>
        <w:t>I'm annoyed to have missed this live. Need some bitchy. #mkr2015 #mykitchenrules #mkr</w:t>
      </w:r>
    </w:p>
    <w:p>
      <w:r>
        <w:rPr>
          <w:b/>
          <w:u w:val="single"/>
        </w:rPr>
        <w:t>161825</w:t>
      </w:r>
    </w:p>
    <w:p>
      <w:r>
        <w:t>#MKR "If I could score them a zero then I would because I'm a super slut". #cheats #irritate #ratingsbonanza #uglycow http://t.co/vJv8DCRqcQ</w:t>
      </w:r>
    </w:p>
    <w:p>
      <w:r>
        <w:rPr>
          <w:b/>
          <w:u w:val="single"/>
        </w:rPr>
        <w:t>161826</w:t>
      </w:r>
    </w:p>
    <w:p>
      <w:r>
        <w:t>*cough* slut *cough #MKR</w:t>
      </w:r>
    </w:p>
    <w:p>
      <w:r>
        <w:rPr>
          <w:b/>
          <w:u w:val="single"/>
        </w:rPr>
        <w:t>161827</w:t>
      </w:r>
    </w:p>
    <w:p>
      <w:r>
        <w:t>Fuck off Kat! Douchebag. #MKR #bitchy</w:t>
      </w:r>
    </w:p>
    <w:p>
      <w:r>
        <w:rPr>
          <w:b/>
          <w:u w:val="single"/>
        </w:rPr>
        <w:t>161828</w:t>
      </w:r>
    </w:p>
    <w:p>
      <w:r>
        <w:t>#MKR #MKRAUS This will be my face when your nasally, bogan head is banished from my TV! #superbogan #cheats #ihateyou http://t.co/2PNnMR0r5f</w:t>
      </w:r>
    </w:p>
    <w:p>
      <w:r>
        <w:rPr>
          <w:b/>
          <w:u w:val="single"/>
        </w:rPr>
        <w:t>161829</w:t>
      </w:r>
    </w:p>
    <w:p>
      <w:r>
        <w:t>Neither girls can cook to save themselves, Nikki just wants her face on camera, 15 minutes of fame #mkr</w:t>
      </w:r>
    </w:p>
    <w:p>
      <w:r>
        <w:rPr>
          <w:b/>
          <w:u w:val="single"/>
        </w:rPr>
        <w:t>161830</w:t>
      </w:r>
    </w:p>
    <w:p>
      <w:r>
        <w:t>Go fuck yourself Kat, stupid slut #MKR #nofucksgiven</w:t>
      </w:r>
    </w:p>
    <w:p>
      <w:r>
        <w:rPr>
          <w:b/>
          <w:u w:val="single"/>
        </w:rPr>
        <w:t>161831</w:t>
      </w:r>
    </w:p>
    <w:p>
      <w:r>
        <w:t>BULLSHIT! Kat &amp;amp; Andre you are deadset CUNTS! #MKR</w:t>
      </w:r>
    </w:p>
    <w:p>
      <w:r>
        <w:rPr>
          <w:b/>
          <w:u w:val="single"/>
        </w:rPr>
        <w:t>161832</w:t>
      </w:r>
    </w:p>
    <w:p>
      <w:r>
        <w:t>Yes Kat and Andre were unsportsmanlike but even if they scored 3 or 4 like everyone else the bimbos still wouldn't have got through #mkr</w:t>
      </w:r>
    </w:p>
    <w:p>
      <w:r>
        <w:rPr>
          <w:b/>
          <w:u w:val="single"/>
        </w:rPr>
        <w:t>161833</w:t>
      </w:r>
    </w:p>
    <w:p>
      <w:r>
        <w:t>STFU KAT YA BITCH! #MKR</w:t>
      </w:r>
    </w:p>
    <w:p>
      <w:r>
        <w:rPr>
          <w:b/>
          <w:u w:val="single"/>
        </w:rPr>
        <w:t>161834</w:t>
      </w:r>
    </w:p>
    <w:p>
      <w:r>
        <w:t>RT @Itsjust55496420: Annie looks like a mouse #mkr</w:t>
      </w:r>
    </w:p>
    <w:p>
      <w:r>
        <w:rPr>
          <w:b/>
          <w:u w:val="single"/>
        </w:rPr>
        <w:t>161835</w:t>
      </w:r>
    </w:p>
    <w:p>
      <w:r>
        <w:t>I swear to fuckin god kat and Andre are the worst ever contestants, kat is such a little bitch a 1 is so unfair #mkr</w:t>
      </w:r>
    </w:p>
    <w:p>
      <w:r>
        <w:rPr>
          <w:b/>
          <w:u w:val="single"/>
        </w:rPr>
        <w:t>161836</w:t>
      </w:r>
    </w:p>
    <w:p>
      <w:r>
        <w:t>RT @Itsjust55496420: Go hot girls!!! #mkr</w:t>
      </w:r>
    </w:p>
    <w:p>
      <w:r>
        <w:rPr>
          <w:b/>
          <w:u w:val="single"/>
        </w:rPr>
        <w:t>161837</w:t>
      </w:r>
    </w:p>
    <w:p>
      <w:r>
        <w:t>Jeans were a bit tight tonight Andre ??? #mkr @mykitchenrules #mkr2015</w:t>
      </w:r>
    </w:p>
    <w:p>
      <w:r>
        <w:rPr>
          <w:b/>
          <w:u w:val="single"/>
        </w:rPr>
        <w:t>161838</w:t>
      </w:r>
    </w:p>
    <w:p>
      <w:r>
        <w:t>Wtf Kat and Andre are cheaters! THAT IS SO UNFAIR. THEY CANNOT GIVE SOMEONE 1. THEY SHOULD BE GONE. #mkr #katandandre #byebye #bitches</w:t>
      </w:r>
    </w:p>
    <w:p>
      <w:r>
        <w:rPr>
          <w:b/>
          <w:u w:val="single"/>
        </w:rPr>
        <w:t>161839</w:t>
      </w:r>
    </w:p>
    <w:p>
      <w:r>
        <w:t>Yup there still hot blondes #mkr</w:t>
      </w:r>
    </w:p>
    <w:p>
      <w:r>
        <w:rPr>
          <w:b/>
          <w:u w:val="single"/>
        </w:rPr>
        <w:t>161840</w:t>
      </w:r>
    </w:p>
    <w:p>
      <w:r>
        <w:t>The major coincidence in the score that Kat &amp;amp; Andre gave is ...that Kat recently scored 1 on her home IQ test. #mkr</w:t>
      </w:r>
    </w:p>
    <w:p>
      <w:r>
        <w:rPr>
          <w:b/>
          <w:u w:val="single"/>
        </w:rPr>
        <w:t>161841</w:t>
      </w:r>
    </w:p>
    <w:p>
      <w:r>
        <w:t>Karma will fuck you in the ass and cum all over back Kat #MKR</w:t>
      </w:r>
    </w:p>
    <w:p>
      <w:r>
        <w:rPr>
          <w:b/>
          <w:u w:val="single"/>
        </w:rPr>
        <w:t>161842</w:t>
      </w:r>
    </w:p>
    <w:p>
      <w:r>
        <w:t>Stick it up em Kat, you're the sort of bitch that really makes the show #MKR</w:t>
      </w:r>
    </w:p>
    <w:p>
      <w:r>
        <w:rPr>
          <w:b/>
          <w:u w:val="single"/>
        </w:rPr>
        <w:t>161843</w:t>
      </w:r>
    </w:p>
    <w:p>
      <w:r>
        <w:t>Kat you are a fucking cunt rash, a deadset fucking thundercunt rash #MKR</w:t>
      </w:r>
    </w:p>
    <w:p>
      <w:r>
        <w:rPr>
          <w:b/>
          <w:u w:val="single"/>
        </w:rPr>
        <w:t>161844</w:t>
      </w:r>
    </w:p>
    <w:p>
      <w:r>
        <w:t>RT @FakeToniaTodman: If Kat stays, we can watch her descent into meth induced insanity. #mkr</w:t>
      </w:r>
    </w:p>
    <w:p>
      <w:r>
        <w:rPr>
          <w:b/>
          <w:u w:val="single"/>
        </w:rPr>
        <w:t>161845</w:t>
      </w:r>
    </w:p>
    <w:p>
      <w:r>
        <w:t>I hope these blonde girls make it thru, not great cooks but they aren't as judgemental as that WA lady #MKR</w:t>
      </w:r>
    </w:p>
    <w:p>
      <w:r>
        <w:rPr>
          <w:b/>
          <w:u w:val="single"/>
        </w:rPr>
        <w:t>161846</w:t>
      </w:r>
    </w:p>
    <w:p>
      <w:r>
        <w:t>In Australia, we have always had tall poppy syndrome. Since when did sabotage and bitchy behaviour get you on national TV??  #MKR #mkr2015</w:t>
      </w:r>
    </w:p>
    <w:p>
      <w:r>
        <w:rPr>
          <w:b/>
          <w:u w:val="single"/>
        </w:rPr>
        <w:t>161847</w:t>
      </w:r>
    </w:p>
    <w:p>
      <w:r>
        <w:t>Ahh Manu well said! Just cook good food and you'll be OK. Simples! Back in ya box bitch Kat #MKR</w:t>
      </w:r>
    </w:p>
    <w:p>
      <w:r>
        <w:rPr>
          <w:b/>
          <w:u w:val="single"/>
        </w:rPr>
        <w:t>161848</w:t>
      </w:r>
    </w:p>
    <w:p>
      <w:r>
        <w:t>Katie &amp;amp; Nikki going home? Now who will they have to constantly tell how pretty they think they are? #MKR</w:t>
      </w:r>
    </w:p>
    <w:p>
      <w:r>
        <w:rPr>
          <w:b/>
          <w:u w:val="single"/>
        </w:rPr>
        <w:t>161849</w:t>
      </w:r>
    </w:p>
    <w:p>
      <w:r>
        <w:t>"We're still two young, hot blondes"... well you're young...#MKR</w:t>
      </w:r>
    </w:p>
    <w:p>
      <w:r>
        <w:rPr>
          <w:b/>
          <w:u w:val="single"/>
        </w:rPr>
        <w:t>161850</w:t>
      </w:r>
    </w:p>
    <w:p>
      <w:r>
        <w:t>Cat you're an ugly and mean bitch! You miss can go fuck yourself! #mkr</w:t>
      </w:r>
    </w:p>
    <w:p>
      <w:r>
        <w:rPr>
          <w:b/>
          <w:u w:val="single"/>
        </w:rPr>
        <w:t>161851</w:t>
      </w:r>
    </w:p>
    <w:p>
      <w:r>
        <w:t>Annie is really excited about eating the carrots cause they match her hair purfectly #ginga #mkr</w:t>
      </w:r>
    </w:p>
    <w:p>
      <w:r>
        <w:rPr>
          <w:b/>
          <w:u w:val="single"/>
        </w:rPr>
        <w:t>161852</w:t>
      </w:r>
    </w:p>
    <w:p>
      <w:r>
        <w:t>Kat calls it strategic, I call it being a biatch! #mkr http://t.co/zVCx6kVAIV</w:t>
      </w:r>
    </w:p>
    <w:p>
      <w:r>
        <w:rPr>
          <w:b/>
          <w:u w:val="single"/>
        </w:rPr>
        <w:t>161853</w:t>
      </w:r>
    </w:p>
    <w:p>
      <w:r>
        <w:t>#CuntAndAndre #CuntAndAndre #CuntAndAndre #MKR biggest FLOGS the show has ever had on it. EVER!! #CANTCOOK  #FUCKOFF #KatAndAndre</w:t>
      </w:r>
    </w:p>
    <w:p>
      <w:r>
        <w:rPr>
          <w:b/>
          <w:u w:val="single"/>
        </w:rPr>
        <w:t>161854</w:t>
      </w:r>
    </w:p>
    <w:p>
      <w:r>
        <w:t>The blondes will get through cause they are young and can suck... Hard! #mkr</w:t>
      </w:r>
    </w:p>
    <w:p>
      <w:r>
        <w:rPr>
          <w:b/>
          <w:u w:val="single"/>
        </w:rPr>
        <w:t>161855</w:t>
      </w:r>
    </w:p>
    <w:p>
      <w:r>
        <w:t>@DustyPee @MrTimothyKaye I think the hashtag got some traction. #cuntandandre #mkr</w:t>
      </w:r>
    </w:p>
    <w:p>
      <w:r>
        <w:rPr>
          <w:b/>
          <w:u w:val="single"/>
        </w:rPr>
        <w:t>161856</w:t>
      </w:r>
    </w:p>
    <w:p>
      <w:r>
        <w:t>Next week n New Idea, Lloyd and Drasko's secret sex romp #MKR</w:t>
      </w:r>
    </w:p>
    <w:p>
      <w:r>
        <w:rPr>
          <w:b/>
          <w:u w:val="single"/>
        </w:rPr>
        <w:t>161857</w:t>
      </w:r>
    </w:p>
    <w:p>
      <w:r>
        <w:t>That judge whatever his name needs to stop the fake tan. He is literally ORANGE #mkr</w:t>
      </w:r>
    </w:p>
    <w:p>
      <w:r>
        <w:rPr>
          <w:b/>
          <w:u w:val="single"/>
        </w:rPr>
        <w:t>161858</w:t>
      </w:r>
    </w:p>
    <w:p>
      <w:r>
        <w:t>OMG the sluts are going to get through #mkr</w:t>
      </w:r>
    </w:p>
    <w:p>
      <w:r>
        <w:rPr>
          <w:b/>
          <w:u w:val="single"/>
        </w:rPr>
        <w:t>161859</w:t>
      </w:r>
    </w:p>
    <w:p>
      <w:r>
        <w:t>#MKR Lloyd likes some thick juicy pork, poor Annie</w:t>
      </w:r>
    </w:p>
    <w:p>
      <w:r>
        <w:rPr>
          <w:b/>
          <w:u w:val="single"/>
        </w:rPr>
        <w:t>161860</w:t>
      </w:r>
    </w:p>
    <w:p>
      <w:r>
        <w:t>RT @DustyPee: If #cuntandandre make it through, I'll... I don't know what I will do. #mkr</w:t>
      </w:r>
    </w:p>
    <w:p>
      <w:r>
        <w:rPr>
          <w:b/>
          <w:u w:val="single"/>
        </w:rPr>
        <w:t>161861</w:t>
      </w:r>
    </w:p>
    <w:p>
      <w:r>
        <w:t>I have a stupid man crush on Lloyd and I can't help it. #mkr2015 #mkr #sexylloydmkr</w:t>
      </w:r>
    </w:p>
    <w:p>
      <w:r>
        <w:rPr>
          <w:b/>
          <w:u w:val="single"/>
        </w:rPr>
        <w:t>161862</w:t>
      </w:r>
    </w:p>
    <w:p>
      <w:r>
        <w:t>RT @syazlicious: The truth behind another elimination round...to get rid of #cuntandandre #mkr</w:t>
      </w:r>
    </w:p>
    <w:p>
      <w:r>
        <w:rPr>
          <w:b/>
          <w:u w:val="single"/>
        </w:rPr>
        <w:t>161863</w:t>
      </w:r>
    </w:p>
    <w:p>
      <w:r>
        <w:t>Borrowed time #CuntAndArsehole cant wait for you to get blown away by the decent teams. #FirstElimination #BeatItDogs #MKR #KatAndAndre</w:t>
      </w:r>
    </w:p>
    <w:p>
      <w:r>
        <w:rPr>
          <w:b/>
          <w:u w:val="single"/>
        </w:rPr>
        <w:t>161864</w:t>
      </w:r>
    </w:p>
    <w:p>
      <w:r>
        <w:t>RT @jgray0711: Get Gordon Ramsay on there he'll sort #cuntandandre out</w:t>
        <w:br/>
        <w:t>#mkr</w:t>
      </w:r>
    </w:p>
    <w:p>
      <w:r>
        <w:rPr>
          <w:b/>
          <w:u w:val="single"/>
        </w:rPr>
        <w:t>161865</w:t>
      </w:r>
    </w:p>
    <w:p>
      <w:r>
        <w:t>@wedancedonce #mkr purposely pick slightly unattractive girls who're besotted with themselves. Makes good television lol</w:t>
      </w:r>
    </w:p>
    <w:p>
      <w:r>
        <w:rPr>
          <w:b/>
          <w:u w:val="single"/>
        </w:rPr>
        <w:t>161866</w:t>
      </w:r>
    </w:p>
    <w:p>
      <w:r>
        <w:t>RT @k_yah: Don't you dare put in the water works Kat!! You're evil!! #cuntandandre #MKR</w:t>
      </w:r>
    </w:p>
    <w:p>
      <w:r>
        <w:rPr>
          <w:b/>
          <w:u w:val="single"/>
        </w:rPr>
        <w:t>161867</w:t>
      </w:r>
    </w:p>
    <w:p>
      <w:r>
        <w:t>Why does kat always need to make big eyes? You freak me out witch #mkr</w:t>
      </w:r>
    </w:p>
    <w:p>
      <w:r>
        <w:rPr>
          <w:b/>
          <w:u w:val="single"/>
        </w:rPr>
        <w:t>161868</w:t>
      </w:r>
    </w:p>
    <w:p>
      <w:r>
        <w:t>KAT IS A FUCKING CUNT #mkr</w:t>
      </w:r>
    </w:p>
    <w:p>
      <w:r>
        <w:rPr>
          <w:b/>
          <w:u w:val="single"/>
        </w:rPr>
        <w:t>161869</w:t>
      </w:r>
    </w:p>
    <w:p>
      <w:r>
        <w:t>Quit bitching - if Kat and Andre had scored a 5 the blonde fuckwits would still have gone. Check out the other teams scoring... #mkr</w:t>
      </w:r>
    </w:p>
    <w:p>
      <w:r>
        <w:rPr>
          <w:b/>
          <w:u w:val="single"/>
        </w:rPr>
        <w:t>161870</w:t>
      </w:r>
    </w:p>
    <w:p>
      <w:r>
        <w:t>Someone get Kat a straight Jacket!! The bitch needs some time in a padded room!! #mkr</w:t>
      </w:r>
    </w:p>
    <w:p>
      <w:r>
        <w:rPr>
          <w:b/>
          <w:u w:val="single"/>
        </w:rPr>
        <w:t>161871</w:t>
      </w:r>
    </w:p>
    <w:p>
      <w:r>
        <w:t>RT @SueKennedy19: #mkr Can someone punch that smug smirk off Kat's face please?</w:t>
      </w:r>
    </w:p>
    <w:p>
      <w:r>
        <w:rPr>
          <w:b/>
          <w:u w:val="single"/>
        </w:rPr>
        <w:t>161872</w:t>
      </w:r>
    </w:p>
    <w:p>
      <w:r>
        <w:t>This bitch has no right to talk about fair and has no right to celebrate, I hope that they crash and burn they don't deserve to be here #mkr</w:t>
      </w:r>
    </w:p>
    <w:p>
      <w:r>
        <w:rPr>
          <w:b/>
          <w:u w:val="single"/>
        </w:rPr>
        <w:t>161873</w:t>
      </w:r>
    </w:p>
    <w:p>
      <w:r>
        <w:t>The blondies eliminated ... Feckkkk #mkr</w:t>
      </w:r>
    </w:p>
    <w:p>
      <w:r>
        <w:rPr>
          <w:b/>
          <w:u w:val="single"/>
        </w:rPr>
        <w:t>161874</w:t>
      </w:r>
    </w:p>
    <w:p>
      <w:r>
        <w:t>Kat might as well go home now since she has no chance of beating the other teams #mkr</w:t>
      </w:r>
    </w:p>
    <w:p>
      <w:r>
        <w:rPr>
          <w:b/>
          <w:u w:val="single"/>
        </w:rPr>
        <w:t>161875</w:t>
      </w:r>
    </w:p>
    <w:p>
      <w:r>
        <w:t>Honestly. Some of the rougher female heads on TV are compiled right here #mkr</w:t>
      </w:r>
    </w:p>
    <w:p>
      <w:r>
        <w:rPr>
          <w:b/>
          <w:u w:val="single"/>
        </w:rPr>
        <w:t>161876</w:t>
      </w:r>
    </w:p>
    <w:p>
      <w:r>
        <w:t>RT @Cymriaaa: OH MY GOD IF KAT STAYS IN I QUIT LIFE SHE DOESNT DESERVE IT SO HARD #MKR</w:t>
      </w:r>
    </w:p>
    <w:p>
      <w:r>
        <w:rPr>
          <w:b/>
          <w:u w:val="single"/>
        </w:rPr>
        <w:t>161877</w:t>
      </w:r>
    </w:p>
    <w:p>
      <w:r>
        <w:t>RT @daniel_kaye: Kat, a massive c*nt. The biggest ever on #mkr #cuntandandre</w:t>
      </w:r>
    </w:p>
    <w:p>
      <w:r>
        <w:rPr>
          <w:b/>
          <w:u w:val="single"/>
        </w:rPr>
        <w:t>161878</w:t>
      </w:r>
    </w:p>
    <w:p>
      <w:r>
        <w:t>RT @BrandonMcKenzie: Arghhhhh I want to kick in the television set right now, Kat you despicable rat #MKR</w:t>
      </w:r>
    </w:p>
    <w:p>
      <w:r>
        <w:rPr>
          <w:b/>
          <w:u w:val="single"/>
        </w:rPr>
        <w:t>161879</w:t>
      </w:r>
    </w:p>
    <w:p>
      <w:r>
        <w:t>#mkr #katIsAWanker http://t.co/of1oz9A52K</w:t>
      </w:r>
    </w:p>
    <w:p>
      <w:r>
        <w:rPr>
          <w:b/>
          <w:u w:val="single"/>
        </w:rPr>
        <w:t>161880</w:t>
      </w:r>
    </w:p>
    <w:p>
      <w:r>
        <w:t>RT @musicshooter: Oh Shit. Now we have to put up with freaking Kat and No Balls Andre for another week. FMD.  #mkr</w:t>
      </w:r>
    </w:p>
    <w:p>
      <w:r>
        <w:rPr>
          <w:b/>
          <w:u w:val="single"/>
        </w:rPr>
        <w:t>161881</w:t>
      </w:r>
    </w:p>
    <w:p>
      <w:r>
        <w:t>RT @aussie_gal27: #katandandre gaaaaah I just want to slap her back to WA #MKR</w:t>
      </w:r>
    </w:p>
    <w:p>
      <w:r>
        <w:rPr>
          <w:b/>
          <w:u w:val="single"/>
        </w:rPr>
        <w:t>161882</w:t>
      </w:r>
    </w:p>
    <w:p>
      <w:r>
        <w:t>I think it was Nikki and Katie's modesty that made them so appealing #mkr</w:t>
      </w:r>
    </w:p>
    <w:p>
      <w:r>
        <w:rPr>
          <w:b/>
          <w:u w:val="single"/>
        </w:rPr>
        <w:t>161883</w:t>
      </w:r>
    </w:p>
    <w:p>
      <w:r>
        <w:t>Why does Kat have too be such a cunt? #mkr</w:t>
      </w:r>
    </w:p>
    <w:p>
      <w:r>
        <w:rPr>
          <w:b/>
          <w:u w:val="single"/>
        </w:rPr>
        <w:t>161884</w:t>
      </w:r>
    </w:p>
    <w:p>
      <w:r>
        <w:t>#cuntandandre unlike MH370, I can't wait to see you crash and burn. #mkr</w:t>
      </w:r>
    </w:p>
    <w:p>
      <w:r>
        <w:rPr>
          <w:b/>
          <w:u w:val="single"/>
        </w:rPr>
        <w:t>161885</w:t>
      </w:r>
    </w:p>
    <w:p>
      <w:r>
        <w:t>RT @ash_p_ash: Faaark! The blonde promo girl walks with all the grace of a tradie in drag #mkr</w:t>
      </w:r>
    </w:p>
    <w:p>
      <w:r>
        <w:rPr>
          <w:b/>
          <w:u w:val="single"/>
        </w:rPr>
        <w:t>161886</w:t>
      </w:r>
    </w:p>
    <w:p>
      <w:r>
        <w:t>Kat is completely class less. #mkr</w:t>
      </w:r>
    </w:p>
    <w:p>
      <w:r>
        <w:rPr>
          <w:b/>
          <w:u w:val="single"/>
        </w:rPr>
        <w:t>161887</w:t>
      </w:r>
    </w:p>
    <w:p>
      <w:r>
        <w:t>"We're still two young hot blondes. Who aren't really blonde. And not that hot."</w:t>
        <w:br/>
        <w:t>#MKR</w:t>
      </w:r>
    </w:p>
    <w:p>
      <w:r>
        <w:rPr>
          <w:b/>
          <w:u w:val="single"/>
        </w:rPr>
        <w:t>161888</w:t>
      </w:r>
    </w:p>
    <w:p>
      <w:r>
        <w:t>to be honest I would rather have had those "models" stay #mkr</w:t>
      </w:r>
    </w:p>
    <w:p>
      <w:r>
        <w:rPr>
          <w:b/>
          <w:u w:val="single"/>
        </w:rPr>
        <w:t>161889</w:t>
      </w:r>
    </w:p>
    <w:p>
      <w:r>
        <w:t>RT @PatSherlock89: The promo bimbos are certainly annoying but Kat and Andre seem like truly objectionable people.. gross #mkr</w:t>
      </w:r>
    </w:p>
    <w:p>
      <w:r>
        <w:rPr>
          <w:b/>
          <w:u w:val="single"/>
        </w:rPr>
        <w:t>161890</w:t>
      </w:r>
    </w:p>
    <w:p>
      <w:r>
        <w:t>Is My Kitchen Rules about cooking or bitching? Seriously guys. #Mkr</w:t>
      </w:r>
    </w:p>
    <w:p>
      <w:r>
        <w:rPr>
          <w:b/>
          <w:u w:val="single"/>
        </w:rPr>
        <w:t>161891</w:t>
      </w:r>
    </w:p>
    <w:p>
      <w:r>
        <w:t>#mkr was not a fan of the promo girls, but Kat is worse !</w:t>
      </w:r>
    </w:p>
    <w:p>
      <w:r>
        <w:rPr>
          <w:b/>
          <w:u w:val="single"/>
        </w:rPr>
        <w:t>161892</w:t>
      </w:r>
    </w:p>
    <w:p>
      <w:r>
        <w:t>Get Gordon Ramsay on there he'll sort #cuntandandre out</w:t>
        <w:br/>
        <w:t>#mkr</w:t>
      </w:r>
    </w:p>
    <w:p>
      <w:r>
        <w:rPr>
          <w:b/>
          <w:u w:val="single"/>
        </w:rPr>
        <w:t>161893</w:t>
      </w:r>
    </w:p>
    <w:p>
      <w:r>
        <w:t>Kat is the daughter of satan #mkr</w:t>
      </w:r>
    </w:p>
    <w:p>
      <w:r>
        <w:rPr>
          <w:b/>
          <w:u w:val="single"/>
        </w:rPr>
        <w:t>161894</w:t>
      </w:r>
    </w:p>
    <w:p>
      <w:r>
        <w:t>The other teams KNEW kat would vote strategically, why wouldn't they score higher to get rid of kandre #mkr #cunce #katisadog #katisdirt</w:t>
      </w:r>
    </w:p>
    <w:p>
      <w:r>
        <w:rPr>
          <w:b/>
          <w:u w:val="single"/>
        </w:rPr>
        <w:t>161895</w:t>
      </w:r>
    </w:p>
    <w:p>
      <w:r>
        <w:t>Fuck you and your strategic unfair voting! Don't like either team but at least they weren't c*nts like Kat and Andre. So disappointed. #MKR</w:t>
      </w:r>
    </w:p>
    <w:p>
      <w:r>
        <w:rPr>
          <w:b/>
          <w:u w:val="single"/>
        </w:rPr>
        <w:t>161896</w:t>
      </w:r>
    </w:p>
    <w:p>
      <w:r>
        <w:t>Kat, a massive c*nt. The biggest ever on #mkr #cuntandandre</w:t>
      </w:r>
    </w:p>
    <w:p>
      <w:r>
        <w:rPr>
          <w:b/>
          <w:u w:val="single"/>
        </w:rPr>
        <w:t>161897</w:t>
      </w:r>
    </w:p>
    <w:p>
      <w:r>
        <w:t>Awww, bless them, they still think they were Hot...#MKR</w:t>
      </w:r>
    </w:p>
    <w:p>
      <w:r>
        <w:rPr>
          <w:b/>
          <w:u w:val="single"/>
        </w:rPr>
        <w:t>161898</w:t>
      </w:r>
    </w:p>
    <w:p>
      <w:r>
        <w:t>Ok so I'm not the biggest fan of The Blondes but.... Even I didn't want them to go #MKR</w:t>
      </w:r>
    </w:p>
    <w:p>
      <w:r>
        <w:rPr>
          <w:b/>
          <w:u w:val="single"/>
        </w:rPr>
        <w:t>161899</w:t>
      </w:r>
    </w:p>
    <w:p>
      <w:r>
        <w:t>RT @nastyjvc: #mkr if we have to see Kat on the TV past tonight, I'm out</w:t>
      </w:r>
    </w:p>
    <w:p>
      <w:r>
        <w:rPr>
          <w:b/>
          <w:u w:val="single"/>
        </w:rPr>
        <w:t>161900</w:t>
      </w:r>
    </w:p>
    <w:p>
      <w:r>
        <w:t>Kat so full of grace. Not. #MKR</w:t>
      </w:r>
    </w:p>
    <w:p>
      <w:r>
        <w:rPr>
          <w:b/>
          <w:u w:val="single"/>
        </w:rPr>
        <w:t>161901</w:t>
      </w:r>
    </w:p>
    <w:p>
      <w:r>
        <w:t>Mmm bitter-sweet victory. The 'models' are toast but we still have Kat and Andre. #mkr</w:t>
      </w:r>
    </w:p>
    <w:p>
      <w:r>
        <w:rPr>
          <w:b/>
          <w:u w:val="single"/>
        </w:rPr>
        <w:t>161902</w:t>
      </w:r>
    </w:p>
    <w:p>
      <w:r>
        <w:t>#MKR Girls, thank you for filling the slapper quotient on this years series...we no longer have a need for bitchy blondes! Au Revoir!</w:t>
      </w:r>
    </w:p>
    <w:p>
      <w:r>
        <w:rPr>
          <w:b/>
          <w:u w:val="single"/>
        </w:rPr>
        <w:t>161903</w:t>
      </w:r>
    </w:p>
    <w:p>
      <w:r>
        <w:t>#mkr Kate is a bitch</w:t>
      </w:r>
    </w:p>
    <w:p>
      <w:r>
        <w:rPr>
          <w:b/>
          <w:u w:val="single"/>
        </w:rPr>
        <w:t>161904</w:t>
      </w:r>
    </w:p>
    <w:p>
      <w:r>
        <w:t>Oh Shit. Now we have to put up with freaking Kat and No Balls Andre for another week. FMD.  #mkr</w:t>
      </w:r>
    </w:p>
    <w:p>
      <w:r>
        <w:rPr>
          <w:b/>
          <w:u w:val="single"/>
        </w:rPr>
        <w:t>161905</w:t>
      </w:r>
    </w:p>
    <w:p>
      <w:r>
        <w:t>RT @GidgitVonLaRue: #MKR Kat is better TV. She is a natural villian unlike Ash who is a fake one.</w:t>
      </w:r>
    </w:p>
    <w:p>
      <w:r>
        <w:rPr>
          <w:b/>
          <w:u w:val="single"/>
        </w:rPr>
        <w:t>161906</w:t>
      </w:r>
    </w:p>
    <w:p>
      <w:r>
        <w:t>#cuntandandre #cuntandandre #cuntandandre, here we go again,  you strategic arseholes! #mkr</w:t>
      </w:r>
    </w:p>
    <w:p>
      <w:r>
        <w:rPr>
          <w:b/>
          <w:u w:val="single"/>
        </w:rPr>
        <w:t>161907</w:t>
      </w:r>
    </w:p>
    <w:p>
      <w:r>
        <w:t>#katandandre gaaaaah I just want to slap her back to WA #MKR</w:t>
      </w:r>
    </w:p>
    <w:p>
      <w:r>
        <w:rPr>
          <w:b/>
          <w:u w:val="single"/>
        </w:rPr>
        <w:t>161908</w:t>
      </w:r>
    </w:p>
    <w:p>
      <w:r>
        <w:t>but, there is still the dolly magazine model competition once a year girls. #mkr</w:t>
      </w:r>
    </w:p>
    <w:p>
      <w:r>
        <w:rPr>
          <w:b/>
          <w:u w:val="single"/>
        </w:rPr>
        <w:t>161909</w:t>
      </w:r>
    </w:p>
    <w:p>
      <w:r>
        <w:t>#MKR if Cunt and Arsehole remain you are a bunch of rigged cunts!!</w:t>
        <w:br/>
        <w:t>#FuckOff #ShitCooks #CantCook #KatAndAndre</w:t>
      </w:r>
    </w:p>
    <w:p>
      <w:r>
        <w:rPr>
          <w:b/>
          <w:u w:val="single"/>
        </w:rPr>
        <w:t>161910</w:t>
      </w:r>
    </w:p>
    <w:p>
      <w:r>
        <w:t>The promo bimbos are certainly annoying but Kat and Andre seem like truly objectionable people.. gross #mkr</w:t>
      </w:r>
    </w:p>
    <w:p>
      <w:r>
        <w:rPr>
          <w:b/>
          <w:u w:val="single"/>
        </w:rPr>
        <w:t>161911</w:t>
      </w:r>
    </w:p>
    <w:p>
      <w:r>
        <w:t>How annoying is this Kat on #mkr</w:t>
      </w:r>
    </w:p>
    <w:p>
      <w:r>
        <w:rPr>
          <w:b/>
          <w:u w:val="single"/>
        </w:rPr>
        <w:t>161912</w:t>
      </w:r>
    </w:p>
    <w:p>
      <w:r>
        <w:t>I think the whole country hates #Kat right now #mkr</w:t>
      </w:r>
    </w:p>
    <w:p>
      <w:r>
        <w:rPr>
          <w:b/>
          <w:u w:val="single"/>
        </w:rPr>
        <w:t>161913</w:t>
      </w:r>
    </w:p>
    <w:p>
      <w:r>
        <w:t>RT @gemma92rogers: Kat you did fight hard but that's not the way to win its pathetic #cheats #mkr</w:t>
      </w:r>
    </w:p>
    <w:p>
      <w:r>
        <w:rPr>
          <w:b/>
          <w:u w:val="single"/>
        </w:rPr>
        <w:t>161914</w:t>
      </w:r>
    </w:p>
    <w:p>
      <w:r>
        <w:t>Shame Katie and Nikki .. Kat - you're going down #mkr</w:t>
      </w:r>
    </w:p>
    <w:p>
      <w:r>
        <w:rPr>
          <w:b/>
          <w:u w:val="single"/>
        </w:rPr>
        <w:t>161915</w:t>
      </w:r>
    </w:p>
    <w:p>
      <w:r>
        <w:t>Tonight on Nikki knows....how to be eliminated on #mkr</w:t>
      </w:r>
    </w:p>
    <w:p>
      <w:r>
        <w:rPr>
          <w:b/>
          <w:u w:val="single"/>
        </w:rPr>
        <w:t>161916</w:t>
      </w:r>
    </w:p>
    <w:p>
      <w:r>
        <w:t>Ah feminism is still going strong, "At least we're still two young,hot, blondes." #MKR</w:t>
      </w:r>
    </w:p>
    <w:p>
      <w:r>
        <w:rPr>
          <w:b/>
          <w:u w:val="single"/>
        </w:rPr>
        <w:t>161917</w:t>
      </w:r>
    </w:p>
    <w:p>
      <w:r>
        <w:t>RT @mary__kaye: That face Kat just pulled was hideous. #mkr</w:t>
      </w:r>
    </w:p>
    <w:p>
      <w:r>
        <w:rPr>
          <w:b/>
          <w:u w:val="single"/>
        </w:rPr>
        <w:t>161918</w:t>
      </w:r>
    </w:p>
    <w:p>
      <w:r>
        <w:t>#mkr That steaming cunt will go down in flames in a very short time. They still can't cook</w:t>
      </w:r>
    </w:p>
    <w:p>
      <w:r>
        <w:rPr>
          <w:b/>
          <w:u w:val="single"/>
        </w:rPr>
        <w:t>161919</w:t>
      </w:r>
    </w:p>
    <w:p>
      <w:r>
        <w:t>And the secret twist. Kat and Andre are eliminated for being cunts!!!! #MKR</w:t>
      </w:r>
    </w:p>
    <w:p>
      <w:r>
        <w:rPr>
          <w:b/>
          <w:u w:val="single"/>
        </w:rPr>
        <w:t>161920</w:t>
      </w:r>
    </w:p>
    <w:p>
      <w:r>
        <w:t>Your cooking is still shit Kat #mkr</w:t>
      </w:r>
    </w:p>
    <w:p>
      <w:r>
        <w:rPr>
          <w:b/>
          <w:u w:val="single"/>
        </w:rPr>
        <w:t>161921</w:t>
      </w:r>
    </w:p>
    <w:p>
      <w:r>
        <w:t>@falzonies: @mykitchenrules Kat you are the biggest MOLE , I hope you choke!! #mkr</w:t>
      </w:r>
    </w:p>
    <w:p>
      <w:r>
        <w:rPr>
          <w:b/>
          <w:u w:val="single"/>
        </w:rPr>
        <w:t>161922</w:t>
      </w:r>
    </w:p>
    <w:p>
      <w:r>
        <w:t>Kat and Andre better fuck off this show quickly. Awful people #mkr</w:t>
      </w:r>
    </w:p>
    <w:p>
      <w:r>
        <w:rPr>
          <w:b/>
          <w:u w:val="single"/>
        </w:rPr>
        <w:t>161923</w:t>
      </w:r>
    </w:p>
    <w:p>
      <w:r>
        <w:t>Can't believe #cuntandandre are still in the comp</w:t>
        <w:br/>
        <w:t>#mkr</w:t>
      </w:r>
    </w:p>
    <w:p>
      <w:r>
        <w:rPr>
          <w:b/>
          <w:u w:val="single"/>
        </w:rPr>
        <w:t>161924</w:t>
      </w:r>
    </w:p>
    <w:p>
      <w:r>
        <w:t>Toodles bitches #mkr</w:t>
      </w:r>
    </w:p>
    <w:p>
      <w:r>
        <w:rPr>
          <w:b/>
          <w:u w:val="single"/>
        </w:rPr>
        <w:t>161925</w:t>
      </w:r>
    </w:p>
    <w:p>
      <w:r>
        <w:t>#MKR Awe never mind - there is always that illustrious Victoria's Secret modelling career Nikki...oh you model for Target. My bad.</w:t>
      </w:r>
    </w:p>
    <w:p>
      <w:r>
        <w:rPr>
          <w:b/>
          <w:u w:val="single"/>
        </w:rPr>
        <w:t>161926</w:t>
      </w:r>
    </w:p>
    <w:p>
      <w:r>
        <w:t>Fuck cat u are even uglier when u smile u bbbbitch #mkr</w:t>
      </w:r>
    </w:p>
    <w:p>
      <w:r>
        <w:rPr>
          <w:b/>
          <w:u w:val="single"/>
        </w:rPr>
        <w:t>161927</w:t>
      </w:r>
    </w:p>
    <w:p>
      <w:r>
        <w:t>Oh shock face from Kat....really???!??! #MKR</w:t>
      </w:r>
    </w:p>
    <w:p>
      <w:r>
        <w:rPr>
          <w:b/>
          <w:u w:val="single"/>
        </w:rPr>
        <w:t>161928</w:t>
      </w:r>
    </w:p>
    <w:p>
      <w:r>
        <w:t>Wow they said people would be outraged but I'm so happy those blonde girls are going home. #mkr</w:t>
      </w:r>
    </w:p>
    <w:p>
      <w:r>
        <w:rPr>
          <w:b/>
          <w:u w:val="single"/>
        </w:rPr>
        <w:t>161929</w:t>
      </w:r>
    </w:p>
    <w:p>
      <w:r>
        <w:t>Kat the Villian, but pulling off that red dress. #mkr http://t.co/mx163Ds5Hz</w:t>
      </w:r>
    </w:p>
    <w:p>
      <w:r>
        <w:rPr>
          <w:b/>
          <w:u w:val="single"/>
        </w:rPr>
        <w:t>161930</w:t>
      </w:r>
    </w:p>
    <w:p>
      <w:r>
        <w:t>I'm gonna gouge my eyes out if this bitch doesn't get off #mkr #catandandre</w:t>
      </w:r>
    </w:p>
    <w:p>
      <w:r>
        <w:rPr>
          <w:b/>
          <w:u w:val="single"/>
        </w:rPr>
        <w:t>161931</w:t>
      </w:r>
    </w:p>
    <w:p>
      <w:r>
        <w:t>Seriously. Crazy-eyes is staying? #MKR</w:t>
      </w:r>
    </w:p>
    <w:p>
      <w:r>
        <w:rPr>
          <w:b/>
          <w:u w:val="single"/>
        </w:rPr>
        <w:t>161932</w:t>
      </w:r>
    </w:p>
    <w:p>
      <w:r>
        <w:t>And I still prefer Kat to freakshow Annie #mkr</w:t>
      </w:r>
    </w:p>
    <w:p>
      <w:r>
        <w:rPr>
          <w:b/>
          <w:u w:val="single"/>
        </w:rPr>
        <w:t>161933</w:t>
      </w:r>
    </w:p>
    <w:p>
      <w:r>
        <w:t>If #cuntandandre make it through, I'll... I don't know what I will do. #mkr</w:t>
      </w:r>
    </w:p>
    <w:p>
      <w:r>
        <w:rPr>
          <w:b/>
          <w:u w:val="single"/>
        </w:rPr>
        <w:t>161934</w:t>
      </w:r>
    </w:p>
    <w:p>
      <w:r>
        <w:t>eat a dick kat and andre u areseholes #MKR</w:t>
      </w:r>
    </w:p>
    <w:p>
      <w:r>
        <w:rPr>
          <w:b/>
          <w:u w:val="single"/>
        </w:rPr>
        <w:t>161935</w:t>
      </w:r>
    </w:p>
    <w:p>
      <w:r>
        <w:t>The blonde bitches are gone...yet Satan remains #mkr</w:t>
      </w:r>
    </w:p>
    <w:p>
      <w:r>
        <w:rPr>
          <w:b/>
          <w:u w:val="single"/>
        </w:rPr>
        <w:t>161936</w:t>
      </w:r>
    </w:p>
    <w:p>
      <w:r>
        <w:t>I've never hated anyone more then I hate Kat. She's a horrible person. #mkr #mkr2015</w:t>
      </w:r>
    </w:p>
    <w:p>
      <w:r>
        <w:rPr>
          <w:b/>
          <w:u w:val="single"/>
        </w:rPr>
        <w:t>161937</w:t>
      </w:r>
    </w:p>
    <w:p>
      <w:r>
        <w:t>I hope to god Kat cant sleep at night #MKR</w:t>
      </w:r>
    </w:p>
    <w:p>
      <w:r>
        <w:rPr>
          <w:b/>
          <w:u w:val="single"/>
        </w:rPr>
        <w:t>161938</w:t>
      </w:r>
    </w:p>
    <w:p>
      <w:r>
        <w:t>I'm so disgusted that people like Kat is allowed in this competition #mkr</w:t>
      </w:r>
    </w:p>
    <w:p>
      <w:r>
        <w:rPr>
          <w:b/>
          <w:u w:val="single"/>
        </w:rPr>
        <w:t>161939</w:t>
      </w:r>
    </w:p>
    <w:p>
      <w:r>
        <w:t>FK YOU KAT AND ANDRE! #mkr</w:t>
      </w:r>
    </w:p>
    <w:p>
      <w:r>
        <w:rPr>
          <w:b/>
          <w:u w:val="single"/>
        </w:rPr>
        <w:t>161940</w:t>
      </w:r>
    </w:p>
    <w:p>
      <w:r>
        <w:t>If Kat and Andre are strategically scoring, they need to be kicked off #mkr2015 #mkr</w:t>
      </w:r>
    </w:p>
    <w:p>
      <w:r>
        <w:rPr>
          <w:b/>
          <w:u w:val="single"/>
        </w:rPr>
        <w:t>161941</w:t>
      </w:r>
    </w:p>
    <w:p>
      <w:r>
        <w:t>Kat from MKR is a smirking bogan. Please go. #mkr</w:t>
      </w:r>
    </w:p>
    <w:p>
      <w:r>
        <w:rPr>
          <w:b/>
          <w:u w:val="single"/>
        </w:rPr>
        <w:t>161942</w:t>
      </w:r>
    </w:p>
    <w:p>
      <w:r>
        <w:t>Kat is actually a bitch, but I had to laugh at her response.  #MKR</w:t>
      </w:r>
    </w:p>
    <w:p>
      <w:r>
        <w:rPr>
          <w:b/>
          <w:u w:val="single"/>
        </w:rPr>
        <w:t>161943</w:t>
      </w:r>
    </w:p>
    <w:p>
      <w:r>
        <w:t>Fuck you Kat!! #MKR</w:t>
      </w:r>
    </w:p>
    <w:p>
      <w:r>
        <w:rPr>
          <w:b/>
          <w:u w:val="single"/>
        </w:rPr>
        <w:t>161944</w:t>
      </w:r>
    </w:p>
    <w:p>
      <w:r>
        <w:t>I guess we all hate Kat and Andrea but they all hated the frauleins more.You bitches cant win nor beat kat the dog #mkr #sorrybraunhilders</w:t>
      </w:r>
    </w:p>
    <w:p>
      <w:r>
        <w:rPr>
          <w:b/>
          <w:u w:val="single"/>
        </w:rPr>
        <w:t>161945</w:t>
      </w:r>
    </w:p>
    <w:p>
      <w:r>
        <w:t>Oops he meant Katie #bigthighs #mkr</w:t>
      </w:r>
    </w:p>
    <w:p>
      <w:r>
        <w:rPr>
          <w:b/>
          <w:u w:val="single"/>
        </w:rPr>
        <w:t>161946</w:t>
      </w:r>
    </w:p>
    <w:p>
      <w:r>
        <w:t>Hey Kat, "gloat" is not a pretty colour to wear, love. Makes you look bitchy. Oh that's your normal face? My mistake. #mkr</w:t>
      </w:r>
    </w:p>
    <w:p>
      <w:r>
        <w:rPr>
          <w:b/>
          <w:u w:val="single"/>
        </w:rPr>
        <w:t>161947</w:t>
      </w:r>
    </w:p>
    <w:p>
      <w:r>
        <w:t>Can someone please punch Kat? #MKR</w:t>
      </w:r>
    </w:p>
    <w:p>
      <w:r>
        <w:rPr>
          <w:b/>
          <w:u w:val="single"/>
        </w:rPr>
        <w:t>161948</w:t>
      </w:r>
    </w:p>
    <w:p>
      <w:r>
        <w:t>With Kats attitude, I think it's time to keep scores quiet until final round  #MKR</w:t>
      </w:r>
    </w:p>
    <w:p>
      <w:r>
        <w:rPr>
          <w:b/>
          <w:u w:val="single"/>
        </w:rPr>
        <w:t>161949</w:t>
      </w:r>
    </w:p>
    <w:p>
      <w:r>
        <w:t>Kat you stupid bitch  #mkr</w:t>
      </w:r>
    </w:p>
    <w:p>
      <w:r>
        <w:rPr>
          <w:b/>
          <w:u w:val="single"/>
        </w:rPr>
        <w:t>161950</w:t>
      </w:r>
    </w:p>
    <w:p>
      <w:r>
        <w:t>Do Kat &amp;amp; Andre have any shame or integrity? They can't even pretend to be gracious. #mkr</w:t>
      </w:r>
    </w:p>
    <w:p>
      <w:r>
        <w:rPr>
          <w:b/>
          <w:u w:val="single"/>
        </w:rPr>
        <w:t>161951</w:t>
      </w:r>
    </w:p>
    <w:p>
      <w:r>
        <w:t>Kat and Andre-you need to go. Kat is disgusting and her personality is black #mkr #bitch</w:t>
      </w:r>
    </w:p>
    <w:p>
      <w:r>
        <w:rPr>
          <w:b/>
          <w:u w:val="single"/>
        </w:rPr>
        <w:t>161952</w:t>
      </w:r>
    </w:p>
    <w:p>
      <w:r>
        <w:t>I honestly think Kat has mental health issues. #mkr</w:t>
      </w:r>
    </w:p>
    <w:p>
      <w:r>
        <w:rPr>
          <w:b/>
          <w:u w:val="single"/>
        </w:rPr>
        <w:t>161953</w:t>
      </w:r>
    </w:p>
    <w:p>
      <w:r>
        <w:t>I want to just slap that smug look off Kats face. #annoying #mkr @mykitchenrules</w:t>
      </w:r>
    </w:p>
    <w:p>
      <w:r>
        <w:rPr>
          <w:b/>
          <w:u w:val="single"/>
        </w:rPr>
        <w:t>161954</w:t>
      </w:r>
    </w:p>
    <w:p>
      <w:r>
        <w:t>Kat should be eliminated for bad sportsmanship #mkr #mkr2015</w:t>
      </w:r>
    </w:p>
    <w:p>
      <w:r>
        <w:rPr>
          <w:b/>
          <w:u w:val="single"/>
        </w:rPr>
        <w:t>161955</w:t>
      </w:r>
    </w:p>
    <w:p>
      <w:r>
        <w:t>Kats face. I want to slap her seriously I hope they go but it doesn't look good. If they pass they won't last. They can't cook. #mkr</w:t>
      </w:r>
    </w:p>
    <w:p>
      <w:r>
        <w:rPr>
          <w:b/>
          <w:u w:val="single"/>
        </w:rPr>
        <w:t>161956</w:t>
      </w:r>
    </w:p>
    <w:p>
      <w:r>
        <w:t>OH MY GOD,  SOMEONE PUNCH KAT IN THE FACE.  #mkr</w:t>
      </w:r>
    </w:p>
    <w:p>
      <w:r>
        <w:rPr>
          <w:b/>
          <w:u w:val="single"/>
        </w:rPr>
        <w:t>161957</w:t>
      </w:r>
    </w:p>
    <w:p>
      <w:r>
        <w:t>@annie_chaplin I think you might enjoy it too much but go ahead! Smack her silly. #mkr</w:t>
      </w:r>
    </w:p>
    <w:p>
      <w:r>
        <w:rPr>
          <w:b/>
          <w:u w:val="single"/>
        </w:rPr>
        <w:t>161958</w:t>
      </w:r>
    </w:p>
    <w:p>
      <w:r>
        <w:t>Kat you're fkn ass #MKR</w:t>
      </w:r>
    </w:p>
    <w:p>
      <w:r>
        <w:rPr>
          <w:b/>
          <w:u w:val="single"/>
        </w:rPr>
        <w:t>161959</w:t>
      </w:r>
    </w:p>
    <w:p>
      <w:r>
        <w:t>Kat is an absolutely disgusting human being. #mkr</w:t>
      </w:r>
    </w:p>
    <w:p>
      <w:r>
        <w:rPr>
          <w:b/>
          <w:u w:val="single"/>
        </w:rPr>
        <w:t>161960</w:t>
      </w:r>
    </w:p>
    <w:p>
      <w:r>
        <w:t>Someone wipe that smirk from Kat's face #mkr</w:t>
      </w:r>
    </w:p>
    <w:p>
      <w:r>
        <w:rPr>
          <w:b/>
          <w:u w:val="single"/>
        </w:rPr>
        <w:t>161961</w:t>
      </w:r>
    </w:p>
    <w:p>
      <w:r>
        <w:t>Piss off Kat with that stupid smile on your face #MKR</w:t>
      </w:r>
    </w:p>
    <w:p>
      <w:r>
        <w:rPr>
          <w:b/>
          <w:u w:val="single"/>
        </w:rPr>
        <w:t>161962</w:t>
      </w:r>
    </w:p>
    <w:p>
      <w:r>
        <w:t>OH MY GOD IF KAT STAYS IN I QUIT LIFE SHE DOESNT DESERVE IT SO HARD #MKR</w:t>
      </w:r>
    </w:p>
    <w:p>
      <w:r>
        <w:rPr>
          <w:b/>
          <w:u w:val="single"/>
        </w:rPr>
        <w:t>161963</w:t>
      </w:r>
    </w:p>
    <w:p>
      <w:r>
        <w:t>Kat, change your face #fuckerface #mkr</w:t>
      </w:r>
    </w:p>
    <w:p>
      <w:r>
        <w:rPr>
          <w:b/>
          <w:u w:val="single"/>
        </w:rPr>
        <w:t>161964</w:t>
      </w:r>
    </w:p>
    <w:p>
      <w:r>
        <w:t>Kat is one of those rare pieces of trash that get even uglier when she smiles #MKR</w:t>
      </w:r>
    </w:p>
    <w:p>
      <w:r>
        <w:rPr>
          <w:b/>
          <w:u w:val="single"/>
        </w:rPr>
        <w:t>161965</w:t>
      </w:r>
    </w:p>
    <w:p>
      <w:r>
        <w:t>Faaark! The blonde promo girl walks with all the grace of a tradie in drag #mkr</w:t>
      </w:r>
    </w:p>
    <w:p>
      <w:r>
        <w:rPr>
          <w:b/>
          <w:u w:val="single"/>
        </w:rPr>
        <w:t>161966</w:t>
      </w:r>
    </w:p>
    <w:p>
      <w:r>
        <w:t>I cannot STAND Kat and Andre. I don't even want to look at them right now. Kat is literally Satan in a red dress tonight. #MKR</w:t>
      </w:r>
    </w:p>
    <w:p>
      <w:r>
        <w:rPr>
          <w:b/>
          <w:u w:val="single"/>
        </w:rPr>
        <w:t>161967</w:t>
      </w:r>
    </w:p>
    <w:p>
      <w:r>
        <w:t>#mkr I want to slap that smirk off Kat's face. I know I know. Stand in line....</w:t>
      </w:r>
    </w:p>
    <w:p>
      <w:r>
        <w:rPr>
          <w:b/>
          <w:u w:val="single"/>
        </w:rPr>
        <w:t>161968</w:t>
      </w:r>
    </w:p>
    <w:p>
      <w:r>
        <w:t>Kat is going to be so smug she's going to be declared the particularly smug mayor of smugtown on the isle of smuggy #MKR</w:t>
      </w:r>
    </w:p>
    <w:p>
      <w:r>
        <w:rPr>
          <w:b/>
          <w:u w:val="single"/>
        </w:rPr>
        <w:t>161969</w:t>
      </w:r>
    </w:p>
    <w:p>
      <w:r>
        <w:t>Kat on #mkr is such a horrible person.. I wish Kat and Andre would just get eliminated already.</w:t>
      </w:r>
    </w:p>
    <w:p>
      <w:r>
        <w:rPr>
          <w:b/>
          <w:u w:val="single"/>
        </w:rPr>
        <w:t>161970</w:t>
      </w:r>
    </w:p>
    <w:p>
      <w:r>
        <w:t>So Twitter is calling Kat crazy eyes!!!! Bless you Twitter! She literally has the craziest fucking eyes I've ever seen. #mkr</w:t>
      </w:r>
    </w:p>
    <w:p>
      <w:r>
        <w:rPr>
          <w:b/>
          <w:u w:val="single"/>
        </w:rPr>
        <w:t>161971</w:t>
      </w:r>
    </w:p>
    <w:p>
      <w:r>
        <w:t>#MKR Kat: the Wicked Witch from the West</w:t>
      </w:r>
    </w:p>
    <w:p>
      <w:r>
        <w:rPr>
          <w:b/>
          <w:u w:val="single"/>
        </w:rPr>
        <w:t>161972</w:t>
      </w:r>
    </w:p>
    <w:p>
      <w:r>
        <w:t>I don't swear much... But... Fuck you kat... And u too Andre...ur both bitches #mkr</w:t>
      </w:r>
    </w:p>
    <w:p>
      <w:r>
        <w:rPr>
          <w:b/>
          <w:u w:val="single"/>
        </w:rPr>
        <w:t>161973</w:t>
      </w:r>
    </w:p>
    <w:p>
      <w:r>
        <w:t xml:space="preserve">If Katie and Nikki are models I'll eat my hat </w:t>
        <w:br/>
        <w:t>#mkr</w:t>
      </w:r>
    </w:p>
    <w:p>
      <w:r>
        <w:rPr>
          <w:b/>
          <w:u w:val="single"/>
        </w:rPr>
        <w:t>161974</w:t>
      </w:r>
    </w:p>
    <w:p>
      <w:r>
        <w:t>I've never wanted to punch someone so bad. Kat is coming across as absolutely awful. #mkr #meangirl</w:t>
      </w:r>
    </w:p>
    <w:p>
      <w:r>
        <w:rPr>
          <w:b/>
          <w:u w:val="single"/>
        </w:rPr>
        <w:t>161975</w:t>
      </w:r>
    </w:p>
    <w:p>
      <w:r>
        <w:t>Kat has to be the biggest bitch around #MKR</w:t>
      </w:r>
    </w:p>
    <w:p>
      <w:r>
        <w:rPr>
          <w:b/>
          <w:u w:val="single"/>
        </w:rPr>
        <w:t>161976</w:t>
      </w:r>
    </w:p>
    <w:p>
      <w:r>
        <w:t>I want to slap that stupid smirk off Kat's face. What a horrible cow! #MKR</w:t>
      </w:r>
    </w:p>
    <w:p>
      <w:r>
        <w:rPr>
          <w:b/>
          <w:u w:val="single"/>
        </w:rPr>
        <w:t>161977</w:t>
      </w:r>
    </w:p>
    <w:p>
      <w:r>
        <w:t>Kat has absolutely no shame. She should be ashamed. Her children will one day see how childish her mouth acted. #mkr #killerblondes</w:t>
      </w:r>
    </w:p>
    <w:p>
      <w:r>
        <w:rPr>
          <w:b/>
          <w:u w:val="single"/>
        </w:rPr>
        <w:t>161978</w:t>
      </w:r>
    </w:p>
    <w:p>
      <w:r>
        <w:t>Kat and Andre - the competition only lasts a short time - showing yourself as cocks to all of Australia is going to last a lot longer #mkr</w:t>
      </w:r>
    </w:p>
    <w:p>
      <w:r>
        <w:rPr>
          <w:b/>
          <w:u w:val="single"/>
        </w:rPr>
        <w:t>161979</w:t>
      </w:r>
    </w:p>
    <w:p>
      <w:r>
        <w:t>How do I actually feel sorry for Katie and Nikki. Kat and Andre are idiots #mkr</w:t>
      </w:r>
    </w:p>
    <w:p>
      <w:r>
        <w:rPr>
          <w:b/>
          <w:u w:val="single"/>
        </w:rPr>
        <w:t>161980</w:t>
      </w:r>
    </w:p>
    <w:p>
      <w:r>
        <w:t>I'm nervous for Annie. Kat is gonna tear her a new arsehole if she stays on the show #mkr</w:t>
      </w:r>
    </w:p>
    <w:p>
      <w:r>
        <w:rPr>
          <w:b/>
          <w:u w:val="single"/>
        </w:rPr>
        <w:t>161981</w:t>
      </w:r>
    </w:p>
    <w:p>
      <w:r>
        <w:t>Arghhhhh I want to kick in the television set right now, Kat you despicable rat #MKR</w:t>
      </w:r>
    </w:p>
    <w:p>
      <w:r>
        <w:rPr>
          <w:b/>
          <w:u w:val="single"/>
        </w:rPr>
        <w:t>161982</w:t>
      </w:r>
    </w:p>
    <w:p>
      <w:r>
        <w:t>You "fought hard" so it "wouldn't be fair" to be eliminated? Are you joking me? You scored unfairly the whole time! #mkr</w:t>
      </w:r>
    </w:p>
    <w:p>
      <w:r>
        <w:rPr>
          <w:b/>
          <w:u w:val="single"/>
        </w:rPr>
        <w:t>161983</w:t>
      </w:r>
    </w:p>
    <w:p>
      <w:r>
        <w:t>I kind of want to see Kat and Andre go through. Mainly because I think there are many other layers of Crazy-Kat we haven't seen yet. #MKR</w:t>
      </w:r>
    </w:p>
    <w:p>
      <w:r>
        <w:rPr>
          <w:b/>
          <w:u w:val="single"/>
        </w:rPr>
        <w:t>161984</w:t>
      </w:r>
    </w:p>
    <w:p>
      <w:r>
        <w:t>Well... The Hoes might pull this off.... Pardon the pun!! #mkr</w:t>
      </w:r>
    </w:p>
    <w:p>
      <w:r>
        <w:rPr>
          <w:b/>
          <w:u w:val="single"/>
        </w:rPr>
        <w:t>161985</w:t>
      </w:r>
    </w:p>
    <w:p>
      <w:r>
        <w:t>You know Kat and Andre are awful when I want Katie and Nikki to go through #MKR</w:t>
      </w:r>
    </w:p>
    <w:p>
      <w:r>
        <w:rPr>
          <w:b/>
          <w:u w:val="single"/>
        </w:rPr>
        <w:t>161986</w:t>
      </w:r>
    </w:p>
    <w:p>
      <w:r>
        <w:t>Now Annie is worried about the blondes.. Too late you dummy #MKR</w:t>
      </w:r>
    </w:p>
    <w:p>
      <w:r>
        <w:rPr>
          <w:b/>
          <w:u w:val="single"/>
        </w:rPr>
        <w:t>161987</w:t>
      </w:r>
    </w:p>
    <w:p>
      <w:r>
        <w:t>Kat stop smiling you fool...they could get 10, they won't but be humble #mkr</w:t>
      </w:r>
    </w:p>
    <w:p>
      <w:r>
        <w:rPr>
          <w:b/>
          <w:u w:val="single"/>
        </w:rPr>
        <w:t>161988</w:t>
      </w:r>
    </w:p>
    <w:p>
      <w:r>
        <w:t>Kat is an awful human being! #mkr</w:t>
      </w:r>
    </w:p>
    <w:p>
      <w:r>
        <w:rPr>
          <w:b/>
          <w:u w:val="single"/>
        </w:rPr>
        <w:t>161989</w:t>
      </w:r>
    </w:p>
    <w:p>
      <w:r>
        <w:t>I think Kat has done a pretty good job of humiliating herself already #mkr</w:t>
      </w:r>
    </w:p>
    <w:p>
      <w:r>
        <w:rPr>
          <w:b/>
          <w:u w:val="single"/>
        </w:rPr>
        <w:t>161990</w:t>
      </w:r>
    </w:p>
    <w:p>
      <w:r>
        <w:t>Is Kat Sideshow Bob's Love Child?? #MKR</w:t>
      </w:r>
    </w:p>
    <w:p>
      <w:r>
        <w:rPr>
          <w:b/>
          <w:u w:val="single"/>
        </w:rPr>
        <w:t>161991</w:t>
      </w:r>
    </w:p>
    <w:p>
      <w:r>
        <w:t>Kats got the crazy eyes going on tonight #MKR</w:t>
      </w:r>
    </w:p>
    <w:p>
      <w:r>
        <w:rPr>
          <w:b/>
          <w:u w:val="single"/>
        </w:rPr>
        <w:t>161992</w:t>
      </w:r>
    </w:p>
    <w:p>
      <w:r>
        <w:t>No Kat, you didn't fight hard. You cooked, it was shit and you will probably end up staying by giving people ridiculous scores. Moll #MKR</w:t>
      </w:r>
    </w:p>
    <w:p>
      <w:r>
        <w:rPr>
          <w:b/>
          <w:u w:val="single"/>
        </w:rPr>
        <w:t>161993</w:t>
      </w:r>
    </w:p>
    <w:p>
      <w:r>
        <w:t>Kat seriously turn it down... #mkr</w:t>
      </w:r>
    </w:p>
    <w:p>
      <w:r>
        <w:rPr>
          <w:b/>
          <w:u w:val="single"/>
        </w:rPr>
        <w:t>161994</w:t>
      </w:r>
    </w:p>
    <w:p>
      <w:r>
        <w:t>KAT IS ACTUALLY PSYCHOTIC. OFF MKR INTO A PSYCHIATRIC WARD #mkr</w:t>
      </w:r>
    </w:p>
    <w:p>
      <w:r>
        <w:rPr>
          <w:b/>
          <w:u w:val="single"/>
        </w:rPr>
        <w:t>161995</w:t>
      </w:r>
    </w:p>
    <w:p>
      <w:r>
        <w:t>I mean. You've stooped this low after serving bricks how is this acceptable. How. Like. If viewers could vote a team off, bye Kat. #mkr</w:t>
      </w:r>
    </w:p>
    <w:p>
      <w:r>
        <w:rPr>
          <w:b/>
          <w:u w:val="single"/>
        </w:rPr>
        <w:t>161996</w:t>
      </w:r>
    </w:p>
    <w:p>
      <w:r>
        <w:t>Omg that woman is AWFUL!!!!! #MKR</w:t>
      </w:r>
    </w:p>
    <w:p>
      <w:r>
        <w:rPr>
          <w:b/>
          <w:u w:val="single"/>
        </w:rPr>
        <w:t>161997</w:t>
      </w:r>
    </w:p>
    <w:p>
      <w:r>
        <w:t>Really you acted surprise? Wow thats low Kat  #mkr</w:t>
      </w:r>
    </w:p>
    <w:p>
      <w:r>
        <w:rPr>
          <w:b/>
          <w:u w:val="single"/>
        </w:rPr>
        <w:t>161998</w:t>
      </w:r>
    </w:p>
    <w:p>
      <w:r>
        <w:t>#mkr is it ok if I hit Kat? Cause that was not cool</w:t>
      </w:r>
    </w:p>
    <w:p>
      <w:r>
        <w:rPr>
          <w:b/>
          <w:u w:val="single"/>
        </w:rPr>
        <w:t>161999</w:t>
      </w:r>
    </w:p>
    <w:p>
      <w:r>
        <w:t>Kat is such a fucking cow #MKR</w:t>
      </w:r>
    </w:p>
    <w:p>
      <w:r>
        <w:rPr>
          <w:b/>
          <w:u w:val="single"/>
        </w:rPr>
        <w:t>162000</w:t>
      </w:r>
    </w:p>
    <w:p>
      <w:r>
        <w:t>#mkr if we have to see Kat on the TV past tonight, I'm out</w:t>
      </w:r>
    </w:p>
    <w:p>
      <w:r>
        <w:rPr>
          <w:b/>
          <w:u w:val="single"/>
        </w:rPr>
        <w:t>162001</w:t>
      </w:r>
    </w:p>
    <w:p>
      <w:r>
        <w:t>Kat you don't look suspicious at all!  #MKR</w:t>
      </w:r>
    </w:p>
    <w:p>
      <w:r>
        <w:rPr>
          <w:b/>
          <w:u w:val="single"/>
        </w:rPr>
        <w:t>162002</w:t>
      </w:r>
    </w:p>
    <w:p>
      <w:r>
        <w:t>That face Kat just pulled was hideous. #mkr</w:t>
      </w:r>
    </w:p>
    <w:p>
      <w:r>
        <w:rPr>
          <w:b/>
          <w:u w:val="single"/>
        </w:rPr>
        <w:t>162003</w:t>
      </w:r>
    </w:p>
    <w:p>
      <w:r>
        <w:t>Someone get kat out of this competition now!! #mkr</w:t>
      </w:r>
    </w:p>
    <w:p>
      <w:r>
        <w:rPr>
          <w:b/>
          <w:u w:val="single"/>
        </w:rPr>
        <w:t>162004</w:t>
      </w:r>
    </w:p>
    <w:p>
      <w:r>
        <w:t>Go the fake tan on one of the skank chicks. Way too powdery #mkr</w:t>
      </w:r>
    </w:p>
    <w:p>
      <w:r>
        <w:rPr>
          <w:b/>
          <w:u w:val="single"/>
        </w:rPr>
        <w:t>162005</w:t>
      </w:r>
    </w:p>
    <w:p>
      <w:r>
        <w:t>Kat is so full of SHIT I want to punch her in the face and shave her ugly ass hair off her head #mkr</w:t>
      </w:r>
    </w:p>
    <w:p>
      <w:r>
        <w:rPr>
          <w:b/>
          <w:u w:val="single"/>
        </w:rPr>
        <w:t>162006</w:t>
      </w:r>
    </w:p>
    <w:p>
      <w:r>
        <w:t>Manu sassing Kat is my favourite thing ever #mkr</w:t>
      </w:r>
    </w:p>
    <w:p>
      <w:r>
        <w:rPr>
          <w:b/>
          <w:u w:val="single"/>
        </w:rPr>
        <w:t>162007</w:t>
      </w:r>
    </w:p>
    <w:p>
      <w:r>
        <w:t>Kat &amp;amp; Andre cartoon characters.Kat develop sportsmanship &amp;amp; Andre grow some balls &amp;amp; take it like a man! #MKR #cantcook http://t.co/9nd2gUHGH0</w:t>
      </w:r>
    </w:p>
    <w:p>
      <w:r>
        <w:rPr>
          <w:b/>
          <w:u w:val="single"/>
        </w:rPr>
        <w:t>162008</w:t>
      </w:r>
    </w:p>
    <w:p>
      <w:r>
        <w:t>PLEASE VOTE CELINE OFF THE ISLAND!!! #MKR</w:t>
      </w:r>
    </w:p>
    <w:p>
      <w:r>
        <w:rPr>
          <w:b/>
          <w:u w:val="single"/>
        </w:rPr>
        <w:t>162009</w:t>
      </w:r>
    </w:p>
    <w:p>
      <w:r>
        <w:t>I feel like I'm watching @mykitchenrules in 3D when Kat is on - Eyes poppin' out her head like a pug. #MKR #KatAndAndre</w:t>
      </w:r>
    </w:p>
    <w:p>
      <w:r>
        <w:rPr>
          <w:b/>
          <w:u w:val="single"/>
        </w:rPr>
        <w:t>162010</w:t>
      </w:r>
    </w:p>
    <w:p>
      <w:r>
        <w:t>Kat, your cooking appears to be as unpleasant as you. #MKR</w:t>
      </w:r>
    </w:p>
    <w:p>
      <w:r>
        <w:rPr>
          <w:b/>
          <w:u w:val="single"/>
        </w:rPr>
        <w:t>162011</w:t>
      </w:r>
    </w:p>
    <w:p>
      <w:r>
        <w:t>No wonder they are fucked, they are relying on Annies charm #MKR</w:t>
      </w:r>
    </w:p>
    <w:p>
      <w:r>
        <w:rPr>
          <w:b/>
          <w:u w:val="single"/>
        </w:rPr>
        <w:t>162012</w:t>
      </w:r>
    </w:p>
    <w:p>
      <w:r>
        <w:t>The elephants on the show aren't 'comin at ya' Celine... #justsayin #mkr</w:t>
      </w:r>
    </w:p>
    <w:p>
      <w:r>
        <w:rPr>
          <w:b/>
          <w:u w:val="single"/>
        </w:rPr>
        <w:t>162013</w:t>
      </w:r>
    </w:p>
    <w:p>
      <w:r>
        <w:t>@newscomauHQ #mkr Kat=stupidity+bully. What goes around comes around.She will get what she deserves very soon.Go Rose &amp;amp; Josh,Rob &amp;amp; Lynzey!</w:t>
      </w:r>
    </w:p>
    <w:p>
      <w:r>
        <w:rPr>
          <w:b/>
          <w:u w:val="single"/>
        </w:rPr>
        <w:t>162014</w:t>
      </w:r>
    </w:p>
    <w:p>
      <w:r>
        <w:t>Summary of Kat-stupid,vicious,aggressive,disrespectful,dishonest,shameless,lack of cooking skills.Please feel free to add more. #mkr #bully</w:t>
      </w:r>
    </w:p>
    <w:p>
      <w:r>
        <w:rPr>
          <w:b/>
          <w:u w:val="single"/>
        </w:rPr>
        <w:t>162015</w:t>
      </w:r>
    </w:p>
    <w:p>
      <w:r>
        <w:t>Never mind nails down a chalk board, all you need is Annie's voice screeching #mkr</w:t>
      </w:r>
    </w:p>
    <w:p>
      <w:r>
        <w:rPr>
          <w:b/>
          <w:u w:val="single"/>
        </w:rPr>
        <w:t>162016</w:t>
      </w:r>
    </w:p>
    <w:p>
      <w:r>
        <w:t>#mkr I wonder what Kat has over the producers that her sorry arse  keeps getting through?</w:t>
      </w:r>
    </w:p>
    <w:p>
      <w:r>
        <w:rPr>
          <w:b/>
          <w:u w:val="single"/>
        </w:rPr>
        <w:t>162017</w:t>
      </w:r>
    </w:p>
    <w:p>
      <w:r>
        <w:t>Celine. SHUT UP. #MKR</w:t>
      </w:r>
    </w:p>
    <w:p>
      <w:r>
        <w:rPr>
          <w:b/>
          <w:u w:val="single"/>
        </w:rPr>
        <w:t>162018</w:t>
      </w:r>
    </w:p>
    <w:p>
      <w:r>
        <w:t>#mkr Was out shopping so I just caught up on the Ep. Does anyone think "bobble head" when they see Lloyd? Kat- still a cunt,still can't cook</w:t>
      </w:r>
    </w:p>
    <w:p>
      <w:r>
        <w:rPr>
          <w:b/>
          <w:u w:val="single"/>
        </w:rPr>
        <w:t>162019</w:t>
      </w:r>
    </w:p>
    <w:p>
      <w:r>
        <w:t>Annie says a pony ... Are you joking...you idiot #mkr</w:t>
      </w:r>
    </w:p>
    <w:p>
      <w:r>
        <w:rPr>
          <w:b/>
          <w:u w:val="single"/>
        </w:rPr>
        <w:t>162020</w:t>
      </w:r>
    </w:p>
    <w:p>
      <w:r>
        <w:t>Hehehe Lloyd's balls were dry, I bet he's heard that before #mkr</w:t>
      </w:r>
    </w:p>
    <w:p>
      <w:r>
        <w:rPr>
          <w:b/>
          <w:u w:val="single"/>
        </w:rPr>
        <w:t>162021</w:t>
      </w:r>
    </w:p>
    <w:p>
      <w:r>
        <w:t>Kat has an amazing future after #mkr I think a role as wicked step mother..... She just needs to age a bit</w:t>
      </w:r>
    </w:p>
    <w:p>
      <w:r>
        <w:rPr>
          <w:b/>
          <w:u w:val="single"/>
        </w:rPr>
        <w:t>162022</w:t>
      </w:r>
    </w:p>
    <w:p>
      <w:r>
        <w:t>Omg Kat and Andre are cooking at Mandurah crab fest this Saturday. I want to go just so I can flip her the bird!!! Skanky mole #mkr</w:t>
      </w:r>
    </w:p>
    <w:p>
      <w:r>
        <w:rPr>
          <w:b/>
          <w:u w:val="single"/>
        </w:rPr>
        <w:t>162023</w:t>
      </w:r>
    </w:p>
    <w:p>
      <w:r>
        <w:t>Why is that wicked witch not in sudden death! #mkr2015 #mkr #katandandre</w:t>
      </w:r>
    </w:p>
    <w:p>
      <w:r>
        <w:rPr>
          <w:b/>
          <w:u w:val="single"/>
        </w:rPr>
        <w:t>162024</w:t>
      </w:r>
    </w:p>
    <w:p>
      <w:r>
        <w:t>#MKR. I actually liked Ash tonight. Though she always looks like her hair is pulled back too tight.</w:t>
      </w:r>
    </w:p>
    <w:p>
      <w:r>
        <w:rPr>
          <w:b/>
          <w:u w:val="single"/>
        </w:rPr>
        <w:t>162025</w:t>
      </w:r>
    </w:p>
    <w:p>
      <w:r>
        <w:t>I really hope Kat gets hit by a bus, than reversed over, than driven over again, than reversed  than....  #mkr</w:t>
      </w:r>
    </w:p>
    <w:p>
      <w:r>
        <w:rPr>
          <w:b/>
          <w:u w:val="single"/>
        </w:rPr>
        <w:t>162026</w:t>
      </w:r>
    </w:p>
    <w:p>
      <w:r>
        <w:t>@mykitchenrules Kat, what were you saying about smiles being wiped of a face.  Karma's a bitch, and so are you :) #mkr #feistyfoodies</w:t>
      </w:r>
    </w:p>
    <w:p>
      <w:r>
        <w:rPr>
          <w:b/>
          <w:u w:val="single"/>
        </w:rPr>
        <w:t>162027</w:t>
      </w:r>
    </w:p>
    <w:p>
      <w:r>
        <w:t>I think Kat is on the wrong show. #mkr is for people who can cook. #stupidbitch #hopeyouareeliminated</w:t>
      </w:r>
    </w:p>
    <w:p>
      <w:r>
        <w:rPr>
          <w:b/>
          <w:u w:val="single"/>
        </w:rPr>
        <w:t>162028</w:t>
      </w:r>
    </w:p>
    <w:p>
      <w:r>
        <w:t>#MKR. Look at Kat's face. It looks like she's just been told Andre's been banging the promo girls</w:t>
      </w:r>
    </w:p>
    <w:p>
      <w:r>
        <w:rPr>
          <w:b/>
          <w:u w:val="single"/>
        </w:rPr>
        <w:t>162029</w:t>
      </w:r>
    </w:p>
    <w:p>
      <w:r>
        <w:t>So ... #Kat's food was about as pleasant as Kat, which is to say ... NOT. Suffer in ya jocks Kat! #MKR #SmugBitch</w:t>
      </w:r>
    </w:p>
    <w:p>
      <w:r>
        <w:rPr>
          <w:b/>
          <w:u w:val="single"/>
        </w:rPr>
        <w:t>162030</w:t>
      </w:r>
    </w:p>
    <w:p>
      <w:r>
        <w:t>It's karma kat #mkr</w:t>
      </w:r>
    </w:p>
    <w:p>
      <w:r>
        <w:rPr>
          <w:b/>
          <w:u w:val="single"/>
        </w:rPr>
        <w:t>162031</w:t>
      </w:r>
    </w:p>
    <w:p>
      <w:r>
        <w:t>How nasty is Kat. What a bitch #mkr</w:t>
      </w:r>
    </w:p>
    <w:p>
      <w:r>
        <w:rPr>
          <w:b/>
          <w:u w:val="single"/>
        </w:rPr>
        <w:t>162032</w:t>
      </w:r>
    </w:p>
    <w:p>
      <w:r>
        <w:t>Seriously, Kat? Tasteless. You're a grown woman. #MKR</w:t>
      </w:r>
    </w:p>
    <w:p>
      <w:r>
        <w:rPr>
          <w:b/>
          <w:u w:val="single"/>
        </w:rPr>
        <w:t>162033</w:t>
      </w:r>
    </w:p>
    <w:p>
      <w:r>
        <w:t>Kat is one nasty bitch #mkr</w:t>
      </w:r>
    </w:p>
    <w:p>
      <w:r>
        <w:rPr>
          <w:b/>
          <w:u w:val="single"/>
        </w:rPr>
        <w:t>162034</w:t>
      </w:r>
    </w:p>
    <w:p>
      <w:r>
        <w:t>Kat is just plain, fucking awful #MKR</w:t>
      </w:r>
    </w:p>
    <w:p>
      <w:r>
        <w:rPr>
          <w:b/>
          <w:u w:val="single"/>
        </w:rPr>
        <w:t>162035</w:t>
      </w:r>
    </w:p>
    <w:p>
      <w:r>
        <w:t>I hope Kat breaks both of her ankles. #MKR</w:t>
      </w:r>
    </w:p>
    <w:p>
      <w:r>
        <w:rPr>
          <w:b/>
          <w:u w:val="single"/>
        </w:rPr>
        <w:t>162036</w:t>
      </w:r>
    </w:p>
    <w:p>
      <w:r>
        <w:t>RT @LynneMcGranger: #MKR #catchup. Annie you're spirit animal is #crazydame. Kat you're spirit animal is #pieceofwork #justsaying</w:t>
      </w:r>
    </w:p>
    <w:p>
      <w:r>
        <w:rPr>
          <w:b/>
          <w:u w:val="single"/>
        </w:rPr>
        <w:t>162037</w:t>
      </w:r>
    </w:p>
    <w:p>
      <w:r>
        <w:t>Im really disappointed that none of the campers threw their full shit buckets over #CuntAndAndre #KatAndAndre #MKR #ShitBags #CantCook</w:t>
      </w:r>
    </w:p>
    <w:p>
      <w:r>
        <w:rPr>
          <w:b/>
          <w:u w:val="single"/>
        </w:rPr>
        <w:t>162038</w:t>
      </w:r>
    </w:p>
    <w:p>
      <w:r>
        <w:t>RT @bjtqld: @mykitchenrules @bjtqld:  #mkr2015 #mkr I think Kat thinks she is the best chef ever. Ah hello no</w:t>
      </w:r>
    </w:p>
    <w:p>
      <w:r>
        <w:rPr>
          <w:b/>
          <w:u w:val="single"/>
        </w:rPr>
        <w:t>162039</w:t>
      </w:r>
    </w:p>
    <w:p>
      <w:r>
        <w:t>Please tell me #CuntAndAndre go to sudden death tonight #CantCook #CuntCook #MKR #WontStopTillTheyDrop</w:t>
      </w:r>
    </w:p>
    <w:p>
      <w:r>
        <w:rPr>
          <w:b/>
          <w:u w:val="single"/>
        </w:rPr>
        <w:t>162040</w:t>
      </w:r>
    </w:p>
    <w:p>
      <w:r>
        <w:t>RT @CorinnaSladey: Well done Ash &amp;amp; Camilla, now try some humility instead of being front bums #mkr</w:t>
      </w:r>
    </w:p>
    <w:p>
      <w:r>
        <w:rPr>
          <w:b/>
          <w:u w:val="single"/>
        </w:rPr>
        <w:t>162041</w:t>
      </w:r>
    </w:p>
    <w:p>
      <w:r>
        <w:t>RT @niamh_bull: #katandandre #mkr far out if someone doesn't let a can of whoop ass out on u I will!! Grrrrrr</w:t>
      </w:r>
    </w:p>
    <w:p>
      <w:r>
        <w:rPr>
          <w:b/>
          <w:u w:val="single"/>
        </w:rPr>
        <w:t>162042</w:t>
      </w:r>
    </w:p>
    <w:p>
      <w:r>
        <w:t>RT @AshleyLukee: my hate for kat is getting stronger and stronger every time i watch her. #MKR</w:t>
      </w:r>
    </w:p>
    <w:p>
      <w:r>
        <w:rPr>
          <w:b/>
          <w:u w:val="single"/>
        </w:rPr>
        <w:t>162043</w:t>
      </w:r>
    </w:p>
    <w:p>
      <w:r>
        <w:t>RT @OlieCoco: Fingers crossed Kat &amp;amp; Andre go into sudden death - where they belong! #mkr #katandandre</w:t>
      </w:r>
    </w:p>
    <w:p>
      <w:r>
        <w:rPr>
          <w:b/>
          <w:u w:val="single"/>
        </w:rPr>
        <w:t>162044</w:t>
      </w:r>
    </w:p>
    <w:p>
      <w:r>
        <w:t>@mykitchenrules @bjtqld:  #mkr2015 #mkr I think Kat thinks she is the best chef ever. Ah hello no</w:t>
      </w:r>
    </w:p>
    <w:p>
      <w:r>
        <w:rPr>
          <w:b/>
          <w:u w:val="single"/>
        </w:rPr>
        <w:t>162045</w:t>
      </w:r>
    </w:p>
    <w:p>
      <w:r>
        <w:t>@callmemrcarter: I hope Kat gets Ebola and then hit by a train followed by a smack in the ugly face with a shovel #mkr #katandandre #mkrkat</w:t>
      </w:r>
    </w:p>
    <w:p>
      <w:r>
        <w:rPr>
          <w:b/>
          <w:u w:val="single"/>
        </w:rPr>
        <w:t>162046</w:t>
      </w:r>
    </w:p>
    <w:p>
      <w:r>
        <w:t>That slapping would be ur thighs as u walk celine #mkr</w:t>
      </w:r>
    </w:p>
    <w:p>
      <w:r>
        <w:rPr>
          <w:b/>
          <w:u w:val="single"/>
        </w:rPr>
        <w:t>162047</w:t>
      </w:r>
    </w:p>
    <w:p>
      <w:r>
        <w:t>Celina is a elephant and her people have finally come #mkr</w:t>
      </w:r>
    </w:p>
    <w:p>
      <w:r>
        <w:rPr>
          <w:b/>
          <w:u w:val="single"/>
        </w:rPr>
        <w:t>162048</w:t>
      </w:r>
    </w:p>
    <w:p>
      <w:r>
        <w:t>If I got a dollar for everytime Nikki did her pouty face, I still wouldn't wanna look at it. #annoying #MKR</w:t>
      </w:r>
    </w:p>
    <w:p>
      <w:r>
        <w:rPr>
          <w:b/>
          <w:u w:val="single"/>
        </w:rPr>
        <w:t>162049</w:t>
      </w:r>
    </w:p>
    <w:p>
      <w:r>
        <w:t>@lismarie56 we decided last night that she's a 'prawn head', particularly in that red dress #mkr #kat</w:t>
      </w:r>
    </w:p>
    <w:p>
      <w:r>
        <w:rPr>
          <w:b/>
          <w:u w:val="single"/>
        </w:rPr>
        <w:t>162050</w:t>
      </w:r>
    </w:p>
    <w:p>
      <w:r>
        <w:t>@initials_games Big news! Wait does kat actually still think she can cook? #mkr</w:t>
      </w:r>
    </w:p>
    <w:p>
      <w:r>
        <w:rPr>
          <w:b/>
          <w:u w:val="single"/>
        </w:rPr>
        <w:t>162051</w:t>
      </w:r>
    </w:p>
    <w:p>
      <w:r>
        <w:t>Someone really needs to get the sniffer dogs onto Kat #offherlips #MKR</w:t>
      </w:r>
    </w:p>
    <w:p>
      <w:r>
        <w:rPr>
          <w:b/>
          <w:u w:val="single"/>
        </w:rPr>
        <w:t>162052</w:t>
      </w:r>
    </w:p>
    <w:p>
      <w:r>
        <w:t>How is that rotten egg Kat not in sudden death?! #MKR</w:t>
      </w:r>
    </w:p>
    <w:p>
      <w:r>
        <w:rPr>
          <w:b/>
          <w:u w:val="single"/>
        </w:rPr>
        <w:t>162053</w:t>
      </w:r>
    </w:p>
    <w:p>
      <w:r>
        <w:t>And Kat and Andre live  ... Again . I hope she uses up her nine lives soon .  #mkr</w:t>
      </w:r>
    </w:p>
    <w:p>
      <w:r>
        <w:rPr>
          <w:b/>
          <w:u w:val="single"/>
        </w:rPr>
        <w:t>162054</w:t>
      </w:r>
    </w:p>
    <w:p>
      <w:r>
        <w:t>Every year Manu's accent gets thicker, Colin's hair gets oilier and Pete just gets oranger! #MKR</w:t>
      </w:r>
    </w:p>
    <w:p>
      <w:r>
        <w:rPr>
          <w:b/>
          <w:u w:val="single"/>
        </w:rPr>
        <w:t>162055</w:t>
      </w:r>
    </w:p>
    <w:p>
      <w:r>
        <w:t>RT @pckeane2014: Kats the kind of person that would cheat to win and then still think that made her a better cook. So my new baddie #MKR</w:t>
      </w:r>
    </w:p>
    <w:p>
      <w:r>
        <w:rPr>
          <w:b/>
          <w:u w:val="single"/>
        </w:rPr>
        <w:t>162056</w:t>
      </w:r>
    </w:p>
    <w:p>
      <w:r>
        <w:t>#Kat could Skank for Australia at the next Olympics. #MKR</w:t>
      </w:r>
    </w:p>
    <w:p>
      <w:r>
        <w:rPr>
          <w:b/>
          <w:u w:val="single"/>
        </w:rPr>
        <w:t>162057</w:t>
      </w:r>
    </w:p>
    <w:p>
      <w:r>
        <w:t>RT @staceyrenee78: Oh Kat you do something new every night to make yourself look even more like a hateful twat! #mkr #karmaisabitch</w:t>
      </w:r>
    </w:p>
    <w:p>
      <w:r>
        <w:rPr>
          <w:b/>
          <w:u w:val="single"/>
        </w:rPr>
        <w:t>162058</w:t>
      </w:r>
    </w:p>
    <w:p>
      <w:r>
        <w:t>Well done Ash &amp;amp; Camilla, now try some humility instead of being front bums #mkr</w:t>
      </w:r>
    </w:p>
    <w:p>
      <w:r>
        <w:rPr>
          <w:b/>
          <w:u w:val="single"/>
        </w:rPr>
        <w:t>162059</w:t>
      </w:r>
    </w:p>
    <w:p>
      <w:r>
        <w:t>#KCA #VoteJKT48ID AusPolQuestTime: Meh Ash and Camilla .. not a big fan of them much... mostly deluded #mkr #mkr2015</w:t>
      </w:r>
    </w:p>
    <w:p>
      <w:r>
        <w:rPr>
          <w:b/>
          <w:u w:val="single"/>
        </w:rPr>
        <w:t>162060</w:t>
      </w:r>
    </w:p>
    <w:p>
      <w:r>
        <w:t>Celine isn't funny stop it #mkr</w:t>
      </w:r>
    </w:p>
    <w:p>
      <w:r>
        <w:rPr>
          <w:b/>
          <w:u w:val="single"/>
        </w:rPr>
        <w:t>162061</w:t>
      </w:r>
    </w:p>
    <w:p>
      <w:r>
        <w:t>Kat on not winning people's choice: "I can't believe this! Obviously those campers were voting strategically." #mkr #delusionalcow</w:t>
      </w:r>
    </w:p>
    <w:p>
      <w:r>
        <w:rPr>
          <w:b/>
          <w:u w:val="single"/>
        </w:rPr>
        <w:t>162062</w:t>
      </w:r>
    </w:p>
    <w:p>
      <w:r>
        <w:t>Is it tv editing .. or is Kat a natural nasty bitch   #MKR</w:t>
      </w:r>
    </w:p>
    <w:p>
      <w:r>
        <w:rPr>
          <w:b/>
          <w:u w:val="single"/>
        </w:rPr>
        <w:t>162063</w:t>
      </w:r>
    </w:p>
    <w:p>
      <w:r>
        <w:t>RT @hsaymssik: Sucks to have the smile wiped off your own face huh Kat? She in a glass house should not throw stones. #mkr  #mkr2015</w:t>
      </w:r>
    </w:p>
    <w:p>
      <w:r>
        <w:rPr>
          <w:b/>
          <w:u w:val="single"/>
        </w:rPr>
        <w:t>162064</w:t>
      </w:r>
    </w:p>
    <w:p>
      <w:r>
        <w:t>Kat has certainly set herself up for much pounding... I hope she is saved from it by being the first to go... She is quite horrid #mkr</w:t>
      </w:r>
    </w:p>
    <w:p>
      <w:r>
        <w:rPr>
          <w:b/>
          <w:u w:val="single"/>
        </w:rPr>
        <w:t>162065</w:t>
      </w:r>
    </w:p>
    <w:p>
      <w:r>
        <w:t>#mkr oh kat u silly silly fucking thing...open ur eyes</w:t>
      </w:r>
    </w:p>
    <w:p>
      <w:r>
        <w:rPr>
          <w:b/>
          <w:u w:val="single"/>
        </w:rPr>
        <w:t>162066</w:t>
      </w:r>
    </w:p>
    <w:p>
      <w:r>
        <w:t>Hahahahahahaha suck shit Kat #MKR</w:t>
      </w:r>
    </w:p>
    <w:p>
      <w:r>
        <w:rPr>
          <w:b/>
          <w:u w:val="single"/>
        </w:rPr>
        <w:t>162067</w:t>
      </w:r>
    </w:p>
    <w:p>
      <w:r>
        <w:t>I hope Kat gets Ebola and then hit by a train followed by a smack in the ugly face with a shovel #mkr #katandandre #mkrkat</w:t>
      </w:r>
    </w:p>
    <w:p>
      <w:r>
        <w:rPr>
          <w:b/>
          <w:u w:val="single"/>
        </w:rPr>
        <w:t>162068</w:t>
      </w:r>
    </w:p>
    <w:p>
      <w:r>
        <w:t>Oh Kat you do something new every night to make yourself look even more like a hateful twat! #mkr #karmaisabitch</w:t>
      </w:r>
    </w:p>
    <w:p>
      <w:r>
        <w:rPr>
          <w:b/>
          <w:u w:val="single"/>
        </w:rPr>
        <w:t>162069</w:t>
      </w:r>
    </w:p>
    <w:p>
      <w:r>
        <w:t>Sucks to have the smile wiped off your own face huh Kat? She in a glass house should not throw stones. #mkr  #mkr2015</w:t>
      </w:r>
    </w:p>
    <w:p>
      <w:r>
        <w:rPr>
          <w:b/>
          <w:u w:val="single"/>
        </w:rPr>
        <w:t>162070</w:t>
      </w:r>
    </w:p>
    <w:p>
      <w:r>
        <w:t>@Kristinaa_Egger Kat just got what she deserved #whack #mkr</w:t>
      </w:r>
    </w:p>
    <w:p>
      <w:r>
        <w:rPr>
          <w:b/>
          <w:u w:val="single"/>
        </w:rPr>
        <w:t>162071</w:t>
      </w:r>
    </w:p>
    <w:p>
      <w:r>
        <w:t>RT @childishxbreezy: LOOOL what goes around comes around, Kat should just shut up #MKR</w:t>
      </w:r>
    </w:p>
    <w:p>
      <w:r>
        <w:rPr>
          <w:b/>
          <w:u w:val="single"/>
        </w:rPr>
        <w:t>162072</w:t>
      </w:r>
    </w:p>
    <w:p>
      <w:r>
        <w:t>Can someone give Kat a slap across the head #mkr #bitch</w:t>
      </w:r>
    </w:p>
    <w:p>
      <w:r>
        <w:rPr>
          <w:b/>
          <w:u w:val="single"/>
        </w:rPr>
        <w:t>162073</w:t>
      </w:r>
    </w:p>
    <w:p>
      <w:r>
        <w:t>Seriously - just when you think that stupid Kant get an worse she does #mkr #kant</w:t>
      </w:r>
    </w:p>
    <w:p>
      <w:r>
        <w:rPr>
          <w:b/>
          <w:u w:val="single"/>
        </w:rPr>
        <w:t>162074</w:t>
      </w:r>
    </w:p>
    <w:p>
      <w:r>
        <w:t>And Kat thought her bake was great. So delusional  #mkr</w:t>
      </w:r>
    </w:p>
    <w:p>
      <w:r>
        <w:rPr>
          <w:b/>
          <w:u w:val="single"/>
        </w:rPr>
        <w:t>162075</w:t>
      </w:r>
    </w:p>
    <w:p>
      <w:r>
        <w:t>Hahahaha Kat, that was worth the wait #mkr</w:t>
      </w:r>
    </w:p>
    <w:p>
      <w:r>
        <w:rPr>
          <w:b/>
          <w:u w:val="single"/>
        </w:rPr>
        <w:t>162076</w:t>
      </w:r>
    </w:p>
    <w:p>
      <w:r>
        <w:t>#Kat is proof that the majority of the #MKR producers must be from WA. She is one truly awful human ... not as bad as #Thopia though!</w:t>
      </w:r>
    </w:p>
    <w:p>
      <w:r>
        <w:rPr>
          <w:b/>
          <w:u w:val="single"/>
        </w:rPr>
        <w:t>162077</w:t>
      </w:r>
    </w:p>
    <w:p>
      <w:r>
        <w:t>Now who has had the smile wiped off their face. Kat you are a biatch  #mkr</w:t>
      </w:r>
    </w:p>
    <w:p>
      <w:r>
        <w:rPr>
          <w:b/>
          <w:u w:val="single"/>
        </w:rPr>
        <w:t>162078</w:t>
      </w:r>
    </w:p>
    <w:p>
      <w:r>
        <w:t>Krazy-eyes Kat needs a kick in the ku...</w:t>
        <w:br/>
        <w:t>#MKR #mkr2015</w:t>
      </w:r>
    </w:p>
    <w:p>
      <w:r>
        <w:rPr>
          <w:b/>
          <w:u w:val="single"/>
        </w:rPr>
        <w:t>162079</w:t>
      </w:r>
    </w:p>
    <w:p>
      <w:r>
        <w:t>And cop that, Kat #MKR</w:t>
      </w:r>
    </w:p>
    <w:p>
      <w:r>
        <w:rPr>
          <w:b/>
          <w:u w:val="single"/>
        </w:rPr>
        <w:t>162080</w:t>
      </w:r>
    </w:p>
    <w:p>
      <w:r>
        <w:t>@mykitchenrules Why is Kat being so nasty? Just showing what a horrible person looks like #MKR</w:t>
      </w:r>
    </w:p>
    <w:p>
      <w:r>
        <w:rPr>
          <w:b/>
          <w:u w:val="single"/>
        </w:rPr>
        <w:t>162081</w:t>
      </w:r>
    </w:p>
    <w:p>
      <w:r>
        <w:t>#mkr all Kat needs now is a witch's hat! Let's see how they go.</w:t>
      </w:r>
    </w:p>
    <w:p>
      <w:r>
        <w:rPr>
          <w:b/>
          <w:u w:val="single"/>
        </w:rPr>
        <w:t>162082</w:t>
      </w:r>
    </w:p>
    <w:p>
      <w:r>
        <w:t>Can Kat get any nastier? #mkr</w:t>
      </w:r>
    </w:p>
    <w:p>
      <w:r>
        <w:rPr>
          <w:b/>
          <w:u w:val="single"/>
        </w:rPr>
        <w:t>162083</w:t>
      </w:r>
    </w:p>
    <w:p>
      <w:r>
        <w:t>What a nasty bit of work Kat is. I'd take the promo girls any day.  #MKR</w:t>
      </w:r>
    </w:p>
    <w:p>
      <w:r>
        <w:rPr>
          <w:b/>
          <w:u w:val="single"/>
        </w:rPr>
        <w:t>162084</w:t>
      </w:r>
    </w:p>
    <w:p>
      <w:r>
        <w:t>Get rid of that Kat. The worst person I have ever seen  #MKR</w:t>
      </w:r>
    </w:p>
    <w:p>
      <w:r>
        <w:rPr>
          <w:b/>
          <w:u w:val="single"/>
        </w:rPr>
        <w:t>162085</w:t>
      </w:r>
    </w:p>
    <w:p>
      <w:r>
        <w:t>#MKR God Kat you are awful awful person. Oh you are humiliated? GOOD.</w:t>
      </w:r>
    </w:p>
    <w:p>
      <w:r>
        <w:rPr>
          <w:b/>
          <w:u w:val="single"/>
        </w:rPr>
        <w:t>162086</w:t>
      </w:r>
    </w:p>
    <w:p>
      <w:r>
        <w:t>Wow. Wiped that bitchy smile right of your face Kat #MKR #Fail</w:t>
      </w:r>
    </w:p>
    <w:p>
      <w:r>
        <w:rPr>
          <w:b/>
          <w:u w:val="single"/>
        </w:rPr>
        <w:t>162087</w:t>
      </w:r>
    </w:p>
    <w:p>
      <w:r>
        <w:t>You'll be laughing last #skankKat #mkr</w:t>
      </w:r>
    </w:p>
    <w:p>
      <w:r>
        <w:rPr>
          <w:b/>
          <w:u w:val="single"/>
        </w:rPr>
        <w:t>162088</w:t>
      </w:r>
    </w:p>
    <w:p>
      <w:r>
        <w:t>my hate for kat is getting stronger and stronger every time i watch her. #MKR</w:t>
      </w:r>
    </w:p>
    <w:p>
      <w:r>
        <w:rPr>
          <w:b/>
          <w:u w:val="single"/>
        </w:rPr>
        <w:t>162089</w:t>
      </w:r>
    </w:p>
    <w:p>
      <w:r>
        <w:t>OH MY GOD. KAT IS SUCH A FUCKING BITCH. SO MUCH HATE #mkr</w:t>
      </w:r>
    </w:p>
    <w:p>
      <w:r>
        <w:rPr>
          <w:b/>
          <w:u w:val="single"/>
        </w:rPr>
        <w:t>162090</w:t>
      </w:r>
    </w:p>
    <w:p>
      <w:r>
        <w:t>Suck it Kat, you fucking cunt. #mkr</w:t>
      </w:r>
    </w:p>
    <w:p>
      <w:r>
        <w:rPr>
          <w:b/>
          <w:u w:val="single"/>
        </w:rPr>
        <w:t>162091</w:t>
      </w:r>
    </w:p>
    <w:p>
      <w:r>
        <w:t>Karma will get you Kat u kunt #mkr</w:t>
      </w:r>
    </w:p>
    <w:p>
      <w:r>
        <w:rPr>
          <w:b/>
          <w:u w:val="single"/>
        </w:rPr>
        <w:t>162092</w:t>
      </w:r>
    </w:p>
    <w:p>
      <w:r>
        <w:t>Kat is a sociopath #mkr</w:t>
      </w:r>
    </w:p>
    <w:p>
      <w:r>
        <w:rPr>
          <w:b/>
          <w:u w:val="single"/>
        </w:rPr>
        <w:t>162093</w:t>
      </w:r>
    </w:p>
    <w:p>
      <w:r>
        <w:t>Kat and Andre you fucking cunts #mkr</w:t>
      </w:r>
    </w:p>
    <w:p>
      <w:r>
        <w:rPr>
          <w:b/>
          <w:u w:val="single"/>
        </w:rPr>
        <w:t>162094</w:t>
      </w:r>
    </w:p>
    <w:p>
      <w:r>
        <w:t>Kat, you are a reprehensible individual #MKR</w:t>
      </w:r>
    </w:p>
    <w:p>
      <w:r>
        <w:rPr>
          <w:b/>
          <w:u w:val="single"/>
        </w:rPr>
        <w:t>162095</w:t>
      </w:r>
    </w:p>
    <w:p>
      <w:r>
        <w:t>I wonder who slept on this in tent?   Celine - I'm talking to you. #Burp  #mkr http://t.co/TZL1beY3sX</w:t>
      </w:r>
    </w:p>
    <w:p>
      <w:r>
        <w:rPr>
          <w:b/>
          <w:u w:val="single"/>
        </w:rPr>
        <w:t>162096</w:t>
      </w:r>
    </w:p>
    <w:p>
      <w:r>
        <w:t>Pity the tide didn't come in and sink Annie's meatballs #MKR</w:t>
      </w:r>
    </w:p>
    <w:p>
      <w:r>
        <w:rPr>
          <w:b/>
          <w:u w:val="single"/>
        </w:rPr>
        <w:t>162097</w:t>
      </w:r>
    </w:p>
    <w:p>
      <w:r>
        <w:t>Police boat looking for a crack whore named kat who's been dealing meth and whoring herself out for a powered camp site. #MKR</w:t>
      </w:r>
    </w:p>
    <w:p>
      <w:r>
        <w:rPr>
          <w:b/>
          <w:u w:val="single"/>
        </w:rPr>
        <w:t>162098</w:t>
      </w:r>
    </w:p>
    <w:p>
      <w:r>
        <w:t>I vote for #cuntandandre &amp;amp; Annie/Lloyd cook off</w:t>
        <w:br/>
        <w:t>Shit vs shit</w:t>
        <w:br/>
        <w:t>#mkr</w:t>
      </w:r>
    </w:p>
    <w:p>
      <w:r>
        <w:rPr>
          <w:b/>
          <w:u w:val="single"/>
        </w:rPr>
        <w:t>162099</w:t>
      </w:r>
    </w:p>
    <w:p>
      <w:r>
        <w:t>Krazy-Eyes Kat has tickets on herself and her cooking. #MKR #mkr2015 #krazyeyeskat</w:t>
      </w:r>
    </w:p>
    <w:p>
      <w:r>
        <w:rPr>
          <w:b/>
          <w:u w:val="single"/>
        </w:rPr>
        <w:t>162100</w:t>
      </w:r>
    </w:p>
    <w:p>
      <w:r>
        <w:t>#MKR suck it kat u kent!!!</w:t>
      </w:r>
    </w:p>
    <w:p>
      <w:r>
        <w:rPr>
          <w:b/>
          <w:u w:val="single"/>
        </w:rPr>
        <w:t>162101</w:t>
      </w:r>
    </w:p>
    <w:p>
      <w:r>
        <w:t>RT @fee_bee_63: Kat adds "delusional" to her list of personality faults. #mkr</w:t>
      </w:r>
    </w:p>
    <w:p>
      <w:r>
        <w:rPr>
          <w:b/>
          <w:u w:val="single"/>
        </w:rPr>
        <w:t>162102</w:t>
      </w:r>
    </w:p>
    <w:p>
      <w:r>
        <w:t>RT @babybrucewayne: every time I see Kat's face I feel like puking #mkr</w:t>
      </w:r>
    </w:p>
    <w:p>
      <w:r>
        <w:rPr>
          <w:b/>
          <w:u w:val="single"/>
        </w:rPr>
        <w:t>162103</w:t>
      </w:r>
    </w:p>
    <w:p>
      <w:r>
        <w:t>Drasko should have been married to bambi (Annie).</w:t>
        <w:br/>
        <w:t>I think they're a 'perfect' annoying couple.  #MKR</w:t>
      </w:r>
    </w:p>
    <w:p>
      <w:r>
        <w:rPr>
          <w:b/>
          <w:u w:val="single"/>
        </w:rPr>
        <w:t>162104</w:t>
      </w:r>
    </w:p>
    <w:p>
      <w:r>
        <w:t>Kate you stupid woman!  #mkr</w:t>
      </w:r>
    </w:p>
    <w:p>
      <w:r>
        <w:rPr>
          <w:b/>
          <w:u w:val="single"/>
        </w:rPr>
        <w:t>162105</w:t>
      </w:r>
    </w:p>
    <w:p>
      <w:r>
        <w:t>Suck shit Kat you dumb shit. Go back into the swamp behind ya and shut the fuck up. #MKR</w:t>
      </w:r>
    </w:p>
    <w:p>
      <w:r>
        <w:rPr>
          <w:b/>
          <w:u w:val="single"/>
        </w:rPr>
        <w:t>162106</w:t>
      </w:r>
    </w:p>
    <w:p>
      <w:r>
        <w:t>Surely THIS proves that those two cunts can't cook... #mkr</w:t>
      </w:r>
    </w:p>
    <w:p>
      <w:r>
        <w:rPr>
          <w:b/>
          <w:u w:val="single"/>
        </w:rPr>
        <w:t>162107</w:t>
      </w:r>
    </w:p>
    <w:p>
      <w:r>
        <w:t>Kat adds "delusional" to her list of personality faults. #mkr</w:t>
      </w:r>
    </w:p>
    <w:p>
      <w:r>
        <w:rPr>
          <w:b/>
          <w:u w:val="single"/>
        </w:rPr>
        <w:t>162108</w:t>
      </w:r>
    </w:p>
    <w:p>
      <w:r>
        <w:t>Fuck off Kat #mkr</w:t>
      </w:r>
    </w:p>
    <w:p>
      <w:r>
        <w:rPr>
          <w:b/>
          <w:u w:val="single"/>
        </w:rPr>
        <w:t>162109</w:t>
      </w:r>
    </w:p>
    <w:p>
      <w:r>
        <w:t>Kat "I feel like I'm in a dream" ...yeah you are a dreamer with absolutely no cooking ability  #mkr</w:t>
      </w:r>
    </w:p>
    <w:p>
      <w:r>
        <w:rPr>
          <w:b/>
          <w:u w:val="single"/>
        </w:rPr>
        <w:t>162110</w:t>
      </w:r>
    </w:p>
    <w:p>
      <w:r>
        <w:t>RT @CorinnaSladey: Kat is busy warming up her crack pipe over the BBQ , stand clear #mkr #crazybitch</w:t>
      </w:r>
    </w:p>
    <w:p>
      <w:r>
        <w:rPr>
          <w:b/>
          <w:u w:val="single"/>
        </w:rPr>
        <w:t>162111</w:t>
      </w:r>
    </w:p>
    <w:p>
      <w:r>
        <w:t>@mykitchenrules #MKR didn't think Kat could be more annoying than she was in the home rounds. I was wrong! Annie coming a close second.</w:t>
      </w:r>
    </w:p>
    <w:p>
      <w:r>
        <w:rPr>
          <w:b/>
          <w:u w:val="single"/>
        </w:rPr>
        <w:t>162112</w:t>
      </w:r>
    </w:p>
    <w:p>
      <w:r>
        <w:t>"@Mr_Fanta_Pants: How long until Kat heats up her crack pipe over the BBQ? #MKR" think she already has, crazy bitch</w:t>
      </w:r>
    </w:p>
    <w:p>
      <w:r>
        <w:rPr>
          <w:b/>
          <w:u w:val="single"/>
        </w:rPr>
        <w:t>162113</w:t>
      </w:r>
    </w:p>
    <w:p>
      <w:r>
        <w:t>Kat is busy warming up her crack pipe over the BBQ , stand clear #mkr #crazybitch</w:t>
      </w:r>
    </w:p>
    <w:p>
      <w:r>
        <w:rPr>
          <w:b/>
          <w:u w:val="single"/>
        </w:rPr>
        <w:t>162114</w:t>
      </w:r>
    </w:p>
    <w:p>
      <w:r>
        <w:t>Can not stand the head on Kat, horrendous person! #mkr</w:t>
      </w:r>
    </w:p>
    <w:p>
      <w:r>
        <w:rPr>
          <w:b/>
          <w:u w:val="single"/>
        </w:rPr>
        <w:t>162115</w:t>
      </w:r>
    </w:p>
    <w:p>
      <w:r>
        <w:t>Meanwhile, Kat is poisoning the lake #mkr</w:t>
      </w:r>
    </w:p>
    <w:p>
      <w:r>
        <w:rPr>
          <w:b/>
          <w:u w:val="single"/>
        </w:rPr>
        <w:t>162116</w:t>
      </w:r>
    </w:p>
    <w:p>
      <w:r>
        <w:t>The elderly Chinese gentleman hasn't heard of bubble &amp;amp; squeak before, and steps away from the insane red head squeaking at him. #MKR</w:t>
      </w:r>
    </w:p>
    <w:p>
      <w:r>
        <w:rPr>
          <w:b/>
          <w:u w:val="single"/>
        </w:rPr>
        <w:t>162117</w:t>
      </w:r>
    </w:p>
    <w:p>
      <w:r>
        <w:t>"I'm trying so hard to be charming" - Annie.</w:t>
        <w:br/>
        <w:br/>
        <w:t>I have nothing to add.</w:t>
        <w:br/>
        <w:br/>
        <w:t>#mkr</w:t>
      </w:r>
    </w:p>
    <w:p>
      <w:r>
        <w:rPr>
          <w:b/>
          <w:u w:val="single"/>
        </w:rPr>
        <w:t>162118</w:t>
      </w:r>
    </w:p>
    <w:p>
      <w:r>
        <w:t>I'll help with the dough Sheri and Emilie im coming !! :D #mkr #hungrycampers</w:t>
      </w:r>
    </w:p>
    <w:p>
      <w:r>
        <w:rPr>
          <w:b/>
          <w:u w:val="single"/>
        </w:rPr>
        <w:t>162119</w:t>
      </w:r>
    </w:p>
    <w:p>
      <w:r>
        <w:t>Whoa. Nice, uh, "impression," Celine.#elephant #nailedit #mkr</w:t>
      </w:r>
    </w:p>
    <w:p>
      <w:r>
        <w:rPr>
          <w:b/>
          <w:u w:val="single"/>
        </w:rPr>
        <w:t>162120</w:t>
      </w:r>
    </w:p>
    <w:p>
      <w:r>
        <w:t>Also - Kat is a completely rank cow but by God Annie is annoying... #mkr</w:t>
      </w:r>
    </w:p>
    <w:p>
      <w:r>
        <w:rPr>
          <w:b/>
          <w:u w:val="single"/>
        </w:rPr>
        <w:t>162121</w:t>
      </w:r>
    </w:p>
    <w:p>
      <w:r>
        <w:t>#MKR REALLY WISH KAT WOULD JUST GO TO SUDDEN DEATH FULL STOP.</w:t>
      </w:r>
    </w:p>
    <w:p>
      <w:r>
        <w:rPr>
          <w:b/>
          <w:u w:val="single"/>
        </w:rPr>
        <w:t>162122</w:t>
      </w:r>
    </w:p>
    <w:p>
      <w:r>
        <w:t>I wonder if Kat will ask everyone if she can bum a durrie. #mkr</w:t>
      </w:r>
    </w:p>
    <w:p>
      <w:r>
        <w:rPr>
          <w:b/>
          <w:u w:val="single"/>
        </w:rPr>
        <w:t>162123</w:t>
      </w:r>
    </w:p>
    <w:p>
      <w:r>
        <w:t>Kat's not a morning person. Or a midday person. Or an afternoon person. Or an evening person. Wait. Is she even a person??  #mkr #MKR2015</w:t>
      </w:r>
    </w:p>
    <w:p>
      <w:r>
        <w:rPr>
          <w:b/>
          <w:u w:val="single"/>
        </w:rPr>
        <w:t>162124</w:t>
      </w:r>
    </w:p>
    <w:p>
      <w:r>
        <w:t>I need a Drink or 5. Watching &amp;amp; listening to Kat just does my head in #MKR2015 #MKR</w:t>
      </w:r>
    </w:p>
    <w:p>
      <w:r>
        <w:rPr>
          <w:b/>
          <w:u w:val="single"/>
        </w:rPr>
        <w:t>162125</w:t>
      </w:r>
    </w:p>
    <w:p>
      <w:r>
        <w:t>Celine does a good elephant, she's obviously had practice #mkr</w:t>
      </w:r>
    </w:p>
    <w:p>
      <w:r>
        <w:rPr>
          <w:b/>
          <w:u w:val="single"/>
        </w:rPr>
        <w:t>162126</w:t>
      </w:r>
    </w:p>
    <w:p>
      <w:r>
        <w:t>Because gas BBQs are for wimps.  #mkr</w:t>
      </w:r>
    </w:p>
    <w:p>
      <w:r>
        <w:rPr>
          <w:b/>
          <w:u w:val="single"/>
        </w:rPr>
        <w:t>162127</w:t>
      </w:r>
    </w:p>
    <w:p>
      <w:r>
        <w:t>Kat's dealer obviously delivers #mkr #whatdrugproblem</w:t>
      </w:r>
    </w:p>
    <w:p>
      <w:r>
        <w:rPr>
          <w:b/>
          <w:u w:val="single"/>
        </w:rPr>
        <w:t>162128</w:t>
      </w:r>
    </w:p>
    <w:p>
      <w:r>
        <w:t>Looks like shit #cuntandandre....not surprising</w:t>
        <w:br/>
        <w:t>#mkr</w:t>
      </w:r>
    </w:p>
    <w:p>
      <w:r>
        <w:rPr>
          <w:b/>
          <w:u w:val="single"/>
        </w:rPr>
        <w:t>162129</w:t>
      </w:r>
    </w:p>
    <w:p>
      <w:r>
        <w:t>Oh kat.... never mind #cuntandandre #mkr</w:t>
      </w:r>
    </w:p>
    <w:p>
      <w:r>
        <w:rPr>
          <w:b/>
          <w:u w:val="single"/>
        </w:rPr>
        <w:t>162130</w:t>
      </w:r>
    </w:p>
    <w:p>
      <w:r>
        <w:t>RT @AsheSchow: Yet another student settles with university over an unfair process resulting from campus sexual assault hearings: http://t.c…</w:t>
      </w:r>
    </w:p>
    <w:p>
      <w:r>
        <w:rPr>
          <w:b/>
          <w:u w:val="single"/>
        </w:rPr>
        <w:t>162131</w:t>
      </w:r>
    </w:p>
    <w:p>
      <w:r>
        <w:t>RT @CHSommers: How NPR helped create the current panic over a phantom campus "rape culture." @jonathanchait @sullydish @davidfrum http://t.…</w:t>
      </w:r>
    </w:p>
    <w:p>
      <w:r>
        <w:rPr>
          <w:b/>
          <w:u w:val="single"/>
        </w:rPr>
        <w:t>162132</w:t>
      </w:r>
    </w:p>
    <w:p>
      <w:r>
        <w:t>RT @AlMartin2000: @Jackbarnesmra @AVoiceForMen @girlwriteswhat @JustLaurenB @BlackBeard20096 @MT8_9  Da womenz.. dey be sooo oppwessed! htt…</w:t>
      </w:r>
    </w:p>
    <w:p>
      <w:r>
        <w:rPr>
          <w:b/>
          <w:u w:val="single"/>
        </w:rPr>
        <w:t>162133</w:t>
      </w:r>
    </w:p>
    <w:p>
      <w:r>
        <w:t>@aamattyhealy Bet I can prove that you, like most feminists, oppose equality quickly, A B or C? #WomenAgainstFeminism http://t.co/QFTAQLYtNd</w:t>
      </w:r>
    </w:p>
    <w:p>
      <w:r>
        <w:rPr>
          <w:b/>
          <w:u w:val="single"/>
        </w:rPr>
        <w:t>162134</w:t>
      </w:r>
    </w:p>
    <w:p>
      <w:r>
        <w:t>.@aamattyhealy You won't answer, like most feminists, because the answer exposes your OPPOSITION to #equality.  You fool only yourselves...</w:t>
      </w:r>
    </w:p>
    <w:p>
      <w:r>
        <w:rPr>
          <w:b/>
          <w:u w:val="single"/>
        </w:rPr>
        <w:t>162135</w:t>
      </w:r>
    </w:p>
    <w:p>
      <w:r>
        <w:t>@TheGags29 You make many baseless assumptions and decide they are facts.</w:t>
      </w:r>
    </w:p>
    <w:p>
      <w:r>
        <w:rPr>
          <w:b/>
          <w:u w:val="single"/>
        </w:rPr>
        <w:t>162136</w:t>
      </w:r>
    </w:p>
    <w:p>
      <w:r>
        <w:t>@TheGags29  Nope.  Jessi and many other feminist's love our male tears, though... http://t.co/Z4ruzPBa73</w:t>
      </w:r>
    </w:p>
    <w:p>
      <w:r>
        <w:rPr>
          <w:b/>
          <w:u w:val="single"/>
        </w:rPr>
        <w:t>162137</w:t>
      </w:r>
    </w:p>
    <w:p>
      <w:r>
        <w:t>@BristolBen @aamattyhealy FTR...I'm an ERA, not MRA.  Term MRA is flawed for same reason as feminism...gender specificity.</w:t>
      </w:r>
    </w:p>
    <w:p>
      <w:r>
        <w:rPr>
          <w:b/>
          <w:u w:val="single"/>
        </w:rPr>
        <w:t>162138</w:t>
      </w:r>
    </w:p>
    <w:p>
      <w:r>
        <w:t>.@JenLawliet @SwitchManZZZ Actually, I explained nothing.  I asked YOU to think for YOURSELF and answer a question... http://t.co/AB9iGgTZPh</w:t>
      </w:r>
    </w:p>
    <w:p>
      <w:r>
        <w:rPr>
          <w:b/>
          <w:u w:val="single"/>
        </w:rPr>
        <w:t>162139</w:t>
      </w:r>
    </w:p>
    <w:p>
      <w:r>
        <w:t>RT @asredasmyhair: My response 2 feminists' "not all feminists are like that...feminism is about equality" argmnt #WomenAgainstFeminism htt…</w:t>
      </w:r>
    </w:p>
    <w:p>
      <w:r>
        <w:rPr>
          <w:b/>
          <w:u w:val="single"/>
        </w:rPr>
        <w:t>162140</w:t>
      </w:r>
    </w:p>
    <w:p>
      <w:r>
        <w:t>@MGTOWKnight Feminists think very little of women, it turns out...</w:t>
      </w:r>
    </w:p>
    <w:p>
      <w:r>
        <w:rPr>
          <w:b/>
          <w:u w:val="single"/>
        </w:rPr>
        <w:t>162141</w:t>
      </w:r>
    </w:p>
    <w:p>
      <w:r>
        <w:t>RT @FO7935: 40 year old woman marries herself after she can't find Mr. Right, goes on honeymoon to Dubai lollol omg stop http://t.co/dfcIAN…</w:t>
      </w:r>
    </w:p>
    <w:p>
      <w:r>
        <w:rPr>
          <w:b/>
          <w:u w:val="single"/>
        </w:rPr>
        <w:t>162142</w:t>
      </w:r>
    </w:p>
    <w:p>
      <w:r>
        <w:t>@Galaxy_Allie No, feminism opposes choice of parenthood via financial abortion for men.</w:t>
      </w:r>
    </w:p>
    <w:p>
      <w:r>
        <w:rPr>
          <w:b/>
          <w:u w:val="single"/>
        </w:rPr>
        <w:t>162143</w:t>
      </w:r>
    </w:p>
    <w:p>
      <w:r>
        <w:t>RT @g56yu: Men must prove a woman said 'Yes' under tough new rape rules - via @Telegraph http://t.co/Ul9legKnYy</w:t>
      </w:r>
    </w:p>
    <w:p>
      <w:r>
        <w:rPr>
          <w:b/>
          <w:u w:val="single"/>
        </w:rPr>
        <w:t>162144</w:t>
      </w:r>
    </w:p>
    <w:p>
      <w:r>
        <w:t>RT @Kal1699: @MT8_9 I can't favorite enough! What reproductive rights do men have? None! "Keep in your pants!" "Takes two to tango!" "Men s…</w:t>
      </w:r>
    </w:p>
    <w:p>
      <w:r>
        <w:rPr>
          <w:b/>
          <w:u w:val="single"/>
        </w:rPr>
        <w:t>162145</w:t>
      </w:r>
    </w:p>
    <w:p>
      <w:r>
        <w:t>RT @pmb527: #GamerGate obviously Madden is a sexist video game series that refuses to add female characters. #TweetLikeAFeminist</w:t>
      </w:r>
    </w:p>
    <w:p>
      <w:r>
        <w:rPr>
          <w:b/>
          <w:u w:val="single"/>
        </w:rPr>
        <w:t>162146</w:t>
      </w:r>
    </w:p>
    <w:p>
      <w:r>
        <w:t>RT @ryanklang: I need #feminism because male happiness oppresses me. Fight #manpiness. Not to be confused with #manpenis, fight that 2 #Twe…</w:t>
      </w:r>
    </w:p>
    <w:p>
      <w:r>
        <w:rPr>
          <w:b/>
          <w:u w:val="single"/>
        </w:rPr>
        <w:t>162147</w:t>
      </w:r>
    </w:p>
    <w:p>
      <w:r>
        <w:t>RT @p4ndiamond: i love equal rights, fuck men , i love men , men are rapists ,not all men i care about MGM , LOL HIS DICK GOT CUT OFF #Twee…</w:t>
      </w:r>
    </w:p>
    <w:p>
      <w:r>
        <w:rPr>
          <w:b/>
          <w:u w:val="single"/>
        </w:rPr>
        <w:t>162148</w:t>
      </w:r>
    </w:p>
    <w:p>
      <w:r>
        <w:t>.@tim_geelen @eaballesty The wage gap is debunked lie and RAINN says rape culture is fairy tale that distracts from stopping real rape...</w:t>
      </w:r>
    </w:p>
    <w:p>
      <w:r>
        <w:rPr>
          <w:b/>
          <w:u w:val="single"/>
        </w:rPr>
        <w:t>162149</w:t>
      </w:r>
    </w:p>
    <w:p>
      <w:r>
        <w:t>@eaballesty @tim_geelen Seems she did have plenty of time to deny evidence and arguments...just no time to make them...</w:t>
      </w:r>
    </w:p>
    <w:p>
      <w:r>
        <w:rPr>
          <w:b/>
          <w:u w:val="single"/>
        </w:rPr>
        <w:t>162150</w:t>
      </w:r>
    </w:p>
    <w:p>
      <w:r>
        <w:t>@eaballesty @tim_geelen  OK.  Whew.  That's good.  Get a real degree and forget this poison of victimhood known as feminism.</w:t>
      </w:r>
    </w:p>
    <w:p>
      <w:r>
        <w:rPr>
          <w:b/>
          <w:u w:val="single"/>
        </w:rPr>
        <w:t>162151</w:t>
      </w:r>
    </w:p>
    <w:p>
      <w:r>
        <w:t>@yunglibertarian I keep trying to explain...GOP needs CO to get to 270.  Nominate a Drug War-rior like Romney and you lose CO...and the WH.</w:t>
      </w:r>
    </w:p>
    <w:p>
      <w:r>
        <w:rPr>
          <w:b/>
          <w:u w:val="single"/>
        </w:rPr>
        <w:t>162152</w:t>
      </w:r>
    </w:p>
    <w:p>
      <w:r>
        <w:t>.@tim_geelen @eaballesty Not true.  Feminism is also about getting free stuff and using benevolent sexism/chivalry to their advantage.</w:t>
      </w:r>
    </w:p>
    <w:p>
      <w:r>
        <w:rPr>
          <w:b/>
          <w:u w:val="single"/>
        </w:rPr>
        <w:t>162153</w:t>
      </w:r>
    </w:p>
    <w:p>
      <w:r>
        <w:t>RT @olewahr: @MT8_9 2006 Self Made Man: Norah Vincent chooses Female Privilege over Male Privilege https://t.co/yMWX6waQgv</w:t>
      </w:r>
    </w:p>
    <w:p>
      <w:r>
        <w:rPr>
          <w:b/>
          <w:u w:val="single"/>
        </w:rPr>
        <w:t>162154</w:t>
      </w:r>
    </w:p>
    <w:p>
      <w:r>
        <w:t>.@SlutWalkTO @Filotto @TheGags29 @bowtie_guy14 @MyLostGadget @JustLaurenB @LostSailorNY You support the slut shaming of #NoMorePage3? Odd...</w:t>
      </w:r>
    </w:p>
    <w:p>
      <w:r>
        <w:rPr>
          <w:b/>
          <w:u w:val="single"/>
        </w:rPr>
        <w:t>162155</w:t>
      </w:r>
    </w:p>
    <w:p>
      <w:r>
        <w:t>.@eaballesty @dileted @tim_geelen Those women are not exploited.  They make a calculated choice to use sex to advance careers.</w:t>
      </w:r>
    </w:p>
    <w:p>
      <w:r>
        <w:rPr>
          <w:b/>
          <w:u w:val="single"/>
        </w:rPr>
        <w:t>162156</w:t>
      </w:r>
    </w:p>
    <w:p>
      <w:r>
        <w:t>@HotPocky1994 @TheGags29 @JTPuhlyak @orbvase No. Just listing two of the only degrees more useless than mine...</w:t>
      </w:r>
    </w:p>
    <w:p>
      <w:r>
        <w:rPr>
          <w:b/>
          <w:u w:val="single"/>
        </w:rPr>
        <w:t>162157</w:t>
      </w:r>
    </w:p>
    <w:p>
      <w:r>
        <w:t>@p4ndiamond I saw him, but I rarely engage male fems...zero point to it.  They are just following orders...</w:t>
      </w:r>
    </w:p>
    <w:p>
      <w:r>
        <w:rPr>
          <w:b/>
          <w:u w:val="single"/>
        </w:rPr>
        <w:t>162158</w:t>
      </w:r>
    </w:p>
    <w:p>
      <w:r>
        <w:t>@p4ndiamond Works for Huff Post...that's how they get jobs.  They hire the Whitest Knight.</w:t>
      </w:r>
    </w:p>
    <w:p>
      <w:r>
        <w:rPr>
          <w:b/>
          <w:u w:val="single"/>
        </w:rPr>
        <w:t>162159</w:t>
      </w:r>
    </w:p>
    <w:p>
      <w:r>
        <w:t>.@Mich_McConnell It's fine, had the same argument 100s of times...you will eventually argue abortion has zero to do w/ having a kid or not</w:t>
      </w:r>
    </w:p>
    <w:p>
      <w:r>
        <w:rPr>
          <w:b/>
          <w:u w:val="single"/>
        </w:rPr>
        <w:t>162160</w:t>
      </w:r>
    </w:p>
    <w:p>
      <w:r>
        <w:t>@Mich_McConnell Just "her body" right?</w:t>
      </w:r>
    </w:p>
    <w:p>
      <w:r>
        <w:rPr>
          <w:b/>
          <w:u w:val="single"/>
        </w:rPr>
        <w:t>162161</w:t>
      </w:r>
    </w:p>
    <w:p>
      <w:r>
        <w:t>.@GRIMACHU Sounds a bit too much like "separate but equal". It's sexism, bias, bigotry, you name it. @MoJGovUK is clearly infested w bigots.</w:t>
      </w:r>
    </w:p>
    <w:p>
      <w:r>
        <w:rPr>
          <w:b/>
          <w:u w:val="single"/>
        </w:rPr>
        <w:t>162162</w:t>
      </w:r>
    </w:p>
    <w:p>
      <w:r>
        <w:t>@thisonesakillaa @JusticeForAnita A well done, one...must say. Fem I was arguing w/ had RT me a few times..so I thought this was her cavalry</w:t>
      </w:r>
    </w:p>
    <w:p>
      <w:r>
        <w:rPr>
          <w:b/>
          <w:u w:val="single"/>
        </w:rPr>
        <w:t>162163</w:t>
      </w:r>
    </w:p>
    <w:p>
      <w:r>
        <w:t>RT @PoliticalCynic: @MT8_9 @findingmariah NOW it makes sense.  #Feminism is all about being full of shit.  Got it!</w:t>
      </w:r>
    </w:p>
    <w:p>
      <w:r>
        <w:rPr>
          <w:b/>
          <w:u w:val="single"/>
        </w:rPr>
        <w:t>162164</w:t>
      </w:r>
    </w:p>
    <w:p>
      <w:r>
        <w:t>#INeedMeninismBecause watching feminists/their lapdogs have conniptions &amp;amp; mock a movement created solely to mock THEIR movement = TOO funny.</w:t>
      </w:r>
    </w:p>
    <w:p>
      <w:r>
        <w:rPr>
          <w:b/>
          <w:u w:val="single"/>
        </w:rPr>
        <w:t>162165</w:t>
      </w:r>
    </w:p>
    <w:p>
      <w:r>
        <w:t>RT @niceguy239372: @MT8_9 @ExposeFeminism @MeReachingout @mjjchgdm @sh00ter_d yeah rape culture is a lie!! So true http://t.co/CE6emx2zh9</w:t>
      </w:r>
    </w:p>
    <w:p>
      <w:r>
        <w:rPr>
          <w:b/>
          <w:u w:val="single"/>
        </w:rPr>
        <w:t>162166</w:t>
      </w:r>
    </w:p>
    <w:p>
      <w:r>
        <w:t>RT @amyalkon: Sad When The Most Basic Fairness To Men Is A Revolutionary Thing: Paternity fraud news in Washington State &amp;amp; Detroit http://t…</w:t>
      </w:r>
    </w:p>
    <w:p>
      <w:r>
        <w:rPr>
          <w:b/>
          <w:u w:val="single"/>
        </w:rPr>
        <w:t>162167</w:t>
      </w:r>
    </w:p>
    <w:p>
      <w:r>
        <w:t>RT @brofreq: I was fortunate to catch this right when it was posted, 4th reply in. Get rekt Anita. #GamerGate http://t.co/PCtrrmpV2y</w:t>
      </w:r>
    </w:p>
    <w:p>
      <w:r>
        <w:rPr>
          <w:b/>
          <w:u w:val="single"/>
        </w:rPr>
        <w:t>162168</w:t>
      </w:r>
    </w:p>
    <w:p>
      <w:r>
        <w:t>RT @uberfeminist: Yes! I tell cops that a Star Trek actor, a Jeopardy winner &amp;amp; a Vikings washout are trolling everyone but they do nothing!…</w:t>
      </w:r>
    </w:p>
    <w:p>
      <w:r>
        <w:rPr>
          <w:b/>
          <w:u w:val="single"/>
        </w:rPr>
        <w:t>162169</w:t>
      </w:r>
    </w:p>
    <w:p>
      <w:r>
        <w:t>@PardusXY The idea...or the argument?</w:t>
      </w:r>
    </w:p>
    <w:p>
      <w:r>
        <w:rPr>
          <w:b/>
          <w:u w:val="single"/>
        </w:rPr>
        <w:t>162170</w:t>
      </w:r>
    </w:p>
    <w:p>
      <w:r>
        <w:t>RT @PoliticalCynic: @MT8_9 @PardusXY If they didn't need inflated rape statistics for money grabbing, they would be cheering at this:  http…</w:t>
      </w:r>
    </w:p>
    <w:p>
      <w:r>
        <w:rPr>
          <w:b/>
          <w:u w:val="single"/>
        </w:rPr>
        <w:t>162171</w:t>
      </w:r>
    </w:p>
    <w:p>
      <w:r>
        <w:t>RT @ThatFrancopoli: @MT8_9 @Hacks4001 Ranch Dressing on pizza? WTF!?!??! No Pineapple was bad enough from these monsters!</w:t>
      </w:r>
    </w:p>
    <w:p>
      <w:r>
        <w:rPr>
          <w:b/>
          <w:u w:val="single"/>
        </w:rPr>
        <w:t>162172</w:t>
      </w:r>
    </w:p>
    <w:p>
      <w:r>
        <w:t>"@thisonesakillaa: In my opinion? All jokes are ok. Nothing should be off-limits to joke about. Just pointing out hypocrisies" #SorryItsABoy</w:t>
      </w:r>
    </w:p>
    <w:p>
      <w:r>
        <w:rPr>
          <w:b/>
          <w:u w:val="single"/>
        </w:rPr>
        <w:t>162173</w:t>
      </w:r>
    </w:p>
    <w:p>
      <w:r>
        <w:t>Welcome to my "stupid emotionally crippled child who needs to put their fingers in their ears cuz life is hard" list. http://t.co/Gb3n2XYwPg</w:t>
      </w:r>
    </w:p>
    <w:p>
      <w:r>
        <w:rPr>
          <w:b/>
          <w:u w:val="single"/>
        </w:rPr>
        <w:t>162174</w:t>
      </w:r>
    </w:p>
    <w:p>
      <w:r>
        <w:t>Since the feminists at #sorryitsaboy &amp;amp; #everydaysexism NOW just LOVE "jokes" I thought they'd like this one...right? http://t.co/y5tE6iR650</w:t>
      </w:r>
    </w:p>
    <w:p>
      <w:r>
        <w:rPr>
          <w:b/>
          <w:u w:val="single"/>
        </w:rPr>
        <w:t>162175</w:t>
      </w:r>
    </w:p>
    <w:p>
      <w:r>
        <w:t>.@philippenis @DannyVelasco I made up nothing. A stoner said that and you are too ignorant of world events to know he's wrong. #sorryitsaboy</w:t>
      </w:r>
    </w:p>
    <w:p>
      <w:r>
        <w:rPr>
          <w:b/>
          <w:u w:val="single"/>
        </w:rPr>
        <w:t>162176</w:t>
      </w:r>
    </w:p>
    <w:p>
      <w:r>
        <w:t>RT @PrinceLaQroix: @MT8_9 @philippenis 29 boys no girls killed isn't violence against boys 2 of 6 killed by Eliot Rodger = girls and is vio…</w:t>
      </w:r>
    </w:p>
    <w:p>
      <w:r>
        <w:rPr>
          <w:b/>
          <w:u w:val="single"/>
        </w:rPr>
        <w:t>162177</w:t>
      </w:r>
    </w:p>
    <w:p>
      <w:r>
        <w:t>.@HumanistFury @Shermertron @jennykutner From now on, I'll use "Little Girl". Except it insults preteen females comparing them to feminists.</w:t>
      </w:r>
    </w:p>
    <w:p>
      <w:r>
        <w:rPr>
          <w:b/>
          <w:u w:val="single"/>
        </w:rPr>
        <w:t>162178</w:t>
      </w:r>
    </w:p>
    <w:p>
      <w:r>
        <w:t>RT @kinghatemode: she made a gif of a black street fighter player as a monkey. she started getting heat for it  #GamerGate http://t.co/Dq73…</w:t>
      </w:r>
    </w:p>
    <w:p>
      <w:r>
        <w:rPr>
          <w:b/>
          <w:u w:val="single"/>
        </w:rPr>
        <w:t>162179</w:t>
      </w:r>
    </w:p>
    <w:p>
      <w:r>
        <w:t>.@Shermertron @HumanistFury Real question is do feminist liberal bigots understand that different rules for men/women is sexism @jennykutner</w:t>
      </w:r>
    </w:p>
    <w:p>
      <w:r>
        <w:rPr>
          <w:b/>
          <w:u w:val="single"/>
        </w:rPr>
        <w:t>162180</w:t>
      </w:r>
    </w:p>
    <w:p>
      <w:r>
        <w:t>.@Shermertron @HumanistFury ...that having different standards for white/black is racist?  Not "equal" at all...? Nope. @jennykutner @Salon</w:t>
      </w:r>
    </w:p>
    <w:p>
      <w:r>
        <w:rPr>
          <w:b/>
          <w:u w:val="single"/>
        </w:rPr>
        <w:t>162181</w:t>
      </w:r>
    </w:p>
    <w:p>
      <w:r>
        <w:t>RT @FO7935: @garbage_person @MT8_9 @thisonesakillaa Must suck not being able 2 reach your own potential in life. Must be cuz you're a woman…</w:t>
      </w:r>
    </w:p>
    <w:p>
      <w:r>
        <w:rPr>
          <w:b/>
          <w:u w:val="single"/>
        </w:rPr>
        <w:t>162182</w:t>
      </w:r>
    </w:p>
    <w:p>
      <w:r>
        <w:t>RT @Shermertron: @HumanistFury @MT8_9 @jennykutner I love how a journalist blocked me (ostensibly us) for criticizing her "journalism."</w:t>
      </w:r>
    </w:p>
    <w:p>
      <w:r>
        <w:rPr>
          <w:b/>
          <w:u w:val="single"/>
        </w:rPr>
        <w:t>162183</w:t>
      </w:r>
    </w:p>
    <w:p>
      <w:r>
        <w:t>@GenAnonCoward I knew this would be their response as soon as I saw the ad.</w:t>
      </w:r>
    </w:p>
    <w:p>
      <w:r>
        <w:rPr>
          <w:b/>
          <w:u w:val="single"/>
        </w:rPr>
        <w:t>162184</w:t>
      </w:r>
    </w:p>
    <w:p>
      <w:r>
        <w:t>@She_TheWolf  True.  Just 99% of them.</w:t>
      </w:r>
    </w:p>
    <w:p>
      <w:r>
        <w:rPr>
          <w:b/>
          <w:u w:val="single"/>
        </w:rPr>
        <w:t>162185</w:t>
      </w:r>
    </w:p>
    <w:p>
      <w:r>
        <w:t>@She_TheWolf Are you a feminist?</w:t>
      </w:r>
    </w:p>
    <w:p>
      <w:r>
        <w:rPr>
          <w:b/>
          <w:u w:val="single"/>
        </w:rPr>
        <w:t>162186</w:t>
      </w:r>
    </w:p>
    <w:p>
      <w:r>
        <w:t>RT @Feminazi_Front: @She_TheWolf @brotheryellow @MT8_9 here's a simple picture on why people dislike feminism. It's a simple concept http:/…</w:t>
      </w:r>
    </w:p>
    <w:p>
      <w:r>
        <w:rPr>
          <w:b/>
          <w:u w:val="single"/>
        </w:rPr>
        <w:t>162187</w:t>
      </w:r>
    </w:p>
    <w:p>
      <w:r>
        <w:t>@She_TheWolf @brotheryellow Men are.  Women cannot be.  Feminism says that's equal enough.</w:t>
      </w:r>
    </w:p>
    <w:p>
      <w:r>
        <w:rPr>
          <w:b/>
          <w:u w:val="single"/>
        </w:rPr>
        <w:t>162188</w:t>
      </w:r>
    </w:p>
    <w:p>
      <w:r>
        <w:t>@SnugRailgun She blocked me and I blocked her, why is that sexual abuse apologist @Auragasmic in my TL?</w:t>
      </w:r>
    </w:p>
    <w:p>
      <w:r>
        <w:rPr>
          <w:b/>
          <w:u w:val="single"/>
        </w:rPr>
        <w:t>162189</w:t>
      </w:r>
    </w:p>
    <w:p>
      <w:r>
        <w:t>RT @kaijusoshingeki: @CultOfVivian @shoe0nhead Wow.... just... wow. You hear that, ladies? You don't have to be afraid if Anita has money. …</w:t>
      </w:r>
    </w:p>
    <w:p>
      <w:r>
        <w:rPr>
          <w:b/>
          <w:u w:val="single"/>
        </w:rPr>
        <w:t>162190</w:t>
      </w:r>
    </w:p>
    <w:p>
      <w:r>
        <w:t>.@RealTrumpsFeels Evidently Twit'n'Run feminist coward @Auragasmic unblocks me long enough to reply &amp;amp; then reblocks me #WomenAgainstFeminism</w:t>
      </w:r>
    </w:p>
    <w:p>
      <w:r>
        <w:rPr>
          <w:b/>
          <w:u w:val="single"/>
        </w:rPr>
        <w:t>162191</w:t>
      </w:r>
    </w:p>
    <w:p>
      <w:r>
        <w:t>@p4ndiamond A known "dudebro".</w:t>
      </w:r>
    </w:p>
    <w:p>
      <w:r>
        <w:rPr>
          <w:b/>
          <w:u w:val="single"/>
        </w:rPr>
        <w:t>162192</w:t>
      </w:r>
    </w:p>
    <w:p>
      <w:r>
        <w:t>@p4ndiamond Was on a Russian site once.  It was either Meninism or UVA Hoax, I think.</w:t>
      </w:r>
    </w:p>
    <w:p>
      <w:r>
        <w:rPr>
          <w:b/>
          <w:u w:val="single"/>
        </w:rPr>
        <w:t>162193</w:t>
      </w:r>
    </w:p>
    <w:p>
      <w:r>
        <w:t>Self described "radical feminist" makes death threats against #GamerGate WOC for not doing/thinking as she was told. http://t.co/sVXfPPIhef</w:t>
      </w:r>
    </w:p>
    <w:p>
      <w:r>
        <w:rPr>
          <w:b/>
          <w:u w:val="single"/>
        </w:rPr>
        <w:t>162194</w:t>
      </w:r>
    </w:p>
    <w:p>
      <w:r>
        <w:t>.@WayneJBurrows @KirstArific He got one serve, not two.  Had to defend the doubles lines also.</w:t>
      </w:r>
    </w:p>
    <w:p>
      <w:r>
        <w:rPr>
          <w:b/>
          <w:u w:val="single"/>
        </w:rPr>
        <w:t>162195</w:t>
      </w:r>
    </w:p>
    <w:p>
      <w:r>
        <w:t>"@victorymonk: #sorryitsaboy joke means more boys will stay w/o couples willing to adopt them #WomenAgainstFeminism" http://t.co/hMtwW3zP3T</w:t>
      </w:r>
    </w:p>
    <w:p>
      <w:r>
        <w:rPr>
          <w:b/>
          <w:u w:val="single"/>
        </w:rPr>
        <w:t>162196</w:t>
      </w:r>
    </w:p>
    <w:p>
      <w:r>
        <w:t>@chereecorbin Feminazi.  She changed it sarcastically from "rad fem".</w:t>
      </w:r>
    </w:p>
    <w:p>
      <w:r>
        <w:rPr>
          <w:b/>
          <w:u w:val="single"/>
        </w:rPr>
        <w:t>162197</w:t>
      </w:r>
    </w:p>
    <w:p>
      <w:r>
        <w:t>@talisasofie Feminists think hating men is feminism.</w:t>
      </w:r>
    </w:p>
    <w:p>
      <w:r>
        <w:rPr>
          <w:b/>
          <w:u w:val="single"/>
        </w:rPr>
        <w:t>162198</w:t>
      </w:r>
    </w:p>
    <w:p>
      <w:r>
        <w:t>@ErikaLopezDurel Bad seeds grow weeds.  Must be rooted out first or else you'd foundation cracks.</w:t>
      </w:r>
    </w:p>
    <w:p>
      <w:r>
        <w:rPr>
          <w:b/>
          <w:u w:val="single"/>
        </w:rPr>
        <w:t>162199</w:t>
      </w:r>
    </w:p>
    <w:p>
      <w:r>
        <w:t>RT @MenOnStrike: #QuestionsForMen Why do we stand aside when a vocal minority screams we have more rights than women? http://t.co/Ea6VlrR9aa</w:t>
      </w:r>
    </w:p>
    <w:p>
      <w:r>
        <w:rPr>
          <w:b/>
          <w:u w:val="single"/>
        </w:rPr>
        <w:t>162200</w:t>
      </w:r>
    </w:p>
    <w:p>
      <w:r>
        <w:t>RT @RationalMale: #QuestionsForMen Do you realize how powerful feminism really is? http://t.co/xb0e1KiEfs</w:t>
      </w:r>
    </w:p>
    <w:p>
      <w:r>
        <w:rPr>
          <w:b/>
          <w:u w:val="single"/>
        </w:rPr>
        <w:t>162201</w:t>
      </w:r>
    </w:p>
    <w:p>
      <w:r>
        <w:t>RT @LynnD_P: #QuestionsForMen  Have you ever taken six weeks off from work, casually decide if you want to go back then choose to work part…</w:t>
      </w:r>
    </w:p>
    <w:p>
      <w:r>
        <w:rPr>
          <w:b/>
          <w:u w:val="single"/>
        </w:rPr>
        <w:t>162202</w:t>
      </w:r>
    </w:p>
    <w:p>
      <w:r>
        <w:t>@willberthelot Get a girl pregnant and find out...</w:t>
      </w:r>
    </w:p>
    <w:p>
      <w:r>
        <w:rPr>
          <w:b/>
          <w:u w:val="single"/>
        </w:rPr>
        <w:t>162203</w:t>
      </w:r>
    </w:p>
    <w:p>
      <w:r>
        <w:t>@willberthelot @naaadnerb Deadbeat dad-ism is ILLEGAL.  This is the LEGAL system screwing him.</w:t>
      </w:r>
    </w:p>
    <w:p>
      <w:r>
        <w:rPr>
          <w:b/>
          <w:u w:val="single"/>
        </w:rPr>
        <w:t>162204</w:t>
      </w:r>
    </w:p>
    <w:p>
      <w:r>
        <w:t>@TheaGumbert @aussielung Abortion is convenient.  Your point?</w:t>
      </w:r>
    </w:p>
    <w:p>
      <w:r>
        <w:rPr>
          <w:b/>
          <w:u w:val="single"/>
        </w:rPr>
        <w:t>162205</w:t>
      </w:r>
    </w:p>
    <w:p>
      <w:r>
        <w:t>@tonygoz1e @AmyJoRyan I need...twit blocked me.</w:t>
      </w:r>
    </w:p>
    <w:p>
      <w:r>
        <w:rPr>
          <w:b/>
          <w:u w:val="single"/>
        </w:rPr>
        <w:t>162206</w:t>
      </w:r>
    </w:p>
    <w:p>
      <w:r>
        <w:t>@g0ssipsquirrelx Take a guess...what %?</w:t>
      </w:r>
    </w:p>
    <w:p>
      <w:r>
        <w:rPr>
          <w:b/>
          <w:u w:val="single"/>
        </w:rPr>
        <w:t>162207</w:t>
      </w:r>
    </w:p>
    <w:p>
      <w:r>
        <w:t>@JacquesCuze @KimoiDoutei @aussielung Opt in solves these problems.</w:t>
      </w:r>
    </w:p>
    <w:p>
      <w:r>
        <w:rPr>
          <w:b/>
          <w:u w:val="single"/>
        </w:rPr>
        <w:t>162208</w:t>
      </w:r>
    </w:p>
    <w:p>
      <w:r>
        <w:t>@LivBo23 Men are assaulted 5 times more than women.</w:t>
      </w:r>
    </w:p>
    <w:p>
      <w:r>
        <w:rPr>
          <w:b/>
          <w:u w:val="single"/>
        </w:rPr>
        <w:t>162209</w:t>
      </w:r>
    </w:p>
    <w:p>
      <w:r>
        <w:t>@tammykennon Men are assaulted 5 times more than women.</w:t>
      </w:r>
    </w:p>
    <w:p>
      <w:r>
        <w:rPr>
          <w:b/>
          <w:u w:val="single"/>
        </w:rPr>
        <w:t>162210</w:t>
      </w:r>
    </w:p>
    <w:p>
      <w:r>
        <w:t>@Ali_East_West Let's test that... http://t.co/Q518iRDd3B</w:t>
      </w:r>
    </w:p>
    <w:p>
      <w:r>
        <w:rPr>
          <w:b/>
          <w:u w:val="single"/>
        </w:rPr>
        <w:t>162211</w:t>
      </w:r>
    </w:p>
    <w:p>
      <w:r>
        <w:t>@RejectRaine @willberthelot Legally in a Western nation?</w:t>
      </w:r>
    </w:p>
    <w:p>
      <w:r>
        <w:rPr>
          <w:b/>
          <w:u w:val="single"/>
        </w:rPr>
        <w:t>162212</w:t>
      </w:r>
    </w:p>
    <w:p>
      <w:r>
        <w:t>@witch_sniffer @EscapeVelo I am amused greatly by the RedScareBot</w:t>
      </w:r>
    </w:p>
    <w:p>
      <w:r>
        <w:rPr>
          <w:b/>
          <w:u w:val="single"/>
        </w:rPr>
        <w:t>162213</w:t>
      </w:r>
    </w:p>
    <w:p>
      <w:r>
        <w:t>.@TheGags29 If feminists knew how many women "internalized" my "misogyny" theyd need safe space #WomenAgainstFeminism http://t.co/qT4laFeK7u</w:t>
      </w:r>
    </w:p>
    <w:p>
      <w:r>
        <w:rPr>
          <w:b/>
          <w:u w:val="single"/>
        </w:rPr>
        <w:t>162214</w:t>
      </w:r>
    </w:p>
    <w:p>
      <w:r>
        <w:t>@cisrabbit "Loose" was a Freudian reference...</w:t>
      </w:r>
    </w:p>
    <w:p>
      <w:r>
        <w:rPr>
          <w:b/>
          <w:u w:val="single"/>
        </w:rPr>
        <w:t>162215</w:t>
      </w:r>
    </w:p>
    <w:p>
      <w:r>
        <w:t>.@BristolBen @TheGags29 has either taken to some seriously ham fisted trolling or shes on meth/out of meth which I have suspected about her</w:t>
      </w:r>
    </w:p>
    <w:p>
      <w:r>
        <w:rPr>
          <w:b/>
          <w:u w:val="single"/>
        </w:rPr>
        <w:t>162216</w:t>
      </w:r>
    </w:p>
    <w:p>
      <w:r>
        <w:t>.@Ali_East_West @GenAnonCoward I know what a straw man is, Einstein.  What is the straw man here?</w:t>
      </w:r>
    </w:p>
    <w:p>
      <w:r>
        <w:rPr>
          <w:b/>
          <w:u w:val="single"/>
        </w:rPr>
        <w:t>162217</w:t>
      </w:r>
    </w:p>
    <w:p>
      <w:r>
        <w:t>RT @AnikaRoseAus: They say they care about men's rights but when speaking to groups who represent them - they block us. Seem they enjoy the…</w:t>
      </w:r>
    </w:p>
    <w:p>
      <w:r>
        <w:rPr>
          <w:b/>
          <w:u w:val="single"/>
        </w:rPr>
        <w:t>162218</w:t>
      </w:r>
    </w:p>
    <w:p>
      <w:r>
        <w:t>@DavidicLineage I present Exhibits V-Z that #FeminismIsAwful http://t.co/xDh0uVQEl5</w:t>
      </w:r>
    </w:p>
    <w:p>
      <w:r>
        <w:rPr>
          <w:b/>
          <w:u w:val="single"/>
        </w:rPr>
        <w:t>162219</w:t>
      </w:r>
    </w:p>
    <w:p>
      <w:r>
        <w:t>@RealTrumpsFeels ...or the fugly.</w:t>
      </w:r>
    </w:p>
    <w:p>
      <w:r>
        <w:rPr>
          <w:b/>
          <w:u w:val="single"/>
        </w:rPr>
        <w:t>162220</w:t>
      </w:r>
    </w:p>
    <w:p>
      <w:r>
        <w:t>RT @YTM1staWu1fy: #QuestionsForMen Do you ever find it hard to take a # seriously when it is designed by a hardcore sexist? http://t.co/y9K…</w:t>
      </w:r>
    </w:p>
    <w:p>
      <w:r>
        <w:rPr>
          <w:b/>
          <w:u w:val="single"/>
        </w:rPr>
        <w:t>162221</w:t>
      </w:r>
    </w:p>
    <w:p>
      <w:r>
        <w:t>.@11twiggins So you oppose equal gender rights, do you?</w:t>
      </w:r>
    </w:p>
    <w:p>
      <w:r>
        <w:rPr>
          <w:b/>
          <w:u w:val="single"/>
        </w:rPr>
        <w:t>162222</w:t>
      </w:r>
    </w:p>
    <w:p>
      <w:r>
        <w:t>RT @Shermertron: @11twiggins So you DON'T plan on apologizing for your near-instant hypocrisy.  Okay. http://t.co/YwMC9iAl4V</w:t>
      </w:r>
    </w:p>
    <w:p>
      <w:r>
        <w:rPr>
          <w:b/>
          <w:u w:val="single"/>
        </w:rPr>
        <w:t>162223</w:t>
      </w:r>
    </w:p>
    <w:p>
      <w:r>
        <w:t>@HumanistFury "Sorry" for confusing me?  What am I looking at?</w:t>
      </w:r>
    </w:p>
    <w:p>
      <w:r>
        <w:rPr>
          <w:b/>
          <w:u w:val="single"/>
        </w:rPr>
        <w:t>162224</w:t>
      </w:r>
    </w:p>
    <w:p>
      <w:r>
        <w:t>@filthy_degen Everything I post is free to be reused.</w:t>
      </w:r>
    </w:p>
    <w:p>
      <w:r>
        <w:rPr>
          <w:b/>
          <w:u w:val="single"/>
        </w:rPr>
        <w:t>162225</w:t>
      </w:r>
    </w:p>
    <w:p>
      <w:r>
        <w:t>@kmx1974 Who said that?</w:t>
      </w:r>
    </w:p>
    <w:p>
      <w:r>
        <w:rPr>
          <w:b/>
          <w:u w:val="single"/>
        </w:rPr>
        <w:t>162226</w:t>
      </w:r>
    </w:p>
    <w:p>
      <w:r>
        <w:t>@kmx1974 Wrong and wrong.</w:t>
      </w:r>
    </w:p>
    <w:p>
      <w:r>
        <w:rPr>
          <w:b/>
          <w:u w:val="single"/>
        </w:rPr>
        <w:t>162227</w:t>
      </w:r>
    </w:p>
    <w:p>
      <w:r>
        <w:t>@kmx1974 Google "financial abortion".</w:t>
      </w:r>
    </w:p>
    <w:p>
      <w:r>
        <w:rPr>
          <w:b/>
          <w:u w:val="single"/>
        </w:rPr>
        <w:t>162228</w:t>
      </w:r>
    </w:p>
    <w:p>
      <w:r>
        <w:t>@kmx1974 Not even close to accurate. Are you intentionally obtuse?</w:t>
      </w:r>
    </w:p>
    <w:p>
      <w:r>
        <w:rPr>
          <w:b/>
          <w:u w:val="single"/>
        </w:rPr>
        <w:t>162229</w:t>
      </w:r>
    </w:p>
    <w:p>
      <w:r>
        <w:t>@Scyleet  Is @kmx1974 legit stupid or just trolling?</w:t>
      </w:r>
    </w:p>
    <w:p>
      <w:r>
        <w:rPr>
          <w:b/>
          <w:u w:val="single"/>
        </w:rPr>
        <w:t>162230</w:t>
      </w:r>
    </w:p>
    <w:p>
      <w:r>
        <w:t>.@kmx1974 @Scyleet No. I can just see you are either a dullard or have no intent on listening. So I refer you to Google. Which you fail at.</w:t>
      </w:r>
    </w:p>
    <w:p>
      <w:r>
        <w:rPr>
          <w:b/>
          <w:u w:val="single"/>
        </w:rPr>
        <w:t>162231</w:t>
      </w:r>
    </w:p>
    <w:p>
      <w:r>
        <w:t>@HumanistFury @FeministFailure It's still going strong...but I will eventually devolve into pics of hot women "Pam or Carmen"? Etc.</w:t>
      </w:r>
    </w:p>
    <w:p>
      <w:r>
        <w:rPr>
          <w:b/>
          <w:u w:val="single"/>
        </w:rPr>
        <w:t>162232</w:t>
      </w:r>
    </w:p>
    <w:p>
      <w:r>
        <w:t>@Dreysander1 Should be. I already have the advice for future college men.  Find older women OR date girls from ANY college but yours.</w:t>
      </w:r>
    </w:p>
    <w:p>
      <w:r>
        <w:rPr>
          <w:b/>
          <w:u w:val="single"/>
        </w:rPr>
        <w:t>162233</w:t>
      </w:r>
    </w:p>
    <w:p>
      <w:r>
        <w:t>@Dreysander1 The college tribunals only apply if BOTH attend that school.</w:t>
      </w:r>
    </w:p>
    <w:p>
      <w:r>
        <w:rPr>
          <w:b/>
          <w:u w:val="single"/>
        </w:rPr>
        <w:t>162234</w:t>
      </w:r>
    </w:p>
    <w:p>
      <w:r>
        <w:t>@LMargolez My Twitter account is hilarious. But I cannot take credit. The mind numbingly moronic feminist hypocrites deserve the credit.</w:t>
      </w:r>
    </w:p>
    <w:p>
      <w:r>
        <w:rPr>
          <w:b/>
          <w:u w:val="single"/>
        </w:rPr>
        <w:t>162235</w:t>
      </w:r>
    </w:p>
    <w:p>
      <w:r>
        <w:t>.@kmx1974 @Scyleet You never Googled "financial abortion" OR you are too dumb to comprehend otherwise you would NOT ask what you did. Which?</w:t>
      </w:r>
    </w:p>
    <w:p>
      <w:r>
        <w:rPr>
          <w:b/>
          <w:u w:val="single"/>
        </w:rPr>
        <w:t>162236</w:t>
      </w:r>
    </w:p>
    <w:p>
      <w:r>
        <w:t>@Dreysander1 Hard to say.  I naively had my fun, not realizing the anvil above me.  I believe having that "fun" is key to later monogamy.</w:t>
      </w:r>
    </w:p>
    <w:p>
      <w:r>
        <w:rPr>
          <w:b/>
          <w:u w:val="single"/>
        </w:rPr>
        <w:t>162237</w:t>
      </w:r>
    </w:p>
    <w:p>
      <w:r>
        <w:t>@Dreysander1 Sons are at much greater risk now than daughters because of feminist laws.</w:t>
      </w:r>
    </w:p>
    <w:p>
      <w:r>
        <w:rPr>
          <w:b/>
          <w:u w:val="single"/>
        </w:rPr>
        <w:t>162238</w:t>
      </w:r>
    </w:p>
    <w:p>
      <w:r>
        <w:t>@Dreysander1 Absolutely.</w:t>
      </w:r>
    </w:p>
    <w:p>
      <w:r>
        <w:rPr>
          <w:b/>
          <w:u w:val="single"/>
        </w:rPr>
        <w:t>162239</w:t>
      </w:r>
    </w:p>
    <w:p>
      <w:r>
        <w:t>@Dreysander1 I dunno.  Knowing what I know now or in today's environment, I would NOT date any girl from same school.</w:t>
      </w:r>
    </w:p>
    <w:p>
      <w:r>
        <w:rPr>
          <w:b/>
          <w:u w:val="single"/>
        </w:rPr>
        <w:t>162240</w:t>
      </w:r>
    </w:p>
    <w:p>
      <w:r>
        <w:t>@DoWeWantTo @LMargolez Pedos.</w:t>
      </w:r>
    </w:p>
    <w:p>
      <w:r>
        <w:rPr>
          <w:b/>
          <w:u w:val="single"/>
        </w:rPr>
        <w:t>162241</w:t>
      </w:r>
    </w:p>
    <w:p>
      <w:r>
        <w:t>@Dreysander1 Biurny Pegeuro put a man in jail for 20 years, never even had sex. Lied to her friends about ditching them at a club, so she...</w:t>
      </w:r>
    </w:p>
    <w:p>
      <w:r>
        <w:rPr>
          <w:b/>
          <w:u w:val="single"/>
        </w:rPr>
        <w:t>162242</w:t>
      </w:r>
    </w:p>
    <w:p>
      <w:r>
        <w:t>@Dreysander1 It took the priest a year to convince her to tell the cops.  He served 5 years out of 20.  She got 26 months.</w:t>
      </w:r>
    </w:p>
    <w:p>
      <w:r>
        <w:rPr>
          <w:b/>
          <w:u w:val="single"/>
        </w:rPr>
        <w:t>162243</w:t>
      </w:r>
    </w:p>
    <w:p>
      <w:r>
        <w:t>RT @_chrisdowns_: #QuestionsForMen This one's good, and topical. http://t.co/RrP5IZrRpE</w:t>
      </w:r>
    </w:p>
    <w:p>
      <w:r>
        <w:rPr>
          <w:b/>
          <w:u w:val="single"/>
        </w:rPr>
        <w:t>162244</w:t>
      </w:r>
    </w:p>
    <w:p>
      <w:r>
        <w:t>@BLUNTmoms How?</w:t>
      </w:r>
    </w:p>
    <w:p>
      <w:r>
        <w:rPr>
          <w:b/>
          <w:u w:val="single"/>
        </w:rPr>
        <w:t>162245</w:t>
      </w:r>
    </w:p>
    <w:p>
      <w:r>
        <w:t>@BLUNTmoms Is that wrong?  Is forcing them into parenthood wrong?</w:t>
      </w:r>
    </w:p>
    <w:p>
      <w:r>
        <w:rPr>
          <w:b/>
          <w:u w:val="single"/>
        </w:rPr>
        <w:t>162246</w:t>
      </w:r>
    </w:p>
    <w:p>
      <w:r>
        <w:t>@Ryan140GG Nope. Adoption and safe haven.  She is not bound.</w:t>
      </w:r>
    </w:p>
    <w:p>
      <w:r>
        <w:rPr>
          <w:b/>
          <w:u w:val="single"/>
        </w:rPr>
        <w:t>162247</w:t>
      </w:r>
    </w:p>
    <w:p>
      <w:r>
        <w:t>@UseUrTongue You need serious help, Gags.  I hope you find it. http://t.co/W1u9n2sjMh</w:t>
      </w:r>
    </w:p>
    <w:p>
      <w:r>
        <w:rPr>
          <w:b/>
          <w:u w:val="single"/>
        </w:rPr>
        <w:t>162248</w:t>
      </w:r>
    </w:p>
    <w:p>
      <w:r>
        <w:t>@DomesticPirate @Vosnic @uomo389 Not arguing against abortion but for his choice, too.</w:t>
      </w:r>
    </w:p>
    <w:p>
      <w:r>
        <w:rPr>
          <w:b/>
          <w:u w:val="single"/>
        </w:rPr>
        <w:t>162249</w:t>
      </w:r>
    </w:p>
    <w:p>
      <w:r>
        <w:t>@UseUrTongue Get help.  Seriously.</w:t>
      </w:r>
    </w:p>
    <w:p>
      <w:r>
        <w:rPr>
          <w:b/>
          <w:u w:val="single"/>
        </w:rPr>
        <w:t>162250</w:t>
      </w:r>
    </w:p>
    <w:p>
      <w:r>
        <w:t>@jakesayshibro Thanks. I appreciate that.</w:t>
      </w:r>
    </w:p>
    <w:p>
      <w:r>
        <w:rPr>
          <w:b/>
          <w:u w:val="single"/>
        </w:rPr>
        <w:t>162251</w:t>
      </w:r>
    </w:p>
    <w:p>
      <w:r>
        <w:t>@sjhough Hey...how did you make that =/= thing?</w:t>
      </w:r>
    </w:p>
    <w:p>
      <w:r>
        <w:rPr>
          <w:b/>
          <w:u w:val="single"/>
        </w:rPr>
        <w:t>162252</w:t>
      </w:r>
    </w:p>
    <w:p>
      <w:r>
        <w:t>@Mora_Fornelli An enemy of @clementine_ford is good enough for me...F/F</w:t>
      </w:r>
    </w:p>
    <w:p>
      <w:r>
        <w:rPr>
          <w:b/>
          <w:u w:val="single"/>
        </w:rPr>
        <w:t>162253</w:t>
      </w:r>
    </w:p>
    <w:p>
      <w:r>
        <w:t>@IsabellaEscort When I ask them that verbatim question, they call me an abusive misogynist.  You?  Do you ever actually get an answer?</w:t>
      </w:r>
    </w:p>
    <w:p>
      <w:r>
        <w:rPr>
          <w:b/>
          <w:u w:val="single"/>
        </w:rPr>
        <w:t>162254</w:t>
      </w:r>
    </w:p>
    <w:p>
      <w:r>
        <w:t>@IsabellaEscort Please do sometime, let me know.  In Canada they just passed a bill led by feminists.</w:t>
      </w:r>
    </w:p>
    <w:p>
      <w:r>
        <w:rPr>
          <w:b/>
          <w:u w:val="single"/>
        </w:rPr>
        <w:t>162255</w:t>
      </w:r>
    </w:p>
    <w:p>
      <w:r>
        <w:t>@holliebakerlutz Why was she fired, do you know?</w:t>
      </w:r>
    </w:p>
    <w:p>
      <w:r>
        <w:rPr>
          <w:b/>
          <w:u w:val="single"/>
        </w:rPr>
        <w:t>162256</w:t>
      </w:r>
    </w:p>
    <w:p>
      <w:r>
        <w:t>@holliebakerlutz What does that 23% figure represent?  How was it derived?</w:t>
      </w:r>
    </w:p>
    <w:p>
      <w:r>
        <w:rPr>
          <w:b/>
          <w:u w:val="single"/>
        </w:rPr>
        <w:t>162257</w:t>
      </w:r>
    </w:p>
    <w:p>
      <w:r>
        <w:t>.@BlackOpal80 Are you a feminist?  @WildeArthur</w:t>
      </w:r>
    </w:p>
    <w:p>
      <w:r>
        <w:rPr>
          <w:b/>
          <w:u w:val="single"/>
        </w:rPr>
        <w:t>162258</w:t>
      </w:r>
    </w:p>
    <w:p>
      <w:r>
        <w:t>@kmx1974  Stupid. Got it.</w:t>
      </w:r>
    </w:p>
    <w:p>
      <w:r>
        <w:rPr>
          <w:b/>
          <w:u w:val="single"/>
        </w:rPr>
        <w:t>162259</w:t>
      </w:r>
    </w:p>
    <w:p>
      <w:r>
        <w:t>@jsydneym We found out quickly most of these "questions" were not looking for answers.</w:t>
      </w:r>
    </w:p>
    <w:p>
      <w:r>
        <w:rPr>
          <w:b/>
          <w:u w:val="single"/>
        </w:rPr>
        <w:t>162260</w:t>
      </w:r>
    </w:p>
    <w:p>
      <w:r>
        <w:t>@DoctrineDark798 You should be able to save from here...right click or hold down on them and you should get a save option.</w:t>
      </w:r>
    </w:p>
    <w:p>
      <w:r>
        <w:rPr>
          <w:b/>
          <w:u w:val="single"/>
        </w:rPr>
        <w:t>162261</w:t>
      </w:r>
    </w:p>
    <w:p>
      <w:r>
        <w:t>RT @mrlowercasea: #questionsforwomen #questionsformen Do you view someone less reasonably if they openly declare hatred of your gender? htt…</w:t>
      </w:r>
    </w:p>
    <w:p>
      <w:r>
        <w:rPr>
          <w:b/>
          <w:u w:val="single"/>
        </w:rPr>
        <w:t>162262</w:t>
      </w:r>
    </w:p>
    <w:p>
      <w:r>
        <w:t>@juliarforster Yes. http://t.co/ixbt0uc7HN</w:t>
      </w:r>
    </w:p>
    <w:p>
      <w:r>
        <w:rPr>
          <w:b/>
          <w:u w:val="single"/>
        </w:rPr>
        <w:t>162263</w:t>
      </w:r>
    </w:p>
    <w:p>
      <w:r>
        <w:t>@aly_552 Yes.  Am I a victim, too?</w:t>
      </w:r>
    </w:p>
    <w:p>
      <w:r>
        <w:rPr>
          <w:b/>
          <w:u w:val="single"/>
        </w:rPr>
        <w:t>162264</w:t>
      </w:r>
    </w:p>
    <w:p>
      <w:r>
        <w:t>@PariahPotimouth Shhh....it's a trap. http://t.co/umkBRTqYfA</w:t>
      </w:r>
    </w:p>
    <w:p>
      <w:r>
        <w:rPr>
          <w:b/>
          <w:u w:val="single"/>
        </w:rPr>
        <w:t>162265</w:t>
      </w:r>
    </w:p>
    <w:p>
      <w:r>
        <w:t>RT @Shermertron: @MT8_9 Has she been fired yet? Male writers for "newspapers" usually get fired for much less. #QuestionsForMen</w:t>
      </w:r>
    </w:p>
    <w:p>
      <w:r>
        <w:rPr>
          <w:b/>
          <w:u w:val="single"/>
        </w:rPr>
        <w:t>162266</w:t>
      </w:r>
    </w:p>
    <w:p>
      <w:r>
        <w:t>@ChristinaLoken1 Do you think implying someone can't get laid is "sexist" or "abusive"?</w:t>
      </w:r>
    </w:p>
    <w:p>
      <w:r>
        <w:rPr>
          <w:b/>
          <w:u w:val="single"/>
        </w:rPr>
        <w:t>162267</w:t>
      </w:r>
    </w:p>
    <w:p>
      <w:r>
        <w:t>@PariahPotimouth Feminism.</w:t>
      </w:r>
    </w:p>
    <w:p>
      <w:r>
        <w:rPr>
          <w:b/>
          <w:u w:val="single"/>
        </w:rPr>
        <w:t>162268</w:t>
      </w:r>
    </w:p>
    <w:p>
      <w:r>
        <w:t>@ChristinaLoken1 I derive the same meaning.  What have I missed?</w:t>
      </w:r>
    </w:p>
    <w:p>
      <w:r>
        <w:rPr>
          <w:b/>
          <w:u w:val="single"/>
        </w:rPr>
        <w:t>162269</w:t>
      </w:r>
    </w:p>
    <w:p>
      <w:r>
        <w:t>@anniekfox Why can't you tell?</w:t>
      </w:r>
    </w:p>
    <w:p>
      <w:r>
        <w:rPr>
          <w:b/>
          <w:u w:val="single"/>
        </w:rPr>
        <w:t>162270</w:t>
      </w:r>
    </w:p>
    <w:p>
      <w:r>
        <w:t>RT @RemyNorth: These #QuestionsForMen are mostly ignorant &amp;amp; sexist. "Do shitty things happen to you?" "Isn't your life perfect?" "How many …</w:t>
      </w:r>
    </w:p>
    <w:p>
      <w:r>
        <w:rPr>
          <w:b/>
          <w:u w:val="single"/>
        </w:rPr>
        <w:t>162271</w:t>
      </w:r>
    </w:p>
    <w:p>
      <w:r>
        <w:t>@anniekfox Can you give an example?</w:t>
      </w:r>
    </w:p>
    <w:p>
      <w:r>
        <w:rPr>
          <w:b/>
          <w:u w:val="single"/>
        </w:rPr>
        <w:t>162272</w:t>
      </w:r>
    </w:p>
    <w:p>
      <w:r>
        <w:t>@PariahPotimouth Couldn't fit in one tweet.  I followed it up.</w:t>
      </w:r>
    </w:p>
    <w:p>
      <w:r>
        <w:rPr>
          <w:b/>
          <w:u w:val="single"/>
        </w:rPr>
        <w:t>162273</w:t>
      </w:r>
    </w:p>
    <w:p>
      <w:r>
        <w:t>@anniekfox Hmmm...that's a good point. Bathing in male tears is more of a feminist thing, huh?</w:t>
      </w:r>
    </w:p>
    <w:p>
      <w:r>
        <w:rPr>
          <w:b/>
          <w:u w:val="single"/>
        </w:rPr>
        <w:t>162274</w:t>
      </w:r>
    </w:p>
    <w:p>
      <w:r>
        <w:t>@vivant @tomsaw200 Oh? http://t.co/xOJhWhuI3Z</w:t>
      </w:r>
    </w:p>
    <w:p>
      <w:r>
        <w:rPr>
          <w:b/>
          <w:u w:val="single"/>
        </w:rPr>
        <w:t>162275</w:t>
      </w:r>
    </w:p>
    <w:p>
      <w:r>
        <w:t>@vivant @tomsaw200 You sure? http://t.co/THwiZ2qDBR</w:t>
      </w:r>
    </w:p>
    <w:p>
      <w:r>
        <w:rPr>
          <w:b/>
          <w:u w:val="single"/>
        </w:rPr>
        <w:t>162276</w:t>
      </w:r>
    </w:p>
    <w:p>
      <w:r>
        <w:t>@anniekfox There is literally photo evidence above...?</w:t>
      </w:r>
    </w:p>
    <w:p>
      <w:r>
        <w:rPr>
          <w:b/>
          <w:u w:val="single"/>
        </w:rPr>
        <w:t>162277</w:t>
      </w:r>
    </w:p>
    <w:p>
      <w:r>
        <w:t>@anniekfox Why are denying and marginalizing his abuse?</w:t>
      </w:r>
    </w:p>
    <w:p>
      <w:r>
        <w:rPr>
          <w:b/>
          <w:u w:val="single"/>
        </w:rPr>
        <w:t>162278</w:t>
      </w:r>
    </w:p>
    <w:p>
      <w:r>
        <w:t>@aussielung Conversely @Shermertron is a good guy and egalitarian.</w:t>
      </w:r>
    </w:p>
    <w:p>
      <w:r>
        <w:rPr>
          <w:b/>
          <w:u w:val="single"/>
        </w:rPr>
        <w:t>162279</w:t>
      </w:r>
    </w:p>
    <w:p>
      <w:r>
        <w:t>@anniekfox So if he hit her in the same way for what she was wearing, that would be OK, too?</w:t>
      </w:r>
    </w:p>
    <w:p>
      <w:r>
        <w:rPr>
          <w:b/>
          <w:u w:val="single"/>
        </w:rPr>
        <w:t>162280</w:t>
      </w:r>
    </w:p>
    <w:p>
      <w:r>
        <w:t>@anniekfox I'll take that as you saying "yes its OK for him to hit her in the same way".</w:t>
      </w:r>
    </w:p>
    <w:p>
      <w:r>
        <w:rPr>
          <w:b/>
          <w:u w:val="single"/>
        </w:rPr>
        <w:t>162281</w:t>
      </w:r>
    </w:p>
    <w:p>
      <w:r>
        <w:t>@julia_goo_lia @anniekfox Why are you body shaming her Man Hands?</w:t>
      </w:r>
    </w:p>
    <w:p>
      <w:r>
        <w:rPr>
          <w:b/>
          <w:u w:val="single"/>
        </w:rPr>
        <w:t>162282</w:t>
      </w:r>
    </w:p>
    <w:p>
      <w:r>
        <w:t>@anniekfox Who would that be?</w:t>
      </w:r>
    </w:p>
    <w:p>
      <w:r>
        <w:rPr>
          <w:b/>
          <w:u w:val="single"/>
        </w:rPr>
        <w:t>162283</w:t>
      </w:r>
    </w:p>
    <w:p>
      <w:r>
        <w:t>@Shermertron @aussielung Why can't shelters serve both?</w:t>
      </w:r>
    </w:p>
    <w:p>
      <w:r>
        <w:rPr>
          <w:b/>
          <w:u w:val="single"/>
        </w:rPr>
        <w:t>162284</w:t>
      </w:r>
    </w:p>
    <w:p>
      <w:r>
        <w:t>@Shermertron @aussielung Based on need, not gender?</w:t>
      </w:r>
    </w:p>
    <w:p>
      <w:r>
        <w:rPr>
          <w:b/>
          <w:u w:val="single"/>
        </w:rPr>
        <w:t>162285</w:t>
      </w:r>
    </w:p>
    <w:p>
      <w:r>
        <w:t>@I_Am_Chantastic Men are attacked 4 times more, just FYI.</w:t>
      </w:r>
    </w:p>
    <w:p>
      <w:r>
        <w:rPr>
          <w:b/>
          <w:u w:val="single"/>
        </w:rPr>
        <w:t>162286</w:t>
      </w:r>
    </w:p>
    <w:p>
      <w:r>
        <w:t>@feministlah This is the tag's founder... http://t.co/FRGiq2MN1g</w:t>
      </w:r>
    </w:p>
    <w:p>
      <w:r>
        <w:rPr>
          <w:b/>
          <w:u w:val="single"/>
        </w:rPr>
        <w:t>162287</w:t>
      </w:r>
    </w:p>
    <w:p>
      <w:r>
        <w:t>@amberhasalamb Can you explain why this is wrong? http://t.co/pTkwk45P9P</w:t>
      </w:r>
    </w:p>
    <w:p>
      <w:r>
        <w:rPr>
          <w:b/>
          <w:u w:val="single"/>
        </w:rPr>
        <w:t>162288</w:t>
      </w:r>
    </w:p>
    <w:p>
      <w:r>
        <w:t>@amberhasalamb I have no misogynist views.  Feminism is an ideology, not a gender.  FYI.</w:t>
      </w:r>
    </w:p>
    <w:p>
      <w:r>
        <w:rPr>
          <w:b/>
          <w:u w:val="single"/>
        </w:rPr>
        <w:t>162289</w:t>
      </w:r>
    </w:p>
    <w:p>
      <w:r>
        <w:t>@Transic_nyc With luck, she'll be a stylist...</w:t>
      </w:r>
    </w:p>
    <w:p>
      <w:r>
        <w:rPr>
          <w:b/>
          <w:u w:val="single"/>
        </w:rPr>
        <w:t>162290</w:t>
      </w:r>
    </w:p>
    <w:p>
      <w:r>
        <w:t>@amberhasalamb Can you comment on Ford doing the VERY thing she complains of...? http://t.co/gBvOjnmbcV</w:t>
      </w:r>
    </w:p>
    <w:p>
      <w:r>
        <w:rPr>
          <w:b/>
          <w:u w:val="single"/>
        </w:rPr>
        <w:t>162291</w:t>
      </w:r>
    </w:p>
    <w:p>
      <w:r>
        <w:t>@feministlah I'm looking for them...lot of hay on top of those needles.</w:t>
      </w:r>
    </w:p>
    <w:p>
      <w:r>
        <w:rPr>
          <w:b/>
          <w:u w:val="single"/>
        </w:rPr>
        <w:t>162292</w:t>
      </w:r>
    </w:p>
    <w:p>
      <w:r>
        <w:t>@amberhasalamb ...in what way?</w:t>
      </w:r>
    </w:p>
    <w:p>
      <w:r>
        <w:rPr>
          <w:b/>
          <w:u w:val="single"/>
        </w:rPr>
        <w:t>162293</w:t>
      </w:r>
    </w:p>
    <w:p>
      <w:r>
        <w:t>@amberhasalamb I didn't realize I was supposed to treat you as a child whose opinion is irrelevant, sorry.  My bad.</w:t>
      </w:r>
    </w:p>
    <w:p>
      <w:r>
        <w:rPr>
          <w:b/>
          <w:u w:val="single"/>
        </w:rPr>
        <w:t>162294</w:t>
      </w:r>
    </w:p>
    <w:p>
      <w:r>
        <w:t>@tsupdawgs @feministlah I'll take any screen grabs you have.  Thanks.</w:t>
      </w:r>
    </w:p>
    <w:p>
      <w:r>
        <w:rPr>
          <w:b/>
          <w:u w:val="single"/>
        </w:rPr>
        <w:t>162295</w:t>
      </w:r>
    </w:p>
    <w:p>
      <w:r>
        <w:t>@amberhasalamb  Separate conversations.  She told a guy concerned about circumcision that he can't get laid.  Exactly what she whined about.</w:t>
      </w:r>
    </w:p>
    <w:p>
      <w:r>
        <w:rPr>
          <w:b/>
          <w:u w:val="single"/>
        </w:rPr>
        <w:t>162296</w:t>
      </w:r>
    </w:p>
    <w:p>
      <w:r>
        <w:t>@hayleyjoness @Fatboyisangry1 That is feminism's doing, you realize?</w:t>
      </w:r>
    </w:p>
    <w:p>
      <w:r>
        <w:rPr>
          <w:b/>
          <w:u w:val="single"/>
        </w:rPr>
        <w:t>162297</w:t>
      </w:r>
    </w:p>
    <w:p>
      <w:r>
        <w:t>@hayleyjoness Why do you judge on genitals, rather than merit?  If a man works in an 80% female workplace, should he cry discrimination?</w:t>
      </w:r>
    </w:p>
    <w:p>
      <w:r>
        <w:rPr>
          <w:b/>
          <w:u w:val="single"/>
        </w:rPr>
        <w:t>162298</w:t>
      </w:r>
    </w:p>
    <w:p>
      <w:r>
        <w:t>@feministlah @GreenWeiner No.  Valid point.  I have never actually seen an MRA say he hates women (openly) like #KillAllMen etc.</w:t>
      </w:r>
    </w:p>
    <w:p>
      <w:r>
        <w:rPr>
          <w:b/>
          <w:u w:val="single"/>
        </w:rPr>
        <w:t>162299</w:t>
      </w:r>
    </w:p>
    <w:p>
      <w:r>
        <w:t>@hayleyjoness Curious...do you know what the 23% (pay gap) figure refers to?  Do you know how it was derived?</w:t>
      </w:r>
    </w:p>
    <w:p>
      <w:r>
        <w:rPr>
          <w:b/>
          <w:u w:val="single"/>
        </w:rPr>
        <w:t>162300</w:t>
      </w:r>
    </w:p>
    <w:p>
      <w:r>
        <w:t>@feministlah @GreenWeiner No True Scotsman.</w:t>
      </w:r>
    </w:p>
    <w:p>
      <w:r>
        <w:rPr>
          <w:b/>
          <w:u w:val="single"/>
        </w:rPr>
        <w:t>162301</w:t>
      </w:r>
    </w:p>
    <w:p>
      <w:r>
        <w:t>@feministlah @GreenWeiner ...who are mislabeled.</w:t>
      </w:r>
    </w:p>
    <w:p>
      <w:r>
        <w:rPr>
          <w:b/>
          <w:u w:val="single"/>
        </w:rPr>
        <w:t>162302</w:t>
      </w:r>
    </w:p>
    <w:p>
      <w:r>
        <w:t>@hayleyjoness YW...?  Well, if you know that men and women do different jobs, why WOULD the pay be the same?</w:t>
      </w:r>
    </w:p>
    <w:p>
      <w:r>
        <w:rPr>
          <w:b/>
          <w:u w:val="single"/>
        </w:rPr>
        <w:t>162303</w:t>
      </w:r>
    </w:p>
    <w:p>
      <w:r>
        <w:t>RT @thesledgetobias: @MT8_9 @amberhasalamb My god, so it truly is a projection.</w:t>
      </w:r>
    </w:p>
    <w:p>
      <w:r>
        <w:rPr>
          <w:b/>
          <w:u w:val="single"/>
        </w:rPr>
        <w:t>162304</w:t>
      </w:r>
    </w:p>
    <w:p>
      <w:r>
        <w:t>@hayleyjoness ...as a result there is a POSSIBLE supply of 100% of the population for all "female" jobs vs. maybe 20% for some "male" jobs.</w:t>
      </w:r>
    </w:p>
    <w:p>
      <w:r>
        <w:rPr>
          <w:b/>
          <w:u w:val="single"/>
        </w:rPr>
        <w:t>162305</w:t>
      </w:r>
    </w:p>
    <w:p>
      <w:r>
        <w:t>@feministlah @GreenWeiner Women have more legal rights in every Western nation.  Who is privileged?</w:t>
      </w:r>
    </w:p>
    <w:p>
      <w:r>
        <w:rPr>
          <w:b/>
          <w:u w:val="single"/>
        </w:rPr>
        <w:t>162306</w:t>
      </w:r>
    </w:p>
    <w:p>
      <w:r>
        <w:t>@feministlah @GreenWeiner So feminism is NOT about equal rights, but a socio/polital movement?</w:t>
      </w:r>
    </w:p>
    <w:p>
      <w:r>
        <w:rPr>
          <w:b/>
          <w:u w:val="single"/>
        </w:rPr>
        <w:t>162307</w:t>
      </w:r>
    </w:p>
    <w:p>
      <w:r>
        <w:t>.@feministlah @GreenWeiner Way way more than one...and why not...that's how they arrive at "male privilege"? #AntiSJW http://t.co/LmPvPJvsyx</w:t>
      </w:r>
    </w:p>
    <w:p>
      <w:r>
        <w:rPr>
          <w:b/>
          <w:u w:val="single"/>
        </w:rPr>
        <w:t>162308</w:t>
      </w:r>
    </w:p>
    <w:p>
      <w:r>
        <w:t>@feministlah @GreenWeiner Picture was gender neutral, but...sure.</w:t>
      </w:r>
    </w:p>
    <w:p>
      <w:r>
        <w:rPr>
          <w:b/>
          <w:u w:val="single"/>
        </w:rPr>
        <w:t>162309</w:t>
      </w:r>
    </w:p>
    <w:p>
      <w:r>
        <w:t>.@feministlah @GreenWeiner I never said men didn't have privileges or that women didn't face biases, but its more 50/50 than one way street.</w:t>
      </w:r>
    </w:p>
    <w:p>
      <w:r>
        <w:rPr>
          <w:b/>
          <w:u w:val="single"/>
        </w:rPr>
        <w:t>162310</w:t>
      </w:r>
    </w:p>
    <w:p>
      <w:r>
        <w:t>RT @jarod_frye: @MT8_9 @robinashe @hayleyjoness Actually I have. The same thing happens to African Americans, Spanish, and other minorities.</w:t>
      </w:r>
    </w:p>
    <w:p>
      <w:r>
        <w:rPr>
          <w:b/>
          <w:u w:val="single"/>
        </w:rPr>
        <w:t>162311</w:t>
      </w:r>
    </w:p>
    <w:p>
      <w:r>
        <w:t>@SweetWalkTalk Not when it just ends in rape charges...</w:t>
      </w:r>
    </w:p>
    <w:p>
      <w:r>
        <w:rPr>
          <w:b/>
          <w:u w:val="single"/>
        </w:rPr>
        <w:t>162312</w:t>
      </w:r>
    </w:p>
    <w:p>
      <w:r>
        <w:t>@thereginamom @JDefiant9 @jeffj666 If Paul Elam said the same about women...you'd be screeching about it.</w:t>
      </w:r>
    </w:p>
    <w:p>
      <w:r>
        <w:rPr>
          <w:b/>
          <w:u w:val="single"/>
        </w:rPr>
        <w:t>162313</w:t>
      </w:r>
    </w:p>
    <w:p>
      <w:r>
        <w:t>@JDefiant9 Well, I'd have no way of knowing. General point.</w:t>
      </w:r>
    </w:p>
    <w:p>
      <w:r>
        <w:rPr>
          <w:b/>
          <w:u w:val="single"/>
        </w:rPr>
        <w:t>162314</w:t>
      </w:r>
    </w:p>
    <w:p>
      <w:r>
        <w:t>"@Brittany_Blade: #FemFreeFriday because fems aren't actually doing anything for oppressed women in the Middle East." http://t.co/pUYim4Q8jk</w:t>
      </w:r>
    </w:p>
    <w:p>
      <w:r>
        <w:rPr>
          <w:b/>
          <w:u w:val="single"/>
        </w:rPr>
        <w:t>162315</w:t>
      </w:r>
    </w:p>
    <w:p>
      <w:r>
        <w:t>@victorymonk @shaner38 @chappygolucky That was/is in reply to her.</w:t>
      </w:r>
    </w:p>
    <w:p>
      <w:r>
        <w:rPr>
          <w:b/>
          <w:u w:val="single"/>
        </w:rPr>
        <w:t>162316</w:t>
      </w:r>
    </w:p>
    <w:p>
      <w:r>
        <w:t>RT @underwaterprick: What i learned from #QuestionsForMen http://t.co/GQLKJhWVqq</w:t>
      </w:r>
    </w:p>
    <w:p>
      <w:r>
        <w:rPr>
          <w:b/>
          <w:u w:val="single"/>
        </w:rPr>
        <w:t>162317</w:t>
      </w:r>
    </w:p>
    <w:p>
      <w:r>
        <w:t>@Shermertron Good job having her call you a loser...BTW That hypocrisy is gold.  Hopefully someone will see it.</w:t>
      </w:r>
    </w:p>
    <w:p>
      <w:r>
        <w:rPr>
          <w:b/>
          <w:u w:val="single"/>
        </w:rPr>
        <w:t>162318</w:t>
      </w:r>
    </w:p>
    <w:p>
      <w:r>
        <w:t>@EuroSlavA @brenbarber She's great.</w:t>
      </w:r>
    </w:p>
    <w:p>
      <w:r>
        <w:rPr>
          <w:b/>
          <w:u w:val="single"/>
        </w:rPr>
        <w:t>162319</w:t>
      </w:r>
    </w:p>
    <w:p>
      <w:r>
        <w:t>@EuroSlavA @brenbarber Those two are the only self ID'ed feminist I can think of who are legit.</w:t>
      </w:r>
    </w:p>
    <w:p>
      <w:r>
        <w:rPr>
          <w:b/>
          <w:u w:val="single"/>
        </w:rPr>
        <w:t>162320</w:t>
      </w:r>
    </w:p>
    <w:p>
      <w:r>
        <w:t>@EuroSlavA @brenbarber I actually wish they would just start using "egalitarian" so we can just let feminist mean the misandrist hypocrites.</w:t>
      </w:r>
    </w:p>
    <w:p>
      <w:r>
        <w:rPr>
          <w:b/>
          <w:u w:val="single"/>
        </w:rPr>
        <w:t>162321</w:t>
      </w:r>
    </w:p>
    <w:p>
      <w:r>
        <w:t>.@WayJamesO Yep. The Coyotes. They have an out in 2-3 years. #NHL would have gone to Seattle.  But no building. Vegas will get them instead.</w:t>
      </w:r>
    </w:p>
    <w:p>
      <w:r>
        <w:rPr>
          <w:b/>
          <w:u w:val="single"/>
        </w:rPr>
        <w:t>162322</w:t>
      </w:r>
    </w:p>
    <w:p>
      <w:r>
        <w:t>@AJM9588 Hmm...which is the root cause of their hypocrisy.  You have swung me.</w:t>
      </w:r>
    </w:p>
    <w:p>
      <w:r>
        <w:rPr>
          <w:b/>
          <w:u w:val="single"/>
        </w:rPr>
        <w:t>162323</w:t>
      </w:r>
    </w:p>
    <w:p>
      <w:r>
        <w:t>@BillRigg Picwhatting? And you have quoted none of the tweets.  What are you trying to say...?</w:t>
      </w:r>
    </w:p>
    <w:p>
      <w:r>
        <w:rPr>
          <w:b/>
          <w:u w:val="single"/>
        </w:rPr>
        <w:t>162324</w:t>
      </w:r>
    </w:p>
    <w:p>
      <w:r>
        <w:t>@PsychScientists @geekyjessica Can you explain why what she described there is wrong?</w:t>
      </w:r>
    </w:p>
    <w:p>
      <w:r>
        <w:rPr>
          <w:b/>
          <w:u w:val="single"/>
        </w:rPr>
        <w:t>162325</w:t>
      </w:r>
    </w:p>
    <w:p>
      <w:r>
        <w:t>@luckykaa It is our individual listing numbers on a Gamergate block list the SJW feminists created.  Worn with pride...</w:t>
      </w:r>
    </w:p>
    <w:p>
      <w:r>
        <w:rPr>
          <w:b/>
          <w:u w:val="single"/>
        </w:rPr>
        <w:t>162326</w:t>
      </w:r>
    </w:p>
    <w:p>
      <w:r>
        <w:t>@PsychScientists I meant this one. Can you explain why it's wrong/"sexist"? http://t.co/qMhfs4yIk3</w:t>
      </w:r>
    </w:p>
    <w:p>
      <w:r>
        <w:rPr>
          <w:b/>
          <w:u w:val="single"/>
        </w:rPr>
        <w:t>162327</w:t>
      </w:r>
    </w:p>
    <w:p>
      <w:r>
        <w:t>RT @BlackOpal80: Handy guide for what to expect when participating in #QuestionsForMen @MT8_9 http://t.co/Gh4ODnW9oj</w:t>
      </w:r>
    </w:p>
    <w:p>
      <w:r>
        <w:rPr>
          <w:b/>
          <w:u w:val="single"/>
        </w:rPr>
        <w:t>162328</w:t>
      </w:r>
    </w:p>
    <w:p>
      <w:r>
        <w:t>@shaner38 @scarmichael18 I know of NO places single men may in US.  Some states do bar ANY single parents.  Some only men.</w:t>
      </w:r>
    </w:p>
    <w:p>
      <w:r>
        <w:rPr>
          <w:b/>
          <w:u w:val="single"/>
        </w:rPr>
        <w:t>162329</w:t>
      </w:r>
    </w:p>
    <w:p>
      <w:r>
        <w:t>@scarmichael18 @Synthovine Forgot already? http://t.co/a6noUBGcRR</w:t>
      </w:r>
    </w:p>
    <w:p>
      <w:r>
        <w:rPr>
          <w:b/>
          <w:u w:val="single"/>
        </w:rPr>
        <w:t>162330</w:t>
      </w:r>
    </w:p>
    <w:p>
      <w:r>
        <w:t>.@scarmichael18 @shaner38 He gets to legally decline parenthood during first 22 weeks after conception. 2 more weeks for her #choice after.</w:t>
      </w:r>
    </w:p>
    <w:p>
      <w:r>
        <w:rPr>
          <w:b/>
          <w:u w:val="single"/>
        </w:rPr>
        <w:t>162331</w:t>
      </w:r>
    </w:p>
    <w:p>
      <w:r>
        <w:t>@scarmichael18 @shaner38 No idea what u said.</w:t>
      </w:r>
    </w:p>
    <w:p>
      <w:r>
        <w:rPr>
          <w:b/>
          <w:u w:val="single"/>
        </w:rPr>
        <w:t>162332</w:t>
      </w:r>
    </w:p>
    <w:p>
      <w:r>
        <w:t>@shaner38 @scarmichael18 Kid.  Not sure if should is really shouldn't, etc?</w:t>
      </w:r>
    </w:p>
    <w:p>
      <w:r>
        <w:rPr>
          <w:b/>
          <w:u w:val="single"/>
        </w:rPr>
        <w:t>162333</w:t>
      </w:r>
    </w:p>
    <w:p>
      <w:r>
        <w:t>@shaner38 @scarmichael18 Would rather.</w:t>
      </w:r>
    </w:p>
    <w:p>
      <w:r>
        <w:rPr>
          <w:b/>
          <w:u w:val="single"/>
        </w:rPr>
        <w:t>162334</w:t>
      </w:r>
    </w:p>
    <w:p>
      <w:r>
        <w:t>.@scarmichael18 @shaner38 She will often not know.  It should be opt in not opt out so that he must be told.  Or else they will hide it.</w:t>
      </w:r>
    </w:p>
    <w:p>
      <w:r>
        <w:rPr>
          <w:b/>
          <w:u w:val="single"/>
        </w:rPr>
        <w:t>162335</w:t>
      </w:r>
    </w:p>
    <w:p>
      <w:r>
        <w:t>@scarmichael18 @shaner38 Not legally.</w:t>
      </w:r>
    </w:p>
    <w:p>
      <w:r>
        <w:rPr>
          <w:b/>
          <w:u w:val="single"/>
        </w:rPr>
        <w:t>162336</w:t>
      </w:r>
    </w:p>
    <w:p>
      <w:r>
        <w:t>@scarmichael18 Every time I suggest it, feminists insist they will so if deadline passes, he should be stuck w/o choice.</w:t>
      </w:r>
    </w:p>
    <w:p>
      <w:r>
        <w:rPr>
          <w:b/>
          <w:u w:val="single"/>
        </w:rPr>
        <w:t>162337</w:t>
      </w:r>
    </w:p>
    <w:p>
      <w:r>
        <w:t>.@scarmichael18 So, you will continue to oppose equality no matter the logic...?</w:t>
      </w:r>
    </w:p>
    <w:p>
      <w:r>
        <w:rPr>
          <w:b/>
          <w:u w:val="single"/>
        </w:rPr>
        <w:t>162338</w:t>
      </w:r>
    </w:p>
    <w:p>
      <w:r>
        <w:t>@TheShujaatAli @PsychScientists Me, too. It was going perfect. Got him on record when he thought it was just women before showing him truth.</w:t>
      </w:r>
    </w:p>
    <w:p>
      <w:r>
        <w:rPr>
          <w:b/>
          <w:u w:val="single"/>
        </w:rPr>
        <w:t>162339</w:t>
      </w:r>
    </w:p>
    <w:p>
      <w:r>
        <w:t>@scarmichael18 How about you unfollow me while you are at it. Feminists who follow get blocked.  I hate to block so, plz unfollow.  Thanks.</w:t>
      </w:r>
    </w:p>
    <w:p>
      <w:r>
        <w:rPr>
          <w:b/>
          <w:u w:val="single"/>
        </w:rPr>
        <w:t>162340</w:t>
      </w:r>
    </w:p>
    <w:p>
      <w:r>
        <w:t>@TheShujaatAli I like a multimedia approach.</w:t>
      </w:r>
    </w:p>
    <w:p>
      <w:r>
        <w:rPr>
          <w:b/>
          <w:u w:val="single"/>
        </w:rPr>
        <w:t>162341</w:t>
      </w:r>
    </w:p>
    <w:p>
      <w:r>
        <w:t>.@TheShujaatAli Well, I assume you saw my Clem Ford stuff.  No MSM will write the truth about her. @AsheSchow maybe? http://t.co/XhXDywx5I7</w:t>
      </w:r>
    </w:p>
    <w:p>
      <w:r>
        <w:rPr>
          <w:b/>
          <w:u w:val="single"/>
        </w:rPr>
        <w:t>162342</w:t>
      </w:r>
    </w:p>
    <w:p>
      <w:r>
        <w:t>@TheShujaatAli @AsheSchow is awesome, if you don't know her.  Write the truth about feminism.</w:t>
      </w:r>
    </w:p>
    <w:p>
      <w:r>
        <w:rPr>
          <w:b/>
          <w:u w:val="single"/>
        </w:rPr>
        <w:t>162343</w:t>
      </w:r>
    </w:p>
    <w:p>
      <w:r>
        <w:t>RT @FeministFailure: #QuestionsForMen Are you aware that feminism is teaching women that men cannot experience sexism or discrimination? ht…</w:t>
      </w:r>
    </w:p>
    <w:p>
      <w:r>
        <w:rPr>
          <w:b/>
          <w:u w:val="single"/>
        </w:rPr>
        <w:t>162344</w:t>
      </w:r>
    </w:p>
    <w:p>
      <w:r>
        <w:t>@basicrepublican My favorite...when they argue to deny men choice, they literally argue abortion is NOT a "reproductive right".</w:t>
      </w:r>
    </w:p>
    <w:p>
      <w:r>
        <w:rPr>
          <w:b/>
          <w:u w:val="single"/>
        </w:rPr>
        <w:t>162345</w:t>
      </w:r>
    </w:p>
    <w:p>
      <w:r>
        <w:t>@malugatto No.  I'm not a sexist.</w:t>
      </w:r>
    </w:p>
    <w:p>
      <w:r>
        <w:rPr>
          <w:b/>
          <w:u w:val="single"/>
        </w:rPr>
        <w:t>162346</w:t>
      </w:r>
    </w:p>
    <w:p>
      <w:r>
        <w:t>RT @TehMenz: #QuestionsForMen did you know that when you look at a girl - you rape her? http://t.co/glPlA1So3a</w:t>
      </w:r>
    </w:p>
    <w:p>
      <w:r>
        <w:rPr>
          <w:b/>
          <w:u w:val="single"/>
        </w:rPr>
        <w:t>162347</w:t>
      </w:r>
    </w:p>
    <w:p>
      <w:r>
        <w:t>.@basicrepublican Pretzel logic is understatement.  #SJWLogic is like a pretzel being beaten and tossed off the Sears Tower. Puddle logic...</w:t>
      </w:r>
    </w:p>
    <w:p>
      <w:r>
        <w:rPr>
          <w:b/>
          <w:u w:val="single"/>
        </w:rPr>
        <w:t>162348</w:t>
      </w:r>
    </w:p>
    <w:p>
      <w:r>
        <w:t>.@zBruceey @scarmichael18 Well...I'd bet on the latter... http://t.co/QA6MYr4Wdw</w:t>
      </w:r>
    </w:p>
    <w:p>
      <w:r>
        <w:rPr>
          <w:b/>
          <w:u w:val="single"/>
        </w:rPr>
        <w:t>162349</w:t>
      </w:r>
    </w:p>
    <w:p>
      <w:r>
        <w:t>@AsheSchow @TheShujaatAli Feminist writer...think Valenti of AU from what I know.  Started the # QuestionsForMen Huff Po &amp;amp; others wrote up.</w:t>
      </w:r>
    </w:p>
    <w:p>
      <w:r>
        <w:rPr>
          <w:b/>
          <w:u w:val="single"/>
        </w:rPr>
        <w:t>162350</w:t>
      </w:r>
    </w:p>
    <w:p>
      <w:r>
        <w:t>RT @TehMenz: #QuestionsForMen Did you know that scientists agree that women "slut shame" to make vaginas more valuable to you? http://t.co/…</w:t>
      </w:r>
    </w:p>
    <w:p>
      <w:r>
        <w:rPr>
          <w:b/>
          <w:u w:val="single"/>
        </w:rPr>
        <w:t>162351</w:t>
      </w:r>
    </w:p>
    <w:p>
      <w:r>
        <w:t>@ATLsportsPayton Because if an obvious GA sports nut DIDN'T...that would explain it all.</w:t>
      </w:r>
    </w:p>
    <w:p>
      <w:r>
        <w:rPr>
          <w:b/>
          <w:u w:val="single"/>
        </w:rPr>
        <w:t>162352</w:t>
      </w:r>
    </w:p>
    <w:p>
      <w:r>
        <w:t>@DrJoanBeckwith You don't regard Ford as a problematic figure? http://t.co/8DmIDw7XPs</w:t>
      </w:r>
    </w:p>
    <w:p>
      <w:r>
        <w:rPr>
          <w:b/>
          <w:u w:val="single"/>
        </w:rPr>
        <w:t>162353</w:t>
      </w:r>
    </w:p>
    <w:p>
      <w:r>
        <w:t>@DrJoanBeckwith So, no issue with her doing the very thing she decries, then?</w:t>
      </w:r>
    </w:p>
    <w:p>
      <w:r>
        <w:rPr>
          <w:b/>
          <w:u w:val="single"/>
        </w:rPr>
        <w:t>162354</w:t>
      </w:r>
    </w:p>
    <w:p>
      <w:r>
        <w:t>@BlackOpal80 Yeah. My eye opener was a pay gap article. I know a little about econ...tried to explain why it was math, not sexism.  But...</w:t>
      </w:r>
    </w:p>
    <w:p>
      <w:r>
        <w:rPr>
          <w:b/>
          <w:u w:val="single"/>
        </w:rPr>
        <w:t>162355</w:t>
      </w:r>
    </w:p>
    <w:p>
      <w:r>
        <w:t>@BlackOpal80 ...I learned that doing so made me a "misogynist".</w:t>
      </w:r>
    </w:p>
    <w:p>
      <w:r>
        <w:rPr>
          <w:b/>
          <w:u w:val="single"/>
        </w:rPr>
        <w:t>162356</w:t>
      </w:r>
    </w:p>
    <w:p>
      <w:r>
        <w:t>.@BlackOpal80 But not a joke, a lot of her writing created the false "rape culture" crisis &amp;amp; whose theories were drivers of new CA rape law.</w:t>
      </w:r>
    </w:p>
    <w:p>
      <w:r>
        <w:rPr>
          <w:b/>
          <w:u w:val="single"/>
        </w:rPr>
        <w:t>162357</w:t>
      </w:r>
    </w:p>
    <w:p>
      <w:r>
        <w:t>.@BlackOpal80 Then what REALLY opened my eyes. An article on financial abortion. Even, after reading, I still opposed. Responsibility, etc.</w:t>
      </w:r>
    </w:p>
    <w:p>
      <w:r>
        <w:rPr>
          <w:b/>
          <w:u w:val="single"/>
        </w:rPr>
        <w:t>162358</w:t>
      </w:r>
    </w:p>
    <w:p>
      <w:r>
        <w:t>.@BlackOpal80 ...UNTIL I saw prochoice feminists in comments using VERBATIM ProLife arguments against men.  "Selfish. Jerk. Think of child."</w:t>
      </w:r>
    </w:p>
    <w:p>
      <w:r>
        <w:rPr>
          <w:b/>
          <w:u w:val="single"/>
        </w:rPr>
        <w:t>162359</w:t>
      </w:r>
    </w:p>
    <w:p>
      <w:r>
        <w:t>.@BlackOpal80 Realized then that selfish hypocrisy is the crux of modern feminism, not equality.</w:t>
      </w:r>
    </w:p>
    <w:p>
      <w:r>
        <w:rPr>
          <w:b/>
          <w:u w:val="single"/>
        </w:rPr>
        <w:t>162360</w:t>
      </w:r>
    </w:p>
    <w:p>
      <w:r>
        <w:t>.@BlackOpal80 I know little more than I just told you. I just thought her smiling face of hypocrisy/misandry epitomized modern feminism.</w:t>
      </w:r>
    </w:p>
    <w:p>
      <w:r>
        <w:rPr>
          <w:b/>
          <w:u w:val="single"/>
        </w:rPr>
        <w:t>162361</w:t>
      </w:r>
    </w:p>
    <w:p>
      <w:r>
        <w:t>RT @BlackOpal80: Well @MT8_9 I checked out Jessica Valenti's Twitter. Nice objectification of men and threats of violence. http://t.co/xRhx…</w:t>
      </w:r>
    </w:p>
    <w:p>
      <w:r>
        <w:rPr>
          <w:b/>
          <w:u w:val="single"/>
        </w:rPr>
        <w:t>162362</w:t>
      </w:r>
    </w:p>
    <w:p>
      <w:r>
        <w:t>@BlackOpal80 I'm blocked.</w:t>
      </w:r>
    </w:p>
    <w:p>
      <w:r>
        <w:rPr>
          <w:b/>
          <w:u w:val="single"/>
        </w:rPr>
        <w:t>162363</w:t>
      </w:r>
    </w:p>
    <w:p>
      <w:r>
        <w:t>@BlackOpal80 People assume she saw my avi/name &amp;amp; blocked.  Nope, blocked by her before I knew who she was. Fems use a block list. So...</w:t>
      </w:r>
    </w:p>
    <w:p>
      <w:r>
        <w:rPr>
          <w:b/>
          <w:u w:val="single"/>
        </w:rPr>
        <w:t>162364</w:t>
      </w:r>
    </w:p>
    <w:p>
      <w:r>
        <w:t>@BlackOpal80 ...as soon as you follow enough known anti-feminists their block list activates and blocks you.  Possible she is unaware of me.</w:t>
      </w:r>
    </w:p>
    <w:p>
      <w:r>
        <w:rPr>
          <w:b/>
          <w:u w:val="single"/>
        </w:rPr>
        <w:t>162365</w:t>
      </w:r>
    </w:p>
    <w:p>
      <w:r>
        <w:t>.@BlackOpal80 But, the idea they want to do ANYTHING but lecture with dubious facts they don't want challenged is exposed by their blocking.</w:t>
      </w:r>
    </w:p>
    <w:p>
      <w:r>
        <w:rPr>
          <w:b/>
          <w:u w:val="single"/>
        </w:rPr>
        <w:t>162366</w:t>
      </w:r>
    </w:p>
    <w:p>
      <w:r>
        <w:t>.@BlackOpal80 Yep, pathetic. Let's examine idea anti fems just hate women.  Do misogynists fight for their "right" to hate?  Or just hate?</w:t>
      </w:r>
    </w:p>
    <w:p>
      <w:r>
        <w:rPr>
          <w:b/>
          <w:u w:val="single"/>
        </w:rPr>
        <w:t>162367</w:t>
      </w:r>
    </w:p>
    <w:p>
      <w:r>
        <w:t>.@BlackOpal80 Like, if #GamerGate really just hated women, why bother with GG?  Need NO permission to hate. They could just hate/play games.</w:t>
      </w:r>
    </w:p>
    <w:p>
      <w:r>
        <w:rPr>
          <w:b/>
          <w:u w:val="single"/>
        </w:rPr>
        <w:t>162368</w:t>
      </w:r>
    </w:p>
    <w:p>
      <w:r>
        <w:t>@NUBionicwoman Is it wrong to argue by implying the other person cannot get laid?</w:t>
      </w:r>
    </w:p>
    <w:p>
      <w:r>
        <w:rPr>
          <w:b/>
          <w:u w:val="single"/>
        </w:rPr>
        <w:t>162369</w:t>
      </w:r>
    </w:p>
    <w:p>
      <w:r>
        <w:t>@LucasDavid__ ..says an unthinking pussy.  Yawn.</w:t>
      </w:r>
    </w:p>
    <w:p>
      <w:r>
        <w:rPr>
          <w:b/>
          <w:u w:val="single"/>
        </w:rPr>
        <w:t>162370</w:t>
      </w:r>
    </w:p>
    <w:p>
      <w:r>
        <w:t>@YTM1staWu1fy Sweden, man.  The Swedish men are cattle, at this point.</w:t>
      </w:r>
    </w:p>
    <w:p>
      <w:r>
        <w:rPr>
          <w:b/>
          <w:u w:val="single"/>
        </w:rPr>
        <w:t>162371</w:t>
      </w:r>
    </w:p>
    <w:p>
      <w:r>
        <w:t>.@CriticalKaiju There is literally nothing more creatively pathetic than taking an existing film and just making a black or female version.</w:t>
      </w:r>
    </w:p>
    <w:p>
      <w:r>
        <w:rPr>
          <w:b/>
          <w:u w:val="single"/>
        </w:rPr>
        <w:t>162372</w:t>
      </w:r>
    </w:p>
    <w:p>
      <w:r>
        <w:t>.@knux1995 Close up shop.  #Feminism is just a roadblock in #egalitarianism's way at this point.  #Equality must be equal.  Not gynocentric.</w:t>
      </w:r>
    </w:p>
    <w:p>
      <w:r>
        <w:rPr>
          <w:b/>
          <w:u w:val="single"/>
        </w:rPr>
        <w:t>162373</w:t>
      </w:r>
    </w:p>
    <w:p>
      <w:r>
        <w:t>@bmackillopthio Hmm..possible.  I don't read tabloids. I just know he boxes.  Another guy had one.  Donald Trump.  Diva like, right?</w:t>
      </w:r>
    </w:p>
    <w:p>
      <w:r>
        <w:rPr>
          <w:b/>
          <w:u w:val="single"/>
        </w:rPr>
        <w:t>162374</w:t>
      </w:r>
    </w:p>
    <w:p>
      <w:r>
        <w:t>@bmackillopthio But, Trump gets called a megalomaniac.  Is that a gendered slur, too?  I never hear women called megalomaniacs.</w:t>
      </w:r>
    </w:p>
    <w:p>
      <w:r>
        <w:rPr>
          <w:b/>
          <w:u w:val="single"/>
        </w:rPr>
        <w:t>162375</w:t>
      </w:r>
    </w:p>
    <w:p>
      <w:r>
        <w:t>@oscoscoscosc Exactly.  It's a sexist marketing ploy.</w:t>
      </w:r>
    </w:p>
    <w:p>
      <w:r>
        <w:rPr>
          <w:b/>
          <w:u w:val="single"/>
        </w:rPr>
        <w:t>162376</w:t>
      </w:r>
    </w:p>
    <w:p>
      <w:r>
        <w:t>@BristolBen Not me. Either guns blazing or waiting quietly in my Trojan Horse...</w:t>
      </w:r>
    </w:p>
    <w:p>
      <w:r>
        <w:rPr>
          <w:b/>
          <w:u w:val="single"/>
        </w:rPr>
        <w:t>162377</w:t>
      </w:r>
    </w:p>
    <w:p>
      <w:r>
        <w:t>.@knux1995  Most Democrats now avoid "liberal" like it's diseased.  Stop propping up "feminism" w/ credit for the Women's Rights Movement...</w:t>
      </w:r>
    </w:p>
    <w:p>
      <w:r>
        <w:rPr>
          <w:b/>
          <w:u w:val="single"/>
        </w:rPr>
        <w:t>162378</w:t>
      </w:r>
    </w:p>
    <w:p>
      <w:r>
        <w:t>.@knux1995 ...allow word to evolve to it's current meaning (selfish misandry) and remove them from the #equality movement so adults can work</w:t>
      </w:r>
    </w:p>
    <w:p>
      <w:r>
        <w:rPr>
          <w:b/>
          <w:u w:val="single"/>
        </w:rPr>
        <w:t>162379</w:t>
      </w:r>
    </w:p>
    <w:p>
      <w:r>
        <w:t>.@knux1995 No, no...this is my view on how to move equality forward.  Must root out those who claim equality while working against it.</w:t>
      </w:r>
    </w:p>
    <w:p>
      <w:r>
        <w:rPr>
          <w:b/>
          <w:u w:val="single"/>
        </w:rPr>
        <w:t>162380</w:t>
      </w:r>
    </w:p>
    <w:p>
      <w:r>
        <w:t>@bmackillopthio @DWidgy Define "forcing".</w:t>
      </w:r>
    </w:p>
    <w:p>
      <w:r>
        <w:rPr>
          <w:b/>
          <w:u w:val="single"/>
        </w:rPr>
        <w:t>162381</w:t>
      </w:r>
    </w:p>
    <w:p>
      <w:r>
        <w:t>@KachoArinoDesu @Bananaramble Make a new damn movie, you hacks...is my point.</w:t>
      </w:r>
    </w:p>
    <w:p>
      <w:r>
        <w:rPr>
          <w:b/>
          <w:u w:val="single"/>
        </w:rPr>
        <w:t>162382</w:t>
      </w:r>
    </w:p>
    <w:p>
      <w:r>
        <w:t>@kittiedolls @TiodeCapaNegra You have more legal rights than I do, is that OK?</w:t>
      </w:r>
    </w:p>
    <w:p>
      <w:r>
        <w:rPr>
          <w:b/>
          <w:u w:val="single"/>
        </w:rPr>
        <w:t>162383</w:t>
      </w:r>
    </w:p>
    <w:p>
      <w:r>
        <w:t>@bmackillopthio Don't know her, sorry.</w:t>
      </w:r>
    </w:p>
    <w:p>
      <w:r>
        <w:rPr>
          <w:b/>
          <w:u w:val="single"/>
        </w:rPr>
        <w:t>162384</w:t>
      </w:r>
    </w:p>
    <w:p>
      <w:r>
        <w:t>@BrokeTilIGetRch @CriticalKaiju Nope.</w:t>
      </w:r>
    </w:p>
    <w:p>
      <w:r>
        <w:rPr>
          <w:b/>
          <w:u w:val="single"/>
        </w:rPr>
        <w:t>162385</w:t>
      </w:r>
    </w:p>
    <w:p>
      <w:r>
        <w:t>@PardusXY @silverwolfcc Unrelated to Highlander.  I also prefer Fletch Lives over the first for same reason as GB 2.  Funnier, bottom line.</w:t>
      </w:r>
    </w:p>
    <w:p>
      <w:r>
        <w:rPr>
          <w:b/>
          <w:u w:val="single"/>
        </w:rPr>
        <w:t>162386</w:t>
      </w:r>
    </w:p>
    <w:p>
      <w:r>
        <w:t>@Bananaramble Two of those three are already real...</w:t>
      </w:r>
    </w:p>
    <w:p>
      <w:r>
        <w:rPr>
          <w:b/>
          <w:u w:val="single"/>
        </w:rPr>
        <w:t>162387</w:t>
      </w:r>
    </w:p>
    <w:p>
      <w:r>
        <w:t>.@BigBadCharn Please identify the straw man, Dunce.  My sarcastic mocking hypothetical or those real examples?</w:t>
      </w:r>
    </w:p>
    <w:p>
      <w:r>
        <w:rPr>
          <w:b/>
          <w:u w:val="single"/>
        </w:rPr>
        <w:t>162388</w:t>
      </w:r>
    </w:p>
    <w:p>
      <w:r>
        <w:t>@wiemanindenwald Sooooo true.</w:t>
      </w:r>
    </w:p>
    <w:p>
      <w:r>
        <w:rPr>
          <w:b/>
          <w:u w:val="single"/>
        </w:rPr>
        <w:t>162389</w:t>
      </w:r>
    </w:p>
    <w:p>
      <w:r>
        <w:t>.@rawobjectivism @robscragga @BlackOpal80 "Google Christina Hoff Sommers Wage Gap or Pay Gap"  She uses real facts, not anecdotes. #EqualPay</w:t>
      </w:r>
    </w:p>
    <w:p>
      <w:r>
        <w:rPr>
          <w:b/>
          <w:u w:val="single"/>
        </w:rPr>
        <w:t>162390</w:t>
      </w:r>
    </w:p>
    <w:p>
      <w:r>
        <w:t>@dultery @Dex_is_Dope No joke.  A Swedish lawmaker proposed requiring men to sit when they pee...</w:t>
      </w:r>
    </w:p>
    <w:p>
      <w:r>
        <w:rPr>
          <w:b/>
          <w:u w:val="single"/>
        </w:rPr>
        <w:t>162391</w:t>
      </w:r>
    </w:p>
    <w:p>
      <w:r>
        <w:t>RT @CathyYoung63: Column in @ColumbiaSpec questions #EmmaSulkowicz coverage in view of my @thedailybeast piece http://t.co/z6jwJwnJSJ</w:t>
      </w:r>
    </w:p>
    <w:p>
      <w:r>
        <w:rPr>
          <w:b/>
          <w:u w:val="single"/>
        </w:rPr>
        <w:t>162392</w:t>
      </w:r>
    </w:p>
    <w:p>
      <w:r>
        <w:t>@Anthony3291 If they had any shame or self awareness, sure...</w:t>
      </w:r>
    </w:p>
    <w:p>
      <w:r>
        <w:rPr>
          <w:b/>
          <w:u w:val="single"/>
        </w:rPr>
        <w:t>162393</w:t>
      </w:r>
    </w:p>
    <w:p>
      <w:r>
        <w:t>Is it lost on most #QuestionsForMen was essentially Ford's way of exempting her schlocky clickbait from criticism? http://t.co/29pgEhzUQT</w:t>
      </w:r>
    </w:p>
    <w:p>
      <w:r>
        <w:rPr>
          <w:b/>
          <w:u w:val="single"/>
        </w:rPr>
        <w:t>162394</w:t>
      </w:r>
    </w:p>
    <w:p>
      <w:r>
        <w:t>@SultraSoV Yes and no.  1A issue but banned as "sexist" when a feminist shirt would not be...</w:t>
      </w:r>
    </w:p>
    <w:p>
      <w:r>
        <w:rPr>
          <w:b/>
          <w:u w:val="single"/>
        </w:rPr>
        <w:t>162395</w:t>
      </w:r>
    </w:p>
    <w:p>
      <w:r>
        <w:t>.@robscragga Start a Paetron.  Unless you are in UK, then you can claim disability.</w:t>
      </w:r>
    </w:p>
    <w:p>
      <w:r>
        <w:rPr>
          <w:b/>
          <w:u w:val="single"/>
        </w:rPr>
        <w:t>162396</w:t>
      </w:r>
    </w:p>
    <w:p>
      <w:r>
        <w:t>@AutobotBlades First tweet in years and it's a total false equivalency.  Why? http://t.co/DcJprECjCx</w:t>
      </w:r>
    </w:p>
    <w:p>
      <w:r>
        <w:rPr>
          <w:b/>
          <w:u w:val="single"/>
        </w:rPr>
        <w:t>162397</w:t>
      </w:r>
    </w:p>
    <w:p>
      <w:r>
        <w:t>.@manishlimbu532 No.  No reliable numbers.  But, a small town police department did a nine year study of their cases once...41% false.</w:t>
      </w:r>
    </w:p>
    <w:p>
      <w:r>
        <w:rPr>
          <w:b/>
          <w:u w:val="single"/>
        </w:rPr>
        <w:t>162398</w:t>
      </w:r>
    </w:p>
    <w:p>
      <w:r>
        <w:t>@thesledgetobias An Illinois PD studies nine years of their cases once....41% false.</w:t>
      </w:r>
    </w:p>
    <w:p>
      <w:r>
        <w:rPr>
          <w:b/>
          <w:u w:val="single"/>
        </w:rPr>
        <w:t>162399</w:t>
      </w:r>
    </w:p>
    <w:p>
      <w:r>
        <w:t>.@abnormalcybias @manishlimbu532 Well, what differentiated it was they knew the number of rape complaints that recanted. Most only count...</w:t>
      </w:r>
    </w:p>
    <w:p>
      <w:r>
        <w:rPr>
          <w:b/>
          <w:u w:val="single"/>
        </w:rPr>
        <w:t>162400</w:t>
      </w:r>
    </w:p>
    <w:p>
      <w:r>
        <w:t>.@abnormalcybias @manishlimbu532 ...women who are actually charged/convicted of it.  It's almost NEVER prosecuted. Cops just close the case.</w:t>
      </w:r>
    </w:p>
    <w:p>
      <w:r>
        <w:rPr>
          <w:b/>
          <w:u w:val="single"/>
        </w:rPr>
        <w:t>162401</w:t>
      </w:r>
    </w:p>
    <w:p>
      <w:r>
        <w:t>@abnormalcybias @manishlimbu532 "Google false rape accusation 41%" might work.</w:t>
      </w:r>
    </w:p>
    <w:p>
      <w:r>
        <w:rPr>
          <w:b/>
          <w:u w:val="single"/>
        </w:rPr>
        <w:t>162402</w:t>
      </w:r>
    </w:p>
    <w:p>
      <w:r>
        <w:t>@thesledgetobias ?</w:t>
      </w:r>
    </w:p>
    <w:p>
      <w:r>
        <w:rPr>
          <w:b/>
          <w:u w:val="single"/>
        </w:rPr>
        <w:t>162403</w:t>
      </w:r>
    </w:p>
    <w:p>
      <w:r>
        <w:t>.@ListenToRaisin Never said "men are smarter". I said feminists are stupid. Most women are not feminists. But 100 answers... I'll focus on 2</w:t>
      </w:r>
    </w:p>
    <w:p>
      <w:r>
        <w:rPr>
          <w:b/>
          <w:u w:val="single"/>
        </w:rPr>
        <w:t>162404</w:t>
      </w:r>
    </w:p>
    <w:p>
      <w:r>
        <w:t>.@ListenToRaisin Patriarchy is a myth, so the system has no push back &amp;amp; feminists use chivalry &amp;amp; benevolent sexism masterfully to own ends.</w:t>
      </w:r>
    </w:p>
    <w:p>
      <w:r>
        <w:rPr>
          <w:b/>
          <w:u w:val="single"/>
        </w:rPr>
        <w:t>162405</w:t>
      </w:r>
    </w:p>
    <w:p>
      <w:r>
        <w:t>.@ListenToRaisin No question. Feminists have the media. Did you see any mention of Clem Fords OPEN bigotry, etc?  Nope. "Narrative" is all.</w:t>
      </w:r>
    </w:p>
    <w:p>
      <w:r>
        <w:rPr>
          <w:b/>
          <w:u w:val="single"/>
        </w:rPr>
        <w:t>162406</w:t>
      </w:r>
    </w:p>
    <w:p>
      <w:r>
        <w:t>@JakePentland @ListenToRaisin Rock is much closer to Socrates than most know...</w:t>
      </w:r>
    </w:p>
    <w:p>
      <w:r>
        <w:rPr>
          <w:b/>
          <w:u w:val="single"/>
        </w:rPr>
        <w:t>162407</w:t>
      </w:r>
    </w:p>
    <w:p>
      <w:r>
        <w:t>@shanifrr @CordovanSplotch Excuse me, did you say that feminism is for everyone, including men?</w:t>
      </w:r>
    </w:p>
    <w:p>
      <w:r>
        <w:rPr>
          <w:b/>
          <w:u w:val="single"/>
        </w:rPr>
        <w:t>162408</w:t>
      </w:r>
    </w:p>
    <w:p>
      <w:r>
        <w:t>.@ILivUndrUrBed @Bananaramble @ListenToRaisin  Yes. Your apathy.</w:t>
      </w:r>
    </w:p>
    <w:p>
      <w:r>
        <w:rPr>
          <w:b/>
          <w:u w:val="single"/>
        </w:rPr>
        <w:t>162409</w:t>
      </w:r>
    </w:p>
    <w:p>
      <w:r>
        <w:t>.@ListenToRaisin @ILivUndrUrBed @Bananaramble The fate of most feminists...</w:t>
      </w:r>
    </w:p>
    <w:p>
      <w:r>
        <w:rPr>
          <w:b/>
          <w:u w:val="single"/>
        </w:rPr>
        <w:t>162410</w:t>
      </w:r>
    </w:p>
    <w:p>
      <w:r>
        <w:t>@sara771987 ...like I said.  A "symbol" is a "symbol".  Jewelry, however, can be pawned later.</w:t>
      </w:r>
    </w:p>
    <w:p>
      <w:r>
        <w:rPr>
          <w:b/>
          <w:u w:val="single"/>
        </w:rPr>
        <w:t>162411</w:t>
      </w:r>
    </w:p>
    <w:p>
      <w:r>
        <w:t>.@ILivUndrUrBed  Anything but yourself.  Like EVERY feminist on Earth.</w:t>
      </w:r>
    </w:p>
    <w:p>
      <w:r>
        <w:rPr>
          <w:b/>
          <w:u w:val="single"/>
        </w:rPr>
        <w:t>162412</w:t>
      </w:r>
    </w:p>
    <w:p>
      <w:r>
        <w:t>@TehMenz A genuinely interesting question...of course, the answer is predictable and boring.</w:t>
      </w:r>
    </w:p>
    <w:p>
      <w:r>
        <w:rPr>
          <w:b/>
          <w:u w:val="single"/>
        </w:rPr>
        <w:t>162413</w:t>
      </w:r>
    </w:p>
    <w:p>
      <w:r>
        <w:t>@LoveAndLonging ...how is that example "sexism"?</w:t>
      </w:r>
    </w:p>
    <w:p>
      <w:r>
        <w:rPr>
          <w:b/>
          <w:u w:val="single"/>
        </w:rPr>
        <w:t>162414</w:t>
      </w:r>
    </w:p>
    <w:p>
      <w:r>
        <w:t>RT @uberfeminist: In the film, Jennifer Lopez plays a rapist that does not know what the Iliad is. And she's the *protagonist*! #smfh</w:t>
      </w:r>
    </w:p>
    <w:p>
      <w:r>
        <w:rPr>
          <w:b/>
          <w:u w:val="single"/>
        </w:rPr>
        <w:t>162415</w:t>
      </w:r>
    </w:p>
    <w:p>
      <w:r>
        <w:t>@plaidcat9 He was also just existing, no?</w:t>
      </w:r>
    </w:p>
    <w:p>
      <w:r>
        <w:rPr>
          <w:b/>
          <w:u w:val="single"/>
        </w:rPr>
        <w:t>162416</w:t>
      </w:r>
    </w:p>
    <w:p>
      <w:r>
        <w:t>@ILivUndrUrBed @CarolynnEva No.</w:t>
      </w:r>
    </w:p>
    <w:p>
      <w:r>
        <w:rPr>
          <w:b/>
          <w:u w:val="single"/>
        </w:rPr>
        <w:t>162417</w:t>
      </w:r>
    </w:p>
    <w:p>
      <w:r>
        <w:t>.@WayneJBurrows @adriennecgomez @ListenToRaisin ...feminism would only have a name issue.</w:t>
      </w:r>
    </w:p>
    <w:p>
      <w:r>
        <w:rPr>
          <w:b/>
          <w:u w:val="single"/>
        </w:rPr>
        <w:t>162418</w:t>
      </w:r>
    </w:p>
    <w:p>
      <w:r>
        <w:t>@JamesBolton11 Yup.</w:t>
      </w:r>
    </w:p>
    <w:p>
      <w:r>
        <w:rPr>
          <w:b/>
          <w:u w:val="single"/>
        </w:rPr>
        <w:t>162419</w:t>
      </w:r>
    </w:p>
    <w:p>
      <w:r>
        <w:t>@HumanistFury You pay, yes.  Split, no.  She pays, no.</w:t>
      </w:r>
    </w:p>
    <w:p>
      <w:r>
        <w:rPr>
          <w:b/>
          <w:u w:val="single"/>
        </w:rPr>
        <w:t>162420</w:t>
      </w:r>
    </w:p>
    <w:p>
      <w:r>
        <w:t>@HumanistFury @ListenToRaisin Remember "Gaga"?  What would you guess her IQ to be?</w:t>
      </w:r>
    </w:p>
    <w:p>
      <w:r>
        <w:rPr>
          <w:b/>
          <w:u w:val="single"/>
        </w:rPr>
        <w:t>162421</w:t>
      </w:r>
    </w:p>
    <w:p>
      <w:r>
        <w:t>@Audmum1 @ILivUndrUrBed @CarolynnEva You linked to BLASPHEMY!!!</w:t>
      </w:r>
    </w:p>
    <w:p>
      <w:r>
        <w:rPr>
          <w:b/>
          <w:u w:val="single"/>
        </w:rPr>
        <w:t>162422</w:t>
      </w:r>
    </w:p>
    <w:p>
      <w:r>
        <w:t>@HumanistFury @ListenToRaisin  They are mostly borderlines, yes.  W/ mucho NPD mixed in... &amp;amp; lots of bipolarity.</w:t>
      </w:r>
    </w:p>
    <w:p>
      <w:r>
        <w:rPr>
          <w:b/>
          <w:u w:val="single"/>
        </w:rPr>
        <w:t>162423</w:t>
      </w:r>
    </w:p>
    <w:p>
      <w:r>
        <w:t>@BristolBen @HumanistFury @ListenToRaisin Suspended, here under a new acct.  Stalked me for a day or so.  Legit "issues."  Kid gloves on...</w:t>
      </w:r>
    </w:p>
    <w:p>
      <w:r>
        <w:rPr>
          <w:b/>
          <w:u w:val="single"/>
        </w:rPr>
        <w:t>162424</w:t>
      </w:r>
    </w:p>
    <w:p>
      <w:r>
        <w:t>@HumanistFury @ListenToRaisin @BristolBen ...unless it's at her (pencil filled) hands, of course.</w:t>
      </w:r>
    </w:p>
    <w:p>
      <w:r>
        <w:rPr>
          <w:b/>
          <w:u w:val="single"/>
        </w:rPr>
        <w:t>162425</w:t>
      </w:r>
    </w:p>
    <w:p>
      <w:r>
        <w:t>@HumanistFury @ListenToRaisin @BristolBen I have about 12 like that.  Would be hilarious if she didn't need help so bad.</w:t>
      </w:r>
    </w:p>
    <w:p>
      <w:r>
        <w:rPr>
          <w:b/>
          <w:u w:val="single"/>
        </w:rPr>
        <w:t>162426</w:t>
      </w:r>
    </w:p>
    <w:p>
      <w:r>
        <w:t>.@BristolBen @HumanistFury @ListenToRaisin ...and a few I like talking to even if I know, they will be same as others when push comes to...</w:t>
      </w:r>
    </w:p>
    <w:p>
      <w:r>
        <w:rPr>
          <w:b/>
          <w:u w:val="single"/>
        </w:rPr>
        <w:t>162427</w:t>
      </w:r>
    </w:p>
    <w:p>
      <w:r>
        <w:t>@sexyconserv  Both. My desire to play video games is never stronger than after sex.  Can finally focus on something other than sex...</w:t>
      </w:r>
    </w:p>
    <w:p>
      <w:r>
        <w:rPr>
          <w:b/>
          <w:u w:val="single"/>
        </w:rPr>
        <w:t>162428</w:t>
      </w:r>
    </w:p>
    <w:p>
      <w:r>
        <w:t>So, feminists will trend #FeministsAreUgly and then complain how the fact #FeministsAreUgly is trending is proof of misogyny in society.  K.</w:t>
      </w:r>
    </w:p>
    <w:p>
      <w:r>
        <w:rPr>
          <w:b/>
          <w:u w:val="single"/>
        </w:rPr>
        <w:t>162429</w:t>
      </w:r>
    </w:p>
    <w:p>
      <w:r>
        <w:t>@unpccomix I saw this the other day.  Excellent.</w:t>
      </w:r>
    </w:p>
    <w:p>
      <w:r>
        <w:rPr>
          <w:b/>
          <w:u w:val="single"/>
        </w:rPr>
        <w:t>162430</w:t>
      </w:r>
    </w:p>
    <w:p>
      <w:r>
        <w:t>RT @asredasmyhair: Just going to keep this here so I can direct fems to it when they want to argue. My #WomenAgainstFeminism blog http://t.…</w:t>
      </w:r>
    </w:p>
    <w:p>
      <w:r>
        <w:rPr>
          <w:b/>
          <w:u w:val="single"/>
        </w:rPr>
        <w:t>162431</w:t>
      </w:r>
    </w:p>
    <w:p>
      <w:r>
        <w:t>@Fullerarty Ahem... http://t.co/Xdi7cMJHBo</w:t>
      </w:r>
    </w:p>
    <w:p>
      <w:r>
        <w:rPr>
          <w:b/>
          <w:u w:val="single"/>
        </w:rPr>
        <w:t>162432</w:t>
      </w:r>
    </w:p>
    <w:p>
      <w:r>
        <w:t>@ValiantRook I don't doubt other life but realistically don't think we'll see any evidence in any of our lifetimes so I don't think about it</w:t>
      </w:r>
    </w:p>
    <w:p>
      <w:r>
        <w:rPr>
          <w:b/>
          <w:u w:val="single"/>
        </w:rPr>
        <w:t>162433</w:t>
      </w:r>
    </w:p>
    <w:p>
      <w:r>
        <w:t>@ValiantRook But Riley was hilarious on Stern.  Hadn't thought about him (or the Biovians) in years.</w:t>
      </w:r>
    </w:p>
    <w:p>
      <w:r>
        <w:rPr>
          <w:b/>
          <w:u w:val="single"/>
        </w:rPr>
        <w:t>162434</w:t>
      </w:r>
    </w:p>
    <w:p>
      <w:r>
        <w:t>@VanCanucks @CaptainCanuck0 Bitter Geno.</w:t>
      </w:r>
    </w:p>
    <w:p>
      <w:r>
        <w:rPr>
          <w:b/>
          <w:u w:val="single"/>
        </w:rPr>
        <w:t>162435</w:t>
      </w:r>
    </w:p>
    <w:p>
      <w:r>
        <w:t>@NoBullshitGamin ...not what I'm looking at.  No.</w:t>
      </w:r>
    </w:p>
    <w:p>
      <w:r>
        <w:rPr>
          <w:b/>
          <w:u w:val="single"/>
        </w:rPr>
        <w:t>162436</w:t>
      </w:r>
    </w:p>
    <w:p>
      <w:r>
        <w:t>@JDefiant9 I am tennis neutral.  Just setting up the joke.</w:t>
      </w:r>
    </w:p>
    <w:p>
      <w:r>
        <w:rPr>
          <w:b/>
          <w:u w:val="single"/>
        </w:rPr>
        <w:t>162437</w:t>
      </w:r>
    </w:p>
    <w:p>
      <w:r>
        <w:t>@trishesdishes  No.  Name one men's right they fight for...</w:t>
      </w:r>
    </w:p>
    <w:p>
      <w:r>
        <w:rPr>
          <w:b/>
          <w:u w:val="single"/>
        </w:rPr>
        <w:t>162438</w:t>
      </w:r>
    </w:p>
    <w:p>
      <w:r>
        <w:t>.@a2daj123456 Thanks.  I think it's hilarious.  But, I realize there is a limited market for Terry Pendleton humor...</w:t>
      </w:r>
    </w:p>
    <w:p>
      <w:r>
        <w:rPr>
          <w:b/>
          <w:u w:val="single"/>
        </w:rPr>
        <w:t>162439</w:t>
      </w:r>
    </w:p>
    <w:p>
      <w:r>
        <w:t>@dultery Oh my...that is the trolling equivalent of a WMD.  A Meme of Mass Destruction.</w:t>
      </w:r>
    </w:p>
    <w:p>
      <w:r>
        <w:rPr>
          <w:b/>
          <w:u w:val="single"/>
        </w:rPr>
        <w:t>162440</w:t>
      </w:r>
    </w:p>
    <w:p>
      <w:r>
        <w:t>@dultery I'll find a "special occasion".  Thanks.</w:t>
      </w:r>
    </w:p>
    <w:p>
      <w:r>
        <w:rPr>
          <w:b/>
          <w:u w:val="single"/>
        </w:rPr>
        <w:t>162441</w:t>
      </w:r>
    </w:p>
    <w:p>
      <w:r>
        <w:t>@cjn159u ...for what possible stated reason?  To slow men down to women's pace...?</w:t>
      </w:r>
    </w:p>
    <w:p>
      <w:r>
        <w:rPr>
          <w:b/>
          <w:u w:val="single"/>
        </w:rPr>
        <w:t>162442</w:t>
      </w:r>
    </w:p>
    <w:p>
      <w:r>
        <w:t>@cjn159u This is what happens when you confer the dignity and respect of MLK and real civil rights leaders upon untreated borderlines nuts.</w:t>
      </w:r>
    </w:p>
    <w:p>
      <w:r>
        <w:rPr>
          <w:b/>
          <w:u w:val="single"/>
        </w:rPr>
        <w:t>162443</w:t>
      </w:r>
    </w:p>
    <w:p>
      <w:r>
        <w:t>@cjn159u To an extent...we are not exactly overwhelmed with great options/choices.</w:t>
      </w:r>
    </w:p>
    <w:p>
      <w:r>
        <w:rPr>
          <w:b/>
          <w:u w:val="single"/>
        </w:rPr>
        <w:t>162444</w:t>
      </w:r>
    </w:p>
    <w:p>
      <w:r>
        <w:t>@cjn159u You've seen the article by founder of NOW's sister, right?  More and more I see feminism thru this prism... http://t.co/7jOETvnH9A</w:t>
      </w:r>
    </w:p>
    <w:p>
      <w:r>
        <w:rPr>
          <w:b/>
          <w:u w:val="single"/>
        </w:rPr>
        <w:t>162445</w:t>
      </w:r>
    </w:p>
    <w:p>
      <w:r>
        <w:t>@cjn159u ...it's backdoor communism.</w:t>
      </w:r>
    </w:p>
    <w:p>
      <w:r>
        <w:rPr>
          <w:b/>
          <w:u w:val="single"/>
        </w:rPr>
        <w:t>162446</w:t>
      </w:r>
    </w:p>
    <w:p>
      <w:r>
        <w:t>@cjn159u Have no answer there. Hillary is a horrifically flawed candidate, but...Bush? Romney? Santorum? Huckabee? Choice of shot or stabbed</w:t>
      </w:r>
    </w:p>
    <w:p>
      <w:r>
        <w:rPr>
          <w:b/>
          <w:u w:val="single"/>
        </w:rPr>
        <w:t>162447</w:t>
      </w:r>
    </w:p>
    <w:p>
      <w:r>
        <w:t>@mikeyfenn You appear to have common sense.  So, no, you'd be totally wrong.</w:t>
      </w:r>
    </w:p>
    <w:p>
      <w:r>
        <w:rPr>
          <w:b/>
          <w:u w:val="single"/>
        </w:rPr>
        <w:t>162448</w:t>
      </w:r>
    </w:p>
    <w:p>
      <w:r>
        <w:t>@trishesdishes Are you aware women have more, not fewer legal rights than men?</w:t>
      </w:r>
    </w:p>
    <w:p>
      <w:r>
        <w:rPr>
          <w:b/>
          <w:u w:val="single"/>
        </w:rPr>
        <w:t>162449</w:t>
      </w:r>
    </w:p>
    <w:p>
      <w:r>
        <w:t>RT @TehMenz: #QuestionsForMen Did you know feminists think that violence is okay so long as the victim isn't seriously injured? http://t.co…</w:t>
      </w:r>
    </w:p>
    <w:p>
      <w:r>
        <w:rPr>
          <w:b/>
          <w:u w:val="single"/>
        </w:rPr>
        <w:t>162450</w:t>
      </w:r>
    </w:p>
    <w:p>
      <w:r>
        <w:t>@trishesdishes Why ignore my question to deflect with yours?  Are you aware men have LESS legal rights?  Is that equality?</w:t>
      </w:r>
    </w:p>
    <w:p>
      <w:r>
        <w:rPr>
          <w:b/>
          <w:u w:val="single"/>
        </w:rPr>
        <w:t>162451</w:t>
      </w:r>
    </w:p>
    <w:p>
      <w:r>
        <w:t>@GreenWeiner Let's test. http://t.co/cKdwbYwQ9V</w:t>
      </w:r>
    </w:p>
    <w:p>
      <w:r>
        <w:rPr>
          <w:b/>
          <w:u w:val="single"/>
        </w:rPr>
        <w:t>162452</w:t>
      </w:r>
    </w:p>
    <w:p>
      <w:r>
        <w:t>@GreenWeiner  It's close.  Need one of those Conan O'Brien morphs of Tony and the Big Hurt.</w:t>
      </w:r>
    </w:p>
    <w:p>
      <w:r>
        <w:rPr>
          <w:b/>
          <w:u w:val="single"/>
        </w:rPr>
        <w:t>162453</w:t>
      </w:r>
    </w:p>
    <w:p>
      <w:r>
        <w:t>@boxedariel So...is the answer "nothing"?</w:t>
      </w:r>
    </w:p>
    <w:p>
      <w:r>
        <w:rPr>
          <w:b/>
          <w:u w:val="single"/>
        </w:rPr>
        <w:t>162454</w:t>
      </w:r>
    </w:p>
    <w:p>
      <w:r>
        <w:t>@boxedariel Can you explain the wage gap?  What does the often cited 23% figure reference?</w:t>
      </w:r>
    </w:p>
    <w:p>
      <w:r>
        <w:rPr>
          <w:b/>
          <w:u w:val="single"/>
        </w:rPr>
        <w:t>162455</w:t>
      </w:r>
    </w:p>
    <w:p>
      <w:r>
        <w:t>@boxedariel None of these things are true.  But I return to the original question...research. What have you read?</w:t>
      </w:r>
    </w:p>
    <w:p>
      <w:r>
        <w:rPr>
          <w:b/>
          <w:u w:val="single"/>
        </w:rPr>
        <w:t>162456</w:t>
      </w:r>
    </w:p>
    <w:p>
      <w:r>
        <w:t>@boxedariel Where is your knowledge of feminism derived?</w:t>
      </w:r>
    </w:p>
    <w:p>
      <w:r>
        <w:rPr>
          <w:b/>
          <w:u w:val="single"/>
        </w:rPr>
        <w:t>162457</w:t>
      </w:r>
    </w:p>
    <w:p>
      <w:r>
        <w:t>@boxedariel @LostSailorNY Can you be legally forced into parenthood?</w:t>
      </w:r>
    </w:p>
    <w:p>
      <w:r>
        <w:rPr>
          <w:b/>
          <w:u w:val="single"/>
        </w:rPr>
        <w:t>162458</w:t>
      </w:r>
    </w:p>
    <w:p>
      <w:r>
        <w:t>@boxedariel @LostSailorNY Single men cannot adopt.</w:t>
      </w:r>
    </w:p>
    <w:p>
      <w:r>
        <w:rPr>
          <w:b/>
          <w:u w:val="single"/>
        </w:rPr>
        <w:t>162459</w:t>
      </w:r>
    </w:p>
    <w:p>
      <w:r>
        <w:t>@purposelyflawed http://t.co/P6KTLT0XBZ</w:t>
      </w:r>
    </w:p>
    <w:p>
      <w:r>
        <w:rPr>
          <w:b/>
          <w:u w:val="single"/>
        </w:rPr>
        <w:t>162460</w:t>
      </w:r>
    </w:p>
    <w:p>
      <w:r>
        <w:t>@boxedariel @LostSailorNY No one said she should.</w:t>
      </w:r>
    </w:p>
    <w:p>
      <w:r>
        <w:rPr>
          <w:b/>
          <w:u w:val="single"/>
        </w:rPr>
        <w:t>162461</w:t>
      </w:r>
    </w:p>
    <w:p>
      <w:r>
        <w:t>.@trishesdishes US. Canada. UK. France. Switzerland. Germany. India. Every western nation and then some.  Men have less legal rights. Equal?</w:t>
      </w:r>
    </w:p>
    <w:p>
      <w:r>
        <w:rPr>
          <w:b/>
          <w:u w:val="single"/>
        </w:rPr>
        <w:t>162462</w:t>
      </w:r>
    </w:p>
    <w:p>
      <w:r>
        <w:t>@boxedariel @LostSailorNY If it's her choice alone...yes.  Do you oppose single mothers?</w:t>
      </w:r>
    </w:p>
    <w:p>
      <w:r>
        <w:rPr>
          <w:b/>
          <w:u w:val="single"/>
        </w:rPr>
        <w:t>162463</w:t>
      </w:r>
    </w:p>
    <w:p>
      <w:r>
        <w:t>@boxedariel @LostSailorNY She can abort. Adopt it out. Safe haven.</w:t>
      </w:r>
    </w:p>
    <w:p>
      <w:r>
        <w:rPr>
          <w:b/>
          <w:u w:val="single"/>
        </w:rPr>
        <w:t>162464</w:t>
      </w:r>
    </w:p>
    <w:p>
      <w:r>
        <w:t>@trishesdishes Go back to the top of this thread and read again, then.</w:t>
      </w:r>
    </w:p>
    <w:p>
      <w:r>
        <w:rPr>
          <w:b/>
          <w:u w:val="single"/>
        </w:rPr>
        <w:t>162465</w:t>
      </w:r>
    </w:p>
    <w:p>
      <w:r>
        <w:t>RT @shoe0nhead: @thisonesakillaa @MT8_9 @TehMenz "women r just as strong as men we r all equal wait men r stronger dont hit women we r weak"</w:t>
      </w:r>
    </w:p>
    <w:p>
      <w:r>
        <w:rPr>
          <w:b/>
          <w:u w:val="single"/>
        </w:rPr>
        <w:t>162466</w:t>
      </w:r>
    </w:p>
    <w:p>
      <w:r>
        <w:t>@imprisonedrider Can you explain why that would be sexist?</w:t>
      </w:r>
    </w:p>
    <w:p>
      <w:r>
        <w:rPr>
          <w:b/>
          <w:u w:val="single"/>
        </w:rPr>
        <w:t>162467</w:t>
      </w:r>
    </w:p>
    <w:p>
      <w:r>
        <w:t>RT @fruitondabottom: #QuestionsForMen #WomenAgainstFeminism Another one who only wants to hear herself talk. http://t.co/I9gvXqZQj1</w:t>
      </w:r>
    </w:p>
    <w:p>
      <w:r>
        <w:rPr>
          <w:b/>
          <w:u w:val="single"/>
        </w:rPr>
        <w:t>162468</w:t>
      </w:r>
    </w:p>
    <w:p>
      <w:r>
        <w:t>RT @GamerCatHenri: #QuestionsForMen Did you know rape is bad?</w:t>
      </w:r>
    </w:p>
    <w:p>
      <w:r>
        <w:rPr>
          <w:b/>
          <w:u w:val="single"/>
        </w:rPr>
        <w:t>162469</w:t>
      </w:r>
    </w:p>
    <w:p>
      <w:r>
        <w:t>@ChristianMcBane @TehMenz Agreed. Idea it's "not a compliment" absurd.  Most important compliment...</w:t>
      </w:r>
    </w:p>
    <w:p>
      <w:r>
        <w:rPr>
          <w:b/>
          <w:u w:val="single"/>
        </w:rPr>
        <w:t>162470</w:t>
      </w:r>
    </w:p>
    <w:p>
      <w:r>
        <w:t>"@Lesleywallace1: #QuestionsForMen Have you been told your pants are distraction to boys in school?" Just our shirts. http://t.co/0W5HYr3p0B</w:t>
      </w:r>
    </w:p>
    <w:p>
      <w:r>
        <w:rPr>
          <w:b/>
          <w:u w:val="single"/>
        </w:rPr>
        <w:t>162471</w:t>
      </w:r>
    </w:p>
    <w:p>
      <w:r>
        <w:t>RT @CathyYoung63: To @MHarrisPerry, #BlackLivesMatter obviously does not include Brian Banks, whose life was nearly destroyed by false rape…</w:t>
      </w:r>
    </w:p>
    <w:p>
      <w:r>
        <w:rPr>
          <w:b/>
          <w:u w:val="single"/>
        </w:rPr>
        <w:t>162472</w:t>
      </w:r>
    </w:p>
    <w:p>
      <w:r>
        <w:t>@TehMenz @ChristianMcBane OK w reasonable burping. Sneezing is involuntarily so...moot. Can totally live w/o inhaling others fecal particles</w:t>
      </w:r>
    </w:p>
    <w:p>
      <w:r>
        <w:rPr>
          <w:b/>
          <w:u w:val="single"/>
        </w:rPr>
        <w:t>162473</w:t>
      </w:r>
    </w:p>
    <w:p>
      <w:r>
        <w:t>RT @sbhouse1978: @GameDiviner @MT8_9 Picture #1: Beaten, but defiant. Picture #2: Beaten until the soul is dead.</w:t>
      </w:r>
    </w:p>
    <w:p>
      <w:r>
        <w:rPr>
          <w:b/>
          <w:u w:val="single"/>
        </w:rPr>
        <w:t>162474</w:t>
      </w:r>
    </w:p>
    <w:p>
      <w:r>
        <w:t>@TooPawned Or grab a camera...</w:t>
      </w:r>
    </w:p>
    <w:p>
      <w:r>
        <w:rPr>
          <w:b/>
          <w:u w:val="single"/>
        </w:rPr>
        <w:t>162475</w:t>
      </w:r>
    </w:p>
    <w:p>
      <w:r>
        <w:t>@HumanistFury @Lesleywallace1 Feminist shirt never gets tossed.  But no shock...fems own our schools.</w:t>
      </w:r>
    </w:p>
    <w:p>
      <w:r>
        <w:rPr>
          <w:b/>
          <w:u w:val="single"/>
        </w:rPr>
        <w:t>162476</w:t>
      </w:r>
    </w:p>
    <w:p>
      <w:r>
        <w:t>@Foxfairy And I can't think of any good remakes period, actually.</w:t>
      </w:r>
    </w:p>
    <w:p>
      <w:r>
        <w:rPr>
          <w:b/>
          <w:u w:val="single"/>
        </w:rPr>
        <w:t>162477</w:t>
      </w:r>
    </w:p>
    <w:p>
      <w:r>
        <w:t>@calcetin13 @boxedariel  First hand account from NOWs founder's sister = BS how?</w:t>
      </w:r>
    </w:p>
    <w:p>
      <w:r>
        <w:rPr>
          <w:b/>
          <w:u w:val="single"/>
        </w:rPr>
        <w:t>162478</w:t>
      </w:r>
    </w:p>
    <w:p>
      <w:r>
        <w:t>@Mich_McConnell @TamedInsanity The "after all" denotes sarcasm that you take out of context, Goebbels.</w:t>
      </w:r>
    </w:p>
    <w:p>
      <w:r>
        <w:rPr>
          <w:b/>
          <w:u w:val="single"/>
        </w:rPr>
        <w:t>162479</w:t>
      </w:r>
    </w:p>
    <w:p>
      <w:r>
        <w:t>@ListenToRaisin @trishesdishes Proof?</w:t>
      </w:r>
    </w:p>
    <w:p>
      <w:r>
        <w:rPr>
          <w:b/>
          <w:u w:val="single"/>
        </w:rPr>
        <w:t>162480</w:t>
      </w:r>
    </w:p>
    <w:p>
      <w:r>
        <w:t>.@Mich_McConnell @Cerebrawl80 @TamedInsanity Literally asking YOU to explain what you know the 23% figure represents. What does it compare?</w:t>
      </w:r>
    </w:p>
    <w:p>
      <w:r>
        <w:rPr>
          <w:b/>
          <w:u w:val="single"/>
        </w:rPr>
        <w:t>162481</w:t>
      </w:r>
    </w:p>
    <w:p>
      <w:r>
        <w:t>@Iloveoldtools @Angry_Feminazi No.  Actually, she has an economics degree.</w:t>
      </w:r>
    </w:p>
    <w:p>
      <w:r>
        <w:rPr>
          <w:b/>
          <w:u w:val="single"/>
        </w:rPr>
        <w:t>162482</w:t>
      </w:r>
    </w:p>
    <w:p>
      <w:r>
        <w:t>@Iloveoldtools Wiki</w:t>
      </w:r>
    </w:p>
    <w:p>
      <w:r>
        <w:rPr>
          <w:b/>
          <w:u w:val="single"/>
        </w:rPr>
        <w:t>162483</w:t>
      </w:r>
    </w:p>
    <w:p>
      <w:r>
        <w:t>@manimeister15 Is saying that sexism?</w:t>
      </w:r>
    </w:p>
    <w:p>
      <w:r>
        <w:rPr>
          <w:b/>
          <w:u w:val="single"/>
        </w:rPr>
        <w:t>162484</w:t>
      </w:r>
    </w:p>
    <w:p>
      <w:r>
        <w:t>@RaidersGirl20 How is that sexist?</w:t>
      </w:r>
    </w:p>
    <w:p>
      <w:r>
        <w:rPr>
          <w:b/>
          <w:u w:val="single"/>
        </w:rPr>
        <w:t>162485</w:t>
      </w:r>
    </w:p>
    <w:p>
      <w:r>
        <w:t>@manimeister15 No, I meant...can you explain why telling a person you are arguing w/ they cannot get laid is wrong.</w:t>
      </w:r>
    </w:p>
    <w:p>
      <w:r>
        <w:rPr>
          <w:b/>
          <w:u w:val="single"/>
        </w:rPr>
        <w:t>162486</w:t>
      </w:r>
    </w:p>
    <w:p>
      <w:r>
        <w:t>@manimeister15 Wait, do you realize you just did the very thing the tweet you posted said is wrong...?</w:t>
      </w:r>
    </w:p>
    <w:p>
      <w:r>
        <w:rPr>
          <w:b/>
          <w:u w:val="single"/>
        </w:rPr>
        <w:t>162487</w:t>
      </w:r>
    </w:p>
    <w:p>
      <w:r>
        <w:t>RT @uberfeminist: Criticism of @CathyYoung63 &amp;amp; @JudithShulevitz would be better if "feminists" had taken the opportunity to critique @Sabri…</w:t>
      </w:r>
    </w:p>
    <w:p>
      <w:r>
        <w:rPr>
          <w:b/>
          <w:u w:val="single"/>
        </w:rPr>
        <w:t>162488</w:t>
      </w:r>
    </w:p>
    <w:p>
      <w:r>
        <w:t>@CheckItCool @CriticalKaiju Which tag are you referring to?</w:t>
      </w:r>
    </w:p>
    <w:p>
      <w:r>
        <w:rPr>
          <w:b/>
          <w:u w:val="single"/>
        </w:rPr>
        <w:t>162489</w:t>
      </w:r>
    </w:p>
    <w:p>
      <w:r>
        <w:t>@CheckItCool @CriticalKaiju U realize QuestionsForMen existed before Ford started posting snide crap in it, right? http://t.co/EaKt1gODFy</w:t>
      </w:r>
    </w:p>
    <w:p>
      <w:r>
        <w:rPr>
          <w:b/>
          <w:u w:val="single"/>
        </w:rPr>
        <w:t>162490</w:t>
      </w:r>
    </w:p>
    <w:p>
      <w:r>
        <w:t>RT @jenniferkateFPS: @MT8_9 I love this b/c I am also a scientist working with men w/ more education &amp;amp; experience, yet I haven't experience…</w:t>
      </w:r>
    </w:p>
    <w:p>
      <w:r>
        <w:rPr>
          <w:b/>
          <w:u w:val="single"/>
        </w:rPr>
        <w:t>162491</w:t>
      </w:r>
    </w:p>
    <w:p>
      <w:r>
        <w:t>RT @mlktestbot: MT @aliennnqueen: Daily reminder that I 100% don't care about straight cis Jews's opinions on racism &amp;amp; feminism.</w:t>
      </w:r>
    </w:p>
    <w:p>
      <w:r>
        <w:rPr>
          <w:b/>
          <w:u w:val="single"/>
        </w:rPr>
        <w:t>162492</w:t>
      </w:r>
    </w:p>
    <w:p>
      <w:r>
        <w:t>"@ErikssonMalin85: Have u ever expressed ur anger only to be asked the question: are you hormonal? #QuestionsForMen"  Testerosterone?  Yeah.</w:t>
      </w:r>
    </w:p>
    <w:p>
      <w:r>
        <w:rPr>
          <w:b/>
          <w:u w:val="single"/>
        </w:rPr>
        <w:t>162493</w:t>
      </w:r>
    </w:p>
    <w:p>
      <w:r>
        <w:t>"@ErikssonMalin85: Have you ever been threatened with rape by a woman? #QuestionsForMen"  Yes.  Many times, but ONLY by feminist women.</w:t>
      </w:r>
    </w:p>
    <w:p>
      <w:r>
        <w:rPr>
          <w:b/>
          <w:u w:val="single"/>
        </w:rPr>
        <w:t>162494</w:t>
      </w:r>
    </w:p>
    <w:p>
      <w:r>
        <w:t>"@ErikssonMalin85: #QuestionsForMen ever walked home in dark seen another person and becomed scared?"  Men are attacked 4 times more often.</w:t>
      </w:r>
    </w:p>
    <w:p>
      <w:r>
        <w:rPr>
          <w:b/>
          <w:u w:val="single"/>
        </w:rPr>
        <w:t>162495</w:t>
      </w:r>
    </w:p>
    <w:p>
      <w:r>
        <w:t>"@ErikssonMalin85: Why is a man afraid to commit to woman he really loves? #QuestionsForMen"  Sexist biased divorce laws will ruin his life.</w:t>
      </w:r>
    </w:p>
    <w:p>
      <w:r>
        <w:rPr>
          <w:b/>
          <w:u w:val="single"/>
        </w:rPr>
        <w:t>162496</w:t>
      </w:r>
    </w:p>
    <w:p>
      <w:r>
        <w:t>@AndrewBLeh @N7Kopper @nitramy Ever play Rambo on old NES by any chance?</w:t>
      </w:r>
    </w:p>
    <w:p>
      <w:r>
        <w:rPr>
          <w:b/>
          <w:u w:val="single"/>
        </w:rPr>
        <w:t>162497</w:t>
      </w:r>
    </w:p>
    <w:p>
      <w:r>
        <w:t>@N7Kopper @InnominateSterd @nitramy To be fair, I read his "you hate" as "your hate"...my bad.  Working on worst sleep ever...sorry.</w:t>
      </w:r>
    </w:p>
    <w:p>
      <w:r>
        <w:rPr>
          <w:b/>
          <w:u w:val="single"/>
        </w:rPr>
        <w:t>162498</w:t>
      </w:r>
    </w:p>
    <w:p>
      <w:r>
        <w:t>.@trishesdishes Can you be legally forced into parental obligations?  Can your genitals be cut at birth?  Does your right to vote have an *?</w:t>
      </w:r>
    </w:p>
    <w:p>
      <w:r>
        <w:rPr>
          <w:b/>
          <w:u w:val="single"/>
        </w:rPr>
        <w:t>162499</w:t>
      </w:r>
    </w:p>
    <w:p>
      <w:r>
        <w:t>.@MarciaCrocker01 @trishesdishes ..mistake. I find both abortion &amp;amp; child abandonment detestable. But, if one gets an awful choice, both must</w:t>
      </w:r>
    </w:p>
    <w:p>
      <w:r>
        <w:rPr>
          <w:b/>
          <w:u w:val="single"/>
        </w:rPr>
        <w:t>162500</w:t>
      </w:r>
    </w:p>
    <w:p>
      <w:r>
        <w:t>@GamerBobobobob @trishesdishes Think she meant would men who shed obligations also lose rights..?  Yes.</w:t>
      </w:r>
    </w:p>
    <w:p>
      <w:r>
        <w:rPr>
          <w:b/>
          <w:u w:val="single"/>
        </w:rPr>
        <w:t>162501</w:t>
      </w:r>
    </w:p>
    <w:p>
      <w:r>
        <w:t>@Femitheist @trishesdishes ...have to pay.  If she knows he can walk way w/o paying...I think she might drive a bit safer.  I understand...</w:t>
      </w:r>
    </w:p>
    <w:p>
      <w:r>
        <w:rPr>
          <w:b/>
          <w:u w:val="single"/>
        </w:rPr>
        <w:t>162502</w:t>
      </w:r>
    </w:p>
    <w:p>
      <w:r>
        <w:t>@Femitheist @trishesdishes ...many don't have the awareness to operate in what most know to be self interest. They will defy most solutions.</w:t>
      </w:r>
    </w:p>
    <w:p>
      <w:r>
        <w:rPr>
          <w:b/>
          <w:u w:val="single"/>
        </w:rPr>
        <w:t>162503</w:t>
      </w:r>
    </w:p>
    <w:p>
      <w:r>
        <w:t>.@Femitheist I agree. FTR I am no fan of abortion or child abandonment.  But, I can't accept him going to jail for not abiding HER choice.</w:t>
      </w:r>
    </w:p>
    <w:p>
      <w:r>
        <w:rPr>
          <w:b/>
          <w:u w:val="single"/>
        </w:rPr>
        <w:t>162504</w:t>
      </w:r>
    </w:p>
    <w:p>
      <w:r>
        <w:t>.@Femitheist @ktonieskacze Hard to say w/o knowing if avg. welfare w/o a dad is &amp;gt; or &amp;lt; avg. CS payment.  If less, it would REDUCE incentive.</w:t>
      </w:r>
    </w:p>
    <w:p>
      <w:r>
        <w:rPr>
          <w:b/>
          <w:u w:val="single"/>
        </w:rPr>
        <w:t>162505</w:t>
      </w:r>
    </w:p>
    <w:p>
      <w:r>
        <w:t>RT @TehMenz: @MT8_9 @brenbarber @MadMax9990 This tweet deserves more love. It's a good point.</w:t>
      </w:r>
    </w:p>
    <w:p>
      <w:r>
        <w:rPr>
          <w:b/>
          <w:u w:val="single"/>
        </w:rPr>
        <w:t>162506</w:t>
      </w:r>
    </w:p>
    <w:p>
      <w:r>
        <w:t>@ktonieskacze @Femitheist Agreed. Thoughtful. Every once in a while an old tweet of mine lumping her Poe in w Gearheart is RT'ed. I cringe.</w:t>
      </w:r>
    </w:p>
    <w:p>
      <w:r>
        <w:rPr>
          <w:b/>
          <w:u w:val="single"/>
        </w:rPr>
        <w:t>162507</w:t>
      </w:r>
    </w:p>
    <w:p>
      <w:r>
        <w:t>@Femitheist @Audmum1 @ktonieskacze Couldn't design a much poorer set of incentives, no.</w:t>
      </w:r>
    </w:p>
    <w:p>
      <w:r>
        <w:rPr>
          <w:b/>
          <w:u w:val="single"/>
        </w:rPr>
        <w:t>162508</w:t>
      </w:r>
    </w:p>
    <w:p>
      <w:r>
        <w:t>@nitramy @JustLaurenB Well, spoiler alert @trishesdishes was actually pretty reasonable and (I think?) accepting of the idea of choice 4 men</w:t>
      </w:r>
    </w:p>
    <w:p>
      <w:r>
        <w:rPr>
          <w:b/>
          <w:u w:val="single"/>
        </w:rPr>
        <w:t>162509</w:t>
      </w:r>
    </w:p>
    <w:p>
      <w:r>
        <w:t>.@Apolocalypses @TehMenz I will totally pretend to be deaf at that point...walk out like you're a ghost &amp;amp; I'm Bruce Willis in The 6th Sense.</w:t>
      </w:r>
    </w:p>
    <w:p>
      <w:r>
        <w:rPr>
          <w:b/>
          <w:u w:val="single"/>
        </w:rPr>
        <w:t>162510</w:t>
      </w:r>
    </w:p>
    <w:p>
      <w:r>
        <w:t>.@SirScatters @LostSailorNY Not being gay is not homophobia.  Some do try to conflate them, somehow...</w:t>
      </w:r>
    </w:p>
    <w:p>
      <w:r>
        <w:rPr>
          <w:b/>
          <w:u w:val="single"/>
        </w:rPr>
        <w:t>162511</w:t>
      </w:r>
    </w:p>
    <w:p>
      <w:r>
        <w:t>@stevenbirt4real @Phasmatis75 @SirScatters @LostSailorNY To some, yeah...</w:t>
      </w:r>
    </w:p>
    <w:p>
      <w:r>
        <w:rPr>
          <w:b/>
          <w:u w:val="single"/>
        </w:rPr>
        <w:t>162512</w:t>
      </w:r>
    </w:p>
    <w:p>
      <w:r>
        <w:t>@nonirishpaddy @SirScatters Who said anything about hitting?</w:t>
      </w:r>
    </w:p>
    <w:p>
      <w:r>
        <w:rPr>
          <w:b/>
          <w:u w:val="single"/>
        </w:rPr>
        <w:t>162513</w:t>
      </w:r>
    </w:p>
    <w:p>
      <w:r>
        <w:t>@SirScatters @nonirishpaddy Oh, missed that part of it.  No...no reason to get physical.</w:t>
      </w:r>
    </w:p>
    <w:p>
      <w:r>
        <w:rPr>
          <w:b/>
          <w:u w:val="single"/>
        </w:rPr>
        <w:t>162514</w:t>
      </w:r>
    </w:p>
    <w:p>
      <w:r>
        <w:t>.@Codename_WiAx @Mich_McConnell @TamedInsanity US is 46th best place for women.  Behind Rhwanda and Ghana.  Such bunk.  She'll never see it.</w:t>
      </w:r>
    </w:p>
    <w:p>
      <w:r>
        <w:rPr>
          <w:b/>
          <w:u w:val="single"/>
        </w:rPr>
        <w:t>162515</w:t>
      </w:r>
    </w:p>
    <w:p>
      <w:r>
        <w:t>@Mich_McConnell @TamedInsanity In terms of what?  Measured how?</w:t>
      </w:r>
    </w:p>
    <w:p>
      <w:r>
        <w:rPr>
          <w:b/>
          <w:u w:val="single"/>
        </w:rPr>
        <w:t>162516</w:t>
      </w:r>
    </w:p>
    <w:p>
      <w:r>
        <w:t>@BristolBen I'm saying you can never "control" two different individuals to be the same.</w:t>
      </w:r>
    </w:p>
    <w:p>
      <w:r>
        <w:rPr>
          <w:b/>
          <w:u w:val="single"/>
        </w:rPr>
        <w:t>162517</w:t>
      </w:r>
    </w:p>
    <w:p>
      <w:r>
        <w:t>RT @libertycapent: I liked a @YouTube video from @sargon_of_akkad http://t.co/GdQ58geQw0 50 #QuestionsForMen #Mansplained</w:t>
      </w:r>
    </w:p>
    <w:p>
      <w:r>
        <w:rPr>
          <w:b/>
          <w:u w:val="single"/>
        </w:rPr>
        <w:t>162518</w:t>
      </w:r>
    </w:p>
    <w:p>
      <w:r>
        <w:t>.@SopranoJM  ...can't relate.  Have to be overtime of Game 7 of the Stanley Cup Finals w/ no DVR.</w:t>
      </w:r>
    </w:p>
    <w:p>
      <w:r>
        <w:rPr>
          <w:b/>
          <w:u w:val="single"/>
        </w:rPr>
        <w:t>162519</w:t>
      </w:r>
    </w:p>
    <w:p>
      <w:r>
        <w:t>Yep except the study @Liberal_fem (the Artist Formerly known as Mich_something) offered's author says it does NOT prove bias @TamedInsanity</w:t>
      </w:r>
    </w:p>
    <w:p>
      <w:r>
        <w:rPr>
          <w:b/>
          <w:u w:val="single"/>
        </w:rPr>
        <w:t>162520</w:t>
      </w:r>
    </w:p>
    <w:p>
      <w:r>
        <w:t>@monoculturalist ...a MF'ing State of the Union invite.</w:t>
      </w:r>
    </w:p>
    <w:p>
      <w:r>
        <w:rPr>
          <w:b/>
          <w:u w:val="single"/>
        </w:rPr>
        <w:t>162521</w:t>
      </w:r>
    </w:p>
    <w:p>
      <w:r>
        <w:t>RT @fruitondabottom: #FeminismisEQUALITYwhen Men are actually listened to and part of the dialog. #HeForShe #WomenAgainstFeminism http://t.…</w:t>
      </w:r>
    </w:p>
    <w:p>
      <w:r>
        <w:rPr>
          <w:b/>
          <w:u w:val="single"/>
        </w:rPr>
        <w:t>162522</w:t>
      </w:r>
    </w:p>
    <w:p>
      <w:r>
        <w:t>.@rosesareswift K... http://t.co/IyxiisJajP</w:t>
      </w:r>
    </w:p>
    <w:p>
      <w:r>
        <w:rPr>
          <w:b/>
          <w:u w:val="single"/>
        </w:rPr>
        <w:t>162523</w:t>
      </w:r>
    </w:p>
    <w:p>
      <w:r>
        <w:t>.@JamieAgathaRose  Nothing.  I like women in pink. It's a tipoff that they don't angrily reject femininity like...ahem, well, you know.</w:t>
      </w:r>
    </w:p>
    <w:p>
      <w:r>
        <w:rPr>
          <w:b/>
          <w:u w:val="single"/>
        </w:rPr>
        <w:t>162524</w:t>
      </w:r>
    </w:p>
    <w:p>
      <w:r>
        <w:t>RT @TooPawned: @MT8_9 @j_millerworks no , man buy pink and store it in their man caves, just to mislead the market. Poor woman. #banpink</w:t>
      </w:r>
    </w:p>
    <w:p>
      <w:r>
        <w:rPr>
          <w:b/>
          <w:u w:val="single"/>
        </w:rPr>
        <w:t>162525</w:t>
      </w:r>
    </w:p>
    <w:p>
      <w:r>
        <w:t>@failedmgc I have a million valid arguments.  Doesn't change reality...</w:t>
      </w:r>
    </w:p>
    <w:p>
      <w:r>
        <w:rPr>
          <w:b/>
          <w:u w:val="single"/>
        </w:rPr>
        <w:t>162526</w:t>
      </w:r>
    </w:p>
    <w:p>
      <w:r>
        <w:t>@failedmgc Should men and women have equal legal rights?  Yes or no?</w:t>
      </w:r>
    </w:p>
    <w:p>
      <w:r>
        <w:rPr>
          <w:b/>
          <w:u w:val="single"/>
        </w:rPr>
        <w:t>162527</w:t>
      </w:r>
    </w:p>
    <w:p>
      <w:r>
        <w:t>@failedmgc OK.  Men have fewer legal rights in EVERY western nation today.  Get to work...</w:t>
      </w:r>
    </w:p>
    <w:p>
      <w:r>
        <w:rPr>
          <w:b/>
          <w:u w:val="single"/>
        </w:rPr>
        <w:t>162528</w:t>
      </w:r>
    </w:p>
    <w:p>
      <w:r>
        <w:t>@dgbattaglia Saw this this morning... http://t.co/9YUwOuZugw</w:t>
      </w:r>
    </w:p>
    <w:p>
      <w:r>
        <w:rPr>
          <w:b/>
          <w:u w:val="single"/>
        </w:rPr>
        <w:t>162529</w:t>
      </w:r>
    </w:p>
    <w:p>
      <w:r>
        <w:t>@AnonMnom @LBigmann Source.</w:t>
      </w:r>
    </w:p>
    <w:p>
      <w:r>
        <w:rPr>
          <w:b/>
          <w:u w:val="single"/>
        </w:rPr>
        <w:t>162530</w:t>
      </w:r>
    </w:p>
    <w:p>
      <w:r>
        <w:t>@AnonMnom @LBigmann Appears to refer to the idea that denial of visitation can be prosecuted under child abuse rather than specific laws...</w:t>
      </w:r>
    </w:p>
    <w:p>
      <w:r>
        <w:rPr>
          <w:b/>
          <w:u w:val="single"/>
        </w:rPr>
        <w:t>162531</w:t>
      </w:r>
    </w:p>
    <w:p>
      <w:r>
        <w:t>@AnonMnom @LBigmann Any real world examples of women actually being jailed for it?</w:t>
      </w:r>
    </w:p>
    <w:p>
      <w:r>
        <w:rPr>
          <w:b/>
          <w:u w:val="single"/>
        </w:rPr>
        <w:t>162532</w:t>
      </w:r>
    </w:p>
    <w:p>
      <w:r>
        <w:t>@AnonMnom Yeah but ur irrelevant &amp;amp; relevant but old/isolated/fits the definition of "the exception that proves the rule" 2 more than I find.</w:t>
      </w:r>
    </w:p>
    <w:p>
      <w:r>
        <w:rPr>
          <w:b/>
          <w:u w:val="single"/>
        </w:rPr>
        <w:t>162533</w:t>
      </w:r>
    </w:p>
    <w:p>
      <w:r>
        <w:t>@AnonMnom Was that yours?  Mine was CS is enforced (10,000's of men in jail) while visitation (these 1.05 examples aside) is not.</w:t>
      </w:r>
    </w:p>
    <w:p>
      <w:r>
        <w:rPr>
          <w:b/>
          <w:u w:val="single"/>
        </w:rPr>
        <w:t>162534</w:t>
      </w:r>
    </w:p>
    <w:p>
      <w:r>
        <w:t>@AnonMnom Rights mean nothing if they can be violated w/ no recourse.</w:t>
      </w:r>
    </w:p>
    <w:p>
      <w:r>
        <w:rPr>
          <w:b/>
          <w:u w:val="single"/>
        </w:rPr>
        <w:t>162535</w:t>
      </w:r>
    </w:p>
    <w:p>
      <w:r>
        <w:t>RT @beavergate: @MT8_9 I'd like to focus on the plight of the Beaver.  We are oppressed and I consider myself a victim.</w:t>
      </w:r>
    </w:p>
    <w:p>
      <w:r>
        <w:rPr>
          <w:b/>
          <w:u w:val="single"/>
        </w:rPr>
        <w:t>162536</w:t>
      </w:r>
    </w:p>
    <w:p>
      <w:r>
        <w:t>@AnonMnom Odd that Google can find no relevant examples of it actually being enforced then, huh?</w:t>
      </w:r>
    </w:p>
    <w:p>
      <w:r>
        <w:rPr>
          <w:b/>
          <w:u w:val="single"/>
        </w:rPr>
        <w:t>162537</w:t>
      </w:r>
    </w:p>
    <w:p>
      <w:r>
        <w:t>@KeenGaze I keep screengrabs not links, sorry.  Google "Kate Millett sister NOW" it should be near top of list.</w:t>
      </w:r>
    </w:p>
    <w:p>
      <w:r>
        <w:rPr>
          <w:b/>
          <w:u w:val="single"/>
        </w:rPr>
        <w:t>162538</w:t>
      </w:r>
    </w:p>
    <w:p>
      <w:r>
        <w:t>@dgbattaglia Hard to tell but...I think that might have just been a troll.</w:t>
      </w:r>
    </w:p>
    <w:p>
      <w:r>
        <w:rPr>
          <w:b/>
          <w:u w:val="single"/>
        </w:rPr>
        <w:t>162539</w:t>
      </w:r>
    </w:p>
    <w:p>
      <w:r>
        <w:t>RT @nonirishpaddy: If someone hates you, it's because of what's between your ears, not what's between your legs #adviceforyoungfeminists</w:t>
      </w:r>
    </w:p>
    <w:p>
      <w:r>
        <w:rPr>
          <w:b/>
          <w:u w:val="single"/>
        </w:rPr>
        <w:t>162540</w:t>
      </w:r>
    </w:p>
    <w:p>
      <w:r>
        <w:t>@shaner38 Hope not.  How will she pay her bills?</w:t>
      </w:r>
    </w:p>
    <w:p>
      <w:r>
        <w:rPr>
          <w:b/>
          <w:u w:val="single"/>
        </w:rPr>
        <w:t>162541</w:t>
      </w:r>
    </w:p>
    <w:p>
      <w:r>
        <w:t>@JanelleBrindle @lancewalton So is "twat".</w:t>
      </w:r>
    </w:p>
    <w:p>
      <w:r>
        <w:rPr>
          <w:b/>
          <w:u w:val="single"/>
        </w:rPr>
        <w:t>162542</w:t>
      </w:r>
    </w:p>
    <w:p>
      <w:r>
        <w:t>.@SassNPearls They have no sense of irony or awareness. Or shame. Or decency. Or...well, I could do this all day...</w:t>
      </w:r>
    </w:p>
    <w:p>
      <w:r>
        <w:rPr>
          <w:b/>
          <w:u w:val="single"/>
        </w:rPr>
        <w:t>162543</w:t>
      </w:r>
    </w:p>
    <w:p>
      <w:r>
        <w:t>@MechaSauce @shoe0nhead ...you have an armpit licking fetish?</w:t>
      </w:r>
    </w:p>
    <w:p>
      <w:r>
        <w:rPr>
          <w:b/>
          <w:u w:val="single"/>
        </w:rPr>
        <w:t>162544</w:t>
      </w:r>
    </w:p>
    <w:p>
      <w:r>
        <w:t>.@DoWeWantTo #'s like this...I just spin the gallery on my tablet like the Price is Right wheel and use whatever meme or story I land on...</w:t>
      </w:r>
    </w:p>
    <w:p>
      <w:r>
        <w:rPr>
          <w:b/>
          <w:u w:val="single"/>
        </w:rPr>
        <w:t>162545</w:t>
      </w:r>
    </w:p>
    <w:p>
      <w:r>
        <w:t>@Suppose_Not @DoeringNorman @JustLaurenB Hmm.  Cathy Young and who are other two?</w:t>
      </w:r>
    </w:p>
    <w:p>
      <w:r>
        <w:rPr>
          <w:b/>
          <w:u w:val="single"/>
        </w:rPr>
        <w:t>162546</w:t>
      </w:r>
    </w:p>
    <w:p>
      <w:r>
        <w:t>@Suppose_Not @DoeringNorman @JustLaurenB Good call.</w:t>
      </w:r>
    </w:p>
    <w:p>
      <w:r>
        <w:rPr>
          <w:b/>
          <w:u w:val="single"/>
        </w:rPr>
        <w:t>162547</w:t>
      </w:r>
    </w:p>
    <w:p>
      <w:r>
        <w:t>.@mikedevil741 Gotta take the bad w/ the good...</w:t>
      </w:r>
    </w:p>
    <w:p>
      <w:r>
        <w:rPr>
          <w:b/>
          <w:u w:val="single"/>
        </w:rPr>
        <w:t>162548</w:t>
      </w:r>
    </w:p>
    <w:p>
      <w:r>
        <w:t>@_sinisterBen @JakSoulbright Never heard that before.</w:t>
      </w:r>
    </w:p>
    <w:p>
      <w:r>
        <w:rPr>
          <w:b/>
          <w:u w:val="single"/>
        </w:rPr>
        <w:t>162549</w:t>
      </w:r>
    </w:p>
    <w:p>
      <w:r>
        <w:t>@HumanistFury Thanks.  That was one of the few memes I use that I made myself.</w:t>
      </w:r>
    </w:p>
    <w:p>
      <w:r>
        <w:rPr>
          <w:b/>
          <w:u w:val="single"/>
        </w:rPr>
        <w:t>162550</w:t>
      </w:r>
    </w:p>
    <w:p>
      <w:r>
        <w:t>@The_Loki_Jotunn Awesome.</w:t>
      </w:r>
    </w:p>
    <w:p>
      <w:r>
        <w:rPr>
          <w:b/>
          <w:u w:val="single"/>
        </w:rPr>
        <w:t>162551</w:t>
      </w:r>
    </w:p>
    <w:p>
      <w:r>
        <w:t>@LBigmann Best meme ever.  Yours?  Or where did you find it?</w:t>
      </w:r>
    </w:p>
    <w:p>
      <w:r>
        <w:rPr>
          <w:b/>
          <w:u w:val="single"/>
        </w:rPr>
        <w:t>162552</w:t>
      </w:r>
    </w:p>
    <w:p>
      <w:r>
        <w:t>@LBigmann Never saw.  It's perfect.  But, Twitter is not the same w/o her.</w:t>
      </w:r>
    </w:p>
    <w:p>
      <w:r>
        <w:rPr>
          <w:b/>
          <w:u w:val="single"/>
        </w:rPr>
        <w:t>162553</w:t>
      </w:r>
    </w:p>
    <w:p>
      <w:r>
        <w:t>.@shelbylynne74 @TigerClaud Ahem... http://t.co/xeNJ5eX1Kh</w:t>
      </w:r>
    </w:p>
    <w:p>
      <w:r>
        <w:rPr>
          <w:b/>
          <w:u w:val="single"/>
        </w:rPr>
        <w:t>162554</w:t>
      </w:r>
    </w:p>
    <w:p>
      <w:r>
        <w:t>.@shelbylynne74 @TigerClaud Real world evidence of this, please.</w:t>
      </w:r>
    </w:p>
    <w:p>
      <w:r>
        <w:rPr>
          <w:b/>
          <w:u w:val="single"/>
        </w:rPr>
        <w:t>162555</w:t>
      </w:r>
    </w:p>
    <w:p>
      <w:r>
        <w:t>@laurahollis61 @JustLaurenB He's a gay, known YouTuber.  I saw his video.  Unless he's Brando, it's real.</w:t>
      </w:r>
    </w:p>
    <w:p>
      <w:r>
        <w:rPr>
          <w:b/>
          <w:u w:val="single"/>
        </w:rPr>
        <w:t>162556</w:t>
      </w:r>
    </w:p>
    <w:p>
      <w:r>
        <w:t>@shelbylynne74 @MechaSauce You just said men don't need equality.</w:t>
      </w:r>
    </w:p>
    <w:p>
      <w:r>
        <w:rPr>
          <w:b/>
          <w:u w:val="single"/>
        </w:rPr>
        <w:t>162557</w:t>
      </w:r>
    </w:p>
    <w:p>
      <w:r>
        <w:t>@shelbylynne74 Should the default be equal?  50/50?</w:t>
      </w:r>
    </w:p>
    <w:p>
      <w:r>
        <w:rPr>
          <w:b/>
          <w:u w:val="single"/>
        </w:rPr>
        <w:t>162558</w:t>
      </w:r>
    </w:p>
    <w:p>
      <w:r>
        <w:t>@shelbylynne74 @MechaSauce Women have MORE legal rights than men.</w:t>
      </w:r>
    </w:p>
    <w:p>
      <w:r>
        <w:rPr>
          <w:b/>
          <w:u w:val="single"/>
        </w:rPr>
        <w:t>162559</w:t>
      </w:r>
    </w:p>
    <w:p>
      <w:r>
        <w:t>@DazzyTheMermaid @Bbrad5150 ...to racists.</w:t>
      </w:r>
    </w:p>
    <w:p>
      <w:r>
        <w:rPr>
          <w:b/>
          <w:u w:val="single"/>
        </w:rPr>
        <w:t>162560</w:t>
      </w:r>
    </w:p>
    <w:p>
      <w:r>
        <w:t>@justcurious5432 @JustLaurenB Feminism.</w:t>
      </w:r>
    </w:p>
    <w:p>
      <w:r>
        <w:rPr>
          <w:b/>
          <w:u w:val="single"/>
        </w:rPr>
        <w:t>162561</w:t>
      </w:r>
    </w:p>
    <w:p>
      <w:r>
        <w:t>@thisonesakillaa Only times I'll block is if they spam or I think they'll try to "Janet" me.</w:t>
      </w:r>
    </w:p>
    <w:p>
      <w:r>
        <w:rPr>
          <w:b/>
          <w:u w:val="single"/>
        </w:rPr>
        <w:t>162562</w:t>
      </w:r>
    </w:p>
    <w:p>
      <w:r>
        <w:t>@LostSailorNY @thisonesakillaa Before WAM and the Janet &amp;amp; GG bans, I had blocked two...one of which was an so called MRA.</w:t>
      </w:r>
    </w:p>
    <w:p>
      <w:r>
        <w:rPr>
          <w:b/>
          <w:u w:val="single"/>
        </w:rPr>
        <w:t>162563</w:t>
      </w:r>
    </w:p>
    <w:p>
      <w:r>
        <w:t>RT @jjordon96: Pretty sure that #gamergate episode of law and order is basically the new Reefer Madness. Holy actual fuck this exists.</w:t>
      </w:r>
    </w:p>
    <w:p>
      <w:r>
        <w:rPr>
          <w:b/>
          <w:u w:val="single"/>
        </w:rPr>
        <w:t>162564</w:t>
      </w:r>
    </w:p>
    <w:p>
      <w:r>
        <w:t>.@comattwow @JustLaurenB Not doubting. Think feminist hypocrisy on Ladies Nights is a great example of their hypocrisy. Putting it out there</w:t>
      </w:r>
    </w:p>
    <w:p>
      <w:r>
        <w:rPr>
          <w:b/>
          <w:u w:val="single"/>
        </w:rPr>
        <w:t>162565</w:t>
      </w:r>
    </w:p>
    <w:p>
      <w:r>
        <w:t>@OzyRatisbon You mean it shouldn't be?  Because it IS consent to parenthood for men today.</w:t>
      </w:r>
    </w:p>
    <w:p>
      <w:r>
        <w:rPr>
          <w:b/>
          <w:u w:val="single"/>
        </w:rPr>
        <w:t>162566</w:t>
      </w:r>
    </w:p>
    <w:p>
      <w:r>
        <w:t>RT @conserv_miss: #IDontNeedFeminism #FemFreeFriday http://t.co/PnhzjRhHqR</w:t>
      </w:r>
    </w:p>
    <w:p>
      <w:r>
        <w:rPr>
          <w:b/>
          <w:u w:val="single"/>
        </w:rPr>
        <w:t>162567</w:t>
      </w:r>
    </w:p>
    <w:p>
      <w:r>
        <w:t>.@brenbarber Chemaly is a special kind of twit. MASTER of whining about 3rd world horrors to justify writing about things like #PottyParity.</w:t>
      </w:r>
    </w:p>
    <w:p>
      <w:r>
        <w:rPr>
          <w:b/>
          <w:u w:val="single"/>
        </w:rPr>
        <w:t>162568</w:t>
      </w:r>
    </w:p>
    <w:p>
      <w:r>
        <w:t>RT @SergeantKozi: @radioclashed @MT8_9 @CatsAreHorrible @thisonesakillaa @HoneyBadgerBite @naughty_nerdess That didn't take much http://t.c…</w:t>
      </w:r>
    </w:p>
    <w:p>
      <w:r>
        <w:rPr>
          <w:b/>
          <w:u w:val="single"/>
        </w:rPr>
        <w:t>162569</w:t>
      </w:r>
    </w:p>
    <w:p>
      <w:r>
        <w:t>@JakSoulbright @Stan_Philo  Sorry to hear that.  Get well, man.</w:t>
      </w:r>
    </w:p>
    <w:p>
      <w:r>
        <w:rPr>
          <w:b/>
          <w:u w:val="single"/>
        </w:rPr>
        <w:t>162570</w:t>
      </w:r>
    </w:p>
    <w:p>
      <w:r>
        <w:t>RT @EqualityMen: This guy @FeministFailure  is an amazing writer regarding #feminism. http://t.co/ytOKDpaiga http://t.co/LMWvAEgS0A</w:t>
      </w:r>
    </w:p>
    <w:p>
      <w:r>
        <w:rPr>
          <w:b/>
          <w:u w:val="single"/>
        </w:rPr>
        <w:t>162571</w:t>
      </w:r>
    </w:p>
    <w:p>
      <w:r>
        <w:t>RT @asredasmyhair: How  can feminists claim we don't have bodily autonomy? Like..being able to kill your unborn kid is not enough for you? …</w:t>
      </w:r>
    </w:p>
    <w:p>
      <w:r>
        <w:rPr>
          <w:b/>
          <w:u w:val="single"/>
        </w:rPr>
        <w:t>162572</w:t>
      </w:r>
    </w:p>
    <w:p>
      <w:r>
        <w:t>RT @asredasmyhair: @YoungBLKRepub #FemFreeFriday http://t.co/d6gWiYwReX</w:t>
      </w:r>
    </w:p>
    <w:p>
      <w:r>
        <w:rPr>
          <w:b/>
          <w:u w:val="single"/>
        </w:rPr>
        <w:t>162573</w:t>
      </w:r>
    </w:p>
    <w:p>
      <w:r>
        <w:t>RT @SomeKindaBoogin: #IndieCadeEast Truth is, #GamerGate has nothing against indie games! We take issue with corrupt competitions, though. …</w:t>
      </w:r>
    </w:p>
    <w:p>
      <w:r>
        <w:rPr>
          <w:b/>
          <w:u w:val="single"/>
        </w:rPr>
        <w:t>162574</w:t>
      </w:r>
    </w:p>
    <w:p>
      <w:r>
        <w:t>@JustLaurenB @graphicfire No, seriously...went from "fake/dumb" to "oh, God, it's real" to "super fake" to "holy...please tell me it's fake"</w:t>
      </w:r>
    </w:p>
    <w:p>
      <w:r>
        <w:rPr>
          <w:b/>
          <w:u w:val="single"/>
        </w:rPr>
        <w:t>162575</w:t>
      </w:r>
    </w:p>
    <w:p>
      <w:r>
        <w:t>@graphicfire @JustLaurenB Sorry...I genuinely have no idea...real?  Not?  Best guess...</w:t>
      </w:r>
    </w:p>
    <w:p>
      <w:r>
        <w:rPr>
          <w:b/>
          <w:u w:val="single"/>
        </w:rPr>
        <w:t>162576</w:t>
      </w:r>
    </w:p>
    <w:p>
      <w:r>
        <w:t>.@usdnobody @graphicfire I was sure it was fake...until it went too long...no one works that hard on a Poe...just vapid childish PC trash.</w:t>
      </w:r>
    </w:p>
    <w:p>
      <w:r>
        <w:rPr>
          <w:b/>
          <w:u w:val="single"/>
        </w:rPr>
        <w:t>162577</w:t>
      </w:r>
    </w:p>
    <w:p>
      <w:r>
        <w:t>@motorcitybellex @SATANPLSS ...she was seriously, right?</w:t>
      </w:r>
    </w:p>
    <w:p>
      <w:r>
        <w:rPr>
          <w:b/>
          <w:u w:val="single"/>
        </w:rPr>
        <w:t>162578</w:t>
      </w:r>
    </w:p>
    <w:p>
      <w:r>
        <w:t>RT @SomeKindaBoogin: .@Sushilulutwitch good info, thanks. are we all seeing that MSM is about storytelling, not fact reporting? #gamergate</w:t>
      </w:r>
    </w:p>
    <w:p>
      <w:r>
        <w:rPr>
          <w:b/>
          <w:u w:val="single"/>
        </w:rPr>
        <w:t>162579</w:t>
      </w:r>
    </w:p>
    <w:p>
      <w:r>
        <w:t>@DaftBrian @Sargon_of_Akkad Thanks for heads up.  I watched it.  Good stuff.</w:t>
      </w:r>
    </w:p>
    <w:p>
      <w:r>
        <w:rPr>
          <w:b/>
          <w:u w:val="single"/>
        </w:rPr>
        <w:t>162580</w:t>
      </w:r>
    </w:p>
    <w:p>
      <w:r>
        <w:t>@brenbarber  No doubt, but...talk about projection. First two sentences describe feminism perfectly.  No self awareness. #FeminismIsAwful</w:t>
      </w:r>
    </w:p>
    <w:p>
      <w:r>
        <w:rPr>
          <w:b/>
          <w:u w:val="single"/>
        </w:rPr>
        <w:t>162581</w:t>
      </w:r>
    </w:p>
    <w:p>
      <w:r>
        <w:t>@kerpen @33jpj ...and Hillary pro-rapist.</w:t>
      </w:r>
    </w:p>
    <w:p>
      <w:r>
        <w:rPr>
          <w:b/>
          <w:u w:val="single"/>
        </w:rPr>
        <w:t>162582</w:t>
      </w:r>
    </w:p>
    <w:p>
      <w:r>
        <w:t>@alston_myles @BattleOfWho  Nope.  Hence, the two DIFFERENT terms.</w:t>
      </w:r>
    </w:p>
    <w:p>
      <w:r>
        <w:rPr>
          <w:b/>
          <w:u w:val="single"/>
        </w:rPr>
        <w:t>162583</w:t>
      </w:r>
    </w:p>
    <w:p>
      <w:r>
        <w:t>@Mrminibagel @alston_myles ...and whose definition is that anyway, Margaret Sanger's?</w:t>
      </w:r>
    </w:p>
    <w:p>
      <w:r>
        <w:rPr>
          <w:b/>
          <w:u w:val="single"/>
        </w:rPr>
        <w:t>162584</w:t>
      </w:r>
    </w:p>
    <w:p>
      <w:r>
        <w:t>@alston_myles @Mrminibagel ...sorry, just checked your TL.  I thought you were arguing in concert w/ this genius... http://t.co/CSEPnXse48</w:t>
      </w:r>
    </w:p>
    <w:p>
      <w:r>
        <w:rPr>
          <w:b/>
          <w:u w:val="single"/>
        </w:rPr>
        <w:t>162585</w:t>
      </w:r>
    </w:p>
    <w:p>
      <w:r>
        <w:t>@The_Loki_Jotunn Sucking at math and logic is a requirement for feminism...</w:t>
      </w:r>
    </w:p>
    <w:p>
      <w:r>
        <w:rPr>
          <w:b/>
          <w:u w:val="single"/>
        </w:rPr>
        <w:t>162586</w:t>
      </w:r>
    </w:p>
    <w:p>
      <w:r>
        <w:t>@AmarinaW I (would) never read/see it, so I have no idea...what is the "abuse" they speak of?</w:t>
      </w:r>
    </w:p>
    <w:p>
      <w:r>
        <w:rPr>
          <w:b/>
          <w:u w:val="single"/>
        </w:rPr>
        <w:t>162587</w:t>
      </w:r>
    </w:p>
    <w:p>
      <w:r>
        <w:t>RT @Oneiorosgrip: #adviceforyoungfeminists Be sure to employ double standards to excuse your bigotry. No one will notice. http://t.co/9wvQH…</w:t>
      </w:r>
    </w:p>
    <w:p>
      <w:r>
        <w:rPr>
          <w:b/>
          <w:u w:val="single"/>
        </w:rPr>
        <w:t>162588</w:t>
      </w:r>
    </w:p>
    <w:p>
      <w:r>
        <w:t>RT @Oneiorosgrip: #adviceforyoungfeminists Use "wasn't me" as a get out of responsibility free card for your movement. http://t.co/SFF00gEP…</w:t>
      </w:r>
    </w:p>
    <w:p>
      <w:r>
        <w:rPr>
          <w:b/>
          <w:u w:val="single"/>
        </w:rPr>
        <w:t>162589</w:t>
      </w:r>
    </w:p>
    <w:p>
      <w:r>
        <w:t>.@Dogsplained @Oneiorosgrip ...was sure it was Poe, but...no one draws half a comic's worth of Poe.  Scary.  They are like termites...</w:t>
      </w:r>
    </w:p>
    <w:p>
      <w:r>
        <w:rPr>
          <w:b/>
          <w:u w:val="single"/>
        </w:rPr>
        <w:t>162590</w:t>
      </w:r>
    </w:p>
    <w:p>
      <w:r>
        <w:t>@Oneiorosgrip @Dogsplained That's what I thought at first...haven't read comics in a while, so...I have no reference.  Awesome job if fake.</w:t>
      </w:r>
    </w:p>
    <w:p>
      <w:r>
        <w:rPr>
          <w:b/>
          <w:u w:val="single"/>
        </w:rPr>
        <w:t>162591</w:t>
      </w:r>
    </w:p>
    <w:p>
      <w:r>
        <w:t>@MSharkess Usually takes 20 to 120 minutes for RedScareBot...</w:t>
      </w:r>
    </w:p>
    <w:p>
      <w:r>
        <w:rPr>
          <w:b/>
          <w:u w:val="single"/>
        </w:rPr>
        <w:t>162592</w:t>
      </w:r>
    </w:p>
    <w:p>
      <w:r>
        <w:t>@AmarinaW OK.  Did she/does she consent?</w:t>
      </w:r>
    </w:p>
    <w:p>
      <w:r>
        <w:rPr>
          <w:b/>
          <w:u w:val="single"/>
        </w:rPr>
        <w:t>162593</w:t>
      </w:r>
    </w:p>
    <w:p>
      <w:r>
        <w:t>@AmarinaW OK.  My main interest is whether feminists will blame a book written by and read by women on men somehow.</w:t>
      </w:r>
    </w:p>
    <w:p>
      <w:r>
        <w:rPr>
          <w:b/>
          <w:u w:val="single"/>
        </w:rPr>
        <w:t>162594</w:t>
      </w:r>
    </w:p>
    <w:p>
      <w:r>
        <w:t>@AmarinaW You, too.</w:t>
      </w:r>
    </w:p>
    <w:p>
      <w:r>
        <w:rPr>
          <w:b/>
          <w:u w:val="single"/>
        </w:rPr>
        <w:t>162595</w:t>
      </w:r>
    </w:p>
    <w:p>
      <w:r>
        <w:t>@ENDSexAbuseNOW Who is to blame for that?</w:t>
      </w:r>
    </w:p>
    <w:p>
      <w:r>
        <w:rPr>
          <w:b/>
          <w:u w:val="single"/>
        </w:rPr>
        <w:t>162596</w:t>
      </w:r>
    </w:p>
    <w:p>
      <w:r>
        <w:t>.@38fanda Not even slightly...</w:t>
      </w:r>
    </w:p>
    <w:p>
      <w:r>
        <w:rPr>
          <w:b/>
          <w:u w:val="single"/>
        </w:rPr>
        <w:t>162597</w:t>
      </w:r>
    </w:p>
    <w:p>
      <w:r>
        <w:t>@Starius @38fanda Shhh...it's funnier when they don't know... http://t.co/c8CtwSTqrY</w:t>
      </w:r>
    </w:p>
    <w:p>
      <w:r>
        <w:rPr>
          <w:b/>
          <w:u w:val="single"/>
        </w:rPr>
        <w:t>162598</w:t>
      </w:r>
    </w:p>
    <w:p>
      <w:r>
        <w:t>@CappyD Man, I thought Chevaldayoff was a human paper weight...what a trade for the Jets. As good a deal as I've seen in years (decades?)...</w:t>
      </w:r>
    </w:p>
    <w:p>
      <w:r>
        <w:rPr>
          <w:b/>
          <w:u w:val="single"/>
        </w:rPr>
        <w:t>162599</w:t>
      </w:r>
    </w:p>
    <w:p>
      <w:r>
        <w:t>RT @Oneiorosgrip: #adviceforyoungfeminists Don't worry. Nobody will notice your pet theory is ridiculous. Keep repeating it. http://t.co/EB…</w:t>
      </w:r>
    </w:p>
    <w:p>
      <w:r>
        <w:rPr>
          <w:b/>
          <w:u w:val="single"/>
        </w:rPr>
        <w:t>162600</w:t>
      </w:r>
    </w:p>
    <w:p>
      <w:r>
        <w:t>@themanclaw Yes...and real shit...</w:t>
      </w:r>
    </w:p>
    <w:p>
      <w:r>
        <w:rPr>
          <w:b/>
          <w:u w:val="single"/>
        </w:rPr>
        <w:t>162601</w:t>
      </w:r>
    </w:p>
    <w:p>
      <w:r>
        <w:t>@Menrwizards @Maniac_McGee27 @sara771987 Where is what from?</w:t>
      </w:r>
    </w:p>
    <w:p>
      <w:r>
        <w:rPr>
          <w:b/>
          <w:u w:val="single"/>
        </w:rPr>
        <w:t>162602</w:t>
      </w:r>
    </w:p>
    <w:p>
      <w:r>
        <w:t>.@whatever541 @Iribrise For the first time ever I couldn't tell (been wrong sure, but I at least think I know) at all.  It's evidently real.</w:t>
      </w:r>
    </w:p>
    <w:p>
      <w:r>
        <w:rPr>
          <w:b/>
          <w:u w:val="single"/>
        </w:rPr>
        <w:t>162603</w:t>
      </w:r>
    </w:p>
    <w:p>
      <w:r>
        <w:t>@BSKlein69  Just a troll.</w:t>
      </w:r>
    </w:p>
    <w:p>
      <w:r>
        <w:rPr>
          <w:b/>
          <w:u w:val="single"/>
        </w:rPr>
        <w:t>162604</w:t>
      </w:r>
    </w:p>
    <w:p>
      <w:r>
        <w:t>@ElizabethHobso6  I remember you praising a French feminist as being a good fem like CHS, what was her name again?</w:t>
      </w:r>
    </w:p>
    <w:p>
      <w:r>
        <w:rPr>
          <w:b/>
          <w:u w:val="single"/>
        </w:rPr>
        <w:t>162605</w:t>
      </w:r>
    </w:p>
    <w:p>
      <w:r>
        <w:t>@ChubsSays ...for life.  Yes.</w:t>
      </w:r>
    </w:p>
    <w:p>
      <w:r>
        <w:rPr>
          <w:b/>
          <w:u w:val="single"/>
        </w:rPr>
        <w:t>162606</w:t>
      </w:r>
    </w:p>
    <w:p>
      <w:r>
        <w:t>@ChubsSays @comattwow ...who is arguing that?</w:t>
      </w:r>
    </w:p>
    <w:p>
      <w:r>
        <w:rPr>
          <w:b/>
          <w:u w:val="single"/>
        </w:rPr>
        <w:t>162607</w:t>
      </w:r>
    </w:p>
    <w:p>
      <w:r>
        <w:t>@comattwow @ChubsSays ...there is no beef here.</w:t>
      </w:r>
    </w:p>
    <w:p>
      <w:r>
        <w:rPr>
          <w:b/>
          <w:u w:val="single"/>
        </w:rPr>
        <w:t>162608</w:t>
      </w:r>
    </w:p>
    <w:p>
      <w:r>
        <w:t>@comattwow @ChubsSays It allows me to simultaneously engage in specific conversation while putting out ideas I'd have to redundantly repeat?</w:t>
      </w:r>
    </w:p>
    <w:p>
      <w:r>
        <w:rPr>
          <w:b/>
          <w:u w:val="single"/>
        </w:rPr>
        <w:t>162609</w:t>
      </w:r>
    </w:p>
    <w:p>
      <w:r>
        <w:t>@comattwow @ChubsSays ...it's not a negative or anti-you action.</w:t>
      </w:r>
    </w:p>
    <w:p>
      <w:r>
        <w:rPr>
          <w:b/>
          <w:u w:val="single"/>
        </w:rPr>
        <w:t>162610</w:t>
      </w:r>
    </w:p>
    <w:p>
      <w:r>
        <w:t>@comattwow @ChubsSays No, I said that about feminism.</w:t>
      </w:r>
    </w:p>
    <w:p>
      <w:r>
        <w:rPr>
          <w:b/>
          <w:u w:val="single"/>
        </w:rPr>
        <w:t>162611</w:t>
      </w:r>
    </w:p>
    <w:p>
      <w:r>
        <w:t>@comattwow @ChubsSays Again, talking about feminists, not you, man.</w:t>
      </w:r>
    </w:p>
    <w:p>
      <w:r>
        <w:rPr>
          <w:b/>
          <w:u w:val="single"/>
        </w:rPr>
        <w:t>162612</w:t>
      </w:r>
    </w:p>
    <w:p>
      <w:r>
        <w:t>@thespypoet Prison is the same...except with more prison time.</w:t>
      </w:r>
    </w:p>
    <w:p>
      <w:r>
        <w:rPr>
          <w:b/>
          <w:u w:val="single"/>
        </w:rPr>
        <w:t>162613</w:t>
      </w:r>
    </w:p>
    <w:p>
      <w:r>
        <w:t>@comattwow @ChubsSays I remember/respect your story but, no...convo was about feminists opposing common sense preventative measures.</w:t>
      </w:r>
    </w:p>
    <w:p>
      <w:r>
        <w:rPr>
          <w:b/>
          <w:u w:val="single"/>
        </w:rPr>
        <w:t>162614</w:t>
      </w:r>
    </w:p>
    <w:p>
      <w:r>
        <w:t>@comattwow @ChubsSays Everyone here opposes rape male or female.  Everyone here supports preventative measures.  It's all good...</w:t>
      </w:r>
    </w:p>
    <w:p>
      <w:r>
        <w:rPr>
          <w:b/>
          <w:u w:val="single"/>
        </w:rPr>
        <w:t>162615</w:t>
      </w:r>
    </w:p>
    <w:p>
      <w:r>
        <w:t>@comattwow @ChubsSays ...I am attacking feminist's character.  No one else's.</w:t>
      </w:r>
    </w:p>
    <w:p>
      <w:r>
        <w:rPr>
          <w:b/>
          <w:u w:val="single"/>
        </w:rPr>
        <w:t>162616</w:t>
      </w:r>
    </w:p>
    <w:p>
      <w:r>
        <w:t>RT @Oneiorosgrip: #adviceforyoungfeminists Learning some history will help you not take credit for things your movement didn't do http://t.…</w:t>
      </w:r>
    </w:p>
    <w:p>
      <w:r>
        <w:rPr>
          <w:b/>
          <w:u w:val="single"/>
        </w:rPr>
        <w:t>162617</w:t>
      </w:r>
    </w:p>
    <w:p>
      <w:r>
        <w:t>@FraaankSalazar Just saw it a few days ago.  It's brilliant.  Need fifty more like it...</w:t>
      </w:r>
    </w:p>
    <w:p>
      <w:r>
        <w:rPr>
          <w:b/>
          <w:u w:val="single"/>
        </w:rPr>
        <w:t>162618</w:t>
      </w:r>
    </w:p>
    <w:p>
      <w:r>
        <w:t>@SnstrMephisto I don't keep links.  Google "Kate Millett sister NOW" and you'll find it. Her sister wrote it.</w:t>
      </w:r>
    </w:p>
    <w:p>
      <w:r>
        <w:rPr>
          <w:b/>
          <w:u w:val="single"/>
        </w:rPr>
        <w:t>162619</w:t>
      </w:r>
    </w:p>
    <w:p>
      <w:r>
        <w:t>@CathyYoung63 While you're in my TL, just wanted to say TY for all of great work you do challenging "narrative" w/ facts.  MUCH appreciated.</w:t>
      </w:r>
    </w:p>
    <w:p>
      <w:r>
        <w:rPr>
          <w:b/>
          <w:u w:val="single"/>
        </w:rPr>
        <w:t>162620</w:t>
      </w:r>
    </w:p>
    <w:p>
      <w:r>
        <w:t>RT @Manabanana420: #WhatFeminismGaveMe http://t.co/W8YzllPbFS</w:t>
      </w:r>
    </w:p>
    <w:p>
      <w:r>
        <w:rPr>
          <w:b/>
          <w:u w:val="single"/>
        </w:rPr>
        <w:t>162621</w:t>
      </w:r>
    </w:p>
    <w:p>
      <w:r>
        <w:t>RT @SomeKindaBoogin: #WhatFeminismGaveMe irony http://t.co/NsSXyZJXfk</w:t>
      </w:r>
    </w:p>
    <w:p>
      <w:r>
        <w:rPr>
          <w:b/>
          <w:u w:val="single"/>
        </w:rPr>
        <w:t>162622</w:t>
      </w:r>
    </w:p>
    <w:p>
      <w:r>
        <w:t>RT @Shermertron: Gotta love exchanges like these. #QuestionsForMen #WhatFeminismGaveMe http://t.co/WuZiRVTHSy</w:t>
      </w:r>
    </w:p>
    <w:p>
      <w:r>
        <w:rPr>
          <w:b/>
          <w:u w:val="single"/>
        </w:rPr>
        <w:t>162623</w:t>
      </w:r>
    </w:p>
    <w:p>
      <w:r>
        <w:t>@ElizabethHobso6 Is she just less bad that other feminists or genuinely advocates EQUAL equality a la CHS or Young?</w:t>
      </w:r>
    </w:p>
    <w:p>
      <w:r>
        <w:rPr>
          <w:b/>
          <w:u w:val="single"/>
        </w:rPr>
        <w:t>162624</w:t>
      </w:r>
    </w:p>
    <w:p>
      <w:r>
        <w:t>@Angry_Feminazi They use Orwell as a playbook.</w:t>
      </w:r>
    </w:p>
    <w:p>
      <w:r>
        <w:rPr>
          <w:b/>
          <w:u w:val="single"/>
        </w:rPr>
        <w:t>162625</w:t>
      </w:r>
    </w:p>
    <w:p>
      <w:r>
        <w:t>@antifempsycho2 Not in the EU...</w:t>
      </w:r>
    </w:p>
    <w:p>
      <w:r>
        <w:rPr>
          <w:b/>
          <w:u w:val="single"/>
        </w:rPr>
        <w:t>162626</w:t>
      </w:r>
    </w:p>
    <w:p>
      <w:r>
        <w:t>@antifempsycho2 Me2. Never more patriotic than when I read people have gone to jail for free speech in supposedly democratic Western nations</w:t>
      </w:r>
    </w:p>
    <w:p>
      <w:r>
        <w:rPr>
          <w:b/>
          <w:u w:val="single"/>
        </w:rPr>
        <w:t>162627</w:t>
      </w:r>
    </w:p>
    <w:p>
      <w:r>
        <w:t>@antifempsycho2 Two people went to jail in the UK for criticizing feminists.</w:t>
      </w:r>
    </w:p>
    <w:p>
      <w:r>
        <w:rPr>
          <w:b/>
          <w:u w:val="single"/>
        </w:rPr>
        <w:t>162628</w:t>
      </w:r>
    </w:p>
    <w:p>
      <w:r>
        <w:t>@abillionjillian Only if you are unaware that feminism and the Women's Rights Movement are not the same.</w:t>
      </w:r>
    </w:p>
    <w:p>
      <w:r>
        <w:rPr>
          <w:b/>
          <w:u w:val="single"/>
        </w:rPr>
        <w:t>162629</w:t>
      </w:r>
    </w:p>
    <w:p>
      <w:r>
        <w:t>@abillionjillian You seem like a nice girl. I just ask that u dig a little deeper into what feminism actually says/does vs what they claim.</w:t>
      </w:r>
    </w:p>
    <w:p>
      <w:r>
        <w:rPr>
          <w:b/>
          <w:u w:val="single"/>
        </w:rPr>
        <w:t>162630</w:t>
      </w:r>
    </w:p>
    <w:p>
      <w:r>
        <w:t>@JustLaurenB @accountrejected Hmm...I think it's the jaw...her head is kinda shaped like home plate...to carry on the baseball motif...</w:t>
      </w:r>
    </w:p>
    <w:p>
      <w:r>
        <w:rPr>
          <w:b/>
          <w:u w:val="single"/>
        </w:rPr>
        <w:t>162631</w:t>
      </w:r>
    </w:p>
    <w:p>
      <w:r>
        <w:t>#ILoveObama for knowingly retelling the wage gap myth &amp;amp; #1in5 myth plus blaming all men for rape via #ItsOnUs all to prop up Hillary 2016.</w:t>
      </w:r>
    </w:p>
    <w:p>
      <w:r>
        <w:rPr>
          <w:b/>
          <w:u w:val="single"/>
        </w:rPr>
        <w:t>162632</w:t>
      </w:r>
    </w:p>
    <w:p>
      <w:r>
        <w:t>@EqualityMen The motive doesn't lessen the outcome.</w:t>
      </w:r>
    </w:p>
    <w:p>
      <w:r>
        <w:rPr>
          <w:b/>
          <w:u w:val="single"/>
        </w:rPr>
        <w:t>162633</w:t>
      </w:r>
    </w:p>
    <w:p>
      <w:r>
        <w:t>@Allehegens Don't count any chickens...most of the GOP candidates suck and could well lose to uneducated "history" vagina voters.</w:t>
      </w:r>
    </w:p>
    <w:p>
      <w:r>
        <w:rPr>
          <w:b/>
          <w:u w:val="single"/>
        </w:rPr>
        <w:t>162634</w:t>
      </w:r>
    </w:p>
    <w:p>
      <w:r>
        <w:t>@Allehegens Romney or Jeb would be huge mistakes.</w:t>
      </w:r>
    </w:p>
    <w:p>
      <w:r>
        <w:rPr>
          <w:b/>
          <w:u w:val="single"/>
        </w:rPr>
        <w:t>162635</w:t>
      </w:r>
    </w:p>
    <w:p>
      <w:r>
        <w:t>@Allehegens Romney's image better than ever due to O but CO will not vote for a drug war supporter like him and GOP needs CO to get to 270.</w:t>
      </w:r>
    </w:p>
    <w:p>
      <w:r>
        <w:rPr>
          <w:b/>
          <w:u w:val="single"/>
        </w:rPr>
        <w:t>162636</w:t>
      </w:r>
    </w:p>
    <w:p>
      <w:r>
        <w:t>@QuetzalcoatLEL I just laughed at Kane's move.  Kid is sick.  Wish they'd used Geno over Letang, though...</w:t>
      </w:r>
    </w:p>
    <w:p>
      <w:r>
        <w:rPr>
          <w:b/>
          <w:u w:val="single"/>
        </w:rPr>
        <w:t>162637</w:t>
      </w:r>
    </w:p>
    <w:p>
      <w:r>
        <w:t>@shacks2cents @JustLaurenB It's actually two separate proposals.  Real.  Insane.</w:t>
      </w:r>
    </w:p>
    <w:p>
      <w:r>
        <w:rPr>
          <w:b/>
          <w:u w:val="single"/>
        </w:rPr>
        <w:t>162638</w:t>
      </w:r>
    </w:p>
    <w:p>
      <w:r>
        <w:t>@shacks2cents @JustLaurenB Sweden and the EU...</w:t>
      </w:r>
    </w:p>
    <w:p>
      <w:r>
        <w:rPr>
          <w:b/>
          <w:u w:val="single"/>
        </w:rPr>
        <w:t>162639</w:t>
      </w:r>
    </w:p>
    <w:p>
      <w:r>
        <w:t>@Allehegens Walker is clearly the one Dems fear.  I don't know much about him, either.</w:t>
      </w:r>
    </w:p>
    <w:p>
      <w:r>
        <w:rPr>
          <w:b/>
          <w:u w:val="single"/>
        </w:rPr>
        <w:t>162640</w:t>
      </w:r>
    </w:p>
    <w:p>
      <w:r>
        <w:t>@Noin007 @Smackfacemcgee Atrocious.</w:t>
      </w:r>
    </w:p>
    <w:p>
      <w:r>
        <w:rPr>
          <w:b/>
          <w:u w:val="single"/>
        </w:rPr>
        <w:t>162641</w:t>
      </w:r>
    </w:p>
    <w:p>
      <w:r>
        <w:t>@The_Last_Ride1 Exactly.  Thor is really not theirs to reinvent.  Do a female Daredevil or something if you want to pull that gimmick.</w:t>
      </w:r>
    </w:p>
    <w:p>
      <w:r>
        <w:rPr>
          <w:b/>
          <w:u w:val="single"/>
        </w:rPr>
        <w:t>162642</w:t>
      </w:r>
    </w:p>
    <w:p>
      <w:r>
        <w:t>RT @FeministFailure: Feminist just labeled me "transphobic" for not somehow magically knowing that they are "fluidflux agender." http://t.c…</w:t>
      </w:r>
    </w:p>
    <w:p>
      <w:r>
        <w:rPr>
          <w:b/>
          <w:u w:val="single"/>
        </w:rPr>
        <w:t>162643</w:t>
      </w:r>
    </w:p>
    <w:p>
      <w:r>
        <w:t>RT @FO7935: If you're a grown woman who hasn't gotten past your awkward teenage years of confusion and angst, you're probably a feminist</w:t>
      </w:r>
    </w:p>
    <w:p>
      <w:r>
        <w:rPr>
          <w:b/>
          <w:u w:val="single"/>
        </w:rPr>
        <w:t>162644</w:t>
      </w:r>
    </w:p>
    <w:p>
      <w:r>
        <w:t>RT @PeterPois: It's free speech when commenters threaten an innocent man, but if you question Sulkowicz's narrative: Shut up! http://t.co/v…</w:t>
      </w:r>
    </w:p>
    <w:p>
      <w:r>
        <w:rPr>
          <w:b/>
          <w:u w:val="single"/>
        </w:rPr>
        <w:t>162645</w:t>
      </w:r>
    </w:p>
    <w:p>
      <w:r>
        <w:t>RT @WendyMcElroy1: Cathy Young's @CathyYoung63 article on the Columbia U. rape accusation and mattress carrying is superb. Must read. http:…</w:t>
      </w:r>
    </w:p>
    <w:p>
      <w:r>
        <w:rPr>
          <w:b/>
          <w:u w:val="single"/>
        </w:rPr>
        <w:t>162646</w:t>
      </w:r>
    </w:p>
    <w:p>
      <w:r>
        <w:t>@DifoolJohn @ElizabethHobso6 Then I have no idea.</w:t>
      </w:r>
    </w:p>
    <w:p>
      <w:r>
        <w:rPr>
          <w:b/>
          <w:u w:val="single"/>
        </w:rPr>
        <w:t>162647</w:t>
      </w:r>
    </w:p>
    <w:p>
      <w:r>
        <w:t>@LFESexuality So, you oppose #NoMorePage3 and the feminists trying to ban it, right?</w:t>
      </w:r>
    </w:p>
    <w:p>
      <w:r>
        <w:rPr>
          <w:b/>
          <w:u w:val="single"/>
        </w:rPr>
        <w:t>162648</w:t>
      </w:r>
    </w:p>
    <w:p>
      <w:r>
        <w:t>@Angry_Feminazi Would have added "Be eaten by your cats" but...140.</w:t>
      </w:r>
    </w:p>
    <w:p>
      <w:r>
        <w:rPr>
          <w:b/>
          <w:u w:val="single"/>
        </w:rPr>
        <w:t>162649</w:t>
      </w:r>
    </w:p>
    <w:p>
      <w:r>
        <w:t>@ArdentAdvocate What's her major?  Welding for Kindergartners?</w:t>
      </w:r>
    </w:p>
    <w:p>
      <w:r>
        <w:rPr>
          <w:b/>
          <w:u w:val="single"/>
        </w:rPr>
        <w:t>162650</w:t>
      </w:r>
    </w:p>
    <w:p>
      <w:r>
        <w:t>RT @robjamjar: @MT8_9 Maybe she was 'raped' by a cubist and it's a symbol of her burden</w:t>
      </w:r>
    </w:p>
    <w:p>
      <w:r>
        <w:rPr>
          <w:b/>
          <w:u w:val="single"/>
        </w:rPr>
        <w:t>162651</w:t>
      </w:r>
    </w:p>
    <w:p>
      <w:r>
        <w:t>RT @uberfeminist: Did anybody get glass in the face during an American Sniper showing? These #FiftyShades fans play for keeps</w:t>
      </w:r>
    </w:p>
    <w:p>
      <w:r>
        <w:rPr>
          <w:b/>
          <w:u w:val="single"/>
        </w:rPr>
        <w:t>162652</w:t>
      </w:r>
    </w:p>
    <w:p>
      <w:r>
        <w:t>@PrivWhiteGirl But, sorry, who cares that the National Organization of Women was commie, you were talking about a trucker, right? Too funny.</w:t>
      </w:r>
    </w:p>
    <w:p>
      <w:r>
        <w:rPr>
          <w:b/>
          <w:u w:val="single"/>
        </w:rPr>
        <w:t>162653</w:t>
      </w:r>
    </w:p>
    <w:p>
      <w:r>
        <w:t>@PrivWhiteGirl Yes. I find the sense of proportional relevance interesting.</w:t>
      </w:r>
    </w:p>
    <w:p>
      <w:r>
        <w:rPr>
          <w:b/>
          <w:u w:val="single"/>
        </w:rPr>
        <w:t>162654</w:t>
      </w:r>
    </w:p>
    <w:p>
      <w:r>
        <w:t>@PrivWhiteGirl Google "Kate Millett sister NOW" and enjoy.  Long read.</w:t>
      </w:r>
    </w:p>
    <w:p>
      <w:r>
        <w:rPr>
          <w:b/>
          <w:u w:val="single"/>
        </w:rPr>
        <w:t>162655</w:t>
      </w:r>
    </w:p>
    <w:p>
      <w:r>
        <w:t>@The_Loki_Jotunn @BristolBen @Oneiorosgrip That might be Poe, just FYI.  I think that was the quote of hers that couldn't be verified.</w:t>
      </w:r>
    </w:p>
    <w:p>
      <w:r>
        <w:rPr>
          <w:b/>
          <w:u w:val="single"/>
        </w:rPr>
        <w:t>162656</w:t>
      </w:r>
    </w:p>
    <w:p>
      <w:r>
        <w:t>RT @p4ndiamond: Feminists say gaming is a boys club then they also say that half of gamers are women.. make up your damn mind?  #GamerGate …</w:t>
      </w:r>
    </w:p>
    <w:p>
      <w:r>
        <w:rPr>
          <w:b/>
          <w:u w:val="single"/>
        </w:rPr>
        <w:t>162657</w:t>
      </w:r>
    </w:p>
    <w:p>
      <w:r>
        <w:t>@Securedhappines @WilliamBakerGG @JudgyBitch1 Nope.</w:t>
      </w:r>
    </w:p>
    <w:p>
      <w:r>
        <w:rPr>
          <w:b/>
          <w:u w:val="single"/>
        </w:rPr>
        <w:t>162658</w:t>
      </w:r>
    </w:p>
    <w:p>
      <w:r>
        <w:t>.@chouhos @unoriginal_babe The blank stare.</w:t>
      </w:r>
    </w:p>
    <w:p>
      <w:r>
        <w:rPr>
          <w:b/>
          <w:u w:val="single"/>
        </w:rPr>
        <w:t>162659</w:t>
      </w:r>
    </w:p>
    <w:p>
      <w:r>
        <w:t>RT @mitrebox: Guy who stabbed two people at busstop has face that says I'm going to stab you at a bus stop. http://t.co/nAp4hHbfUc</w:t>
      </w:r>
    </w:p>
    <w:p>
      <w:r>
        <w:rPr>
          <w:b/>
          <w:u w:val="single"/>
        </w:rPr>
        <w:t>162660</w:t>
      </w:r>
    </w:p>
    <w:p>
      <w:r>
        <w:t>RT @AsheSchow: If being pro-due process makes you pro-rape, does being anti-death penalty make you pro-murder? http://t.co/nR7E8hvBe3</w:t>
      </w:r>
    </w:p>
    <w:p>
      <w:r>
        <w:rPr>
          <w:b/>
          <w:u w:val="single"/>
        </w:rPr>
        <w:t>162661</w:t>
      </w:r>
    </w:p>
    <w:p>
      <w:r>
        <w:t>RT @PensInitiative: Retweet if you hate Ovechkin. Fav if you hate Ovechkin. Hate Ovechkin.</w:t>
      </w:r>
    </w:p>
    <w:p>
      <w:r>
        <w:rPr>
          <w:b/>
          <w:u w:val="single"/>
        </w:rPr>
        <w:t>162662</w:t>
      </w:r>
    </w:p>
    <w:p>
      <w:r>
        <w:t>@shaner38 Toss "denied student loans" onto that list, as well.</w:t>
      </w:r>
    </w:p>
    <w:p>
      <w:r>
        <w:rPr>
          <w:b/>
          <w:u w:val="single"/>
        </w:rPr>
        <w:t>162663</w:t>
      </w:r>
    </w:p>
    <w:p>
      <w:r>
        <w:t>@shaner38 NHL pays back Rogers for new TV deal w McDavid.  Sabres get Eichel (sp?) Rekindles TOR/BUF divisional rivalry.  2 big TV markets.</w:t>
      </w:r>
    </w:p>
    <w:p>
      <w:r>
        <w:rPr>
          <w:b/>
          <w:u w:val="single"/>
        </w:rPr>
        <w:t>162664</w:t>
      </w:r>
    </w:p>
    <w:p>
      <w:r>
        <w:t>@shaner38 Just my guess...it's now in my tweets as proof if it comes true.  I knew he'd rig the 2013 draft so the Avs could get Seth Jones.</w:t>
      </w:r>
    </w:p>
    <w:p>
      <w:r>
        <w:rPr>
          <w:b/>
          <w:u w:val="single"/>
        </w:rPr>
        <w:t>162665</w:t>
      </w:r>
    </w:p>
    <w:p>
      <w:r>
        <w:t>@shaner38 ...so I got the rigging part right, but not the scouting.</w:t>
      </w:r>
    </w:p>
    <w:p>
      <w:r>
        <w:rPr>
          <w:b/>
          <w:u w:val="single"/>
        </w:rPr>
        <w:t>162666</w:t>
      </w:r>
    </w:p>
    <w:p>
      <w:r>
        <w:t>@shaner38 That's why a McDavid/Eichel rivalry w 2 big TV ratings markets that are geographic/division rivals makes TOO much sense to not rig</w:t>
      </w:r>
    </w:p>
    <w:p>
      <w:r>
        <w:rPr>
          <w:b/>
          <w:u w:val="single"/>
        </w:rPr>
        <w:t>162667</w:t>
      </w:r>
    </w:p>
    <w:p>
      <w:r>
        <w:t>@shaner38 I said it for months.  Didn't know how good McKinnon was...</w:t>
      </w:r>
    </w:p>
    <w:p>
      <w:r>
        <w:rPr>
          <w:b/>
          <w:u w:val="single"/>
        </w:rPr>
        <w:t>162668</w:t>
      </w:r>
    </w:p>
    <w:p>
      <w:r>
        <w:t>@shaner38 Avs REALLY needed the D man too...but they made right pick.</w:t>
      </w:r>
    </w:p>
    <w:p>
      <w:r>
        <w:rPr>
          <w:b/>
          <w:u w:val="single"/>
        </w:rPr>
        <w:t>162669</w:t>
      </w:r>
    </w:p>
    <w:p>
      <w:r>
        <w:t>@shaner38 Ahem...as a Pens fan, I can appreciate a system that rewards a well executed "rebuild" so...uh, yeah.</w:t>
      </w:r>
    </w:p>
    <w:p>
      <w:r>
        <w:rPr>
          <w:b/>
          <w:u w:val="single"/>
        </w:rPr>
        <w:t>162670</w:t>
      </w:r>
    </w:p>
    <w:p>
      <w:r>
        <w:t>@shaner38 Exactly A well executed rebuild. But don't rewrite history. We tanked for 66 Fleury &amp;amp; Geno. Sid was Gary rigging the lockout draft</w:t>
      </w:r>
    </w:p>
    <w:p>
      <w:r>
        <w:rPr>
          <w:b/>
          <w:u w:val="single"/>
        </w:rPr>
        <w:t>162671</w:t>
      </w:r>
    </w:p>
    <w:p>
      <w:r>
        <w:t>RT @Lizzethismetal: Probably gonna piss off some #feminists</w:t>
        <w:br/>
        <w:t xml:space="preserve">#yesallmen </w:t>
        <w:br/>
        <w:t>@MT8_9 http://t.co/QHo6dhumjc</w:t>
      </w:r>
    </w:p>
    <w:p>
      <w:r>
        <w:rPr>
          <w:b/>
          <w:u w:val="single"/>
        </w:rPr>
        <w:t>162672</w:t>
      </w:r>
    </w:p>
    <w:p>
      <w:r>
        <w:t>.@EuroSlavA @JudgyBitch1 Might need some lube.  The tip is wider than her hips...</w:t>
      </w:r>
    </w:p>
    <w:p>
      <w:r>
        <w:rPr>
          <w:b/>
          <w:u w:val="single"/>
        </w:rPr>
        <w:t>162673</w:t>
      </w:r>
    </w:p>
    <w:p>
      <w:r>
        <w:t>@AlecMachet @JudgyBitch1 @masterninja OK...but what specifically are they parodying?</w:t>
      </w:r>
    </w:p>
    <w:p>
      <w:r>
        <w:rPr>
          <w:b/>
          <w:u w:val="single"/>
        </w:rPr>
        <w:t>162674</w:t>
      </w:r>
    </w:p>
    <w:p>
      <w:r>
        <w:t>@AlecMachet @JudgyBitch1 @masterninja ...which is a real example of feminism ruining atheism, no?</w:t>
      </w:r>
    </w:p>
    <w:p>
      <w:r>
        <w:rPr>
          <w:b/>
          <w:u w:val="single"/>
        </w:rPr>
        <w:t>162675</w:t>
      </w:r>
    </w:p>
    <w:p>
      <w:r>
        <w:t>@lNDlEROCK No true feminist... http://t.co/RNU2MPjhjh</w:t>
      </w:r>
    </w:p>
    <w:p>
      <w:r>
        <w:rPr>
          <w:b/>
          <w:u w:val="single"/>
        </w:rPr>
        <w:t>162676</w:t>
      </w:r>
    </w:p>
    <w:p>
      <w:r>
        <w:t>@Noin007 THIS is why I find the "antifeminist women just want male attention" argument moronic...as if there aren't better ways to get that.</w:t>
      </w:r>
    </w:p>
    <w:p>
      <w:r>
        <w:rPr>
          <w:b/>
          <w:u w:val="single"/>
        </w:rPr>
        <w:t>162677</w:t>
      </w:r>
    </w:p>
    <w:p>
      <w:r>
        <w:t>@UntouchableShe No, sorry, even the rosiest definition of feminism is still unequal.</w:t>
      </w:r>
    </w:p>
    <w:p>
      <w:r>
        <w:rPr>
          <w:b/>
          <w:u w:val="single"/>
        </w:rPr>
        <w:t>162678</w:t>
      </w:r>
    </w:p>
    <w:p>
      <w:r>
        <w:t>@SkyPirateVegeta Familiar w/ it.  Insane.  Patriarchy has clearly failed this man...</w:t>
      </w:r>
    </w:p>
    <w:p>
      <w:r>
        <w:rPr>
          <w:b/>
          <w:u w:val="single"/>
        </w:rPr>
        <w:t>162679</w:t>
      </w:r>
    </w:p>
    <w:p>
      <w:r>
        <w:t>@UntouchableShe No, feminism lobbies to have equality vetoed, actually... http://t.co/ZsmzUXIbH5</w:t>
      </w:r>
    </w:p>
    <w:p>
      <w:r>
        <w:rPr>
          <w:b/>
          <w:u w:val="single"/>
        </w:rPr>
        <w:t>162680</w:t>
      </w:r>
    </w:p>
    <w:p>
      <w:r>
        <w:t>@UntouchableShe Actually even the dictionary definition of feminism is unequal.  That you don't see why is telling.</w:t>
      </w:r>
    </w:p>
    <w:p>
      <w:r>
        <w:rPr>
          <w:b/>
          <w:u w:val="single"/>
        </w:rPr>
        <w:t>162681</w:t>
      </w:r>
    </w:p>
    <w:p>
      <w:r>
        <w:t>@hannah_ashpole He respects their right to publicly lez out in private, you mean?  What a gentleman.</w:t>
      </w:r>
    </w:p>
    <w:p>
      <w:r>
        <w:rPr>
          <w:b/>
          <w:u w:val="single"/>
        </w:rPr>
        <w:t>162682</w:t>
      </w:r>
    </w:p>
    <w:p>
      <w:r>
        <w:t>RT @causticsodafizz: @MT8_9 @JustLaurenB @AutumnReinhardt @comattwow @Daseetmane @victorymonk Remember everyone: 20% believe in feminism, 2…</w:t>
      </w:r>
    </w:p>
    <w:p>
      <w:r>
        <w:rPr>
          <w:b/>
          <w:u w:val="single"/>
        </w:rPr>
        <w:t>162683</w:t>
      </w:r>
    </w:p>
    <w:p>
      <w:r>
        <w:t>.@cooperlewis_  None. I was going to go w/ "toxic femininity" or something if they answered but #50ShadesIsAbuse has great plate discipline.</w:t>
      </w:r>
    </w:p>
    <w:p>
      <w:r>
        <w:rPr>
          <w:b/>
          <w:u w:val="single"/>
        </w:rPr>
        <w:t>162684</w:t>
      </w:r>
    </w:p>
    <w:p>
      <w:r>
        <w:t>.@aguyuno @TigerClaud You are whining about an analogy. TwitFem #SJW's actually defended the predatory sexual abuse of a high school student</w:t>
      </w:r>
    </w:p>
    <w:p>
      <w:r>
        <w:rPr>
          <w:b/>
          <w:u w:val="single"/>
        </w:rPr>
        <w:t>162685</w:t>
      </w:r>
    </w:p>
    <w:p>
      <w:r>
        <w:t>@CyanDvai FTR, I don't just mean Democrat by "liberal" but a specific breed...</w:t>
      </w:r>
    </w:p>
    <w:p>
      <w:r>
        <w:rPr>
          <w:b/>
          <w:u w:val="single"/>
        </w:rPr>
        <w:t>162686</w:t>
      </w:r>
    </w:p>
    <w:p>
      <w:r>
        <w:t>@TigerClaud @Auragasmic She'll unblock, stalk, snipe, run, reblock, wash, rinse, repeat.  She's a coward.</w:t>
      </w:r>
    </w:p>
    <w:p>
      <w:r>
        <w:rPr>
          <w:b/>
          <w:u w:val="single"/>
        </w:rPr>
        <w:t>162687</w:t>
      </w:r>
    </w:p>
    <w:p>
      <w:r>
        <w:t>RT @Dekashoko: #feminists when other women don't fall for their shit. #feminism #WomenAgainstFeminism http://t.co/3gmfoaWJRD</w:t>
      </w:r>
    </w:p>
    <w:p>
      <w:r>
        <w:rPr>
          <w:b/>
          <w:u w:val="single"/>
        </w:rPr>
        <w:t>162688</w:t>
      </w:r>
    </w:p>
    <w:p>
      <w:r>
        <w:t>No @minasmith64  as @d_m_elms says it's just "school policy" to deny legal rights to people who look like rapists.  "Rapial profiling" Duh.</w:t>
      </w:r>
    </w:p>
    <w:p>
      <w:r>
        <w:rPr>
          <w:b/>
          <w:u w:val="single"/>
        </w:rPr>
        <w:t>162689</w:t>
      </w:r>
    </w:p>
    <w:p>
      <w:r>
        <w:t>.@TigerClaud @Auragasmic blocked me so I blocked her...evidently she stopped defending sexual harassment of students long enough to unblock?</w:t>
      </w:r>
    </w:p>
    <w:p>
      <w:r>
        <w:rPr>
          <w:b/>
          <w:u w:val="single"/>
        </w:rPr>
        <w:t>162690</w:t>
      </w:r>
    </w:p>
    <w:p>
      <w:r>
        <w:t>RT @Shermertron: Have you ever had a female judge outraged at you for not paying child support for someone else's kid?http://t.co/wdEv96Lr3…</w:t>
      </w:r>
    </w:p>
    <w:p>
      <w:r>
        <w:rPr>
          <w:b/>
          <w:u w:val="single"/>
        </w:rPr>
        <w:t>162691</w:t>
      </w:r>
    </w:p>
    <w:p>
      <w:r>
        <w:t>Yeah, uh, @CharlTaylorPage #WomenAgainstFeminism aren't bigots who hate men and don't mind sharing equality w them like you hypocrites. FYI.</w:t>
      </w:r>
    </w:p>
    <w:p>
      <w:r>
        <w:rPr>
          <w:b/>
          <w:u w:val="single"/>
        </w:rPr>
        <w:t>162692</w:t>
      </w:r>
    </w:p>
    <w:p>
      <w:r>
        <w:t>I have harassed no one @Anti_Natal_ as @Twitter can see but you are violating TOS by trying to organize a blocking campaign as @Support sees</w:t>
      </w:r>
    </w:p>
    <w:p>
      <w:r>
        <w:rPr>
          <w:b/>
          <w:u w:val="single"/>
        </w:rPr>
        <w:t>162693</w:t>
      </w:r>
    </w:p>
    <w:p>
      <w:r>
        <w:t>RT @CeeJayCraig: I just got called sexist...because I get paid the same as guys and I'm not a sheep to the feminist movement..ok @kaytugs @…</w:t>
      </w:r>
    </w:p>
    <w:p>
      <w:r>
        <w:rPr>
          <w:b/>
          <w:u w:val="single"/>
        </w:rPr>
        <w:t>162694</w:t>
      </w:r>
    </w:p>
    <w:p>
      <w:r>
        <w:t>RT @GloriaMitchell6: Suit yourself: Utah court lets woman sue herself over fatal wreck http://t.co/jyfHMI63BC @FoxNews She wants money for …</w:t>
      </w:r>
    </w:p>
    <w:p>
      <w:r>
        <w:rPr>
          <w:b/>
          <w:u w:val="single"/>
        </w:rPr>
        <w:t>162695</w:t>
      </w:r>
    </w:p>
    <w:p>
      <w:r>
        <w:t>RT @PoliticalCynic: Instead of doing something about the feminists who hate men I'm going to scream at you for pointing them out. #TweetLik…</w:t>
      </w:r>
    </w:p>
    <w:p>
      <w:r>
        <w:rPr>
          <w:b/>
          <w:u w:val="single"/>
        </w:rPr>
        <w:t>162696</w:t>
      </w:r>
    </w:p>
    <w:p>
      <w:r>
        <w:t>@ElizabethHobso6 @naomirwolf Is that just a male thing? Whenever I click on "Female friendly/female choice" porn, it's same as main content.</w:t>
      </w:r>
    </w:p>
    <w:p>
      <w:r>
        <w:rPr>
          <w:b/>
          <w:u w:val="single"/>
        </w:rPr>
        <w:t>162697</w:t>
      </w:r>
    </w:p>
    <w:p>
      <w:r>
        <w:t>.@Brittany_Blade Barb Sheehan NEVER says a word about being abused for 20 years.  Kills husband. Claims abuse w no proof. Walks. Fems cheer.</w:t>
      </w:r>
    </w:p>
    <w:p>
      <w:r>
        <w:rPr>
          <w:b/>
          <w:u w:val="single"/>
        </w:rPr>
        <w:t>162698</w:t>
      </w:r>
    </w:p>
    <w:p>
      <w:r>
        <w:t>@The_Loki_Jotunn ...WTF?</w:t>
      </w:r>
    </w:p>
    <w:p>
      <w:r>
        <w:rPr>
          <w:b/>
          <w:u w:val="single"/>
        </w:rPr>
        <w:t>162699</w:t>
      </w:r>
    </w:p>
    <w:p>
      <w:r>
        <w:t>@Noin007 I'm an atheist, but God bless hot women who embrace/enjoy their own sexuality...</w:t>
      </w:r>
    </w:p>
    <w:p>
      <w:r>
        <w:rPr>
          <w:b/>
          <w:u w:val="single"/>
        </w:rPr>
        <w:t>162700</w:t>
      </w:r>
    </w:p>
    <w:p>
      <w:r>
        <w:t>RT @Dezzantibus: @MT8_9 @Brittany_Blade @JudgyBitch1 I think I'll leave this here. http://t.co/gE5ZdEE07F</w:t>
      </w:r>
    </w:p>
    <w:p>
      <w:r>
        <w:rPr>
          <w:b/>
          <w:u w:val="single"/>
        </w:rPr>
        <w:t>162701</w:t>
      </w:r>
    </w:p>
    <w:p>
      <w:r>
        <w:t>RT @Superjutah: @MT8_9 Did you see Ludacris baby mom? He paid her $10k for an abortion, she kept the money had the kid and put him on $7000…</w:t>
      </w:r>
    </w:p>
    <w:p>
      <w:r>
        <w:rPr>
          <w:b/>
          <w:u w:val="single"/>
        </w:rPr>
        <w:t>162702</w:t>
      </w:r>
    </w:p>
    <w:p>
      <w:r>
        <w:t>RT @asredasmyhair: They claim to be for equality...and then cont. to focus only on women's issues. #WomenAgainstFeminism #FemFreeFriday htt…</w:t>
      </w:r>
    </w:p>
    <w:p>
      <w:r>
        <w:rPr>
          <w:b/>
          <w:u w:val="single"/>
        </w:rPr>
        <w:t>162703</w:t>
      </w:r>
    </w:p>
    <w:p>
      <w:r>
        <w:t>RT @JustDavidVideos: @The_Loki_Jotunn @MT8_9 Quote: Me. http://t.co/tiQDnniPbW</w:t>
      </w:r>
    </w:p>
    <w:p>
      <w:r>
        <w:rPr>
          <w:b/>
          <w:u w:val="single"/>
        </w:rPr>
        <w:t>162704</w:t>
      </w:r>
    </w:p>
    <w:p>
      <w:r>
        <w:t>RT @Shermertron: @Superjutah @McEntropy @MT8_9 Did Jezebel or Marcotte or Valenti write about Carnell? I forgot. They don't care.</w:t>
      </w:r>
    </w:p>
    <w:p>
      <w:r>
        <w:rPr>
          <w:b/>
          <w:u w:val="single"/>
        </w:rPr>
        <w:t>162705</w:t>
      </w:r>
    </w:p>
    <w:p>
      <w:r>
        <w:t>RT @asredasmyhair: Well...its a valid question. #FemFreeFriday http://t.co/fqOZCwc1ZB</w:t>
      </w:r>
    </w:p>
    <w:p>
      <w:r>
        <w:rPr>
          <w:b/>
          <w:u w:val="single"/>
        </w:rPr>
        <w:t>162706</w:t>
      </w:r>
    </w:p>
    <w:p>
      <w:r>
        <w:t>RT @asredasmyhair: And what rights would those be? From what I can tell.. we have the same, if not MORE rights then men. #FemFreeFriday htt…</w:t>
      </w:r>
    </w:p>
    <w:p>
      <w:r>
        <w:rPr>
          <w:b/>
          <w:u w:val="single"/>
        </w:rPr>
        <w:t>162707</w:t>
      </w:r>
    </w:p>
    <w:p>
      <w:r>
        <w:t>RT @ChloeSeashell: Not a fan of this comic (too SJW-ish for me) but this is spot-on. http://t.co/fchqFYHkDB #WomenAgainstFeminism http://t.…</w:t>
      </w:r>
    </w:p>
    <w:p>
      <w:r>
        <w:rPr>
          <w:b/>
          <w:u w:val="single"/>
        </w:rPr>
        <w:t>162708</w:t>
      </w:r>
    </w:p>
    <w:p>
      <w:r>
        <w:t>RT @Shermertron: @MT8_9 @shanarosenberg The Democratic People's Republic of Korea must be a wonderful place, right? Look up the words!!!</w:t>
      </w:r>
    </w:p>
    <w:p>
      <w:r>
        <w:rPr>
          <w:b/>
          <w:u w:val="single"/>
        </w:rPr>
        <w:t>162709</w:t>
      </w:r>
    </w:p>
    <w:p>
      <w:r>
        <w:t>RT @ScottMclelland: So let me get this straight @adriarichards who weaponised tweets to have people fired is now a victim of Twitter ? http…</w:t>
      </w:r>
    </w:p>
    <w:p>
      <w:r>
        <w:rPr>
          <w:b/>
          <w:u w:val="single"/>
        </w:rPr>
        <w:t>162710</w:t>
      </w:r>
    </w:p>
    <w:p>
      <w:r>
        <w:t>"@Transic_nyc: What do u think her punishment should be? http://t.co/ZDqmVf9K9U #QuestionsForFeminists" #QuestionsForMen #QuestionsForWomen</w:t>
      </w:r>
    </w:p>
    <w:p>
      <w:r>
        <w:rPr>
          <w:b/>
          <w:u w:val="single"/>
        </w:rPr>
        <w:t>162711</w:t>
      </w:r>
    </w:p>
    <w:p>
      <w:r>
        <w:t>.@Superjutah Thanks.  Steal any arguments of mine you like. That's why I'm here.  Create awareness.  The IVF argument is long but effective.</w:t>
      </w:r>
    </w:p>
    <w:p>
      <w:r>
        <w:rPr>
          <w:b/>
          <w:u w:val="single"/>
        </w:rPr>
        <w:t>162712</w:t>
      </w:r>
    </w:p>
    <w:p>
      <w:r>
        <w:t>What @minasmith64?  You don't like being lectured on #feminism by people who only just learned of it from Emma Watson or Beyonce? @ddbomont</w:t>
      </w:r>
    </w:p>
    <w:p>
      <w:r>
        <w:rPr>
          <w:b/>
          <w:u w:val="single"/>
        </w:rPr>
        <w:t>162713</w:t>
      </w:r>
    </w:p>
    <w:p>
      <w:r>
        <w:t>@sara771987 Well, I hate it, but...I know what you mean.  Thanks.  This will be rubbed in their hypocrite faces shortly...</w:t>
      </w:r>
    </w:p>
    <w:p>
      <w:r>
        <w:rPr>
          <w:b/>
          <w:u w:val="single"/>
        </w:rPr>
        <w:t>162714</w:t>
      </w:r>
    </w:p>
    <w:p>
      <w:r>
        <w:t>RT @wizardofcause: Social justice seems to now be a type of shield behind which fashionably racist pigs can snicker about their self percei…</w:t>
      </w:r>
    </w:p>
    <w:p>
      <w:r>
        <w:rPr>
          <w:b/>
          <w:u w:val="single"/>
        </w:rPr>
        <w:t>162715</w:t>
      </w:r>
    </w:p>
    <w:p>
      <w:r>
        <w:t>RT @uberfeminist: #TwitterFeminism can't convince three teen women to take up computer science, meanwhile ISIS is soooo Christian Grey righ…</w:t>
      </w:r>
    </w:p>
    <w:p>
      <w:r>
        <w:rPr>
          <w:b/>
          <w:u w:val="single"/>
        </w:rPr>
        <w:t>162716</w:t>
      </w:r>
    </w:p>
    <w:p>
      <w:r>
        <w:t>RT @uberfeminist: The reality is that the caliphate is more attractive than your ultra-liberal "safe space", and that's too embarrassing to…</w:t>
      </w:r>
    </w:p>
    <w:p>
      <w:r>
        <w:rPr>
          <w:b/>
          <w:u w:val="single"/>
        </w:rPr>
        <w:t>162717</w:t>
      </w:r>
    </w:p>
    <w:p>
      <w:r>
        <w:t>RT @p4ndiamond: #QuestionsForMen #WomenAgainstFeminism #feminism #mybodymychoice http://t.co/oqPP6gEwUe</w:t>
      </w:r>
    </w:p>
    <w:p>
      <w:r>
        <w:rPr>
          <w:b/>
          <w:u w:val="single"/>
        </w:rPr>
        <w:t>162718</w:t>
      </w:r>
    </w:p>
    <w:p>
      <w:r>
        <w:t>RT @mensrightsrdt: #mensrights@reddit http://t.co/voFfUHmnAs petition to call attention to Judge Kathleen McCar... http://t.co/TJlTPFd00n #…</w:t>
      </w:r>
    </w:p>
    <w:p>
      <w:r>
        <w:rPr>
          <w:b/>
          <w:u w:val="single"/>
        </w:rPr>
        <w:t>162719</w:t>
      </w:r>
    </w:p>
    <w:p>
      <w:r>
        <w:t>RT @ex_feminist: #questionsforfeminists For those of you that think it isn't socially acceptable to abuse men.. It is. http://t.co/AZ6Dx8UW…</w:t>
      </w:r>
    </w:p>
    <w:p>
      <w:r>
        <w:rPr>
          <w:b/>
          <w:u w:val="single"/>
        </w:rPr>
        <w:t>162720</w:t>
      </w:r>
    </w:p>
    <w:p>
      <w:r>
        <w:t>RT @Thoughtoffense: #gamergate #femfreq #antisjw http://t.co/EO8Gi9qYOK</w:t>
      </w:r>
    </w:p>
    <w:p>
      <w:r>
        <w:rPr>
          <w:b/>
          <w:u w:val="single"/>
        </w:rPr>
        <w:t>162721</w:t>
      </w:r>
    </w:p>
    <w:p>
      <w:r>
        <w:t>@PartTimeHobo @RedHurricane24 @JudgyBitch1 Meh...if Myers regains form, you'll forget he ever existed.  Armia and Lemieux are great assets.</w:t>
      </w:r>
    </w:p>
    <w:p>
      <w:r>
        <w:rPr>
          <w:b/>
          <w:u w:val="single"/>
        </w:rPr>
        <w:t>162722</w:t>
      </w:r>
    </w:p>
    <w:p>
      <w:r>
        <w:t>@JudgeBambi @Republican_Mrs ...by doing what exactly?</w:t>
      </w:r>
    </w:p>
    <w:p>
      <w:r>
        <w:rPr>
          <w:b/>
          <w:u w:val="single"/>
        </w:rPr>
        <w:t>162723</w:t>
      </w:r>
    </w:p>
    <w:p>
      <w:r>
        <w:t>@MaddyBaylor Hey @BristolBen please translate this nonsensical nonanswer if you can...TY. @FutureFeminism</w:t>
      </w:r>
    </w:p>
    <w:p>
      <w:r>
        <w:rPr>
          <w:b/>
          <w:u w:val="single"/>
        </w:rPr>
        <w:t>162724</w:t>
      </w:r>
    </w:p>
    <w:p>
      <w:r>
        <w:t>@BristolBen ...she is painfully stupid, Ben.  Sorry.  It's now hurting my brain...</w:t>
      </w:r>
    </w:p>
    <w:p>
      <w:r>
        <w:rPr>
          <w:b/>
          <w:u w:val="single"/>
        </w:rPr>
        <w:t>162725</w:t>
      </w:r>
    </w:p>
    <w:p>
      <w:r>
        <w:t>@DidymusLeonhart She was already linked.  She doesn't care...</w:t>
      </w:r>
    </w:p>
    <w:p>
      <w:r>
        <w:rPr>
          <w:b/>
          <w:u w:val="single"/>
        </w:rPr>
        <w:t>162726</w:t>
      </w:r>
    </w:p>
    <w:p>
      <w:r>
        <w:t>@DidymusLeonhart Earlier she was...she doesn't care about facts.</w:t>
      </w:r>
    </w:p>
    <w:p>
      <w:r>
        <w:rPr>
          <w:b/>
          <w:u w:val="single"/>
        </w:rPr>
        <w:t>162727</w:t>
      </w:r>
    </w:p>
    <w:p>
      <w:r>
        <w:t>@DidymusLeonhart No. But...Someone else linked her to the Sommers article an hour ago.</w:t>
      </w:r>
    </w:p>
    <w:p>
      <w:r>
        <w:rPr>
          <w:b/>
          <w:u w:val="single"/>
        </w:rPr>
        <w:t>162728</w:t>
      </w:r>
    </w:p>
    <w:p>
      <w:r>
        <w:t>@DidymusLeonhart She has a very low IQ.</w:t>
      </w:r>
    </w:p>
    <w:p>
      <w:r>
        <w:rPr>
          <w:b/>
          <w:u w:val="single"/>
        </w:rPr>
        <w:t>162729</w:t>
      </w:r>
    </w:p>
    <w:p>
      <w:r>
        <w:t>RT @rothbarbarian: @MT8_9 @MaddyBaylor @GenAnonCoward @cuckooduuude http://t.co/DagAiOapd1 Maybe you should learn intro stats b4 you lie ht…</w:t>
      </w:r>
    </w:p>
    <w:p>
      <w:r>
        <w:rPr>
          <w:b/>
          <w:u w:val="single"/>
        </w:rPr>
        <w:t>162730</w:t>
      </w:r>
    </w:p>
    <w:p>
      <w:r>
        <w:t>Why does @Twitter refresh TL to the top every 7th to 9th time I return from notifications...very annoying...lose many tweets I want to read.</w:t>
      </w:r>
    </w:p>
    <w:p>
      <w:r>
        <w:rPr>
          <w:b/>
          <w:u w:val="single"/>
        </w:rPr>
        <w:t>162731</w:t>
      </w:r>
    </w:p>
    <w:p>
      <w:r>
        <w:t>.@MaddyBaylor @LBigmann Estimates are guesses not proof. This is why you are called stupid. And you ignore that politics exist. Also stupid.</w:t>
      </w:r>
    </w:p>
    <w:p>
      <w:r>
        <w:rPr>
          <w:b/>
          <w:u w:val="single"/>
        </w:rPr>
        <w:t>162732</w:t>
      </w:r>
    </w:p>
    <w:p>
      <w:r>
        <w:t>@MaddyBaylor @LBigmann Exactly.  Never had an Econ class EVER.</w:t>
      </w:r>
    </w:p>
    <w:p>
      <w:r>
        <w:rPr>
          <w:b/>
          <w:u w:val="single"/>
        </w:rPr>
        <w:t>162733</w:t>
      </w:r>
    </w:p>
    <w:p>
      <w:r>
        <w:t>RT @uberfeminist: Emotional Terrorism https://t.co/OnrVC8tOXv #TwitterFeminism</w:t>
      </w:r>
    </w:p>
    <w:p>
      <w:r>
        <w:rPr>
          <w:b/>
          <w:u w:val="single"/>
        </w:rPr>
        <w:t>162734</w:t>
      </w:r>
    </w:p>
    <w:p>
      <w:r>
        <w:t>@GibberAUS That girl is hideous in every way...</w:t>
      </w:r>
    </w:p>
    <w:p>
      <w:r>
        <w:rPr>
          <w:b/>
          <w:u w:val="single"/>
        </w:rPr>
        <w:t>162735</w:t>
      </w:r>
    </w:p>
    <w:p>
      <w:r>
        <w:t>@chsfword I'm guessing you learned of feminism from Beyonce.</w:t>
      </w:r>
    </w:p>
    <w:p>
      <w:r>
        <w:rPr>
          <w:b/>
          <w:u w:val="single"/>
        </w:rPr>
        <w:t>162736</w:t>
      </w:r>
    </w:p>
    <w:p>
      <w:r>
        <w:t>@chsfword Feminists started #FeministsAreUgly take it up with them...</w:t>
      </w:r>
    </w:p>
    <w:p>
      <w:r>
        <w:rPr>
          <w:b/>
          <w:u w:val="single"/>
        </w:rPr>
        <w:t>162737</w:t>
      </w:r>
    </w:p>
    <w:p>
      <w:r>
        <w:t>@boxofbudgies No doubt.  And yet...no less true.</w:t>
      </w:r>
    </w:p>
    <w:p>
      <w:r>
        <w:rPr>
          <w:b/>
          <w:u w:val="single"/>
        </w:rPr>
        <w:t>162738</w:t>
      </w:r>
    </w:p>
    <w:p>
      <w:r>
        <w:t>@chsfword Name 3 prominent feminists, please.  No Google.</w:t>
      </w:r>
    </w:p>
    <w:p>
      <w:r>
        <w:rPr>
          <w:b/>
          <w:u w:val="single"/>
        </w:rPr>
        <w:t>162739</w:t>
      </w:r>
    </w:p>
    <w:p>
      <w:r>
        <w:t>.@boxofbudgies Who said all?  I can think of 2-3 doable feminists...</w:t>
      </w:r>
    </w:p>
    <w:p>
      <w:r>
        <w:rPr>
          <w:b/>
          <w:u w:val="single"/>
        </w:rPr>
        <w:t>162740</w:t>
      </w:r>
    </w:p>
    <w:p>
      <w:r>
        <w:t>@ellarosyy Right. But you know squat, so who cares...</w:t>
      </w:r>
    </w:p>
    <w:p>
      <w:r>
        <w:rPr>
          <w:b/>
          <w:u w:val="single"/>
        </w:rPr>
        <w:t>162741</w:t>
      </w:r>
    </w:p>
    <w:p>
      <w:r>
        <w:t>@LucyWalcott @nomuru2d @Bastille1790 I use the term to be the opposite of your "shady" source.  What is a non shady source?</w:t>
      </w:r>
    </w:p>
    <w:p>
      <w:r>
        <w:rPr>
          <w:b/>
          <w:u w:val="single"/>
        </w:rPr>
        <w:t>162742</w:t>
      </w:r>
    </w:p>
    <w:p>
      <w:r>
        <w:t>RT @HarryIsaacJr: .@SexyIsntSexist #GamerGate Maybe people are saying the school system is failing, because the school system is failing. @…</w:t>
      </w:r>
    </w:p>
    <w:p>
      <w:r>
        <w:rPr>
          <w:b/>
          <w:u w:val="single"/>
        </w:rPr>
        <w:t>162743</w:t>
      </w:r>
    </w:p>
    <w:p>
      <w:r>
        <w:t>@victorymonk @HarryIsaacJr @SexyIsntSexist No clue who she is.  Harry might...he was OP.</w:t>
      </w:r>
    </w:p>
    <w:p>
      <w:r>
        <w:rPr>
          <w:b/>
          <w:u w:val="single"/>
        </w:rPr>
        <w:t>162744</w:t>
      </w:r>
    </w:p>
    <w:p>
      <w:r>
        <w:t>@avacadosoup ...unless you learn propaganda.</w:t>
      </w:r>
    </w:p>
    <w:p>
      <w:r>
        <w:rPr>
          <w:b/>
          <w:u w:val="single"/>
        </w:rPr>
        <w:t>162745</w:t>
      </w:r>
    </w:p>
    <w:p>
      <w:r>
        <w:t>@GRIMACHU @avacadosoup ...rightS plural...</w:t>
      </w:r>
    </w:p>
    <w:p>
      <w:r>
        <w:rPr>
          <w:b/>
          <w:u w:val="single"/>
        </w:rPr>
        <w:t>162746</w:t>
      </w:r>
    </w:p>
    <w:p>
      <w:r>
        <w:t>@GRIMACHU @avacadosoup Oh...like the new name, BTW..."punching down" another inane tool they use to silence dissent...and facts...and logic.</w:t>
      </w:r>
    </w:p>
    <w:p>
      <w:r>
        <w:rPr>
          <w:b/>
          <w:u w:val="single"/>
        </w:rPr>
        <w:t>162747</w:t>
      </w:r>
    </w:p>
    <w:p>
      <w:r>
        <w:t>@GRIMACHU @AliRadicali @avacadosoup Honestly no idea what that is...</w:t>
      </w:r>
    </w:p>
    <w:p>
      <w:r>
        <w:rPr>
          <w:b/>
          <w:u w:val="single"/>
        </w:rPr>
        <w:t>162748</w:t>
      </w:r>
    </w:p>
    <w:p>
      <w:r>
        <w:t>@GRIMACHU @AliRadicali @avacadosoup  Sealioning.  Although as I reread brigadeering, too.  Understand that I avoid pop culture like Ebola...</w:t>
      </w:r>
    </w:p>
    <w:p>
      <w:r>
        <w:rPr>
          <w:b/>
          <w:u w:val="single"/>
        </w:rPr>
        <w:t>162749</w:t>
      </w:r>
    </w:p>
    <w:p>
      <w:r>
        <w:t>@avacadosoup @Shahan_Amin Good for you.  Too bad about those hurt by it or unprotected by it, right?</w:t>
      </w:r>
    </w:p>
    <w:p>
      <w:r>
        <w:rPr>
          <w:b/>
          <w:u w:val="single"/>
        </w:rPr>
        <w:t>162750</w:t>
      </w:r>
    </w:p>
    <w:p>
      <w:r>
        <w:t>@avacadosoup Are you aware the VAWA removes the accused's due process rights?</w:t>
      </w:r>
    </w:p>
    <w:p>
      <w:r>
        <w:rPr>
          <w:b/>
          <w:u w:val="single"/>
        </w:rPr>
        <w:t>162751</w:t>
      </w:r>
    </w:p>
    <w:p>
      <w:r>
        <w:t>@BristolBen Ben I'm open to meeting good feminists like Helen, etc. but uh...how can I say nicely, Maddy is...not smart...at all. A lemming.</w:t>
      </w:r>
    </w:p>
    <w:p>
      <w:r>
        <w:rPr>
          <w:b/>
          <w:u w:val="single"/>
        </w:rPr>
        <w:t>162752</w:t>
      </w:r>
    </w:p>
    <w:p>
      <w:r>
        <w:t>@BristolBen No, I don't think she's a bigot per se but blind to whatever she chooses not to believe...</w:t>
      </w:r>
    </w:p>
    <w:p>
      <w:r>
        <w:rPr>
          <w:b/>
          <w:u w:val="single"/>
        </w:rPr>
        <w:t>162753</w:t>
      </w:r>
    </w:p>
    <w:p>
      <w:r>
        <w:t>RT @Superjutah: @MT8_9 Slim Thug had his bank accounts frozen for one year for a child which is not his! https://t.co/y4c7bQVttI</w:t>
      </w:r>
    </w:p>
    <w:p>
      <w:r>
        <w:rPr>
          <w:b/>
          <w:u w:val="single"/>
        </w:rPr>
        <w:t>162754</w:t>
      </w:r>
    </w:p>
    <w:p>
      <w:r>
        <w:t>@ellarosyy Feel free to research it.  They intentionally conflate feminism w/ the Women's Rights Movement.</w:t>
      </w:r>
    </w:p>
    <w:p>
      <w:r>
        <w:rPr>
          <w:b/>
          <w:u w:val="single"/>
        </w:rPr>
        <w:t>162755</w:t>
      </w:r>
    </w:p>
    <w:p>
      <w:r>
        <w:t>@FO7935 I love this # but I am legit grossed out by that...fems could end any argument w/ me by posting their armpit hair pics...</w:t>
      </w:r>
    </w:p>
    <w:p>
      <w:r>
        <w:rPr>
          <w:b/>
          <w:u w:val="single"/>
        </w:rPr>
        <w:t>162756</w:t>
      </w:r>
    </w:p>
    <w:p>
      <w:r>
        <w:t>.@Wateronatrain Seen it before.  Thanks.  It is amusing.  Most women are undermined by low expectations.  That is the result.  Whining only.</w:t>
      </w:r>
    </w:p>
    <w:p>
      <w:r>
        <w:rPr>
          <w:b/>
          <w:u w:val="single"/>
        </w:rPr>
        <w:t>162757</w:t>
      </w:r>
    </w:p>
    <w:p>
      <w:r>
        <w:t>@Wateronatrain I appreciate you bringing good content to me, though.</w:t>
      </w:r>
    </w:p>
    <w:p>
      <w:r>
        <w:rPr>
          <w:b/>
          <w:u w:val="single"/>
        </w:rPr>
        <w:t>162758</w:t>
      </w:r>
    </w:p>
    <w:p>
      <w:r>
        <w:t>@ValiantRook no idea what that is...</w:t>
      </w:r>
    </w:p>
    <w:p>
      <w:r>
        <w:rPr>
          <w:b/>
          <w:u w:val="single"/>
        </w:rPr>
        <w:t>162759</w:t>
      </w:r>
    </w:p>
    <w:p>
      <w:r>
        <w:t>@ValiantRook To each their own...commenting more on the power dynamic of male fems vs fems etc</w:t>
      </w:r>
    </w:p>
    <w:p>
      <w:r>
        <w:rPr>
          <w:b/>
          <w:u w:val="single"/>
        </w:rPr>
        <w:t>162760</w:t>
      </w:r>
    </w:p>
    <w:p>
      <w:r>
        <w:t>RT @Beowolf72: @MT8_9 @egyptinparadise @JudgyBitch1 those women are OK....Can't tell a woman how to dress.........Oh, wait a tick... http:/…</w:t>
      </w:r>
    </w:p>
    <w:p>
      <w:r>
        <w:rPr>
          <w:b/>
          <w:u w:val="single"/>
        </w:rPr>
        <w:t>162761</w:t>
      </w:r>
    </w:p>
    <w:p>
      <w:r>
        <w:t>.@Wavinator @CHOBITCOIN I love HTs like this...I just spin the gallery on my tablet like the Price Is Right wheel and use whatever comes up.</w:t>
      </w:r>
    </w:p>
    <w:p>
      <w:r>
        <w:rPr>
          <w:b/>
          <w:u w:val="single"/>
        </w:rPr>
        <w:t>162762</w:t>
      </w:r>
    </w:p>
    <w:p>
      <w:r>
        <w:t>@HeatherMoAndCo @Shermertron Mary Koss.  Seriously...</w:t>
      </w:r>
    </w:p>
    <w:p>
      <w:r>
        <w:rPr>
          <w:b/>
          <w:u w:val="single"/>
        </w:rPr>
        <w:t>162763</w:t>
      </w:r>
    </w:p>
    <w:p>
      <w:r>
        <w:t>@HeatherMoAndCo @LostSailorNY @Shermertron Please explain what the .77 figure cited in wage gap discussions compares.  Thanks.</w:t>
      </w:r>
    </w:p>
    <w:p>
      <w:r>
        <w:rPr>
          <w:b/>
          <w:u w:val="single"/>
        </w:rPr>
        <w:t>162764</w:t>
      </w:r>
    </w:p>
    <w:p>
      <w:r>
        <w:t>@NotThelastMAybe No idea.  I just collect them randomly as I find them.</w:t>
      </w:r>
    </w:p>
    <w:p>
      <w:r>
        <w:rPr>
          <w:b/>
          <w:u w:val="single"/>
        </w:rPr>
        <w:t>162765</w:t>
      </w:r>
    </w:p>
    <w:p>
      <w:r>
        <w:t>@archibaldcrane @LostSailorNY What a fucked up insult to MLK...wow.</w:t>
      </w:r>
    </w:p>
    <w:p>
      <w:r>
        <w:rPr>
          <w:b/>
          <w:u w:val="single"/>
        </w:rPr>
        <w:t>162766</w:t>
      </w:r>
    </w:p>
    <w:p>
      <w:r>
        <w:t>RT @Shermertron: @MT8_9 The most they do is say "Can't believe so many dudebros are protesting #malesuicide."</w:t>
      </w:r>
    </w:p>
    <w:p>
      <w:r>
        <w:rPr>
          <w:b/>
          <w:u w:val="single"/>
        </w:rPr>
        <w:t>162767</w:t>
      </w:r>
    </w:p>
    <w:p>
      <w:r>
        <w:t>@RuleofThumbUMD Let's think critically...WHO is talking about that?</w:t>
      </w:r>
    </w:p>
    <w:p>
      <w:r>
        <w:rPr>
          <w:b/>
          <w:u w:val="single"/>
        </w:rPr>
        <w:t>162768</w:t>
      </w:r>
    </w:p>
    <w:p>
      <w:r>
        <w:t>@g56yu What is that?</w:t>
      </w:r>
    </w:p>
    <w:p>
      <w:r>
        <w:rPr>
          <w:b/>
          <w:u w:val="single"/>
        </w:rPr>
        <w:t>162769</w:t>
      </w:r>
    </w:p>
    <w:p>
      <w:r>
        <w:t>@DaftBrian Is that what #AskHerMore is?</w:t>
      </w:r>
    </w:p>
    <w:p>
      <w:r>
        <w:rPr>
          <w:b/>
          <w:u w:val="single"/>
        </w:rPr>
        <w:t>162770</w:t>
      </w:r>
    </w:p>
    <w:p>
      <w:r>
        <w:t>#DontDateSJWs unless you want them to date you, bang you, call you, stalk you THEN cry rape &amp;amp; do "performance art". http://t.co/vRPol5nc67</w:t>
      </w:r>
    </w:p>
    <w:p>
      <w:r>
        <w:rPr>
          <w:b/>
          <w:u w:val="single"/>
        </w:rPr>
        <w:t>162771</w:t>
      </w:r>
    </w:p>
    <w:p>
      <w:r>
        <w:t>@mistaphill Honestly... Belzer or Ric Ocasek of the Cars...I'm torn...?</w:t>
      </w:r>
    </w:p>
    <w:p>
      <w:r>
        <w:rPr>
          <w:b/>
          <w:u w:val="single"/>
        </w:rPr>
        <w:t>162772</w:t>
      </w:r>
    </w:p>
    <w:p>
      <w:r>
        <w:t>@TamedInsanity @Noin007 Ladies...unlike drugs, you can always SHARE a hooker.</w:t>
      </w:r>
    </w:p>
    <w:p>
      <w:r>
        <w:rPr>
          <w:b/>
          <w:u w:val="single"/>
        </w:rPr>
        <w:t>162773</w:t>
      </w:r>
    </w:p>
    <w:p>
      <w:r>
        <w:t>@UndeadTurning @AsheSchow read her TL for many great stories.</w:t>
      </w:r>
    </w:p>
    <w:p>
      <w:r>
        <w:rPr>
          <w:b/>
          <w:u w:val="single"/>
        </w:rPr>
        <w:t>162774</w:t>
      </w:r>
    </w:p>
    <w:p>
      <w:r>
        <w:t>@NatalieTudor I never watch these things...do they ask men anything?</w:t>
      </w:r>
    </w:p>
    <w:p>
      <w:r>
        <w:rPr>
          <w:b/>
          <w:u w:val="single"/>
        </w:rPr>
        <w:t>162775</w:t>
      </w:r>
    </w:p>
    <w:p>
      <w:r>
        <w:t>@NatalieTudor Gray sweat pants/sweatshirt.</w:t>
      </w:r>
    </w:p>
    <w:p>
      <w:r>
        <w:rPr>
          <w:b/>
          <w:u w:val="single"/>
        </w:rPr>
        <w:t>162776</w:t>
      </w:r>
    </w:p>
    <w:p>
      <w:r>
        <w:t>RT @ImAnotherVoice: @Dezzantibus @MT8_9 @theesadiemarie One should consider we actually get more tax breaks and less intensive jobs even in…</w:t>
      </w:r>
    </w:p>
    <w:p>
      <w:r>
        <w:rPr>
          <w:b/>
          <w:u w:val="single"/>
        </w:rPr>
        <w:t>162777</w:t>
      </w:r>
    </w:p>
    <w:p>
      <w:r>
        <w:t>RT @ImAnotherVoice: @Dezzantibus @MT8_9 @theesadiemarie and we still get payed equally. That stupid myth bothers me to no end because there…</w:t>
      </w:r>
    </w:p>
    <w:p>
      <w:r>
        <w:rPr>
          <w:b/>
          <w:u w:val="single"/>
        </w:rPr>
        <w:t>162778</w:t>
      </w:r>
    </w:p>
    <w:p>
      <w:r>
        <w:t>RT @ImAnotherVoice: @Dezzantibus @MT8_9 @theesadiemarie worth fighting for that actually do damage women and people of every race and gende…</w:t>
      </w:r>
    </w:p>
    <w:p>
      <w:r>
        <w:rPr>
          <w:b/>
          <w:u w:val="single"/>
        </w:rPr>
        <w:t>162779</w:t>
      </w:r>
    </w:p>
    <w:p>
      <w:r>
        <w:t>@NatalieTudor But, do they even interview the men?  If so, about what?</w:t>
      </w:r>
    </w:p>
    <w:p>
      <w:r>
        <w:rPr>
          <w:b/>
          <w:u w:val="single"/>
        </w:rPr>
        <w:t>162780</w:t>
      </w:r>
    </w:p>
    <w:p>
      <w:r>
        <w:t>.@NatalieTudor Agreed. I just hate that society is so economically illiterate they blame sexism rather than capitalism for those questions.</w:t>
      </w:r>
    </w:p>
    <w:p>
      <w:r>
        <w:rPr>
          <w:b/>
          <w:u w:val="single"/>
        </w:rPr>
        <w:t>162781</w:t>
      </w:r>
    </w:p>
    <w:p>
      <w:r>
        <w:t>RT @Dekashoko: @theesadiemarie @MT8_9 http://t.co/3u6PChDs6f http://t.co/rgjJNBUtAo http://t.co/kAzMqMyn3Q http://t.co/ROSx40h9t6 http://t.…</w:t>
      </w:r>
    </w:p>
    <w:p>
      <w:r>
        <w:rPr>
          <w:b/>
          <w:u w:val="single"/>
        </w:rPr>
        <w:t>162782</w:t>
      </w:r>
    </w:p>
    <w:p>
      <w:r>
        <w:t>@stevenbirt4real Was your previous praise tactical or just misplaced?</w:t>
      </w:r>
    </w:p>
    <w:p>
      <w:r>
        <w:rPr>
          <w:b/>
          <w:u w:val="single"/>
        </w:rPr>
        <w:t>162783</w:t>
      </w:r>
    </w:p>
    <w:p>
      <w:r>
        <w:t>@NotChrisSmith Is the fact that women are asked that question "sexist"?</w:t>
      </w:r>
    </w:p>
    <w:p>
      <w:r>
        <w:rPr>
          <w:b/>
          <w:u w:val="single"/>
        </w:rPr>
        <w:t>162784</w:t>
      </w:r>
    </w:p>
    <w:p>
      <w:r>
        <w:t>@NotChrisSmith No one is assuming.  They have the ratings, the click numbers, etc.</w:t>
      </w:r>
    </w:p>
    <w:p>
      <w:r>
        <w:rPr>
          <w:b/>
          <w:u w:val="single"/>
        </w:rPr>
        <w:t>162785</w:t>
      </w:r>
    </w:p>
    <w:p>
      <w:r>
        <w:t>.@NotChrisSmith "Not paid the same in Hollywood"? They each have agents who individually negotiate their deals. You want to pay a flat rate?</w:t>
      </w:r>
    </w:p>
    <w:p>
      <w:r>
        <w:rPr>
          <w:b/>
          <w:u w:val="single"/>
        </w:rPr>
        <w:t>162786</w:t>
      </w:r>
    </w:p>
    <w:p>
      <w:r>
        <w:t>.@NotChrisSmith Free market. They get what they negotiate. Producers feel it's fair or not. The actor/actress can accept or not. #AskHerMore</w:t>
      </w:r>
    </w:p>
    <w:p>
      <w:r>
        <w:rPr>
          <w:b/>
          <w:u w:val="single"/>
        </w:rPr>
        <w:t>162787</w:t>
      </w:r>
    </w:p>
    <w:p>
      <w:r>
        <w:t>.@MarkusLenz15 @NotChrisSmith When was she good?  I confuse her and ten other women, which is why their pay is lower BTW. Supply vs. Demand.</w:t>
      </w:r>
    </w:p>
    <w:p>
      <w:r>
        <w:rPr>
          <w:b/>
          <w:u w:val="single"/>
        </w:rPr>
        <w:t>162788</w:t>
      </w:r>
    </w:p>
    <w:p>
      <w:r>
        <w:t>.@jaasboyle K. http://t.co/0o9GQ6jFsY</w:t>
      </w:r>
    </w:p>
    <w:p>
      <w:r>
        <w:rPr>
          <w:b/>
          <w:u w:val="single"/>
        </w:rPr>
        <w:t>162789</w:t>
      </w:r>
    </w:p>
    <w:p>
      <w:r>
        <w:t>RT @Shermertron: @MT8_9 @Noin007 "Why Are Women Asked About Their Dresses on the Red Carpet? Sexism!"/"Our Five Favorite Red Carpet Fashion…</w:t>
      </w:r>
    </w:p>
    <w:p>
      <w:r>
        <w:rPr>
          <w:b/>
          <w:u w:val="single"/>
        </w:rPr>
        <w:t>162790</w:t>
      </w:r>
    </w:p>
    <w:p>
      <w:r>
        <w:t>@helsybobsmith @MarkusLenz15 What did he make for that role?  Not much (comparatively) I imagine.  Tom Cruise would have made triple.</w:t>
      </w:r>
    </w:p>
    <w:p>
      <w:r>
        <w:rPr>
          <w:b/>
          <w:u w:val="single"/>
        </w:rPr>
        <w:t>162791</w:t>
      </w:r>
    </w:p>
    <w:p>
      <w:r>
        <w:t>@helsybobsmith Show an example.</w:t>
      </w:r>
    </w:p>
    <w:p>
      <w:r>
        <w:rPr>
          <w:b/>
          <w:u w:val="single"/>
        </w:rPr>
        <w:t>162792</w:t>
      </w:r>
    </w:p>
    <w:p>
      <w:r>
        <w:t>@NotChrisSmith @dontdofacebook @helsybobsmith @MarkusLenz15 Name names...perhaps they are less comparable than you think.</w:t>
      </w:r>
    </w:p>
    <w:p>
      <w:r>
        <w:rPr>
          <w:b/>
          <w:u w:val="single"/>
        </w:rPr>
        <w:t>162793</w:t>
      </w:r>
    </w:p>
    <w:p>
      <w:r>
        <w:t>If @SomeStrangeFX &amp;amp; @EqualAtBirth work SAME job for SAME wage but he works 40 hrs vs her 20 formula cited would show 50% gap @vicesandviagra</w:t>
      </w:r>
    </w:p>
    <w:p>
      <w:r>
        <w:rPr>
          <w:b/>
          <w:u w:val="single"/>
        </w:rPr>
        <w:t>162794</w:t>
      </w:r>
    </w:p>
    <w:p>
      <w:r>
        <w:t>RT @HotTakeGamer: The 'feminist' opposition to #GamerGate is just another example of privileged women damseling to gain moral authority the…</w:t>
      </w:r>
    </w:p>
    <w:p>
      <w:r>
        <w:rPr>
          <w:b/>
          <w:u w:val="single"/>
        </w:rPr>
        <w:t>162795</w:t>
      </w:r>
    </w:p>
    <w:p>
      <w:r>
        <w:t>RT @BeanfromPa: This--&amp;gt; RT @asredasmyhair: Yes! Thank you! This is exactly what I tell them. #FemFreeFriday #WomenAgainstFeminism http://t.…</w:t>
      </w:r>
    </w:p>
    <w:p>
      <w:r>
        <w:rPr>
          <w:b/>
          <w:u w:val="single"/>
        </w:rPr>
        <w:t>162796</w:t>
      </w:r>
    </w:p>
    <w:p>
      <w:r>
        <w:t>@RandomHero30 @rooshv @minasmith64 Who was she raped by?</w:t>
      </w:r>
    </w:p>
    <w:p>
      <w:r>
        <w:rPr>
          <w:b/>
          <w:u w:val="single"/>
        </w:rPr>
        <w:t>162797</w:t>
      </w:r>
    </w:p>
    <w:p>
      <w:r>
        <w:t>@ChrisMMcDougall  He asked for it.  Did you?  Why not find an employer who will value you properly?</w:t>
      </w:r>
    </w:p>
    <w:p>
      <w:r>
        <w:rPr>
          <w:b/>
          <w:u w:val="single"/>
        </w:rPr>
        <w:t>162798</w:t>
      </w:r>
    </w:p>
    <w:p>
      <w:r>
        <w:t>@jiabrahams ...in her mind.  Sure.</w:t>
      </w:r>
    </w:p>
    <w:p>
      <w:r>
        <w:rPr>
          <w:b/>
          <w:u w:val="single"/>
        </w:rPr>
        <w:t>162799</w:t>
      </w:r>
    </w:p>
    <w:p>
      <w:r>
        <w:t>@RandomHero30 @rooshv @minasmith64 I get that.  A Rotherham Redux.  But, who raped Cytheria?</w:t>
      </w:r>
    </w:p>
    <w:p>
      <w:r>
        <w:rPr>
          <w:b/>
          <w:u w:val="single"/>
        </w:rPr>
        <w:t>162800</w:t>
      </w:r>
    </w:p>
    <w:p>
      <w:r>
        <w:t>@witch_sniffer @auntysoapbox ...invented "dogging" videos but can't have Page 3.</w:t>
      </w:r>
    </w:p>
    <w:p>
      <w:r>
        <w:rPr>
          <w:b/>
          <w:u w:val="single"/>
        </w:rPr>
        <w:t>162801</w:t>
      </w:r>
    </w:p>
    <w:p>
      <w:r>
        <w:t>"@MHWitchfinder: Please, if you disagree with Harriet Harman http://t.co/hPYDZETRpN Please follow, RT http://t.co/OdFbiCEBr1" #DontDateSJWs</w:t>
      </w:r>
    </w:p>
    <w:p>
      <w:r>
        <w:rPr>
          <w:b/>
          <w:u w:val="single"/>
        </w:rPr>
        <w:t>162802</w:t>
      </w:r>
    </w:p>
    <w:p>
      <w:r>
        <w:t>@witch_sniffer @auntysoapbox I know...was on #NoMorePage3 for that whole thing.  Best troll EVER.</w:t>
      </w:r>
    </w:p>
    <w:p>
      <w:r>
        <w:rPr>
          <w:b/>
          <w:u w:val="single"/>
        </w:rPr>
        <w:t>162803</w:t>
      </w:r>
    </w:p>
    <w:p>
      <w:r>
        <w:t>@thegeek_chick Please answer... http://t.co/mNh301bayI</w:t>
      </w:r>
    </w:p>
    <w:p>
      <w:r>
        <w:rPr>
          <w:b/>
          <w:u w:val="single"/>
        </w:rPr>
        <w:t>162804</w:t>
      </w:r>
    </w:p>
    <w:p>
      <w:r>
        <w:t>.@chendanhek Ironically, giving men equal paternity leave necessary if women are to achieve equal pay...but feminists hate men so they don't</w:t>
      </w:r>
    </w:p>
    <w:p>
      <w:r>
        <w:rPr>
          <w:b/>
          <w:u w:val="single"/>
        </w:rPr>
        <w:t>162805</w:t>
      </w:r>
    </w:p>
    <w:p>
      <w:r>
        <w:t>@ardentlyaphotic Please answer... http://t.co/m7i3NFQsDY</w:t>
      </w:r>
    </w:p>
    <w:p>
      <w:r>
        <w:rPr>
          <w:b/>
          <w:u w:val="single"/>
        </w:rPr>
        <w:t>162806</w:t>
      </w:r>
    </w:p>
    <w:p>
      <w:r>
        <w:t>RT @TheHaterNation: Courtesy of our friend @tonyarko, the Hairman of the Board. #PatriciaArquette #EqualPay http://t.co/kCKrnbaAi8</w:t>
      </w:r>
    </w:p>
    <w:p>
      <w:r>
        <w:rPr>
          <w:b/>
          <w:u w:val="single"/>
        </w:rPr>
        <w:t>162807</w:t>
      </w:r>
    </w:p>
    <w:p>
      <w:r>
        <w:t>@Dezzantibus Shhh...no hints.  They'll copy off your paper.</w:t>
      </w:r>
    </w:p>
    <w:p>
      <w:r>
        <w:rPr>
          <w:b/>
          <w:u w:val="single"/>
        </w:rPr>
        <w:t>162808</w:t>
      </w:r>
    </w:p>
    <w:p>
      <w:r>
        <w:t>@thegeek_chick What does the ".77 on the dollar" figure describe?</w:t>
      </w:r>
    </w:p>
    <w:p>
      <w:r>
        <w:rPr>
          <w:b/>
          <w:u w:val="single"/>
        </w:rPr>
        <w:t>162809</w:t>
      </w:r>
    </w:p>
    <w:p>
      <w:r>
        <w:t>@thegeek_chick No. You have proven your ignorance here to anyone who isn't as dumb as you. It's there for all to see but you don't know it.</w:t>
      </w:r>
    </w:p>
    <w:p>
      <w:r>
        <w:rPr>
          <w:b/>
          <w:u w:val="single"/>
        </w:rPr>
        <w:t>162810</w:t>
      </w:r>
    </w:p>
    <w:p>
      <w:r>
        <w:t>.@thegeek_chick Again, you have already typed out your ignorance. Anyone who understands economics can scroll up &amp;amp; see you prove it. Thanks.</w:t>
      </w:r>
    </w:p>
    <w:p>
      <w:r>
        <w:rPr>
          <w:b/>
          <w:u w:val="single"/>
        </w:rPr>
        <w:t>162811</w:t>
      </w:r>
    </w:p>
    <w:p>
      <w:r>
        <w:t>.@thegeek_chick Again, the case is made...unless u delete your tweets trying to guess which one exposes your idiocy. Case closed. Take care.</w:t>
      </w:r>
    </w:p>
    <w:p>
      <w:r>
        <w:rPr>
          <w:b/>
          <w:u w:val="single"/>
        </w:rPr>
        <w:t>162812</w:t>
      </w:r>
    </w:p>
    <w:p>
      <w:r>
        <w:t>@thegeek_chick No, being right makes me right. I can't prove that to someone without the brainpower to understand it. It's OK.  Take care.</w:t>
      </w:r>
    </w:p>
    <w:p>
      <w:r>
        <w:rPr>
          <w:b/>
          <w:u w:val="single"/>
        </w:rPr>
        <w:t>162813</w:t>
      </w:r>
    </w:p>
    <w:p>
      <w:r>
        <w:t>@thehiredmind You can have this one. Untag.  Thanks. I've gotten what I need from her... http://t.co/rP894UHMYJ</w:t>
      </w:r>
    </w:p>
    <w:p>
      <w:r>
        <w:rPr>
          <w:b/>
          <w:u w:val="single"/>
        </w:rPr>
        <w:t>162814</w:t>
      </w:r>
    </w:p>
    <w:p>
      <w:r>
        <w:t>.@gabystama So, you can only place your trust in what they say? You don't know the material well enough to examine it on your own? #EqualPay</w:t>
      </w:r>
    </w:p>
    <w:p>
      <w:r>
        <w:rPr>
          <w:b/>
          <w:u w:val="single"/>
        </w:rPr>
        <w:t>162815</w:t>
      </w:r>
    </w:p>
    <w:p>
      <w:r>
        <w:t>RT @greyaesthetic: @thegeek_chick @VCR_Blog @MT8_9 I realise it was an off-the-cuff insult, but still a strange choice for someone who clai…</w:t>
      </w:r>
    </w:p>
    <w:p>
      <w:r>
        <w:rPr>
          <w:b/>
          <w:u w:val="single"/>
        </w:rPr>
        <w:t>162816</w:t>
      </w:r>
    </w:p>
    <w:p>
      <w:r>
        <w:t>RT @greyaesthetic: Sigh. @thegeek_chick @VCR_Blog @MT8_9 http://t.co/SzPWoILvvp</w:t>
      </w:r>
    </w:p>
    <w:p>
      <w:r>
        <w:rPr>
          <w:b/>
          <w:u w:val="single"/>
        </w:rPr>
        <w:t>162817</w:t>
      </w:r>
    </w:p>
    <w:p>
      <w:r>
        <w:t>@HumanistFury @gabystama @JimyIsAHappyBoy How is that the same education?  Did he get a teaching degree, as well?</w:t>
      </w:r>
    </w:p>
    <w:p>
      <w:r>
        <w:rPr>
          <w:b/>
          <w:u w:val="single"/>
        </w:rPr>
        <w:t>162818</w:t>
      </w:r>
    </w:p>
    <w:p>
      <w:r>
        <w:t>@JimyIsAHappyBoy @gabystama @HumanistFury I meant micro vs macro economics.</w:t>
      </w:r>
    </w:p>
    <w:p>
      <w:r>
        <w:rPr>
          <w:b/>
          <w:u w:val="single"/>
        </w:rPr>
        <w:t>162819</w:t>
      </w:r>
    </w:p>
    <w:p>
      <w:r>
        <w:t>RT @IvyExec: Did you know that men are 4x more likely to #negotiate for compensation and job perks? #equalpay</w:t>
      </w:r>
    </w:p>
    <w:p>
      <w:r>
        <w:rPr>
          <w:b/>
          <w:u w:val="single"/>
        </w:rPr>
        <w:t>162820</w:t>
      </w:r>
    </w:p>
    <w:p>
      <w:r>
        <w:t>@kimpalencia  Can you explain what that 77 refers to?</w:t>
      </w:r>
    </w:p>
    <w:p>
      <w:r>
        <w:rPr>
          <w:b/>
          <w:u w:val="single"/>
        </w:rPr>
        <w:t>162821</w:t>
      </w:r>
    </w:p>
    <w:p>
      <w:r>
        <w:t>RT @scout_nj: If you don't negotiate good salary going in, it's difficult to make that up later. @njemm008 @gabystama @MT8_9 @JimyIsAHappyB…</w:t>
      </w:r>
    </w:p>
    <w:p>
      <w:r>
        <w:rPr>
          <w:b/>
          <w:u w:val="single"/>
        </w:rPr>
        <w:t>162822</w:t>
      </w:r>
    </w:p>
    <w:p>
      <w:r>
        <w:t>@ArielaMigdal You know that's pure propaganda for dumb people right?</w:t>
      </w:r>
    </w:p>
    <w:p>
      <w:r>
        <w:rPr>
          <w:b/>
          <w:u w:val="single"/>
        </w:rPr>
        <w:t>162823</w:t>
      </w:r>
    </w:p>
    <w:p>
      <w:r>
        <w:t>@leyna76 Should women be united or honest?</w:t>
      </w:r>
    </w:p>
    <w:p>
      <w:r>
        <w:rPr>
          <w:b/>
          <w:u w:val="single"/>
        </w:rPr>
        <w:t>162824</w:t>
      </w:r>
    </w:p>
    <w:p>
      <w:r>
        <w:t>@BristolBen I think Arquette is a dummy who believes it.  Not a Valenti who knowingly lies.</w:t>
      </w:r>
    </w:p>
    <w:p>
      <w:r>
        <w:rPr>
          <w:b/>
          <w:u w:val="single"/>
        </w:rPr>
        <w:t>162825</w:t>
      </w:r>
    </w:p>
    <w:p>
      <w:r>
        <w:t>@leyna76 In this case, evidently, yes.</w:t>
      </w:r>
    </w:p>
    <w:p>
      <w:r>
        <w:rPr>
          <w:b/>
          <w:u w:val="single"/>
        </w:rPr>
        <w:t>162826</w:t>
      </w:r>
    </w:p>
    <w:p>
      <w:r>
        <w:t>@Audmum1 So she needs to give David $3 million, I guess.</w:t>
      </w:r>
    </w:p>
    <w:p>
      <w:r>
        <w:rPr>
          <w:b/>
          <w:u w:val="single"/>
        </w:rPr>
        <w:t>162827</w:t>
      </w:r>
    </w:p>
    <w:p>
      <w:r>
        <w:t>@Audmum1 The girl who played Palin in porn only got $3000 for SAME job as Patty...</w:t>
      </w:r>
    </w:p>
    <w:p>
      <w:r>
        <w:rPr>
          <w:b/>
          <w:u w:val="single"/>
        </w:rPr>
        <w:t>162828</w:t>
      </w:r>
    </w:p>
    <w:p>
      <w:r>
        <w:t>@AnaSwanson No. Every bit of that is a lie. http://t.co/aDDvaaDVtW</w:t>
      </w:r>
    </w:p>
    <w:p>
      <w:r>
        <w:rPr>
          <w:b/>
          <w:u w:val="single"/>
        </w:rPr>
        <w:t>162829</w:t>
      </w:r>
    </w:p>
    <w:p>
      <w:r>
        <w:t>@HollywoodTake_ Because it's a known lie.  Mostly. http://t.co/nW8puifWbY</w:t>
      </w:r>
    </w:p>
    <w:p>
      <w:r>
        <w:rPr>
          <w:b/>
          <w:u w:val="single"/>
        </w:rPr>
        <w:t>162830</w:t>
      </w:r>
    </w:p>
    <w:p>
      <w:r>
        <w:t>@The_Loki_Jotunn @melisssugh I need a meme of that...that's my day in a nutshell.</w:t>
      </w:r>
    </w:p>
    <w:p>
      <w:r>
        <w:rPr>
          <w:b/>
          <w:u w:val="single"/>
        </w:rPr>
        <w:t>162831</w:t>
      </w:r>
    </w:p>
    <w:p>
      <w:r>
        <w:t>@The_Loki_Jotunn @melisssugh Awesome.  Will go into my "daily use" folder.</w:t>
      </w:r>
    </w:p>
    <w:p>
      <w:r>
        <w:rPr>
          <w:b/>
          <w:u w:val="single"/>
        </w:rPr>
        <w:t>162832</w:t>
      </w:r>
    </w:p>
    <w:p>
      <w:r>
        <w:t>@The_Loki_Jotunn Just need Sinclair for the trifecta.</w:t>
      </w:r>
    </w:p>
    <w:p>
      <w:r>
        <w:rPr>
          <w:b/>
          <w:u w:val="single"/>
        </w:rPr>
        <w:t>162833</w:t>
      </w:r>
    </w:p>
    <w:p>
      <w:r>
        <w:t>@The_Loki_Jotunn I was referring to his more famous one but...love this. I understand the most I can do against feminism is raise awareness.</w:t>
      </w:r>
    </w:p>
    <w:p>
      <w:r>
        <w:rPr>
          <w:b/>
          <w:u w:val="single"/>
        </w:rPr>
        <w:t>162834</w:t>
      </w:r>
    </w:p>
    <w:p>
      <w:r>
        <w:t>@charlestrakshel @libertycapent @Sargon_of_Akkad Nope.  Sorry.</w:t>
      </w:r>
    </w:p>
    <w:p>
      <w:r>
        <w:rPr>
          <w:b/>
          <w:u w:val="single"/>
        </w:rPr>
        <w:t>162835</w:t>
      </w:r>
    </w:p>
    <w:p>
      <w:r>
        <w:t>@TrainInVainn They want to close ALL women's prisons.</w:t>
      </w:r>
    </w:p>
    <w:p>
      <w:r>
        <w:rPr>
          <w:b/>
          <w:u w:val="single"/>
        </w:rPr>
        <w:t>162836</w:t>
      </w:r>
    </w:p>
    <w:p>
      <w:r>
        <w:t>RT @WrongNowShutUp: @MT8_9 @BlixKrogg @JustLaurenB @DisgruntleGamer @JulianDavis @Synthovine By that logic, every e-mail ever sent is...wai…</w:t>
      </w:r>
    </w:p>
    <w:p>
      <w:r>
        <w:rPr>
          <w:b/>
          <w:u w:val="single"/>
        </w:rPr>
        <w:t>162837</w:t>
      </w:r>
    </w:p>
    <w:p>
      <w:r>
        <w:t>RT @RampaigerA79: @MT8_9 http://t.co/MgzUVS5oMi Even in wrestling, it has its share of Feminist Authority figures! Guess who called out on …</w:t>
      </w:r>
    </w:p>
    <w:p>
      <w:r>
        <w:rPr>
          <w:b/>
          <w:u w:val="single"/>
        </w:rPr>
        <w:t>162838</w:t>
      </w:r>
    </w:p>
    <w:p>
      <w:r>
        <w:t>RT @RampaigerA79: @stevenbirt4real @MT8_9 Then I guess Feminism is just a sideshow as much as WWE wrestling in general.. Irony is off the c…</w:t>
      </w:r>
    </w:p>
    <w:p>
      <w:r>
        <w:rPr>
          <w:b/>
          <w:u w:val="single"/>
        </w:rPr>
        <w:t>162839</w:t>
      </w:r>
    </w:p>
    <w:p>
      <w:r>
        <w:t>@TrainInVainn Your defense of a gender biased prison system...?</w:t>
      </w:r>
    </w:p>
    <w:p>
      <w:r>
        <w:rPr>
          <w:b/>
          <w:u w:val="single"/>
        </w:rPr>
        <w:t>162840</w:t>
      </w:r>
    </w:p>
    <w:p>
      <w:r>
        <w:t>@TrainInVainn @Druid2555 I determined you aren't worth such an effort.  Deal.</w:t>
      </w:r>
    </w:p>
    <w:p>
      <w:r>
        <w:rPr>
          <w:b/>
          <w:u w:val="single"/>
        </w:rPr>
        <w:t>162841</w:t>
      </w:r>
    </w:p>
    <w:p>
      <w:r>
        <w:t>@ratman720 @TrainInVainn ...and this is why I knew not to bother with this Drip.  I can just smell them now.</w:t>
      </w:r>
    </w:p>
    <w:p>
      <w:r>
        <w:rPr>
          <w:b/>
          <w:u w:val="single"/>
        </w:rPr>
        <w:t>162842</w:t>
      </w:r>
    </w:p>
    <w:p>
      <w:r>
        <w:t>@BristolBen Not aimed at you.</w:t>
      </w:r>
    </w:p>
    <w:p>
      <w:r>
        <w:rPr>
          <w:b/>
          <w:u w:val="single"/>
        </w:rPr>
        <w:t>162843</w:t>
      </w:r>
    </w:p>
    <w:p>
      <w:r>
        <w:t>@ratman720 @TrainInVainn I agree.  I can just spot them early.  I was right about Gaga.</w:t>
      </w:r>
    </w:p>
    <w:p>
      <w:r>
        <w:rPr>
          <w:b/>
          <w:u w:val="single"/>
        </w:rPr>
        <w:t>162844</w:t>
      </w:r>
    </w:p>
    <w:p>
      <w:r>
        <w:t>@CharliceHurst NM.  Sorry, didn't read your TL first.  I see you are not a feminist.</w:t>
      </w:r>
    </w:p>
    <w:p>
      <w:r>
        <w:rPr>
          <w:b/>
          <w:u w:val="single"/>
        </w:rPr>
        <w:t>162845</w:t>
      </w:r>
    </w:p>
    <w:p>
      <w:r>
        <w:t>RT @rapebombing: @TamedInsanity @MT8_9 http://t.co/QCLsQaxoJr</w:t>
      </w:r>
    </w:p>
    <w:p>
      <w:r>
        <w:rPr>
          <w:b/>
          <w:u w:val="single"/>
        </w:rPr>
        <w:t>162846</w:t>
      </w:r>
    </w:p>
    <w:p>
      <w:r>
        <w:t>@beerandfeminism @Wyowanderer777 Which is?</w:t>
      </w:r>
    </w:p>
    <w:p>
      <w:r>
        <w:rPr>
          <w:b/>
          <w:u w:val="single"/>
        </w:rPr>
        <w:t>162847</w:t>
      </w:r>
    </w:p>
    <w:p>
      <w:r>
        <w:t>@mistaphill I know...Julianne Moore's pudgy little sister is severely overvaluing herself here...</w:t>
      </w:r>
    </w:p>
    <w:p>
      <w:r>
        <w:rPr>
          <w:b/>
          <w:u w:val="single"/>
        </w:rPr>
        <w:t>162848</w:t>
      </w:r>
    </w:p>
    <w:p>
      <w:r>
        <w:t>@mcall Repeating the lies, I see.</w:t>
      </w:r>
    </w:p>
    <w:p>
      <w:r>
        <w:rPr>
          <w:b/>
          <w:u w:val="single"/>
        </w:rPr>
        <w:t>162849</w:t>
      </w:r>
    </w:p>
    <w:p>
      <w:r>
        <w:t>@cwgusu Your example is 42 years old, you realize?</w:t>
      </w:r>
    </w:p>
    <w:p>
      <w:r>
        <w:rPr>
          <w:b/>
          <w:u w:val="single"/>
        </w:rPr>
        <w:t>162850</w:t>
      </w:r>
    </w:p>
    <w:p>
      <w:r>
        <w:t>@RyanSorge19 Hey, I had him on 3 of my 4 fantasy teams...</w:t>
      </w:r>
    </w:p>
    <w:p>
      <w:r>
        <w:rPr>
          <w:b/>
          <w:u w:val="single"/>
        </w:rPr>
        <w:t>162851</w:t>
      </w:r>
    </w:p>
    <w:p>
      <w:r>
        <w:t>.@facerealitynow I saw/RT'ed it.  Too funny.  I saw this one today... http://t.co/NLIUdKfD7w</w:t>
      </w:r>
    </w:p>
    <w:p>
      <w:r>
        <w:rPr>
          <w:b/>
          <w:u w:val="single"/>
        </w:rPr>
        <w:t>162852</w:t>
      </w:r>
    </w:p>
    <w:p>
      <w:r>
        <w:t>@Prostathlitis I know.  You know.  My intent is to prove they don't know.</w:t>
      </w:r>
    </w:p>
    <w:p>
      <w:r>
        <w:rPr>
          <w:b/>
          <w:u w:val="single"/>
        </w:rPr>
        <w:t>162853</w:t>
      </w:r>
    </w:p>
    <w:p>
      <w:r>
        <w:t>@_Grampy_Bone_ @Dekashoko Possible.</w:t>
      </w:r>
    </w:p>
    <w:p>
      <w:r>
        <w:rPr>
          <w:b/>
          <w:u w:val="single"/>
        </w:rPr>
        <w:t>162854</w:t>
      </w:r>
    </w:p>
    <w:p>
      <w:r>
        <w:t>@DanaSheehan What right do you lack?</w:t>
      </w:r>
    </w:p>
    <w:p>
      <w:r>
        <w:rPr>
          <w:b/>
          <w:u w:val="single"/>
        </w:rPr>
        <w:t>162855</w:t>
      </w:r>
    </w:p>
    <w:p>
      <w:r>
        <w:t>@DanaSheehan I agree, but that's because you as a woman have MORE legal rights than I do.  So that WOULD be great.</w:t>
      </w:r>
    </w:p>
    <w:p>
      <w:r>
        <w:rPr>
          <w:b/>
          <w:u w:val="single"/>
        </w:rPr>
        <w:t>162856</w:t>
      </w:r>
    </w:p>
    <w:p>
      <w:r>
        <w:t>@cazzapuppy Are men not human?  Do they deserve #EqualRights?</w:t>
      </w:r>
    </w:p>
    <w:p>
      <w:r>
        <w:rPr>
          <w:b/>
          <w:u w:val="single"/>
        </w:rPr>
        <w:t>162857</w:t>
      </w:r>
    </w:p>
    <w:p>
      <w:r>
        <w:t>@cazzapuppy Great.  So, you support men's right to financial abortion, cool.</w:t>
      </w:r>
    </w:p>
    <w:p>
      <w:r>
        <w:rPr>
          <w:b/>
          <w:u w:val="single"/>
        </w:rPr>
        <w:t>162858</w:t>
      </w:r>
    </w:p>
    <w:p>
      <w:r>
        <w:t>@cazzapuppy Thanks. And you are seemingly are less interested in equality for ALL than you stated prior...just saying.</w:t>
      </w:r>
    </w:p>
    <w:p>
      <w:r>
        <w:rPr>
          <w:b/>
          <w:u w:val="single"/>
        </w:rPr>
        <w:t>162859</w:t>
      </w:r>
    </w:p>
    <w:p>
      <w:r>
        <w:t>@Flynnicism Thanks.  I find the word "actually" unnecessary in that sentence, but...thanks.</w:t>
      </w:r>
    </w:p>
    <w:p>
      <w:r>
        <w:rPr>
          <w:b/>
          <w:u w:val="single"/>
        </w:rPr>
        <w:t>162860</w:t>
      </w:r>
    </w:p>
    <w:p>
      <w:r>
        <w:t>RT @MikeQ42: @RandomHero30 @MT8_9 People who aren't full of hatred tend to be prettier, like this girl. I theorize being hateful makes one …</w:t>
      </w:r>
    </w:p>
    <w:p>
      <w:r>
        <w:rPr>
          <w:b/>
          <w:u w:val="single"/>
        </w:rPr>
        <w:t>162861</w:t>
      </w:r>
    </w:p>
    <w:p>
      <w:r>
        <w:t>@kaitlynshae33 You say this based on what?</w:t>
      </w:r>
    </w:p>
    <w:p>
      <w:r>
        <w:rPr>
          <w:b/>
          <w:u w:val="single"/>
        </w:rPr>
        <w:t>162862</w:t>
      </w:r>
    </w:p>
    <w:p>
      <w:r>
        <w:t>@NatalieTudor Actually, they did.  Feminist cannibalism.  It was great.</w:t>
      </w:r>
    </w:p>
    <w:p>
      <w:r>
        <w:rPr>
          <w:b/>
          <w:u w:val="single"/>
        </w:rPr>
        <w:t>162863</w:t>
      </w:r>
    </w:p>
    <w:p>
      <w:r>
        <w:t>@MrJackalstalks @LemmonTeaGG Me, too.  Oddly, Anita has not... I'm a bit insulted...</w:t>
      </w:r>
    </w:p>
    <w:p>
      <w:r>
        <w:rPr>
          <w:b/>
          <w:u w:val="single"/>
        </w:rPr>
        <w:t>162864</w:t>
      </w:r>
    </w:p>
    <w:p>
      <w:r>
        <w:t>Do tell feminist hypocrites who organized abuse report fraud to REPEATEDLY ban @JudgyBitch1 of #WomenAgainstFeminism how you #LetWomenSpeak.</w:t>
      </w:r>
    </w:p>
    <w:p>
      <w:r>
        <w:rPr>
          <w:b/>
          <w:u w:val="single"/>
        </w:rPr>
        <w:t>162865</w:t>
      </w:r>
    </w:p>
    <w:p>
      <w:r>
        <w:t>RT @uberfeminist: UMinn campus crime alerts will purposefully cover up details due to alerts making campus unsafe for men http://t.co/Gk0zV…</w:t>
      </w:r>
    </w:p>
    <w:p>
      <w:r>
        <w:rPr>
          <w:b/>
          <w:u w:val="single"/>
        </w:rPr>
        <w:t>162866</w:t>
      </w:r>
    </w:p>
    <w:p>
      <w:r>
        <w:t>RT @uberfeminist: #TwitterFeminism is a protection racket. Except nobody can actually guarantee your brand any safety as the "movement" is …</w:t>
      </w:r>
    </w:p>
    <w:p>
      <w:r>
        <w:rPr>
          <w:b/>
          <w:u w:val="single"/>
        </w:rPr>
        <w:t>162867</w:t>
      </w:r>
    </w:p>
    <w:p>
      <w:r>
        <w:t>RT @uberfeminist: #TwitterFeminism tries to get people fired over nothing, later asks for sympathy when people are "excluded" by the indust…</w:t>
      </w:r>
    </w:p>
    <w:p>
      <w:r>
        <w:rPr>
          <w:b/>
          <w:u w:val="single"/>
        </w:rPr>
        <w:t>162868</w:t>
      </w:r>
    </w:p>
    <w:p>
      <w:r>
        <w:t>RT @uberfeminist: Why are the dudebros at the office not inviting you to poker and scotch night? Gee, what a mystery #TwitterFeminism</w:t>
      </w:r>
    </w:p>
    <w:p>
      <w:r>
        <w:rPr>
          <w:b/>
          <w:u w:val="single"/>
        </w:rPr>
        <w:t>162869</w:t>
      </w:r>
    </w:p>
    <w:p>
      <w:r>
        <w:t>@fatslags_ad I know...that's the goal.  I'm here to expose their lack of sense.</w:t>
      </w:r>
    </w:p>
    <w:p>
      <w:r>
        <w:rPr>
          <w:b/>
          <w:u w:val="single"/>
        </w:rPr>
        <w:t>162870</w:t>
      </w:r>
    </w:p>
    <w:p>
      <w:r>
        <w:t>@RealTrumpsFeels See...I specifically left those out because the reverse argument is made for Hollywood. Drawing power differences, etc.</w:t>
      </w:r>
    </w:p>
    <w:p>
      <w:r>
        <w:rPr>
          <w:b/>
          <w:u w:val="single"/>
        </w:rPr>
        <w:t>162871</w:t>
      </w:r>
    </w:p>
    <w:p>
      <w:r>
        <w:t>@RealTrumpsFeels ...whereas, prostitution is the same job for same audience* (for most part) AKA making one guy cum.</w:t>
      </w:r>
    </w:p>
    <w:p>
      <w:r>
        <w:rPr>
          <w:b/>
          <w:u w:val="single"/>
        </w:rPr>
        <w:t>162872</w:t>
      </w:r>
    </w:p>
    <w:p>
      <w:r>
        <w:t>@BoycottBrandy I just wanted proof that feminism sheep believe the lie.</w:t>
      </w:r>
    </w:p>
    <w:p>
      <w:r>
        <w:rPr>
          <w:b/>
          <w:u w:val="single"/>
        </w:rPr>
        <w:t>162873</w:t>
      </w:r>
    </w:p>
    <w:p>
      <w:r>
        <w:t>.@BoycottBrandy No, those are lies, too.  Read the Hanna Rosin article to understand why claiming your proof as proof is pathetic. #EqualPay</w:t>
      </w:r>
    </w:p>
    <w:p>
      <w:r>
        <w:rPr>
          <w:b/>
          <w:u w:val="single"/>
        </w:rPr>
        <w:t>162874</w:t>
      </w:r>
    </w:p>
    <w:p>
      <w:r>
        <w:t>When u know what an OBVIOUS lie the #PayGap is, Valenti's "solution" would be LOL were it not scary cuz they mean it. http://t.co/hKFsNHfine</w:t>
      </w:r>
    </w:p>
    <w:p>
      <w:r>
        <w:rPr>
          <w:b/>
          <w:u w:val="single"/>
        </w:rPr>
        <w:t>162875</w:t>
      </w:r>
    </w:p>
    <w:p>
      <w:r>
        <w:t>@DViper31 Low IQs.</w:t>
      </w:r>
    </w:p>
    <w:p>
      <w:r>
        <w:rPr>
          <w:b/>
          <w:u w:val="single"/>
        </w:rPr>
        <w:t>162876</w:t>
      </w:r>
    </w:p>
    <w:p>
      <w:r>
        <w:t>@depenthene That's their goal.</w:t>
      </w:r>
    </w:p>
    <w:p>
      <w:r>
        <w:rPr>
          <w:b/>
          <w:u w:val="single"/>
        </w:rPr>
        <w:t>162877</w:t>
      </w:r>
    </w:p>
    <w:p>
      <w:r>
        <w:t>RT @ryanklang: @Norse_Gamer @MT8_9 @ActionFlickDoc  Hey look, me too! http://t.co/N99JpaNtsq</w:t>
      </w:r>
    </w:p>
    <w:p>
      <w:r>
        <w:rPr>
          <w:b/>
          <w:u w:val="single"/>
        </w:rPr>
        <w:t>162878</w:t>
      </w:r>
    </w:p>
    <w:p>
      <w:r>
        <w:t>RT @RussellEElliott: So someone just told me that #feminism = "lying communists who oppose equality". Can you believe people this BS? http:…</w:t>
      </w:r>
    </w:p>
    <w:p>
      <w:r>
        <w:rPr>
          <w:b/>
          <w:u w:val="single"/>
        </w:rPr>
        <w:t>162879</w:t>
      </w:r>
    </w:p>
    <w:p>
      <w:r>
        <w:t>@desertcrossing And that proves what?</w:t>
      </w:r>
    </w:p>
    <w:p>
      <w:r>
        <w:rPr>
          <w:b/>
          <w:u w:val="single"/>
        </w:rPr>
        <w:t>162880</w:t>
      </w:r>
    </w:p>
    <w:p>
      <w:r>
        <w:t>"@botticellicream: I'm curvy. The kind men fap over, not the type of curvy feminists want you to think men fap over" http://t.co/LrGri79gqo</w:t>
      </w:r>
    </w:p>
    <w:p>
      <w:r>
        <w:rPr>
          <w:b/>
          <w:u w:val="single"/>
        </w:rPr>
        <w:t>162881</w:t>
      </w:r>
    </w:p>
    <w:p>
      <w:r>
        <w:t>@LeoKikiLady89 Men's rights activist or advocate.</w:t>
      </w:r>
    </w:p>
    <w:p>
      <w:r>
        <w:rPr>
          <w:b/>
          <w:u w:val="single"/>
        </w:rPr>
        <w:t>162882</w:t>
      </w:r>
    </w:p>
    <w:p>
      <w:r>
        <w:t>Hey @Lyall or @sara771987 what is @desertcrossing talking about? She seems to be trying to imply that AU wages are assigned, not negotiated.</w:t>
      </w:r>
    </w:p>
    <w:p>
      <w:r>
        <w:rPr>
          <w:b/>
          <w:u w:val="single"/>
        </w:rPr>
        <w:t>162883</w:t>
      </w:r>
    </w:p>
    <w:p>
      <w:r>
        <w:t>@LeoKikiLady89 Thanks. Feminists now stand in the way of equality. So we'll never achieve it until people realize they won't finish the job.</w:t>
      </w:r>
    </w:p>
    <w:p>
      <w:r>
        <w:rPr>
          <w:b/>
          <w:u w:val="single"/>
        </w:rPr>
        <w:t>162884</w:t>
      </w:r>
    </w:p>
    <w:p>
      <w:r>
        <w:t>@LeoKikiLady89 I respect your use of Sprinkles Are For Winners.</w:t>
      </w:r>
    </w:p>
    <w:p>
      <w:r>
        <w:rPr>
          <w:b/>
          <w:u w:val="single"/>
        </w:rPr>
        <w:t>162885</w:t>
      </w:r>
    </w:p>
    <w:p>
      <w:r>
        <w:t>@LeoKikiLady89 They essentially mean communism when they say it. Anytime a group openly loathes the word "merit" they are up to little good.</w:t>
      </w:r>
    </w:p>
    <w:p>
      <w:r>
        <w:rPr>
          <w:b/>
          <w:u w:val="single"/>
        </w:rPr>
        <w:t>162886</w:t>
      </w:r>
    </w:p>
    <w:p>
      <w:r>
        <w:t>@LeoKikiLady89 Oh, I dont.  Even the ERA only says "rights" not equal responsibility.  Feminism is allergic to equal accountability.</w:t>
      </w:r>
    </w:p>
    <w:p>
      <w:r>
        <w:rPr>
          <w:b/>
          <w:u w:val="single"/>
        </w:rPr>
        <w:t>162887</w:t>
      </w:r>
    </w:p>
    <w:p>
      <w:r>
        <w:t>@LeoKikiLady89 Funniest commercial I ever saw...until they did the Maury one.</w:t>
      </w:r>
    </w:p>
    <w:p>
      <w:r>
        <w:rPr>
          <w:b/>
          <w:u w:val="single"/>
        </w:rPr>
        <w:t>162888</w:t>
      </w:r>
    </w:p>
    <w:p>
      <w:r>
        <w:t>@LeoKikiLady89 Not concerned w/ equal here... http://t.co/7DOkGSR8lG</w:t>
      </w:r>
    </w:p>
    <w:p>
      <w:r>
        <w:rPr>
          <w:b/>
          <w:u w:val="single"/>
        </w:rPr>
        <w:t>162889</w:t>
      </w:r>
    </w:p>
    <w:p>
      <w:r>
        <w:t>RT @IndyinTX31: @thedailybeast What about young men who don't want to be fathers? Any help for them? #WomenAgainstFeminism</w:t>
      </w:r>
    </w:p>
    <w:p>
      <w:r>
        <w:rPr>
          <w:b/>
          <w:u w:val="single"/>
        </w:rPr>
        <w:t>162890</w:t>
      </w:r>
    </w:p>
    <w:p>
      <w:r>
        <w:t>.@TigerClaud @DasJef @Pattypickles called MRA's dishonest, then used one untreated mental patient to smear whole MRM. http://t.co/8cY7h9Cdyu</w:t>
      </w:r>
    </w:p>
    <w:p>
      <w:r>
        <w:rPr>
          <w:b/>
          <w:u w:val="single"/>
        </w:rPr>
        <w:t>162891</w:t>
      </w:r>
    </w:p>
    <w:p>
      <w:r>
        <w:t>I apologize to #EverydaySexism for my pissbaby mantears over innocent men in jail, I didn't know u had fake POCKETS?! http://t.co/iai5Mk9wFc</w:t>
      </w:r>
    </w:p>
    <w:p>
      <w:r>
        <w:rPr>
          <w:b/>
          <w:u w:val="single"/>
        </w:rPr>
        <w:t>162892</w:t>
      </w:r>
    </w:p>
    <w:p>
      <w:r>
        <w:t>RT @joelizaharrison: @Lyall Seriously? Where exactly do you suggest I put my tits, should I detach them when doing feminist things?</w:t>
      </w:r>
    </w:p>
    <w:p>
      <w:r>
        <w:rPr>
          <w:b/>
          <w:u w:val="single"/>
        </w:rPr>
        <w:t>162893</w:t>
      </w:r>
    </w:p>
    <w:p>
      <w:r>
        <w:t>RT @RemyNorth: Feminists call anyone who disagrees an MRA cause they desperately need to think that only MRAs oppose them, rather than near…</w:t>
      </w:r>
    </w:p>
    <w:p>
      <w:r>
        <w:rPr>
          <w:b/>
          <w:u w:val="single"/>
        </w:rPr>
        <w:t>162894</w:t>
      </w:r>
    </w:p>
    <w:p>
      <w:r>
        <w:t>.@PelorsHope Dunno...ran out of characters...meant which other character in the 1986 Transformers movies did he voice?</w:t>
      </w:r>
    </w:p>
    <w:p>
      <w:r>
        <w:rPr>
          <w:b/>
          <w:u w:val="single"/>
        </w:rPr>
        <w:t>162895</w:t>
      </w:r>
    </w:p>
    <w:p>
      <w:r>
        <w:t>RT @BlaqAngus: Nimoy was also the original OG that killed Star Scream.   #Galvatron #RIP http://t.co/0UyQUzhqjL</w:t>
      </w:r>
    </w:p>
    <w:p>
      <w:r>
        <w:rPr>
          <w:b/>
          <w:u w:val="single"/>
        </w:rPr>
        <w:t>162896</w:t>
      </w:r>
    </w:p>
    <w:p>
      <w:r>
        <w:t>@BrokeTilIGetRch No @PelorsHope is right.  Welles died before finishing the film.</w:t>
      </w:r>
    </w:p>
    <w:p>
      <w:r>
        <w:rPr>
          <w:b/>
          <w:u w:val="single"/>
        </w:rPr>
        <w:t>162897</w:t>
      </w:r>
    </w:p>
    <w:p>
      <w:r>
        <w:t>@PelorsHope OK, you win that one.  Go tell your cousin's friend to fork it over...</w:t>
      </w:r>
    </w:p>
    <w:p>
      <w:r>
        <w:rPr>
          <w:b/>
          <w:u w:val="single"/>
        </w:rPr>
        <w:t>162898</w:t>
      </w:r>
    </w:p>
    <w:p>
      <w:r>
        <w:t>RT @asredasmyhair: Fems, for the love of God, please stop propagating the wage gap myth. #FemFreeFriday http://t.co/DQ7LsadWtH</w:t>
      </w:r>
    </w:p>
    <w:p>
      <w:r>
        <w:rPr>
          <w:b/>
          <w:u w:val="single"/>
        </w:rPr>
        <w:t>162899</w:t>
      </w:r>
    </w:p>
    <w:p>
      <w:r>
        <w:t>I'll believe #feminism wants #equality when they start demanding death for #JodiArias but...I won't hold my breath... http://t.co/B108OAG7DO</w:t>
      </w:r>
    </w:p>
    <w:p>
      <w:r>
        <w:rPr>
          <w:b/>
          <w:u w:val="single"/>
        </w:rPr>
        <w:t>162900</w:t>
      </w:r>
    </w:p>
    <w:p>
      <w:r>
        <w:t>RT @ducesettutamen: @JustLaurenB @MT8_9 Pretty much this. http://t.co/5DlDx5HCtq</w:t>
      </w:r>
    </w:p>
    <w:p>
      <w:r>
        <w:rPr>
          <w:b/>
          <w:u w:val="single"/>
        </w:rPr>
        <w:t>162901</w:t>
      </w:r>
    </w:p>
    <w:p>
      <w:r>
        <w:t>RT @TheMercedesXXX: Word. #GamerGate http://t.co/6wPJPWTEQN</w:t>
      </w:r>
    </w:p>
    <w:p>
      <w:r>
        <w:rPr>
          <w:b/>
          <w:u w:val="single"/>
        </w:rPr>
        <w:t>162902</w:t>
      </w:r>
    </w:p>
    <w:p>
      <w:r>
        <w:t>RT @fruitondabottom: @MT8_9 Didn't you hear about the abhorrent display of sexism on The Good Wife?! Tragic! http://t.co/eyWCr7woaF</w:t>
      </w:r>
    </w:p>
    <w:p>
      <w:r>
        <w:rPr>
          <w:b/>
          <w:u w:val="single"/>
        </w:rPr>
        <w:t>162903</w:t>
      </w:r>
    </w:p>
    <w:p>
      <w:r>
        <w:t>RT @radleybalko: Univ. of Colorado disciplined a student for sexual assault even though his accuser admitted she had lied. http://t.co/uhTv…</w:t>
      </w:r>
    </w:p>
    <w:p>
      <w:r>
        <w:rPr>
          <w:b/>
          <w:u w:val="single"/>
        </w:rPr>
        <w:t>162904</w:t>
      </w:r>
    </w:p>
    <w:p>
      <w:r>
        <w:t>@kain_larsen @gigagiga333 Nope.</w:t>
      </w:r>
    </w:p>
    <w:p>
      <w:r>
        <w:rPr>
          <w:b/>
          <w:u w:val="single"/>
        </w:rPr>
        <w:t>162905</w:t>
      </w:r>
    </w:p>
    <w:p>
      <w:r>
        <w:t>@PMForeheadSp You were right...just about the wrong person...Valenti's a feminist.</w:t>
      </w:r>
    </w:p>
    <w:p>
      <w:r>
        <w:rPr>
          <w:b/>
          <w:u w:val="single"/>
        </w:rPr>
        <w:t>162906</w:t>
      </w:r>
    </w:p>
    <w:p>
      <w:r>
        <w:t>"They drafted a reliever w/ the 4th overall pick? Over a switch hitting catcher w/ power? Death to America!" #Pirates http://t.co/uCMkpTqw5r</w:t>
      </w:r>
    </w:p>
    <w:p>
      <w:r>
        <w:rPr>
          <w:b/>
          <w:u w:val="single"/>
        </w:rPr>
        <w:t>162907</w:t>
      </w:r>
    </w:p>
    <w:p>
      <w:r>
        <w:t>@susanhaggard1 @sara771987 Does she have a legal obligation to report?  I don't think she does...</w:t>
      </w:r>
    </w:p>
    <w:p>
      <w:r>
        <w:rPr>
          <w:b/>
          <w:u w:val="single"/>
        </w:rPr>
        <w:t>162908</w:t>
      </w:r>
    </w:p>
    <w:p>
      <w:r>
        <w:t>@susanhaggard1 @sara771987 Telling him to get back in the truck might be a crime, but...along the lines of conspiracy or inciting a riot.</w:t>
      </w:r>
    </w:p>
    <w:p>
      <w:r>
        <w:rPr>
          <w:b/>
          <w:u w:val="single"/>
        </w:rPr>
        <w:t>162909</w:t>
      </w:r>
    </w:p>
    <w:p>
      <w:r>
        <w:t>@pondereroftruth @sara771987 Perhaps.</w:t>
      </w:r>
    </w:p>
    <w:p>
      <w:r>
        <w:rPr>
          <w:b/>
          <w:u w:val="single"/>
        </w:rPr>
        <w:t>162910</w:t>
      </w:r>
    </w:p>
    <w:p>
      <w:r>
        <w:t>@MGTOWKnight @FactsVsOpinion ...cue the NAFALT in 3..2...1...</w:t>
      </w:r>
    </w:p>
    <w:p>
      <w:r>
        <w:rPr>
          <w:b/>
          <w:u w:val="single"/>
        </w:rPr>
        <w:t>162911</w:t>
      </w:r>
    </w:p>
    <w:p>
      <w:r>
        <w:t>"@nethercott_eden: Why is #WomenAgainstFeminism a thing? learn what something means before you are against it" Et tu? http://t.co/Evsre0f1Rd</w:t>
      </w:r>
    </w:p>
    <w:p>
      <w:r>
        <w:rPr>
          <w:b/>
          <w:u w:val="single"/>
        </w:rPr>
        <w:t>162912</w:t>
      </w:r>
    </w:p>
    <w:p>
      <w:r>
        <w:t>RT @Pro_Equality_: @anotherfallow my uncle was shot 5 times and died because he kept denying his female stalker.  Stop acting like males li…</w:t>
      </w:r>
    </w:p>
    <w:p>
      <w:r>
        <w:rPr>
          <w:b/>
          <w:u w:val="single"/>
        </w:rPr>
        <w:t>162913</w:t>
      </w:r>
    </w:p>
    <w:p>
      <w:r>
        <w:t>RT @perydwyn: @MT8_9 @FactsVsOpinion @VettedVixen Saying that anti feminist is being anti women is like saying being anti KKK is being anti…</w:t>
      </w:r>
    </w:p>
    <w:p>
      <w:r>
        <w:rPr>
          <w:b/>
          <w:u w:val="single"/>
        </w:rPr>
        <w:t>162914</w:t>
      </w:r>
    </w:p>
    <w:p>
      <w:r>
        <w:t>.@MSharkess @CriticalKelly @MensHumanRights @robinashe @RampaigerA79 @Mislu_Kravin ...I was waiting for her answer to use that exact line.</w:t>
      </w:r>
    </w:p>
    <w:p>
      <w:r>
        <w:rPr>
          <w:b/>
          <w:u w:val="single"/>
        </w:rPr>
        <w:t>162915</w:t>
      </w:r>
    </w:p>
    <w:p>
      <w:r>
        <w:t>@MSharkess @CriticalKelly @MensHumanRights @robinashe @RampaigerA79 @Mislu_Kravin No problem, she deflected anyway...</w:t>
      </w:r>
    </w:p>
    <w:p>
      <w:r>
        <w:rPr>
          <w:b/>
          <w:u w:val="single"/>
        </w:rPr>
        <w:t>162916</w:t>
      </w:r>
    </w:p>
    <w:p>
      <w:r>
        <w:t>@kittoms Social Justice Warrior AKA the liberals/feminists who are so "tolerant" they tolerate nothing &amp;amp; want to impose their views on world</w:t>
      </w:r>
    </w:p>
    <w:p>
      <w:r>
        <w:rPr>
          <w:b/>
          <w:u w:val="single"/>
        </w:rPr>
        <w:t>162917</w:t>
      </w:r>
    </w:p>
    <w:p>
      <w:r>
        <w:t>@moderncomments Liberals suddenly consider ISIS a threat.</w:t>
      </w:r>
    </w:p>
    <w:p>
      <w:r>
        <w:rPr>
          <w:b/>
          <w:u w:val="single"/>
        </w:rPr>
        <w:t>162918</w:t>
      </w:r>
    </w:p>
    <w:p>
      <w:r>
        <w:t>@g56yu @PoliticalCynic To what end?  It's a beta cuck in a college rag...</w:t>
      </w:r>
    </w:p>
    <w:p>
      <w:r>
        <w:rPr>
          <w:b/>
          <w:u w:val="single"/>
        </w:rPr>
        <w:t>162919</w:t>
      </w:r>
    </w:p>
    <w:p>
      <w:r>
        <w:t>The one thing that could actually end the "harassment" of #GamerGate... http://t.co/RuMt3nVPXS</w:t>
      </w:r>
    </w:p>
    <w:p>
      <w:r>
        <w:rPr>
          <w:b/>
          <w:u w:val="single"/>
        </w:rPr>
        <w:t>162920</w:t>
      </w:r>
    </w:p>
    <w:p>
      <w:r>
        <w:t>RT @Dezzantibus: @Tronathon242 @MT8_9 Not really. There are gamers (male or female) and then there are girl gamers who make a big stink abo…</w:t>
      </w:r>
    </w:p>
    <w:p>
      <w:r>
        <w:rPr>
          <w:b/>
          <w:u w:val="single"/>
        </w:rPr>
        <w:t>162921</w:t>
      </w:r>
    </w:p>
    <w:p>
      <w:r>
        <w:t>RT @CathyYoung63: After the #BorisNemtsov murder, I'm at 0 patience for special snowflakes who bleat about feeling "unsafe" b/c someone sai…</w:t>
      </w:r>
    </w:p>
    <w:p>
      <w:r>
        <w:rPr>
          <w:b/>
          <w:u w:val="single"/>
        </w:rPr>
        <w:t>162922</w:t>
      </w:r>
    </w:p>
    <w:p>
      <w:r>
        <w:t>@DQTwitchStream ...if they hadn't just flushed their Cup chances, I'd be inclined to argue...</w:t>
      </w:r>
    </w:p>
    <w:p>
      <w:r>
        <w:rPr>
          <w:b/>
          <w:u w:val="single"/>
        </w:rPr>
        <w:t>162923</w:t>
      </w:r>
    </w:p>
    <w:p>
      <w:r>
        <w:t>@VCR_Blog Picked the Ducks to win Cup before season...but that was thinking Gibson would be great. Might pick Hawks nows, but...Ducks in it.</w:t>
      </w:r>
    </w:p>
    <w:p>
      <w:r>
        <w:rPr>
          <w:b/>
          <w:u w:val="single"/>
        </w:rPr>
        <w:t>162924</w:t>
      </w:r>
    </w:p>
    <w:p>
      <w:r>
        <w:t>@DQTwitchStream I like the forward group now and MAF has been great. But, our defense will get bitchslapped like a mean pimps junkie hooker.</w:t>
      </w:r>
    </w:p>
    <w:p>
      <w:r>
        <w:rPr>
          <w:b/>
          <w:u w:val="single"/>
        </w:rPr>
        <w:t>162925</w:t>
      </w:r>
    </w:p>
    <w:p>
      <w:r>
        <w:t>@DQTwitchStream Got a 1st for Coburn, more than I'd have thought.  Hawks made a mistake/took big risk on Timonen but good deal for Hextall.</w:t>
      </w:r>
    </w:p>
    <w:p>
      <w:r>
        <w:rPr>
          <w:b/>
          <w:u w:val="single"/>
        </w:rPr>
        <w:t>162926</w:t>
      </w:r>
    </w:p>
    <w:p>
      <w:r>
        <w:t>@OrangePuck By that definition, Jim Rutherford is a Ducks fan...that explains everything.</w:t>
      </w:r>
    </w:p>
    <w:p>
      <w:r>
        <w:rPr>
          <w:b/>
          <w:u w:val="single"/>
        </w:rPr>
        <w:t>162927</w:t>
      </w:r>
    </w:p>
    <w:p>
      <w:r>
        <w:t>@DQTwitchStream Flyers can never get all 3 phases in sync.  Have had great forwards.  Had great D in 2010. But never find the G.  If they do</w:t>
      </w:r>
    </w:p>
    <w:p>
      <w:r>
        <w:rPr>
          <w:b/>
          <w:u w:val="single"/>
        </w:rPr>
        <w:t>162928</w:t>
      </w:r>
    </w:p>
    <w:p>
      <w:r>
        <w:t>@DQTwitchStream ...they F or D will be bad.  Shoulda kept Richards, Carter and Bob.  I laughed when they made each of those deals.</w:t>
      </w:r>
    </w:p>
    <w:p>
      <w:r>
        <w:rPr>
          <w:b/>
          <w:u w:val="single"/>
        </w:rPr>
        <w:t>162929</w:t>
      </w:r>
    </w:p>
    <w:p>
      <w:r>
        <w:t>@DQTwitchStream Too much drinking.  Too many porn stars.  Then they end up winning in LA.  Should have given them more drinks &amp;amp; porn stars.</w:t>
      </w:r>
    </w:p>
    <w:p>
      <w:r>
        <w:rPr>
          <w:b/>
          <w:u w:val="single"/>
        </w:rPr>
        <w:t>162930</w:t>
      </w:r>
    </w:p>
    <w:p>
      <w:r>
        <w:t>@DQTwitchStream Allegedly did Hartnells ugly wife.</w:t>
      </w:r>
    </w:p>
    <w:p>
      <w:r>
        <w:rPr>
          <w:b/>
          <w:u w:val="single"/>
        </w:rPr>
        <w:t>162931</w:t>
      </w:r>
    </w:p>
    <w:p>
      <w:r>
        <w:t>@nolanwhyte @mistaphill ...K.  Thanks for demonstrating a firm understanding of legal rights.</w:t>
      </w:r>
    </w:p>
    <w:p>
      <w:r>
        <w:rPr>
          <w:b/>
          <w:u w:val="single"/>
        </w:rPr>
        <w:t>162932</w:t>
      </w:r>
    </w:p>
    <w:p>
      <w:r>
        <w:t>@FeministFailure @MaravillaTom What is the event?</w:t>
      </w:r>
    </w:p>
    <w:p>
      <w:r>
        <w:rPr>
          <w:b/>
          <w:u w:val="single"/>
        </w:rPr>
        <w:t>162933</w:t>
      </w:r>
    </w:p>
    <w:p>
      <w:r>
        <w:t>@HumanistFury @mcRelyt Given that it's WaPo...laying odds...</w:t>
      </w:r>
    </w:p>
    <w:p>
      <w:r>
        <w:rPr>
          <w:b/>
          <w:u w:val="single"/>
        </w:rPr>
        <w:t>162934</w:t>
      </w:r>
    </w:p>
    <w:p>
      <w:r>
        <w:t>RT @WRCorg: UCLA Women's Law Group Libels CHS, Then Tries to Hide it. #womenagainstfeminism http://t.co/NFqIgwK88y</w:t>
      </w:r>
    </w:p>
    <w:p>
      <w:r>
        <w:rPr>
          <w:b/>
          <w:u w:val="single"/>
        </w:rPr>
        <w:t>162935</w:t>
      </w:r>
    </w:p>
    <w:p>
      <w:r>
        <w:t>RT @DestinTrueheart: People do not get it.Definition of Sexual assault on campus is so broad it makes most dating interactions chargeable a…</w:t>
      </w:r>
    </w:p>
    <w:p>
      <w:r>
        <w:rPr>
          <w:b/>
          <w:u w:val="single"/>
        </w:rPr>
        <w:t>162936</w:t>
      </w:r>
    </w:p>
    <w:p>
      <w:r>
        <w:t>@MGTOWKnight "Give them enough rope to hang themselves"</w:t>
      </w:r>
    </w:p>
    <w:p>
      <w:r>
        <w:rPr>
          <w:b/>
          <w:u w:val="single"/>
        </w:rPr>
        <w:t>162937</w:t>
      </w:r>
    </w:p>
    <w:p>
      <w:r>
        <w:t>@sh00ter_d ...or what I say.  Or what I do.  Or what I think.  Or what I know...</w:t>
      </w:r>
    </w:p>
    <w:p>
      <w:r>
        <w:rPr>
          <w:b/>
          <w:u w:val="single"/>
        </w:rPr>
        <w:t>162938</w:t>
      </w:r>
    </w:p>
    <w:p>
      <w:r>
        <w:t>RT @jowilliams293: On #InternationalWomensDay women who inspire me: @CHSommers @Fox_Claire @clairlemon @cl_kitchens @CathyYoung63 @XXFactor…</w:t>
      </w:r>
    </w:p>
    <w:p>
      <w:r>
        <w:rPr>
          <w:b/>
          <w:u w:val="single"/>
        </w:rPr>
        <w:t>162939</w:t>
      </w:r>
    </w:p>
    <w:p>
      <w:r>
        <w:t>@OwynnP Honestly, I didn't look...because I'd bet my life we KNOW the answer.</w:t>
      </w:r>
    </w:p>
    <w:p>
      <w:r>
        <w:rPr>
          <w:b/>
          <w:u w:val="single"/>
        </w:rPr>
        <w:t>162940</w:t>
      </w:r>
    </w:p>
    <w:p>
      <w:r>
        <w:t>@Spangnation Her continued production of carbon dioxide.</w:t>
      </w:r>
    </w:p>
    <w:p>
      <w:r>
        <w:rPr>
          <w:b/>
          <w:u w:val="single"/>
        </w:rPr>
        <w:t>162941</w:t>
      </w:r>
    </w:p>
    <w:p>
      <w:r>
        <w:t>@ChrisJenki Jodi Arias.  Convicted murderer.</w:t>
      </w:r>
    </w:p>
    <w:p>
      <w:r>
        <w:rPr>
          <w:b/>
          <w:u w:val="single"/>
        </w:rPr>
        <w:t>162942</w:t>
      </w:r>
    </w:p>
    <w:p>
      <w:r>
        <w:t>@DViper31 I see that now...didn't get far enough into his TL.</w:t>
      </w:r>
    </w:p>
    <w:p>
      <w:r>
        <w:rPr>
          <w:b/>
          <w:u w:val="single"/>
        </w:rPr>
        <w:t>162943</w:t>
      </w:r>
    </w:p>
    <w:p>
      <w:r>
        <w:t>@MeReachingout @GodfreyElfwick ...a pitch perfect parody.  My bad.</w:t>
      </w:r>
    </w:p>
    <w:p>
      <w:r>
        <w:rPr>
          <w:b/>
          <w:u w:val="single"/>
        </w:rPr>
        <w:t>162944</w:t>
      </w:r>
    </w:p>
    <w:p>
      <w:r>
        <w:t>RT @LeonHWolf: The fact that Jimmy Buffett ever sold a record is an indictment against the idea of American exceptionalism</w:t>
      </w:r>
    </w:p>
    <w:p>
      <w:r>
        <w:rPr>
          <w:b/>
          <w:u w:val="single"/>
        </w:rPr>
        <w:t>162945</w:t>
      </w:r>
    </w:p>
    <w:p>
      <w:r>
        <w:t>@CordovanSplotch @Superjutah ...but that assumes the feminist shepherds care about the lives of their sheep.</w:t>
      </w:r>
    </w:p>
    <w:p>
      <w:r>
        <w:rPr>
          <w:b/>
          <w:u w:val="single"/>
        </w:rPr>
        <w:t>162946</w:t>
      </w:r>
    </w:p>
    <w:p>
      <w:r>
        <w:t>RT @SalemP08: @MT8_9 @LiljaOB @midnitebacon @Superjutah @Transic_nyc her response is pretty terrifying.</w:t>
      </w:r>
    </w:p>
    <w:p>
      <w:r>
        <w:rPr>
          <w:b/>
          <w:u w:val="single"/>
        </w:rPr>
        <w:t>162947</w:t>
      </w:r>
    </w:p>
    <w:p>
      <w:r>
        <w:t>@BristolBen @LiljaOB @Transic_nyc ...poor Ben.</w:t>
      </w:r>
    </w:p>
    <w:p>
      <w:r>
        <w:rPr>
          <w:b/>
          <w:u w:val="single"/>
        </w:rPr>
        <w:t>162948</w:t>
      </w:r>
    </w:p>
    <w:p>
      <w:r>
        <w:t>RT @Lyall: Bosom flattering #NoMorePage3 t-shirt profile pic #FeministSelfie #irony #hypocrisy #praxis #notbad #sorry #malegaze http://t.co…</w:t>
      </w:r>
    </w:p>
    <w:p>
      <w:r>
        <w:rPr>
          <w:b/>
          <w:u w:val="single"/>
        </w:rPr>
        <w:t>162949</w:t>
      </w:r>
    </w:p>
    <w:p>
      <w:r>
        <w:t>RT @JustLaurenB: #IDontNeedFeminism http://t.co/euBRYUJlUW</w:t>
      </w:r>
    </w:p>
    <w:p>
      <w:r>
        <w:rPr>
          <w:b/>
          <w:u w:val="single"/>
        </w:rPr>
        <w:t>162950</w:t>
      </w:r>
    </w:p>
    <w:p>
      <w:r>
        <w:t>@asredasmyhair Isn't that their goal?</w:t>
      </w:r>
    </w:p>
    <w:p>
      <w:r>
        <w:rPr>
          <w:b/>
          <w:u w:val="single"/>
        </w:rPr>
        <w:t>162951</w:t>
      </w:r>
    </w:p>
    <w:p>
      <w:r>
        <w:t>@shaner38 @tv_Expert1 @robinashe So, the hostile help line said hostel?</w:t>
      </w:r>
    </w:p>
    <w:p>
      <w:r>
        <w:rPr>
          <w:b/>
          <w:u w:val="single"/>
        </w:rPr>
        <w:t>162952</w:t>
      </w:r>
    </w:p>
    <w:p>
      <w:r>
        <w:t>@xWriters_Blockx Can't forget it...never heard about it...</w:t>
      </w:r>
    </w:p>
    <w:p>
      <w:r>
        <w:rPr>
          <w:b/>
          <w:u w:val="single"/>
        </w:rPr>
        <w:t>162953</w:t>
      </w:r>
    </w:p>
    <w:p>
      <w:r>
        <w:t>@HumanistFury @Femitheist ...good luck to you with that.</w:t>
      </w:r>
    </w:p>
    <w:p>
      <w:r>
        <w:rPr>
          <w:b/>
          <w:u w:val="single"/>
        </w:rPr>
        <w:t>162954</w:t>
      </w:r>
    </w:p>
    <w:p>
      <w:r>
        <w:t>RT @whyisitdirty: If feminists addressed the rampant sexism and misandry in #feminism, then perhaps #WomenAgainstFeminism and #antifeminism…</w:t>
      </w:r>
    </w:p>
    <w:p>
      <w:r>
        <w:rPr>
          <w:b/>
          <w:u w:val="single"/>
        </w:rPr>
        <w:t>162955</w:t>
      </w:r>
    </w:p>
    <w:p>
      <w:r>
        <w:t>@Superjutah A lot of MRA's are gay, actually.  They see how feminism merely uses them.</w:t>
      </w:r>
    </w:p>
    <w:p>
      <w:r>
        <w:rPr>
          <w:b/>
          <w:u w:val="single"/>
        </w:rPr>
        <w:t>162956</w:t>
      </w:r>
    </w:p>
    <w:p>
      <w:r>
        <w:t>RT @Eliah_R: @MT8_9 @sara771987 worst part is cut out of the image, the original tumblr had 45 thousand shares all attacking little boys #F…</w:t>
      </w:r>
    </w:p>
    <w:p>
      <w:r>
        <w:rPr>
          <w:b/>
          <w:u w:val="single"/>
        </w:rPr>
        <w:t>162957</w:t>
      </w:r>
    </w:p>
    <w:p>
      <w:r>
        <w:t>#ThankAFeminist for their "trolling" #LetsTalkMen and exposing their hypocritical whining about men using #EverydaySexism or #YesAllWomen.</w:t>
      </w:r>
    </w:p>
    <w:p>
      <w:r>
        <w:rPr>
          <w:b/>
          <w:u w:val="single"/>
        </w:rPr>
        <w:t>162958</w:t>
      </w:r>
    </w:p>
    <w:p>
      <w:r>
        <w:t>@howmariefeels I think he's trolling, actually...</w:t>
      </w:r>
    </w:p>
    <w:p>
      <w:r>
        <w:rPr>
          <w:b/>
          <w:u w:val="single"/>
        </w:rPr>
        <w:t>162959</w:t>
      </w:r>
    </w:p>
    <w:p>
      <w:r>
        <w:t>RT @asredasmyhair: But no...feminism hasn't changed. It's still relevant. Go sluts!  #FemFreeFriday #WomenAgainstFeminism http://t.co/Nj4v0…</w:t>
      </w:r>
    </w:p>
    <w:p>
      <w:r>
        <w:rPr>
          <w:b/>
          <w:u w:val="single"/>
        </w:rPr>
        <w:t>162960</w:t>
      </w:r>
    </w:p>
    <w:p>
      <w:r>
        <w:t>@karengeier Go on...</w:t>
      </w:r>
    </w:p>
    <w:p>
      <w:r>
        <w:rPr>
          <w:b/>
          <w:u w:val="single"/>
        </w:rPr>
        <w:t>162961</w:t>
      </w:r>
    </w:p>
    <w:p>
      <w:r>
        <w:t>@TamedInsanity Jessica is a special type of human feces.</w:t>
      </w:r>
    </w:p>
    <w:p>
      <w:r>
        <w:rPr>
          <w:b/>
          <w:u w:val="single"/>
        </w:rPr>
        <w:t>162962</w:t>
      </w:r>
    </w:p>
    <w:p>
      <w:r>
        <w:t>RT @CausticDefiler: @MT8_9 just gonna leave this here for you http://t.co/jYQMQJUHua</w:t>
      </w:r>
    </w:p>
    <w:p>
      <w:r>
        <w:rPr>
          <w:b/>
          <w:u w:val="single"/>
        </w:rPr>
        <w:t>162963</w:t>
      </w:r>
    </w:p>
    <w:p>
      <w:r>
        <w:t>RT @fruitondabottom: #IDontNeedFeminism because I hate being manipulated for feminists' entertainment. #WomenAgainstFeminism #letstalkmen h…</w:t>
      </w:r>
    </w:p>
    <w:p>
      <w:r>
        <w:rPr>
          <w:b/>
          <w:u w:val="single"/>
        </w:rPr>
        <w:t>162964</w:t>
      </w:r>
    </w:p>
    <w:p>
      <w:r>
        <w:t>RT @asredasmyhair: Feminists, take note. #FemFreeFriday #WomenAgainstFeminism http://t.co/J2HqzVJ8Cx</w:t>
      </w:r>
    </w:p>
    <w:p>
      <w:r>
        <w:rPr>
          <w:b/>
          <w:u w:val="single"/>
        </w:rPr>
        <w:t>162965</w:t>
      </w:r>
    </w:p>
    <w:p>
      <w:r>
        <w:t>RT @ObsidianFiles: @BlackBeard20096 @MT8_9 http://t.co/Rk3CttHZhu #BackAwayFromTheTable #TheEnvyGap #BlackFeminists @deanesmay</w:t>
      </w:r>
    </w:p>
    <w:p>
      <w:r>
        <w:rPr>
          <w:b/>
          <w:u w:val="single"/>
        </w:rPr>
        <w:t>162966</w:t>
      </w:r>
    </w:p>
    <w:p>
      <w:r>
        <w:t>@VCR_Blog @Mislu_Kravin @asredasmyhair Huh?</w:t>
      </w:r>
    </w:p>
    <w:p>
      <w:r>
        <w:rPr>
          <w:b/>
          <w:u w:val="single"/>
        </w:rPr>
        <w:t>162967</w:t>
      </w:r>
    </w:p>
    <w:p>
      <w:r>
        <w:t>RT @2DogsCaged: @MT8_9 @Justin_Thyme_ @B1gTruckDriver @joyintorah18 ..song ranked No.1 on 26 record charts &amp;amp; received 5 Grammy Noms. http:/…</w:t>
      </w:r>
    </w:p>
    <w:p>
      <w:r>
        <w:rPr>
          <w:b/>
          <w:u w:val="single"/>
        </w:rPr>
        <w:t>162968</w:t>
      </w:r>
    </w:p>
    <w:p>
      <w:r>
        <w:t>@tonycollinet @EverydaySexism The truth?  I know.  You hate that.</w:t>
      </w:r>
    </w:p>
    <w:p>
      <w:r>
        <w:rPr>
          <w:b/>
          <w:u w:val="single"/>
        </w:rPr>
        <w:t>162969</w:t>
      </w:r>
    </w:p>
    <w:p>
      <w:r>
        <w:t>@The_Loki_Jotunn @OKPaulista They don't care. Each day I realize feminists are perfectly happy to ruin anyone else's life for their gain.</w:t>
      </w:r>
    </w:p>
    <w:p>
      <w:r>
        <w:rPr>
          <w:b/>
          <w:u w:val="single"/>
        </w:rPr>
        <w:t>162970</w:t>
      </w:r>
    </w:p>
    <w:p>
      <w:r>
        <w:t>@nonirishpaddy @reverenddg ...with a flat face.  The nose = a bay window.</w:t>
      </w:r>
    </w:p>
    <w:p>
      <w:r>
        <w:rPr>
          <w:b/>
          <w:u w:val="single"/>
        </w:rPr>
        <w:t>162971</w:t>
      </w:r>
    </w:p>
    <w:p>
      <w:r>
        <w:t>@TicklishQuill It's actually only one face.  It's just as wide and flat as the front of a townhouse so...easy mistake to make.</w:t>
      </w:r>
    </w:p>
    <w:p>
      <w:r>
        <w:rPr>
          <w:b/>
          <w:u w:val="single"/>
        </w:rPr>
        <w:t>162972</w:t>
      </w:r>
    </w:p>
    <w:p>
      <w:r>
        <w:t>@CassandraYoung Name that state.</w:t>
      </w:r>
    </w:p>
    <w:p>
      <w:r>
        <w:rPr>
          <w:b/>
          <w:u w:val="single"/>
        </w:rPr>
        <w:t>162973</w:t>
      </w:r>
    </w:p>
    <w:p>
      <w:r>
        <w:t>RT @brian_day15: I swear, I'm not sexist, but I honestly just cannot stand the woman college football announcer on ESPN2</w:t>
      </w:r>
    </w:p>
    <w:p>
      <w:r>
        <w:rPr>
          <w:b/>
          <w:u w:val="single"/>
        </w:rPr>
        <w:t>162974</w:t>
      </w:r>
    </w:p>
    <w:p>
      <w:r>
        <w:t>RT @TheDarkManChris: Call me sexist but I think some women are seriously lacking knowledge l when it comes to feminism #random</w:t>
      </w:r>
    </w:p>
    <w:p>
      <w:r>
        <w:rPr>
          <w:b/>
          <w:u w:val="single"/>
        </w:rPr>
        <w:t>162975</w:t>
      </w:r>
    </w:p>
    <w:p>
      <w:r>
        <w:t>RT @HannahCamille20: Call me sexist, but females really need to stop acting like they are big football fans. Just stop.</w:t>
      </w:r>
    </w:p>
    <w:p>
      <w:r>
        <w:rPr>
          <w:b/>
          <w:u w:val="single"/>
        </w:rPr>
        <w:t>162976</w:t>
      </w:r>
    </w:p>
    <w:p>
      <w:r>
        <w:t>RT @Yandiisa_: The mine is no place for a woman to work... Call me sexist but a woman as a rock driller is not practical.</w:t>
      </w:r>
    </w:p>
    <w:p>
      <w:r>
        <w:rPr>
          <w:b/>
          <w:u w:val="single"/>
        </w:rPr>
        <w:t>162977</w:t>
      </w:r>
    </w:p>
    <w:p>
      <w:r>
        <w:t>RT @Lex_Naija: And don't call me sexist for that last tweet. If women want equal praise for success, they gotta take equal blame for failur…</w:t>
      </w:r>
    </w:p>
    <w:p>
      <w:r>
        <w:rPr>
          <w:b/>
          <w:u w:val="single"/>
        </w:rPr>
        <w:t>162978</w:t>
      </w:r>
    </w:p>
    <w:p>
      <w:r>
        <w:t>RT @TwoThug4U: I'm sorry. But I don't see what's hot about girls who eat like guys. Call me sexist, but i like girls because they're girls.</w:t>
      </w:r>
    </w:p>
    <w:p>
      <w:r>
        <w:rPr>
          <w:b/>
          <w:u w:val="single"/>
        </w:rPr>
        <w:t>162979</w:t>
      </w:r>
    </w:p>
    <w:p>
      <w:r>
        <w:t>RT @TwoThug4U: @YesYoureSexist but honestly stereotypes are light-hearted and usually harmless. Let people joke around.</w:t>
      </w:r>
    </w:p>
    <w:p>
      <w:r>
        <w:rPr>
          <w:b/>
          <w:u w:val="single"/>
        </w:rPr>
        <w:t>162980</w:t>
      </w:r>
    </w:p>
    <w:p>
      <w:r>
        <w:t>RT @TwoThug4U: Feminism is a respectable ideal. Being over-sensitive, and searching for problems is not @YesYoureSexist</w:t>
      </w:r>
    </w:p>
    <w:p>
      <w:r>
        <w:rPr>
          <w:b/>
          <w:u w:val="single"/>
        </w:rPr>
        <w:t>162981</w:t>
      </w:r>
    </w:p>
    <w:p>
      <w:r>
        <w:t>RT @TwoThug4U: @YesYoureSexist I wouldn't be so mad if not for the fact that I don't appreciate being called a bigot for saying that some t…</w:t>
      </w:r>
    </w:p>
    <w:p>
      <w:r>
        <w:rPr>
          <w:b/>
          <w:u w:val="single"/>
        </w:rPr>
        <w:t>162982</w:t>
      </w:r>
    </w:p>
    <w:p>
      <w:r>
        <w:t>RT @JoshCobbler92: @YesYoureSexist that's a sexist tweet, why just women? Sexism can work both ways</w:t>
      </w:r>
    </w:p>
    <w:p>
      <w:r>
        <w:rPr>
          <w:b/>
          <w:u w:val="single"/>
        </w:rPr>
        <w:t>162983</w:t>
      </w:r>
    </w:p>
    <w:p>
      <w:r>
        <w:t>RT @TwoThug4U: if you look at @YesYoureRacist you see tweets of pure hatred. If you look at @YesYoureSexist you see a few light stupidity a…</w:t>
      </w:r>
    </w:p>
    <w:p>
      <w:r>
        <w:rPr>
          <w:b/>
          <w:u w:val="single"/>
        </w:rPr>
        <w:t>162984</w:t>
      </w:r>
    </w:p>
    <w:p>
      <w:r>
        <w:t>RT @JaydenKramer: I would rather have a blind dog as a ref than freakin Liz. I am sorry I am not sexist but that is why girls should not re…</w:t>
      </w:r>
    </w:p>
    <w:p>
      <w:r>
        <w:rPr>
          <w:b/>
          <w:u w:val="single"/>
        </w:rPr>
        <w:t>162985</w:t>
      </w:r>
    </w:p>
    <w:p>
      <w:r>
        <w:t>RT @SxFlint93: I'm not sexist but women should play football past the age of 12 unless they're over 285</w:t>
      </w:r>
    </w:p>
    <w:p>
      <w:r>
        <w:rPr>
          <w:b/>
          <w:u w:val="single"/>
        </w:rPr>
        <w:t>162986</w:t>
      </w:r>
    </w:p>
    <w:p>
      <w:r>
        <w:t>@SxFlint93 So true, all women over 12 SHOULD play football, but repeated concussions might make us as stupid as you.</w:t>
      </w:r>
    </w:p>
    <w:p>
      <w:r>
        <w:rPr>
          <w:b/>
          <w:u w:val="single"/>
        </w:rPr>
        <w:t>162987</w:t>
      </w:r>
    </w:p>
    <w:p>
      <w:r>
        <w:t>RT @SxFlint93: @YesYoureSexist well I don't followyou you so stop trolling.You have tohave something better to do then to look up sexist tw…</w:t>
      </w:r>
    </w:p>
    <w:p>
      <w:r>
        <w:rPr>
          <w:b/>
          <w:u w:val="single"/>
        </w:rPr>
        <w:t>162988</w:t>
      </w:r>
    </w:p>
    <w:p>
      <w:r>
        <w:t>@SxFlint93 Oh I do plenty but picking rotten low hanging sexist fruit doesn't take up much of my day :)</w:t>
      </w:r>
    </w:p>
    <w:p>
      <w:r>
        <w:rPr>
          <w:b/>
          <w:u w:val="single"/>
        </w:rPr>
        <w:t>162989</w:t>
      </w:r>
    </w:p>
    <w:p>
      <w:r>
        <w:t>RT @justbeing_abel: I'm not sexist at all. But the saying "Men don't belong in the kitchen" is utterly true. I just tried making instant oa…</w:t>
      </w:r>
    </w:p>
    <w:p>
      <w:r>
        <w:rPr>
          <w:b/>
          <w:u w:val="single"/>
        </w:rPr>
        <w:t>162990</w:t>
      </w:r>
    </w:p>
    <w:p>
      <w:r>
        <w:t>RT @SxFlint93: @YesYoureSexist okay fuck off my shit pussy</w:t>
      </w:r>
    </w:p>
    <w:p>
      <w:r>
        <w:rPr>
          <w:b/>
          <w:u w:val="single"/>
        </w:rPr>
        <w:t>162991</w:t>
      </w:r>
    </w:p>
    <w:p>
      <w:r>
        <w:t>The sexist litmus test is if you call out a lvl 2 sexist comment &amp;amp; the dood comes back with lvl 10 guns ablazing, "pussy" &amp;amp; "cunt" &amp;amp; "bitch"</w:t>
      </w:r>
    </w:p>
    <w:p>
      <w:r>
        <w:rPr>
          <w:b/>
          <w:u w:val="single"/>
        </w:rPr>
        <w:t>162992</w:t>
      </w:r>
    </w:p>
    <w:p>
      <w:r>
        <w:t>Because femininity is so horrible! @JonnyG313 I'm not sexist but if a dude cries because of a girl in a wedding dress then he has a vagina</w:t>
      </w:r>
    </w:p>
    <w:p>
      <w:r>
        <w:rPr>
          <w:b/>
          <w:u w:val="single"/>
        </w:rPr>
        <w:t>162993</w:t>
      </w:r>
    </w:p>
    <w:p>
      <w:r>
        <w:t>RT @Arab_kell: Leave the washing to mum because she's not a complete remtard #WomenEqualWashing #NotSexist #WellSlightlySexist #IMeanMumIsB…</w:t>
      </w:r>
    </w:p>
    <w:p>
      <w:r>
        <w:rPr>
          <w:b/>
          <w:u w:val="single"/>
        </w:rPr>
        <w:t>162994</w:t>
      </w:r>
    </w:p>
    <w:p>
      <w:r>
        <w:t>RT @farouqzaib  I'm no sexist but I've seen some really dumb girls which lend credibility to the argument.</w:t>
      </w:r>
    </w:p>
    <w:p>
      <w:r>
        <w:rPr>
          <w:b/>
          <w:u w:val="single"/>
        </w:rPr>
        <w:t>162995</w:t>
      </w:r>
    </w:p>
    <w:p>
      <w:r>
        <w:t>RT @MilesMTV: This bitch. #NoSexist is walking around with a stroller and a dog in it. You're dog 1. Has legs 2. Doesn't need to be in Star…</w:t>
      </w:r>
    </w:p>
    <w:p>
      <w:r>
        <w:rPr>
          <w:b/>
          <w:u w:val="single"/>
        </w:rPr>
        <w:t>162996</w:t>
      </w:r>
    </w:p>
    <w:p>
      <w:r>
        <w:t>Unlike you, who is hilariously ignorant and can't spell "racist" @MattLevine66 Im sorry but girls are just rly unfunny #norasict #nosexist</w:t>
      </w:r>
    </w:p>
    <w:p>
      <w:r>
        <w:rPr>
          <w:b/>
          <w:u w:val="single"/>
        </w:rPr>
        <w:t>162997</w:t>
      </w:r>
    </w:p>
    <w:p>
      <w:r>
        <w:t>What a waste of fossil fuels to publish that tweet. @SOFFETUS call me sexist but guys &amp;gt; girls</w:t>
      </w:r>
    </w:p>
    <w:p>
      <w:r>
        <w:rPr>
          <w:b/>
          <w:u w:val="single"/>
        </w:rPr>
        <w:t>162998</w:t>
      </w:r>
    </w:p>
    <w:p>
      <w:r>
        <w:t>RT @harrymeisel Call me sexist but a pack of girls skateboarding might just be the weirdest thing I've ever seen</w:t>
      </w:r>
    </w:p>
    <w:p>
      <w:r>
        <w:rPr>
          <w:b/>
          <w:u w:val="single"/>
        </w:rPr>
        <w:t>162999</w:t>
      </w:r>
    </w:p>
    <w:p>
      <w:r>
        <w:t>i can't even @emk194 Call me sexist, but I actually prefer having guys in charge. Lol atmosphere is more laid-back &amp;amp; fun. Women are serious</w:t>
      </w:r>
    </w:p>
    <w:p>
      <w:r>
        <w:rPr>
          <w:b/>
          <w:u w:val="single"/>
        </w:rPr>
        <w:t>163000</w:t>
      </w:r>
    </w:p>
    <w:p>
      <w:r>
        <w:t>Boooring @antrooney10 Am not sexist but women can't play football!</w:t>
      </w:r>
    </w:p>
    <w:p>
      <w:r>
        <w:rPr>
          <w:b/>
          <w:u w:val="single"/>
        </w:rPr>
        <w:t>163001</w:t>
      </w:r>
    </w:p>
    <w:p>
      <w:r>
        <w:t>RT @popeharrigan And were lost, I told you this didn't take us anywhere. Fuuck you female drivers. no sexist bro</w:t>
      </w:r>
    </w:p>
    <w:p>
      <w:r>
        <w:rPr>
          <w:b/>
          <w:u w:val="single"/>
        </w:rPr>
        <w:t>163002</w:t>
      </w:r>
    </w:p>
    <w:p>
      <w:r>
        <w:t>Huh, funny, I find you the most backwards of all @904Harrison Call me sexist but I think it's backwards to have female football commentators</w:t>
      </w:r>
    </w:p>
    <w:p>
      <w:r>
        <w:rPr>
          <w:b/>
          <w:u w:val="single"/>
        </w:rPr>
        <w:t>163003</w:t>
      </w:r>
    </w:p>
    <w:p>
      <w:r>
        <w:t>RT @boggsy9 Dont ever let women drive, they'll break your arm! #notsexist</w:t>
      </w:r>
    </w:p>
    <w:p>
      <w:r>
        <w:rPr>
          <w:b/>
          <w:u w:val="single"/>
        </w:rPr>
        <w:t>163004</w:t>
      </w:r>
    </w:p>
    <w:p>
      <w:r>
        <w:t>@CampbellPaton I'm not sexist but the Canadian anthem should not be changed... It's tradition we all know now that men and women are equal.</w:t>
      </w:r>
    </w:p>
    <w:p>
      <w:r>
        <w:rPr>
          <w:b/>
          <w:u w:val="single"/>
        </w:rPr>
        <w:t>163005</w:t>
      </w:r>
    </w:p>
    <w:p>
      <w:r>
        <w:t>RT @kingjake2016 I'm not sexist. But I usually walk away when women sports announcers are on Sportscenter.</w:t>
      </w:r>
    </w:p>
    <w:p>
      <w:r>
        <w:rPr>
          <w:b/>
          <w:u w:val="single"/>
        </w:rPr>
        <w:t>163006</w:t>
      </w:r>
    </w:p>
    <w:p>
      <w:r>
        <w:t>#hashtag @137kHz #notsexist , but, a #womans 'ill be #ready in 5 minutes is the same length of time as a #mans 'ill be #home in 5 minutes'..</w:t>
      </w:r>
    </w:p>
    <w:p>
      <w:r>
        <w:rPr>
          <w:b/>
          <w:u w:val="single"/>
        </w:rPr>
        <w:t>163007</w:t>
      </w:r>
    </w:p>
    <w:p>
      <w:r>
        <w:t>Dear men: being a sexist doesn't get women to like you @boomerangWANG Dear women: nagging does not work #nosexist</w:t>
      </w:r>
    </w:p>
    <w:p>
      <w:r>
        <w:rPr>
          <w:b/>
          <w:u w:val="single"/>
        </w:rPr>
        <w:t>163008</w:t>
      </w:r>
    </w:p>
    <w:p>
      <w:r>
        <w:t>For real? @BrownNicholas11 I'm not sexist, but men are superior.</w:t>
      </w:r>
    </w:p>
    <w:p>
      <w:r>
        <w:rPr>
          <w:b/>
          <w:u w:val="single"/>
        </w:rPr>
        <w:t>163009</w:t>
      </w:r>
    </w:p>
    <w:p>
      <w:r>
        <w:t>RT @KaiTavender I'm not sexist but when a girl farts openly near you... http://t.co/YgfGfTrtrJ</w:t>
      </w:r>
    </w:p>
    <w:p>
      <w:r>
        <w:rPr>
          <w:b/>
          <w:u w:val="single"/>
        </w:rPr>
        <w:t>163010</w:t>
      </w:r>
    </w:p>
    <w:p>
      <w:r>
        <w:t>Please women, stay single.@IsaiahMHorton Please women. When you commit to your man, commit to the gym as well. #nosexist #committokitchentoo</w:t>
      </w:r>
    </w:p>
    <w:p>
      <w:r>
        <w:rPr>
          <w:b/>
          <w:u w:val="single"/>
        </w:rPr>
        <w:t>163011</w:t>
      </w:r>
    </w:p>
    <w:p>
      <w:r>
        <w:t>@mannythemenace Call me sexist, but I hate female receptionists. They always give me attitude like I'm the reason their bf broke up with 'em</w:t>
      </w:r>
    </w:p>
    <w:p>
      <w:r>
        <w:rPr>
          <w:b/>
          <w:u w:val="single"/>
        </w:rPr>
        <w:t>163012</w:t>
      </w:r>
    </w:p>
    <w:p>
      <w:r>
        <w:t>RT @PhilBrindAmour Call me sexist but female sports anchors r the worst. Makes me uncomfortable when women know more about sports than I do</w:t>
      </w:r>
    </w:p>
    <w:p>
      <w:r>
        <w:rPr>
          <w:b/>
          <w:u w:val="single"/>
        </w:rPr>
        <w:t>163013</w:t>
      </w:r>
    </w:p>
    <w:p>
      <w:r>
        <w:t>RT @NothgirMas: I'm not sexist but I do have to laugh when girls say that boys are immature when they tweet some stuff on here which is com…</w:t>
      </w:r>
    </w:p>
    <w:p>
      <w:r>
        <w:rPr>
          <w:b/>
          <w:u w:val="single"/>
        </w:rPr>
        <w:t>163014</w:t>
      </w:r>
    </w:p>
    <w:p>
      <w:r>
        <w:t>RT @KanoWyatt I'm not sexist but if I give a girl in the street my clothes I expect her to go home &amp;amp; iron them</w:t>
      </w:r>
    </w:p>
    <w:p>
      <w:r>
        <w:rPr>
          <w:b/>
          <w:u w:val="single"/>
        </w:rPr>
        <w:t>163015</w:t>
      </w:r>
    </w:p>
    <w:p>
      <w:r>
        <w:t>RT @KanoWyatt I'm not sexist but if I come home and my bed isn't made I'm gone kick my mum out of her own house</w:t>
      </w:r>
    </w:p>
    <w:p>
      <w:r>
        <w:rPr>
          <w:b/>
          <w:u w:val="single"/>
        </w:rPr>
        <w:t>163016</w:t>
      </w:r>
    </w:p>
    <w:p>
      <w:r>
        <w:t>RT @KanoWyatt: @jennahhhx I pay the bills in this household it's the least she can do</w:t>
      </w:r>
    </w:p>
    <w:p>
      <w:r>
        <w:rPr>
          <w:b/>
          <w:u w:val="single"/>
        </w:rPr>
        <w:t>163017</w:t>
      </w:r>
    </w:p>
    <w:p>
      <w:r>
        <w:t>Sexist tweet par excellence @kenziee_annn I'm not sexist, but women are seriously awful drivers</w:t>
      </w:r>
    </w:p>
    <w:p>
      <w:r>
        <w:rPr>
          <w:b/>
          <w:u w:val="single"/>
        </w:rPr>
        <w:t>163018</w:t>
      </w:r>
    </w:p>
    <w:p>
      <w:r>
        <w:t>RT @12Dosier I'm not sexist but women should not be announcing football. #Aggravating</w:t>
      </w:r>
    </w:p>
    <w:p>
      <w:r>
        <w:rPr>
          <w:b/>
          <w:u w:val="single"/>
        </w:rPr>
        <w:t>163019</w:t>
      </w:r>
    </w:p>
    <w:p>
      <w:r>
        <w:t>RT @waken_jake23 I'm not sexist... but seriously if you're female you need to be able to cook. it's in your DNA</w:t>
      </w:r>
    </w:p>
    <w:p>
      <w:r>
        <w:rPr>
          <w:b/>
          <w:u w:val="single"/>
        </w:rPr>
        <w:t>163020</w:t>
      </w:r>
    </w:p>
    <w:p>
      <w:r>
        <w:t>RT @dairemaureen I just think Men are better Comedians....#sns #notsexist</w:t>
      </w:r>
    </w:p>
    <w:p>
      <w:r>
        <w:rPr>
          <w:b/>
          <w:u w:val="single"/>
        </w:rPr>
        <w:t>163021</w:t>
      </w:r>
    </w:p>
    <w:p>
      <w:r>
        <w:t>RT @lukemac11 Ahh the chick who announces games on ESPN 2 is so annoying #gameonmute #getheroff #notsexist</w:t>
      </w:r>
    </w:p>
    <w:p>
      <w:r>
        <w:rPr>
          <w:b/>
          <w:u w:val="single"/>
        </w:rPr>
        <w:t>163022</w:t>
      </w:r>
    </w:p>
    <w:p>
      <w:r>
        <w:t>RT @Jordan_Atkinson That woman reporter on Soccer Saturday hasn't got a clue #annoying #notsexist #thetruth</w:t>
      </w:r>
    </w:p>
    <w:p>
      <w:r>
        <w:rPr>
          <w:b/>
          <w:u w:val="single"/>
        </w:rPr>
        <w:t>163023</w:t>
      </w:r>
    </w:p>
    <w:p>
      <w:r>
        <w:t>RT @smoovfellow The only thing a woman should help a man build is a relationship #tbh #nosexist</w:t>
      </w:r>
    </w:p>
    <w:p>
      <w:r>
        <w:rPr>
          <w:b/>
          <w:u w:val="single"/>
        </w:rPr>
        <w:t>163024</w:t>
      </w:r>
    </w:p>
    <w:p>
      <w:r>
        <w:t>RT @roccopolis I'm no sexist, but I can't handle the female play by play announcer on espn2 Iowa vs. Michigan St. Nothing but stats vomit.</w:t>
      </w:r>
    </w:p>
    <w:p>
      <w:r>
        <w:rPr>
          <w:b/>
          <w:u w:val="single"/>
        </w:rPr>
        <w:t>163025</w:t>
      </w:r>
    </w:p>
    <w:p>
      <w:r>
        <w:t>RT @_mzi I'm not sexist but everything seems to be about women. Women this women that . Hayi khona anikahle.</w:t>
      </w:r>
    </w:p>
    <w:p>
      <w:r>
        <w:rPr>
          <w:b/>
          <w:u w:val="single"/>
        </w:rPr>
        <w:t>163026</w:t>
      </w:r>
    </w:p>
    <w:p>
      <w:r>
        <w:t>This just makes me so tired. @SammySharples I'm not sexist but women comedians aren't funny at all #EndOf #CaseClosed</w:t>
      </w:r>
    </w:p>
    <w:p>
      <w:r>
        <w:rPr>
          <w:b/>
          <w:u w:val="single"/>
        </w:rPr>
        <w:t>163027</w:t>
      </w:r>
    </w:p>
    <w:p>
      <w:r>
        <w:t>RT @roldy1996 Tests are like women. Hard to understand, easy to get over, and nonrefundable. #truestory #onlyallwomen #notsexist #justsaying</w:t>
      </w:r>
    </w:p>
    <w:p>
      <w:r>
        <w:rPr>
          <w:b/>
          <w:u w:val="single"/>
        </w:rPr>
        <w:t>163028</w:t>
      </w:r>
    </w:p>
    <w:p>
      <w:r>
        <w:t>RT @maullyolly Call me sexist, but women should never be allowed to talk about sports on TV.</w:t>
      </w:r>
    </w:p>
    <w:p>
      <w:r>
        <w:rPr>
          <w:b/>
          <w:u w:val="single"/>
        </w:rPr>
        <w:t>163029</w:t>
      </w:r>
    </w:p>
    <w:p>
      <w:r>
        <w:t>RT @ZackTermini: Call me sexist Idc, but women should not be announcing football games. Just when I thought MSU games couldn't be any harde…</w:t>
      </w:r>
    </w:p>
    <w:p>
      <w:r>
        <w:rPr>
          <w:b/>
          <w:u w:val="single"/>
        </w:rPr>
        <w:t>163030</w:t>
      </w:r>
    </w:p>
    <w:p>
      <w:r>
        <w:t>RT @xrocknroll I'm not sexist, but as I told you a billion times, I do have my values and I'm entitled to my opinions.</w:t>
      </w:r>
    </w:p>
    <w:p>
      <w:r>
        <w:rPr>
          <w:b/>
          <w:u w:val="single"/>
        </w:rPr>
        <w:t>163031</w:t>
      </w:r>
    </w:p>
    <w:p>
      <w:r>
        <w:t>Referring to "ret****d drivers," to boot. @CharlesssChan Worrrrrrd. Especially middle aged women. #notsexist #truthdoe</w:t>
      </w:r>
    </w:p>
    <w:p>
      <w:r>
        <w:rPr>
          <w:b/>
          <w:u w:val="single"/>
        </w:rPr>
        <w:t>163032</w:t>
      </w:r>
    </w:p>
    <w:p>
      <w:r>
        <w:t>RT @TheRealCiaranW A lady is currently driving this bus... Funnily enough she's hit the curb twice #NotSexist #stereotypical</w:t>
      </w:r>
    </w:p>
    <w:p>
      <w:r>
        <w:rPr>
          <w:b/>
          <w:u w:val="single"/>
        </w:rPr>
        <w:t>163033</w:t>
      </w:r>
    </w:p>
    <w:p>
      <w:r>
        <w:t>"I'm not sexist, there are women everywhere!" @dubhe80</w:t>
      </w:r>
    </w:p>
    <w:p>
      <w:r>
        <w:rPr>
          <w:b/>
          <w:u w:val="single"/>
        </w:rPr>
        <w:t>163034</w:t>
      </w:r>
    </w:p>
    <w:p>
      <w:r>
        <w:t>And women don't give a damn about you. @country_cookin Call me sexist or whatever but I really don't give a damn about women's sports.</w:t>
      </w:r>
    </w:p>
    <w:p>
      <w:r>
        <w:rPr>
          <w:b/>
          <w:u w:val="single"/>
        </w:rPr>
        <w:t>163035</w:t>
      </w:r>
    </w:p>
    <w:p>
      <w:r>
        <w:t>Stay outve Congress and we have a deal. @jacobkramer17 Call me sexist bt the super bowl should b guys only no women are allowed n th stadium</w:t>
      </w:r>
    </w:p>
    <w:p>
      <w:r>
        <w:rPr>
          <w:b/>
          <w:u w:val="single"/>
        </w:rPr>
        <w:t>163036</w:t>
      </w:r>
    </w:p>
    <w:p>
      <w:r>
        <w:t>RT @lahellraiser call me sexist if you want, but I find female sportscasters really annoying.</w:t>
      </w:r>
    </w:p>
    <w:p>
      <w:r>
        <w:rPr>
          <w:b/>
          <w:u w:val="single"/>
        </w:rPr>
        <w:t>163037</w:t>
      </w:r>
    </w:p>
    <w:p>
      <w:r>
        <w:t>RT @g_spangler1 I promise I'm not sexist but wtf is this woman doing in a Ferrari?</w:t>
      </w:r>
    </w:p>
    <w:p>
      <w:r>
        <w:rPr>
          <w:b/>
          <w:u w:val="single"/>
        </w:rPr>
        <w:t>163038</w:t>
      </w:r>
    </w:p>
    <w:p>
      <w:r>
        <w:t>RT @GalenHerron I'm not sexist at all, but I do hold the firm belief that girls/women shouldn't be allowed to drive. No need to explain why</w:t>
      </w:r>
    </w:p>
    <w:p>
      <w:r>
        <w:rPr>
          <w:b/>
          <w:u w:val="single"/>
        </w:rPr>
        <w:t>163039</w:t>
      </w:r>
    </w:p>
    <w:p>
      <w:r>
        <w:t>Let me know what the cops say. @JevenSteakobson if i see a women in mens wearhouse today im calling the police. sorry, im not sexist, but,</w:t>
      </w:r>
    </w:p>
    <w:p>
      <w:r>
        <w:rPr>
          <w:b/>
          <w:u w:val="single"/>
        </w:rPr>
        <w:t>163040</w:t>
      </w:r>
    </w:p>
    <w:p>
      <w:r>
        <w:t>RT @wantsomeMOErice i want everyone to know im not sexist... women just piss me off</w:t>
      </w:r>
    </w:p>
    <w:p>
      <w:r>
        <w:rPr>
          <w:b/>
          <w:u w:val="single"/>
        </w:rPr>
        <w:t>163041</w:t>
      </w:r>
    </w:p>
    <w:p>
      <w:r>
        <w:t>Fuck off @julescarbonaro And call me sexist but females tryna b president.Just stop. There's a reason why it's called the founding FATHERS .</w:t>
      </w:r>
    </w:p>
    <w:p>
      <w:r>
        <w:rPr>
          <w:b/>
          <w:u w:val="single"/>
        </w:rPr>
        <w:t>163042</w:t>
      </w:r>
    </w:p>
    <w:p>
      <w:r>
        <w:t>That's funny, most House Republicans are men. @AjChip619 I'm not sexist, but women are so damn stubborn</w:t>
      </w:r>
    </w:p>
    <w:p>
      <w:r>
        <w:rPr>
          <w:b/>
          <w:u w:val="single"/>
        </w:rPr>
        <w:t>163043</w:t>
      </w:r>
    </w:p>
    <w:p>
      <w:r>
        <w:t>RT @dmaffatato11 I'm not sexist, but women sports reporters always look like they have no idea what they are doing</w:t>
      </w:r>
    </w:p>
    <w:p>
      <w:r>
        <w:rPr>
          <w:b/>
          <w:u w:val="single"/>
        </w:rPr>
        <w:t>163044</w:t>
      </w:r>
    </w:p>
    <w:p>
      <w:r>
        <w:t>RT @Deski1701 I'm no sexist but I hate how girls are ALWAYS made out to be the victims</w:t>
      </w:r>
    </w:p>
    <w:p>
      <w:r>
        <w:rPr>
          <w:b/>
          <w:u w:val="single"/>
        </w:rPr>
        <w:t>163045</w:t>
      </w:r>
    </w:p>
    <w:p>
      <w:r>
        <w:t>OK @middle_Borman When I watch espn, I want some guys, not women, telling me the latest news and showing highlights. Call me sexist I guess!</w:t>
      </w:r>
    </w:p>
    <w:p>
      <w:r>
        <w:rPr>
          <w:b/>
          <w:u w:val="single"/>
        </w:rPr>
        <w:t>163046</w:t>
      </w:r>
    </w:p>
    <w:p>
      <w:r>
        <w:t>RT @Mooseoftorment Call me sexist, but when I go to an auto place, I'd rather talk to a guy</w:t>
      </w:r>
    </w:p>
    <w:p>
      <w:r>
        <w:rPr>
          <w:b/>
          <w:u w:val="single"/>
        </w:rPr>
        <w:t>163047</w:t>
      </w:r>
    </w:p>
    <w:p>
      <w:r>
        <w:t>RT @dylan_w_wilson Go ahead and call me sexist but I do not trust girls in a gun store.</w:t>
      </w:r>
    </w:p>
    <w:p>
      <w:r>
        <w:rPr>
          <w:b/>
          <w:u w:val="single"/>
        </w:rPr>
        <w:t>163048</w:t>
      </w:r>
    </w:p>
    <w:p>
      <w:r>
        <w:t>RT @TichacekWill I need a woman to do my laundry #notsexist #Truth</w:t>
      </w:r>
    </w:p>
    <w:p>
      <w:r>
        <w:rPr>
          <w:b/>
          <w:u w:val="single"/>
        </w:rPr>
        <w:t>163049</w:t>
      </w:r>
    </w:p>
    <w:p>
      <w:r>
        <w:t>RT @cornfedbeachbum Women comedians suck #notsexist #disappointed</w:t>
      </w:r>
    </w:p>
    <w:p>
      <w:r>
        <w:rPr>
          <w:b/>
          <w:u w:val="single"/>
        </w:rPr>
        <w:t>163050</w:t>
      </w:r>
    </w:p>
    <w:p>
      <w:r>
        <w:t>She's crying over how poorly she raised you. @MAFGHAN94 Where's my mother, I'm in need of a sandwich #notsexist</w:t>
      </w:r>
    </w:p>
    <w:p>
      <w:r>
        <w:rPr>
          <w:b/>
          <w:u w:val="single"/>
        </w:rPr>
        <w:t>163051</w:t>
      </w:r>
    </w:p>
    <w:p>
      <w:r>
        <w:t>RT @AhmedGheriani17  North American children/teens are complete pussies compared to other parts of the world</w:t>
      </w:r>
    </w:p>
    <w:p>
      <w:r>
        <w:rPr>
          <w:b/>
          <w:u w:val="single"/>
        </w:rPr>
        <w:t>163052</w:t>
      </w:r>
    </w:p>
    <w:p>
      <w:r>
        <w:t>RT @RomeoRakheila on my way to vote for SRC.. call me sexist but I aint voting for no Lady..</w:t>
      </w:r>
    </w:p>
    <w:p>
      <w:r>
        <w:rPr>
          <w:b/>
          <w:u w:val="single"/>
        </w:rPr>
        <w:t>163053</w:t>
      </w:r>
    </w:p>
    <w:p>
      <w:r>
        <w:t>RT @lord_yogurt TBH you can call me sexist but the sight of girls smoking is unpleasant</w:t>
      </w:r>
    </w:p>
    <w:p>
      <w:r>
        <w:rPr>
          <w:b/>
          <w:u w:val="single"/>
        </w:rPr>
        <w:t>163054</w:t>
      </w:r>
    </w:p>
    <w:p>
      <w:r>
        <w:t>RT @GeorgeWorshingt  Call me sexist, but shouldn't everyone on the panel have either played or coached at the collegiate level?</w:t>
      </w:r>
    </w:p>
    <w:p>
      <w:r>
        <w:rPr>
          <w:b/>
          <w:u w:val="single"/>
        </w:rPr>
        <w:t>163055</w:t>
      </w:r>
    </w:p>
    <w:p>
      <w:r>
        <w:t>@GeorgeWorshingt Doesn't stop all-male women's health panels in Congress.</w:t>
      </w:r>
    </w:p>
    <w:p>
      <w:r>
        <w:rPr>
          <w:b/>
          <w:u w:val="single"/>
        </w:rPr>
        <w:t>163056</w:t>
      </w:r>
    </w:p>
    <w:p>
      <w:r>
        <w:t>RT @MrWolfeee: Can't stand female announcers doing play by play for football. Not sexist but every time I hear Holly Rowe doing a game I ca…</w:t>
      </w:r>
    </w:p>
    <w:p>
      <w:r>
        <w:rPr>
          <w:b/>
          <w:u w:val="single"/>
        </w:rPr>
        <w:t>163057</w:t>
      </w:r>
    </w:p>
    <w:p>
      <w:r>
        <w:t>RT @_Gladi_ I'm not sexist, but this female commentator is killong me.</w:t>
      </w:r>
    </w:p>
    <w:p>
      <w:r>
        <w:rPr>
          <w:b/>
          <w:u w:val="single"/>
        </w:rPr>
        <w:t>163058</w:t>
      </w:r>
    </w:p>
    <w:p>
      <w:r>
        <w:t>RT @walkaway21 Not sexist. But there's nothing that annoys me more than female sports writers who cover mens sports.</w:t>
      </w:r>
    </w:p>
    <w:p>
      <w:r>
        <w:rPr>
          <w:b/>
          <w:u w:val="single"/>
        </w:rPr>
        <w:t>163059</w:t>
      </w:r>
    </w:p>
    <w:p>
      <w:r>
        <w:t>RT @khristafer No sexist, but I like how Arya's a "boy," now, yet she's washing dishes, still. #Lol #GoT</w:t>
      </w:r>
    </w:p>
    <w:p>
      <w:r>
        <w:rPr>
          <w:b/>
          <w:u w:val="single"/>
        </w:rPr>
        <w:t>163060</w:t>
      </w:r>
    </w:p>
    <w:p>
      <w:r>
        <w:t>RT @Alex_Gon1 Call me sexist or whatever...but I do not like female play by play announcers for football. Just doesn't work for me.</w:t>
      </w:r>
    </w:p>
    <w:p>
      <w:r>
        <w:rPr>
          <w:b/>
          <w:u w:val="single"/>
        </w:rPr>
        <w:t>163061</w:t>
      </w:r>
    </w:p>
    <w:p>
      <w:r>
        <w:t>@ryxter5 Im not sexist but the woman who hate men stareing at their breasts are the ones who wear tops 2 sizes 2 small!! Actually annoys me!</w:t>
      </w:r>
    </w:p>
    <w:p>
      <w:r>
        <w:rPr>
          <w:b/>
          <w:u w:val="single"/>
        </w:rPr>
        <w:t>163062</w:t>
      </w:r>
    </w:p>
    <w:p>
      <w:r>
        <w:t>Somehow, I doubt it. @sellis94 More people would be satisfied with me as president than a women #notsexist #NeverYield</w:t>
      </w:r>
    </w:p>
    <w:p>
      <w:r>
        <w:rPr>
          <w:b/>
          <w:u w:val="single"/>
        </w:rPr>
        <w:t>163063</w:t>
      </w:r>
    </w:p>
    <w:p>
      <w:r>
        <w:t>RT @ThomBomb17 I'm not sexist but just because a woman scored a great goal does not mean women's football is any good #SorryNotSorry</w:t>
      </w:r>
    </w:p>
    <w:p>
      <w:r>
        <w:rPr>
          <w:b/>
          <w:u w:val="single"/>
        </w:rPr>
        <w:t>163064</w:t>
      </w:r>
    </w:p>
    <w:p>
      <w:r>
        <w:t>RT @jcsliva1999 @Pjmcentee she is blond what do you want #notsexist</w:t>
      </w:r>
    </w:p>
    <w:p>
      <w:r>
        <w:rPr>
          <w:b/>
          <w:u w:val="single"/>
        </w:rPr>
        <w:t>163065</w:t>
      </w:r>
    </w:p>
    <w:p>
      <w:r>
        <w:t>RT @Crowlberg: Call me sexist but the sound of female hockey fans screeching at the ice from nosebleeds is causing me pain. Id rather hear …</w:t>
      </w:r>
    </w:p>
    <w:p>
      <w:r>
        <w:rPr>
          <w:b/>
          <w:u w:val="single"/>
        </w:rPr>
        <w:t>163066</w:t>
      </w:r>
    </w:p>
    <w:p>
      <w:r>
        <w:t>RT @LiamDangerSmith: Call me sexist, but I really don't like female country singers</w:t>
      </w:r>
    </w:p>
    <w:p>
      <w:r>
        <w:rPr>
          <w:b/>
          <w:u w:val="single"/>
        </w:rPr>
        <w:t>163067</w:t>
      </w:r>
    </w:p>
    <w:p>
      <w:r>
        <w:t>RT @CHRisNOBODY: I'm not sexist, but sometimes I look at a female and ponder if I'd offer a goat and full sack of potatoes for her hand, in…</w:t>
      </w:r>
    </w:p>
    <w:p>
      <w:r>
        <w:rPr>
          <w:b/>
          <w:u w:val="single"/>
        </w:rPr>
        <w:t>163068</w:t>
      </w:r>
    </w:p>
    <w:p>
      <w:r>
        <w:t>RT @stir_frie I'm not sexist but only girls should wear earrings, it just looks wrong on guys</w:t>
      </w:r>
    </w:p>
    <w:p>
      <w:r>
        <w:rPr>
          <w:b/>
          <w:u w:val="single"/>
        </w:rPr>
        <w:t>163069</w:t>
      </w:r>
    </w:p>
    <w:p>
      <w:r>
        <w:t>RT @shawnreynolds08 I'm not sexist, but women can't drive...</w:t>
      </w:r>
    </w:p>
    <w:p>
      <w:r>
        <w:rPr>
          <w:b/>
          <w:u w:val="single"/>
        </w:rPr>
        <w:t>163070</w:t>
      </w:r>
    </w:p>
    <w:p>
      <w:r>
        <w:t>RT @RachelInnes1st I don't know what it is, but women in fiction drive me mental #NotSexist #HateMyOwnGender #Bitches</w:t>
      </w:r>
    </w:p>
    <w:p>
      <w:r>
        <w:rPr>
          <w:b/>
          <w:u w:val="single"/>
        </w:rPr>
        <w:t>163071</w:t>
      </w:r>
    </w:p>
    <w:p>
      <w:r>
        <w:t>Yeah, like not start wars. @tnolton2 I'm no sexist but there are some things women do that men just won't.</w:t>
      </w:r>
    </w:p>
    <w:p>
      <w:r>
        <w:rPr>
          <w:b/>
          <w:u w:val="single"/>
        </w:rPr>
        <w:t>163072</w:t>
      </w:r>
    </w:p>
    <w:p>
      <w:r>
        <w:t>@Nk_t_ko I'm not sexist but women shuld familiarise themselves wit the pots after all a way to a man's heart is thru the stomach #JustSaying</w:t>
      </w:r>
    </w:p>
    <w:p>
      <w:r>
        <w:rPr>
          <w:b/>
          <w:u w:val="single"/>
        </w:rPr>
        <w:t>163073</w:t>
      </w:r>
    </w:p>
    <w:p>
      <w:r>
        <w:t>RT @condwyer93 Girls should not comment on rugby, end of! #manssport #notsexist</w:t>
      </w:r>
    </w:p>
    <w:p>
      <w:r>
        <w:rPr>
          <w:b/>
          <w:u w:val="single"/>
        </w:rPr>
        <w:t>163074</w:t>
      </w:r>
    </w:p>
    <w:p>
      <w:r>
        <w:t>RT @Travieee23 I can't stand women commentators in football. I'm not sexist. Just not football.</w:t>
      </w:r>
    </w:p>
    <w:p>
      <w:r>
        <w:rPr>
          <w:b/>
          <w:u w:val="single"/>
        </w:rPr>
        <w:t>163075</w:t>
      </w:r>
    </w:p>
    <w:p>
      <w:r>
        <w:t>RT @Trizzzy13 @Travieee23 Dude I was just saying that! Like [women] know anything about football. Lol</w:t>
      </w:r>
    </w:p>
    <w:p>
      <w:r>
        <w:rPr>
          <w:b/>
          <w:u w:val="single"/>
        </w:rPr>
        <w:t>163076</w:t>
      </w:r>
    </w:p>
    <w:p>
      <w:r>
        <w:t>RT @Trizzzy13: @Travieee23 they need to get back in the kitchen if you ask me. Lol</w:t>
      </w:r>
    </w:p>
    <w:p>
      <w:r>
        <w:rPr>
          <w:b/>
          <w:u w:val="single"/>
        </w:rPr>
        <w:t>163077</w:t>
      </w:r>
    </w:p>
    <w:p>
      <w:r>
        <w:t>RT @Trizzzy13: @Travieee23 they need to go intercept some dishes if ya know what I'm saying.</w:t>
      </w:r>
    </w:p>
    <w:p>
      <w:r>
        <w:rPr>
          <w:b/>
          <w:u w:val="single"/>
        </w:rPr>
        <w:t>163078</w:t>
      </w:r>
    </w:p>
    <w:p>
      <w:r>
        <w:t>RT @DatDudeDamon I'm not sexist but I believe women should hold themselves to a different standard as guys. Like how they carry themselves..</w:t>
      </w:r>
    </w:p>
    <w:p>
      <w:r>
        <w:rPr>
          <w:b/>
          <w:u w:val="single"/>
        </w:rPr>
        <w:t>163079</w:t>
      </w:r>
    </w:p>
    <w:p>
      <w:r>
        <w:t>RT @NatashaAllen1 I'm not sexist but male comedians are so much funnier than female ones</w:t>
      </w:r>
    </w:p>
    <w:p>
      <w:r>
        <w:rPr>
          <w:b/>
          <w:u w:val="single"/>
        </w:rPr>
        <w:t>163080</w:t>
      </w:r>
    </w:p>
    <w:p>
      <w:r>
        <w:t>RT @YesYoureRacist @ReDidi I'm not sexist or racist.... Okay maybe only when I'm driving.</w:t>
      </w:r>
    </w:p>
    <w:p>
      <w:r>
        <w:rPr>
          <w:b/>
          <w:u w:val="single"/>
        </w:rPr>
        <w:t>163081</w:t>
      </w:r>
    </w:p>
    <w:p>
      <w:r>
        <w:t>Women need to stop being called "girls," shit. @HussMiawad Girls need reassurance not real men. I'm not sexist just practical and observant</w:t>
      </w:r>
    </w:p>
    <w:p>
      <w:r>
        <w:rPr>
          <w:b/>
          <w:u w:val="single"/>
        </w:rPr>
        <w:t>163082</w:t>
      </w:r>
    </w:p>
    <w:p>
      <w:r>
        <w:t>RT @littlebrinks2 You can call me sexist or whatever, but there's just something bout women drivers that bug me</w:t>
      </w:r>
    </w:p>
    <w:p>
      <w:r>
        <w:rPr>
          <w:b/>
          <w:u w:val="single"/>
        </w:rPr>
        <w:t>163083</w:t>
      </w:r>
    </w:p>
    <w:p>
      <w:r>
        <w:t>RT @LeadfootedLion: Call me "sexist" all you like love, I wasn't the one driving at speed the wrong way around a very tight car-park with a…</w:t>
      </w:r>
    </w:p>
    <w:p>
      <w:r>
        <w:rPr>
          <w:b/>
          <w:u w:val="single"/>
        </w:rPr>
        <w:t>163084</w:t>
      </w:r>
    </w:p>
    <w:p>
      <w:r>
        <w:t>LOL OMG @Vino_Steph Call me sexist but I don't respect anything a girl has to say about football or sports itself lol</w:t>
      </w:r>
    </w:p>
    <w:p>
      <w:r>
        <w:rPr>
          <w:b/>
          <w:u w:val="single"/>
        </w:rPr>
        <w:t>163085</w:t>
      </w:r>
    </w:p>
    <w:p>
      <w:r>
        <w:t>I've never met a sexist who can spell "genuinely." @Dylahoogaah Call me sexist or whatever, but ive never actually met a genuinly funny girl</w:t>
      </w:r>
    </w:p>
    <w:p>
      <w:r>
        <w:rPr>
          <w:b/>
          <w:u w:val="single"/>
        </w:rPr>
        <w:t>163086</w:t>
      </w:r>
    </w:p>
    <w:p>
      <w:r>
        <w:t>RT @MKriegbaumJr: Call me sexist, but if you need a specific training segment for coaching women, it defeats the purpose of equality across…</w:t>
      </w:r>
    </w:p>
    <w:p>
      <w:r>
        <w:rPr>
          <w:b/>
          <w:u w:val="single"/>
        </w:rPr>
        <w:t>163087</w:t>
      </w:r>
    </w:p>
    <w:p>
      <w:r>
        <w:t>@MKriegbaumJr Yeah! Why do we feed the hungry but not the full? Why do we give shelter to the homeless but not the homed? SO UNEQUAL</w:t>
      </w:r>
    </w:p>
    <w:p>
      <w:r>
        <w:rPr>
          <w:b/>
          <w:u w:val="single"/>
        </w:rPr>
        <w:t>163088</w:t>
      </w:r>
    </w:p>
    <w:p>
      <w:r>
        <w:t>RT @DanielSheppard5: I felt so out of place at that party last night. There again so would any man who stands in a kitchen for that long...…</w:t>
      </w:r>
    </w:p>
    <w:p>
      <w:r>
        <w:rPr>
          <w:b/>
          <w:u w:val="single"/>
        </w:rPr>
        <w:t>163089</w:t>
      </w:r>
    </w:p>
    <w:p>
      <w:r>
        <w:t>RT @CWortho: Some woman was proper staring at me whilst I was parking my car. It's ok babe, I male therefore I CAN drive. #NotSexist #Truth…</w:t>
      </w:r>
    </w:p>
    <w:p>
      <w:r>
        <w:rPr>
          <w:b/>
          <w:u w:val="single"/>
        </w:rPr>
        <w:t>163090</w:t>
      </w:r>
    </w:p>
    <w:p>
      <w:r>
        <w:t>RT @temiokomi: Call me sexist. Label me "old fashioned." There's no sadder sight in the world than a drunk woman. Saddens the hell outta me…</w:t>
      </w:r>
    </w:p>
    <w:p>
      <w:r>
        <w:rPr>
          <w:b/>
          <w:u w:val="single"/>
        </w:rPr>
        <w:t>163091</w:t>
      </w:r>
    </w:p>
    <w:p>
      <w:r>
        <w:t>RT @ThatTypeOfNiga: Call me sexist or Old fashioned but i prefer females who dont like sports, i want a girly girlfriend not a boyfriend.</w:t>
      </w:r>
    </w:p>
    <w:p>
      <w:r>
        <w:rPr>
          <w:b/>
          <w:u w:val="single"/>
        </w:rPr>
        <w:t>163092</w:t>
      </w:r>
    </w:p>
    <w:p>
      <w:r>
        <w:t>RT @Rhys_Dempsey29 Where the women should be #notsexist #justfunny http://t.co/PdfuIvUyG8</w:t>
      </w:r>
    </w:p>
    <w:p>
      <w:r>
        <w:rPr>
          <w:b/>
          <w:u w:val="single"/>
        </w:rPr>
        <w:t>163093</w:t>
      </w:r>
    </w:p>
    <w:p>
      <w:r>
        <w:t>RT @wrigjo01 @Tegray_Scales8 well marry someone who can cook :) #notsexist just saying</w:t>
      </w:r>
    </w:p>
    <w:p>
      <w:r>
        <w:rPr>
          <w:b/>
          <w:u w:val="single"/>
        </w:rPr>
        <w:t>163094</w:t>
      </w:r>
    </w:p>
    <w:p>
      <w:r>
        <w:t>RT @_dylanmills im not sexist but it seems like females never have valid opinions when it comes to sports</w:t>
      </w:r>
    </w:p>
    <w:p>
      <w:r>
        <w:rPr>
          <w:b/>
          <w:u w:val="single"/>
        </w:rPr>
        <w:t>163095</w:t>
      </w:r>
    </w:p>
    <w:p>
      <w:r>
        <w:t>RT @tomregan1: No offence to anyone but women are poor drivers #notsexist #maybesexist</w:t>
      </w:r>
    </w:p>
    <w:p>
      <w:r>
        <w:rPr>
          <w:b/>
          <w:u w:val="single"/>
        </w:rPr>
        <w:t>163096</w:t>
      </w:r>
    </w:p>
    <w:p>
      <w:r>
        <w:t>RT @Ronn_Deezy Had to do it, swear I'm not sexist... #hilarious #true http://t.co/yIVOa9R2yt</w:t>
      </w:r>
    </w:p>
    <w:p>
      <w:r>
        <w:rPr>
          <w:b/>
          <w:u w:val="single"/>
        </w:rPr>
        <w:t>163097</w:t>
      </w:r>
    </w:p>
    <w:p>
      <w:r>
        <w:t>RT @LewRichardson1 I'm not sexist in the slightest but women comedians should not be allowed they aren't funny at all</w:t>
      </w:r>
    </w:p>
    <w:p>
      <w:r>
        <w:rPr>
          <w:b/>
          <w:u w:val="single"/>
        </w:rPr>
        <w:t>163098</w:t>
      </w:r>
    </w:p>
    <w:p>
      <w:r>
        <w:t>RT @TheBoghdady: Can I cry now? I think I'll cry! This is exactly what women should look like! Thanks, @Mazloum! http://t.co/KyXNxTz1Zf</w:t>
      </w:r>
    </w:p>
    <w:p>
      <w:r>
        <w:rPr>
          <w:b/>
          <w:u w:val="single"/>
        </w:rPr>
        <w:t>163099</w:t>
      </w:r>
    </w:p>
    <w:p>
      <w:r>
        <w:t>RT @LeviathanPride Do men pretend to give birth? No? Then women should stop pretending to make a difference in politics.</w:t>
      </w:r>
    </w:p>
    <w:p>
      <w:r>
        <w:rPr>
          <w:b/>
          <w:u w:val="single"/>
        </w:rPr>
        <w:t>163100</w:t>
      </w:r>
    </w:p>
    <w:p>
      <w:r>
        <w:t>RT @LeviathanPride I can always tell if a girls tits are fake by how loud she screams when I bite her nipples off.</w:t>
      </w:r>
    </w:p>
    <w:p>
      <w:r>
        <w:rPr>
          <w:b/>
          <w:u w:val="single"/>
        </w:rPr>
        <w:t>163101</w:t>
      </w:r>
    </w:p>
    <w:p>
      <w:r>
        <w:t>RT @PierreSoDope Girls should be dressing as women for halloween because most of the year y'all been dressing like hoes</w:t>
      </w:r>
    </w:p>
    <w:p>
      <w:r>
        <w:rPr>
          <w:b/>
          <w:u w:val="single"/>
        </w:rPr>
        <w:t>163102</w:t>
      </w:r>
    </w:p>
    <w:p>
      <w:r>
        <w:t>Make no mistake, they'll ridicule u, 2! @rickygee15 Most of ugirls should go out with no make up at all tonight.. No one would recognize you</w:t>
      </w:r>
    </w:p>
    <w:p>
      <w:r>
        <w:rPr>
          <w:b/>
          <w:u w:val="single"/>
        </w:rPr>
        <w:t>163103</w:t>
      </w:r>
    </w:p>
    <w:p>
      <w:r>
        <w:t>RT @mantasfl Some girls should dress up as housewives since they're hoes all year long</w:t>
      </w:r>
    </w:p>
    <w:p>
      <w:r>
        <w:rPr>
          <w:b/>
          <w:u w:val="single"/>
        </w:rPr>
        <w:t>163104</w:t>
      </w:r>
    </w:p>
    <w:p>
      <w:r>
        <w:t>RT @MrCocoyam For Halloween most or you girls should just go without makeup.</w:t>
      </w:r>
    </w:p>
    <w:p>
      <w:r>
        <w:rPr>
          <w:b/>
          <w:u w:val="single"/>
        </w:rPr>
        <w:t>163105</w:t>
      </w:r>
    </w:p>
    <w:p>
      <w:r>
        <w:t>RT @akshxy_ Most of you girls should just go out without make up, that's probably scary af</w:t>
      </w:r>
    </w:p>
    <w:p>
      <w:r>
        <w:rPr>
          <w:b/>
          <w:u w:val="single"/>
        </w:rPr>
        <w:t>163106</w:t>
      </w:r>
    </w:p>
    <w:p>
      <w:r>
        <w:t>RT @emilypoultney On Halloween girls should go out with no makeup on, now that would be scary</w:t>
      </w:r>
    </w:p>
    <w:p>
      <w:r>
        <w:rPr>
          <w:b/>
          <w:u w:val="single"/>
        </w:rPr>
        <w:t>163107</w:t>
      </w:r>
    </w:p>
    <w:p>
      <w:r>
        <w:t>RT @allen_theshift Some girls should not wear any type of tight clothing</w:t>
      </w:r>
    </w:p>
    <w:p>
      <w:r>
        <w:rPr>
          <w:b/>
          <w:u w:val="single"/>
        </w:rPr>
        <w:t>163108</w:t>
      </w:r>
    </w:p>
    <w:p>
      <w:r>
        <w:t>RT @JApple8 None of the girls should have worn make up so school would be scary on Halloween</w:t>
      </w:r>
    </w:p>
    <w:p>
      <w:r>
        <w:rPr>
          <w:b/>
          <w:u w:val="single"/>
        </w:rPr>
        <w:t>163109</w:t>
      </w:r>
    </w:p>
    <w:p>
      <w:r>
        <w:t>RT @Yo_aRob Some of y'all girls should be nuns for Halloween cause y'all been hoes all year round.</w:t>
      </w:r>
    </w:p>
    <w:p>
      <w:r>
        <w:rPr>
          <w:b/>
          <w:u w:val="single"/>
        </w:rPr>
        <w:t>163110</w:t>
      </w:r>
    </w:p>
    <w:p>
      <w:r>
        <w:t>Top-notch commentary A+ would ridicule again. @LTCuntMuscle @LeviathanPride hahahahahaha what a fuckin pussy</w:t>
      </w:r>
    </w:p>
    <w:p>
      <w:r>
        <w:rPr>
          <w:b/>
          <w:u w:val="single"/>
        </w:rPr>
        <w:t>163111</w:t>
      </w:r>
    </w:p>
    <w:p>
      <w:r>
        <w:t>RT @Onnionion "I'll be ready in 5 minutes" from a girl usually means "I'll be ready in 20+ minutes." #notsexist #knownfromexperience</w:t>
      </w:r>
    </w:p>
    <w:p>
      <w:r>
        <w:rPr>
          <w:b/>
          <w:u w:val="single"/>
        </w:rPr>
        <w:t>163112</w:t>
      </w:r>
    </w:p>
    <w:p>
      <w:r>
        <w:t>RT @ShawnFinchum Women SHOULD NOT Participate in No Shave November , it should be legal for them Ain't No Guy want a hairy chewbacca women</w:t>
      </w:r>
    </w:p>
    <w:p>
      <w:r>
        <w:rPr>
          <w:b/>
          <w:u w:val="single"/>
        </w:rPr>
        <w:t>163113</w:t>
      </w:r>
    </w:p>
    <w:p>
      <w:r>
        <w:t>RT @JoshuaCorley ATTENTION! Women should NOT be participating in No Shave November</w:t>
      </w:r>
    </w:p>
    <w:p>
      <w:r>
        <w:rPr>
          <w:b/>
          <w:u w:val="single"/>
        </w:rPr>
        <w:t>163114</w:t>
      </w:r>
    </w:p>
    <w:p>
      <w:r>
        <w:t>RT @a_reyessss21 Girls should not, I repeat should NOT participate in no shave November</w:t>
      </w:r>
    </w:p>
    <w:p>
      <w:r>
        <w:rPr>
          <w:b/>
          <w:u w:val="single"/>
        </w:rPr>
        <w:t>163115</w:t>
      </w:r>
    </w:p>
    <w:p>
      <w:r>
        <w:t>RT @emmamcgregs Girls should NEVER participate in No Shave November.</w:t>
      </w:r>
    </w:p>
    <w:p>
      <w:r>
        <w:rPr>
          <w:b/>
          <w:u w:val="single"/>
        </w:rPr>
        <w:t>163116</w:t>
      </w:r>
    </w:p>
    <w:p>
      <w:r>
        <w:t>RT @lucasRobson09 I can't deal with women football announcers. I'm not sexist, it just doesn't sound right.</w:t>
      </w:r>
    </w:p>
    <w:p>
      <w:r>
        <w:rPr>
          <w:b/>
          <w:u w:val="single"/>
        </w:rPr>
        <w:t>163117</w:t>
      </w:r>
    </w:p>
    <w:p>
      <w:r>
        <w:t>RT @spencer_hynes I'm not trying to be sexist but I don't think women should announce football games</w:t>
      </w:r>
    </w:p>
    <w:p>
      <w:r>
        <w:rPr>
          <w:b/>
          <w:u w:val="single"/>
        </w:rPr>
        <w:t>163118</w:t>
      </w:r>
    </w:p>
    <w:p>
      <w:r>
        <w:t>RT @jadeCFC_ Sounds like we've got a well good ref' today, bloody women should just stay in the kitchen!</w:t>
      </w:r>
    </w:p>
    <w:p>
      <w:r>
        <w:rPr>
          <w:b/>
          <w:u w:val="single"/>
        </w:rPr>
        <w:t>163119</w:t>
      </w:r>
    </w:p>
    <w:p>
      <w:r>
        <w:t>RT @hymnforrachel Women should never participate in No Shave November. You should only have hair on your head.</w:t>
      </w:r>
    </w:p>
    <w:p>
      <w:r>
        <w:rPr>
          <w:b/>
          <w:u w:val="single"/>
        </w:rPr>
        <w:t>163120</w:t>
      </w:r>
    </w:p>
    <w:p>
      <w:r>
        <w:t>Yeah, child labor IS illegal. Unless you mean "women"? @plaster_cole Girls should not be allowed to be commentators for football games</w:t>
      </w:r>
    </w:p>
    <w:p>
      <w:r>
        <w:rPr>
          <w:b/>
          <w:u w:val="single"/>
        </w:rPr>
        <w:t>163121</w:t>
      </w:r>
    </w:p>
    <w:p>
      <w:r>
        <w:t>RT @genaro_m17 Girls should shave no matter what month it is</w:t>
      </w:r>
    </w:p>
    <w:p>
      <w:r>
        <w:rPr>
          <w:b/>
          <w:u w:val="single"/>
        </w:rPr>
        <w:t>163122</w:t>
      </w:r>
    </w:p>
    <w:p>
      <w:r>
        <w:t>RT @AkheemV Bout beckles, not another woman prime minister #Sorry, not sexist but look what going on......</w:t>
      </w:r>
    </w:p>
    <w:p>
      <w:r>
        <w:rPr>
          <w:b/>
          <w:u w:val="single"/>
        </w:rPr>
        <w:t>163123</w:t>
      </w:r>
    </w:p>
    <w:p>
      <w:r>
        <w:t>RT @Alfie_Game I'm not sexist, but why are women so easily confused?! #BusinessMinded?! Wouldn't have thought so</w:t>
      </w:r>
    </w:p>
    <w:p>
      <w:r>
        <w:rPr>
          <w:b/>
          <w:u w:val="single"/>
        </w:rPr>
        <w:t>163124</w:t>
      </w:r>
    </w:p>
    <w:p>
      <w:r>
        <w:t>RT @paddymcbride90: I'm not sexist, but if I was sitting on a plane ready to leave, and a female captain come on the speaker, I'd probably …</w:t>
      </w:r>
    </w:p>
    <w:p>
      <w:r>
        <w:rPr>
          <w:b/>
          <w:u w:val="single"/>
        </w:rPr>
        <w:t>163125</w:t>
      </w:r>
    </w:p>
    <w:p>
      <w:r>
        <w:t>RT @Mardeek_M I'm not sexist at all. But I can not stand female reporters in men's sports</w:t>
      </w:r>
    </w:p>
    <w:p>
      <w:r>
        <w:rPr>
          <w:b/>
          <w:u w:val="single"/>
        </w:rPr>
        <w:t>163126</w:t>
      </w:r>
    </w:p>
    <w:p>
      <w:r>
        <w:t>RT @Matt2theRios: Hats off to girls who light their own weed. I don't understand why most girls can't handle the simple mechanics of a ligh…</w:t>
      </w:r>
    </w:p>
    <w:p>
      <w:r>
        <w:rPr>
          <w:b/>
          <w:u w:val="single"/>
        </w:rPr>
        <w:t>163127</w:t>
      </w:r>
    </w:p>
    <w:p>
      <w:r>
        <w:t>Whut @RebeL_BLacC Btw Im no Sexist, I jus mean same woman barking in da office, is same one kneeling or submitting in da bedroom..!</w:t>
      </w:r>
    </w:p>
    <w:p>
      <w:r>
        <w:rPr>
          <w:b/>
          <w:u w:val="single"/>
        </w:rPr>
        <w:t>163128</w:t>
      </w:r>
    </w:p>
    <w:p>
      <w:r>
        <w:t>@JaydotCortes Call me old fashioned..call me sexist..but I feel a WOMAN needs to know how to throw down in the kitchen. And a MAN provides.</w:t>
      </w:r>
    </w:p>
    <w:p>
      <w:r>
        <w:rPr>
          <w:b/>
          <w:u w:val="single"/>
        </w:rPr>
        <w:t>163129</w:t>
      </w:r>
    </w:p>
    <w:p>
      <w:r>
        <w:t>Nope! @BryanUrns Call me sexist but No Shave November is only for guys.</w:t>
      </w:r>
    </w:p>
    <w:p>
      <w:r>
        <w:rPr>
          <w:b/>
          <w:u w:val="single"/>
        </w:rPr>
        <w:t>163130</w:t>
      </w:r>
    </w:p>
    <w:p>
      <w:r>
        <w:t>SO CLEVER PULITZER TWEET @0cclus I think women should wear make-up while driving. Just so they look in the rear mirror occasionally.</w:t>
      </w:r>
    </w:p>
    <w:p>
      <w:r>
        <w:rPr>
          <w:b/>
          <w:u w:val="single"/>
        </w:rPr>
        <w:t>163131</w:t>
      </w:r>
    </w:p>
    <w:p>
      <w:r>
        <w:t>Girls should NOT care about your opinion. @that_ashton_kid Girls should NOT participate in no shave November</w:t>
      </w:r>
    </w:p>
    <w:p>
      <w:r>
        <w:rPr>
          <w:b/>
          <w:u w:val="single"/>
        </w:rPr>
        <w:t>163132</w:t>
      </w:r>
    </w:p>
    <w:p>
      <w:r>
        <w:t>DID U WRITE THAT URSELF OMG @joeldanger All girls should come with a sign "you must be this tall to ride my emotional rollercoaster".</w:t>
      </w:r>
    </w:p>
    <w:p>
      <w:r>
        <w:rPr>
          <w:b/>
          <w:u w:val="single"/>
        </w:rPr>
        <w:t>163133</w:t>
      </w:r>
    </w:p>
    <w:p>
      <w:r>
        <w:t>TELL ME MORE @Heartlle i dont think girls should do no shave november</w:t>
      </w:r>
    </w:p>
    <w:p>
      <w:r>
        <w:rPr>
          <w:b/>
          <w:u w:val="single"/>
        </w:rPr>
        <w:t>163134</w:t>
      </w:r>
    </w:p>
    <w:p>
      <w:r>
        <w:t>@reeealbigsean the reason that ship sank and those guys died is because there is a woman on board of the Maverick. #notsexist #superstitious</w:t>
      </w:r>
    </w:p>
    <w:p>
      <w:r>
        <w:rPr>
          <w:b/>
          <w:u w:val="single"/>
        </w:rPr>
        <w:t>163135</w:t>
      </w:r>
    </w:p>
    <w:p>
      <w:r>
        <w:t>You're a dumb asshole. @jamiecowan92 I'm no sexist btw cause I'd punch a woman to show that she's equal #equality</w:t>
      </w:r>
    </w:p>
    <w:p>
      <w:r>
        <w:rPr>
          <w:b/>
          <w:u w:val="single"/>
        </w:rPr>
        <w:t>163136</w:t>
      </w:r>
    </w:p>
    <w:p>
      <w:r>
        <w:t>RT @jamiecowan92: @frankthewank1 they don't even know what they want, then they say things like "it's a woman's prerogative to change her m…</w:t>
      </w:r>
    </w:p>
    <w:p>
      <w:r>
        <w:rPr>
          <w:b/>
          <w:u w:val="single"/>
        </w:rPr>
        <w:t>163137</w:t>
      </w:r>
    </w:p>
    <w:p>
      <w:r>
        <w:t>RT @devin_lord Call me sexist but girls shouldn't do No Shave November. Sorry.</w:t>
      </w:r>
    </w:p>
    <w:p>
      <w:r>
        <w:rPr>
          <w:b/>
          <w:u w:val="single"/>
        </w:rPr>
        <w:t>163138</w:t>
      </w:r>
    </w:p>
    <w:p>
      <w:r>
        <w:t>RT @PainfulAugustus: @lilysboo every girl should be sad for not being a boy</w:t>
      </w:r>
    </w:p>
    <w:p>
      <w:r>
        <w:rPr>
          <w:b/>
          <w:u w:val="single"/>
        </w:rPr>
        <w:t>163139</w:t>
      </w:r>
    </w:p>
    <w:p>
      <w:r>
        <w:t>RT @PainfulAugustus: @lilysboo i'm no sexist, i'm a realist</w:t>
      </w:r>
    </w:p>
    <w:p>
      <w:r>
        <w:rPr>
          <w:b/>
          <w:u w:val="single"/>
        </w:rPr>
        <w:t>163140</w:t>
      </w:r>
    </w:p>
    <w:p>
      <w:r>
        <w:t>RT @EllisHornabrook Im no sexist... But theres something about women playing rugby that just really doesnt look right.</w:t>
      </w:r>
    </w:p>
    <w:p>
      <w:r>
        <w:rPr>
          <w:b/>
          <w:u w:val="single"/>
        </w:rPr>
        <w:t>163141</w:t>
      </w:r>
    </w:p>
    <w:p>
      <w:r>
        <w:t>We can't even fucking ride bikes now? What the shit is this? @james19XX I'm not sexist, but girls riding bikes just looked weird af.</w:t>
      </w:r>
    </w:p>
    <w:p>
      <w:r>
        <w:rPr>
          <w:b/>
          <w:u w:val="single"/>
        </w:rPr>
        <w:t>163142</w:t>
      </w:r>
    </w:p>
    <w:p>
      <w:r>
        <w:t>RT @ColbyHarris902: I honestly can't believe they added female Soldiers to Call Of Duty Ghosts, I'm not sexist but it's kinda weird and a l…</w:t>
      </w:r>
    </w:p>
    <w:p>
      <w:r>
        <w:rPr>
          <w:b/>
          <w:u w:val="single"/>
        </w:rPr>
        <w:t>163143</w:t>
      </w:r>
    </w:p>
    <w:p>
      <w:r>
        <w:t>RT @PsychicStoner: No I'm not sexist for calling you a cunt, you're just offended that I called you what you are and are really just angry …</w:t>
      </w:r>
    </w:p>
    <w:p>
      <w:r>
        <w:rPr>
          <w:b/>
          <w:u w:val="single"/>
        </w:rPr>
        <w:t>163144</w:t>
      </w:r>
    </w:p>
    <w:p>
      <w:r>
        <w:t>LOL OH YOU *TEE HEE HEE* @akidaffendi Yo fyi, I'm not sexist =_= i just like to piss off you girls x)</w:t>
      </w:r>
    </w:p>
    <w:p>
      <w:r>
        <w:rPr>
          <w:b/>
          <w:u w:val="single"/>
        </w:rPr>
        <w:t>163145</w:t>
      </w:r>
    </w:p>
    <w:p>
      <w:r>
        <w:t>RT @MadJoyPad: I'm not sexist or a scientist or researcher but the stuff girls write and put on social networks is evidence that men are sm…</w:t>
      </w:r>
    </w:p>
    <w:p>
      <w:r>
        <w:rPr>
          <w:b/>
          <w:u w:val="single"/>
        </w:rPr>
        <w:t>163146</w:t>
      </w:r>
    </w:p>
    <w:p>
      <w:r>
        <w:t>Today one of my students spoke loudly and openly about how it's unfair that women get shit for doing No Shave November. There is hope.</w:t>
      </w:r>
    </w:p>
    <w:p>
      <w:r>
        <w:rPr>
          <w:b/>
          <w:u w:val="single"/>
        </w:rPr>
        <w:t>163147</w:t>
      </w:r>
    </w:p>
    <w:p>
      <w:r>
        <w:t>RT @nathancharman I'm not sexist but hearing a group of drunk females trying to do the yaya/kolo toure chant feels wrong</w:t>
      </w:r>
    </w:p>
    <w:p>
      <w:r>
        <w:rPr>
          <w:b/>
          <w:u w:val="single"/>
        </w:rPr>
        <w:t>163148</w:t>
      </w:r>
    </w:p>
    <w:p>
      <w:r>
        <w:t>RT @AledThomas22 Not sexist, but cannot stand watching sport with women #question #question #question</w:t>
      </w:r>
    </w:p>
    <w:p>
      <w:r>
        <w:rPr>
          <w:b/>
          <w:u w:val="single"/>
        </w:rPr>
        <w:t>163149</w:t>
      </w:r>
    </w:p>
    <w:p>
      <w:r>
        <w:t>RT @jgmason93 Superb parking; couldn't have done a better job myself LOL #womandriver #notsexist #2013writeoff http://t.co/4mqjpCMnDs</w:t>
      </w:r>
    </w:p>
    <w:p>
      <w:r>
        <w:rPr>
          <w:b/>
          <w:u w:val="single"/>
        </w:rPr>
        <w:t>163150</w:t>
      </w:r>
    </w:p>
    <w:p>
      <w:r>
        <w:t>RT @OsmanMays Am I the only one who was never aware female pilots existed? #bumpyride #notsexist</w:t>
      </w:r>
    </w:p>
    <w:p>
      <w:r>
        <w:rPr>
          <w:b/>
          <w:u w:val="single"/>
        </w:rPr>
        <w:t>163151</w:t>
      </w:r>
    </w:p>
    <w:p>
      <w:r>
        <w:t>RT @SF_XVII I tend to think an rsx is a chick car though lol #notsexist</w:t>
      </w:r>
    </w:p>
    <w:p>
      <w:r>
        <w:rPr>
          <w:b/>
          <w:u w:val="single"/>
        </w:rPr>
        <w:t>163152</w:t>
      </w:r>
    </w:p>
    <w:p>
      <w:r>
        <w:t>Gold mine! @Watzittoyaa And no im not sexist lighten up and learn to take a joke</w:t>
      </w:r>
    </w:p>
    <w:p>
      <w:r>
        <w:rPr>
          <w:b/>
          <w:u w:val="single"/>
        </w:rPr>
        <w:t>163153</w:t>
      </w:r>
    </w:p>
    <w:p>
      <w:r>
        <w:t>Nope, YOU'RE just gross, assface. @Cashyeww Girls are not allowed to participate in No shave November... I'm not sexist, you're just gross</w:t>
      </w:r>
    </w:p>
    <w:p>
      <w:r>
        <w:rPr>
          <w:b/>
          <w:u w:val="single"/>
        </w:rPr>
        <w:t>163154</w:t>
      </w:r>
    </w:p>
    <w:p>
      <w:r>
        <w:t>RT @Vulc4nMind @Aandapples  // nope. I'm not sexist but I think the doctor should stick with a male</w:t>
      </w:r>
    </w:p>
    <w:p>
      <w:r>
        <w:rPr>
          <w:b/>
          <w:u w:val="single"/>
        </w:rPr>
        <w:t>163155</w:t>
      </w:r>
    </w:p>
    <w:p>
      <w:r>
        <w:t>RT @JamesAltoft I'm not sexist, but any other driver would just drive not stop every 2 seconds when an open lane is to your left!</w:t>
      </w:r>
    </w:p>
    <w:p>
      <w:r>
        <w:rPr>
          <w:b/>
          <w:u w:val="single"/>
        </w:rPr>
        <w:t>163156</w:t>
      </w:r>
    </w:p>
    <w:p>
      <w:r>
        <w:t>RT @VSVPDeezyy_ Not sexist but there are certain things that a woman can't tell me NOTHING about.</w:t>
      </w:r>
    </w:p>
    <w:p>
      <w:r>
        <w:rPr>
          <w:b/>
          <w:u w:val="single"/>
        </w:rPr>
        <w:t>163157</w:t>
      </w:r>
    </w:p>
    <w:p>
      <w:r>
        <w:t>RT @DJ_KAYE_: I m not sexist but y do female managers think they r the god greatest creation.. Way too power hungry .. U lot need to chiiil…</w:t>
      </w:r>
    </w:p>
    <w:p>
      <w:r>
        <w:rPr>
          <w:b/>
          <w:u w:val="single"/>
        </w:rPr>
        <w:t>163158</w:t>
      </w:r>
    </w:p>
    <w:p>
      <w:r>
        <w:t>RT @Bene_TheJet It still bothers me that Cammi Granato got in the hall of fame before Adam Oates. I'm not sexist but really?</w:t>
      </w:r>
    </w:p>
    <w:p>
      <w:r>
        <w:rPr>
          <w:b/>
          <w:u w:val="single"/>
        </w:rPr>
        <w:t>163159</w:t>
      </w:r>
    </w:p>
    <w:p>
      <w:r>
        <w:t>RT @katedudge I'm not sexist but I think in general, men make waaaay better music</w:t>
      </w:r>
    </w:p>
    <w:p>
      <w:r>
        <w:rPr>
          <w:b/>
          <w:u w:val="single"/>
        </w:rPr>
        <w:t>163160</w:t>
      </w:r>
    </w:p>
    <w:p>
      <w:r>
        <w:t>RT @HussMiawad Not sexist but I believe women have a tendency to be more impractical than men.</w:t>
      </w:r>
    </w:p>
    <w:p>
      <w:r>
        <w:rPr>
          <w:b/>
          <w:u w:val="single"/>
        </w:rPr>
        <w:t>163161</w:t>
      </w:r>
    </w:p>
    <w:p>
      <w:r>
        <w:t>RT @rich_connor Call me sexist but the only women I can take serious when they're angry are my mom and grandma</w:t>
      </w:r>
    </w:p>
    <w:p>
      <w:r>
        <w:rPr>
          <w:b/>
          <w:u w:val="single"/>
        </w:rPr>
        <w:t>163162</w:t>
      </w:r>
    </w:p>
    <w:p>
      <w:r>
        <w:t>RT @frankteezy Call me sexist but I don't think I wanna see a women president at this stage in my life</w:t>
      </w:r>
    </w:p>
    <w:p>
      <w:r>
        <w:rPr>
          <w:b/>
          <w:u w:val="single"/>
        </w:rPr>
        <w:t>163163</w:t>
      </w:r>
    </w:p>
    <w:p>
      <w:r>
        <w:t>I'm just gonna stop you right there. @sbrew11 It isn't sexist if you're right.</w:t>
      </w:r>
    </w:p>
    <w:p>
      <w:r>
        <w:rPr>
          <w:b/>
          <w:u w:val="single"/>
        </w:rPr>
        <w:t>163164</w:t>
      </w:r>
    </w:p>
    <w:p>
      <w:r>
        <w:t>OH OK @MelvoBaptiste This isn't sexist before anyone starts, it's just true..... Female comedians are not funny!! Not one! Ever!</w:t>
      </w:r>
    </w:p>
    <w:p>
      <w:r>
        <w:rPr>
          <w:b/>
          <w:u w:val="single"/>
        </w:rPr>
        <w:t>163165</w:t>
      </w:r>
    </w:p>
    <w:p>
      <w:r>
        <w:t>RT @Stopp12 I'm not sexist whatsoever BUT I CANT STAND hearing a chicks voice on sports talk radio.</w:t>
      </w:r>
    </w:p>
    <w:p>
      <w:r>
        <w:rPr>
          <w:b/>
          <w:u w:val="single"/>
        </w:rPr>
        <w:t>163166</w:t>
      </w:r>
    </w:p>
    <w:p>
      <w:r>
        <w:t>Because football is biological now! @OfficialBeech I don't tweet about periods. Women shouldn't tweet about football. #notsexist #truthhurts</w:t>
      </w:r>
    </w:p>
    <w:p>
      <w:r>
        <w:rPr>
          <w:b/>
          <w:u w:val="single"/>
        </w:rPr>
        <w:t>163167</w:t>
      </w:r>
    </w:p>
    <w:p>
      <w:r>
        <w:t>RT @OfficialBeech: @YesYoureSexist have you even seen a women kick a football. I thinks it's probably genetic.</w:t>
      </w:r>
    </w:p>
    <w:p>
      <w:r>
        <w:rPr>
          <w:b/>
          <w:u w:val="single"/>
        </w:rPr>
        <w:t>163168</w:t>
      </w:r>
    </w:p>
    <w:p>
      <w:r>
        <w:t>@OfficialBeech I've never seen "a women" do anything. But I've seen Sam Gordon own a field full of boys.</w:t>
      </w:r>
    </w:p>
    <w:p>
      <w:r>
        <w:rPr>
          <w:b/>
          <w:u w:val="single"/>
        </w:rPr>
        <w:t>163169</w:t>
      </w:r>
    </w:p>
    <w:p>
      <w:r>
        <w:t>RT @marquesdaryl: I'm not sexist. But there is no chance in hell I'm letting a girl beat me at anything. Sorry</w:t>
      </w:r>
    </w:p>
    <w:p>
      <w:r>
        <w:rPr>
          <w:b/>
          <w:u w:val="single"/>
        </w:rPr>
        <w:t>163170</w:t>
      </w:r>
    </w:p>
    <w:p>
      <w:r>
        <w:t>RT @RHoward617: @RossBarnes9 I'm not sexist but I hate hearing the female football sports casters. Idk why</w:t>
      </w:r>
    </w:p>
    <w:p>
      <w:r>
        <w:rPr>
          <w:b/>
          <w:u w:val="single"/>
        </w:rPr>
        <w:t>163171</w:t>
      </w:r>
    </w:p>
    <w:p>
      <w:r>
        <w:t>RT @joelnoizes im not sexist but girls should not rap, its weird</w:t>
      </w:r>
    </w:p>
    <w:p>
      <w:r>
        <w:rPr>
          <w:b/>
          <w:u w:val="single"/>
        </w:rPr>
        <w:t>163172</w:t>
      </w:r>
    </w:p>
    <w:p>
      <w:r>
        <w:t>RT @LewisHutchinson Mum plugs the ipad charger in but doesn't turn the plug on #typicalwoman #notsexist</w:t>
      </w:r>
    </w:p>
    <w:p>
      <w:r>
        <w:rPr>
          <w:b/>
          <w:u w:val="single"/>
        </w:rPr>
        <w:t>163173</w:t>
      </w:r>
    </w:p>
    <w:p>
      <w:r>
        <w:t>RT @Keltonsexy250 I'm concerned for the girls driving their dates in this weather.... #notsexist</w:t>
      </w:r>
    </w:p>
    <w:p>
      <w:r>
        <w:rPr>
          <w:b/>
          <w:u w:val="single"/>
        </w:rPr>
        <w:t>163174</w:t>
      </w:r>
    </w:p>
    <w:p>
      <w:r>
        <w:t>RT @Matt_Toppa I hate women sports analysts #notsexist #theyrejustannoying</w:t>
      </w:r>
    </w:p>
    <w:p>
      <w:r>
        <w:rPr>
          <w:b/>
          <w:u w:val="single"/>
        </w:rPr>
        <w:t>163175</w:t>
      </w:r>
    </w:p>
    <w:p>
      <w:r>
        <w:t>UNLESS IT'S SIRI AMIRITE LOL @LithiumJA Never ever take directions from a woman! #notsexist</w:t>
      </w:r>
    </w:p>
    <w:p>
      <w:r>
        <w:rPr>
          <w:b/>
          <w:u w:val="single"/>
        </w:rPr>
        <w:t>163176</w:t>
      </w:r>
    </w:p>
    <w:p>
      <w:r>
        <w:t>RT @KingHammock Fat Amy isn't funny because she's a women... I personally don't think women are funny at all #notsexist #realtalk</w:t>
      </w:r>
    </w:p>
    <w:p>
      <w:r>
        <w:rPr>
          <w:b/>
          <w:u w:val="single"/>
        </w:rPr>
        <w:t>163177</w:t>
      </w:r>
    </w:p>
    <w:p>
      <w:r>
        <w:t>Wow, not funny AND makes no sense @nhowe911 This transexual speaker said when she became a woman, she got worse at driving #proof #NotSexist</w:t>
      </w:r>
    </w:p>
    <w:p>
      <w:r>
        <w:rPr>
          <w:b/>
          <w:u w:val="single"/>
        </w:rPr>
        <w:t>163178</w:t>
      </w:r>
    </w:p>
    <w:p>
      <w:r>
        <w:t>RT @Durazzo_Cover32 Call me sexist if you want, but girls should never do the commentating for football, or any men's sport for that matter</w:t>
      </w:r>
    </w:p>
    <w:p>
      <w:r>
        <w:rPr>
          <w:b/>
          <w:u w:val="single"/>
        </w:rPr>
        <w:t>163179</w:t>
      </w:r>
    </w:p>
    <w:p>
      <w:r>
        <w:t>RT @Ryan_Clevenger Call me sexist but I get annoyed by women anchors on SportsCenter</w:t>
      </w:r>
    </w:p>
    <w:p>
      <w:r>
        <w:rPr>
          <w:b/>
          <w:u w:val="single"/>
        </w:rPr>
        <w:t>163180</w:t>
      </w:r>
    </w:p>
    <w:p>
      <w:r>
        <w:t>@V_bergs always extremely skeptical when these things first come out Call me sexist or whatever you want but sexual assault is a broad term</w:t>
      </w:r>
    </w:p>
    <w:p>
      <w:r>
        <w:rPr>
          <w:b/>
          <w:u w:val="single"/>
        </w:rPr>
        <w:t>163181</w:t>
      </w:r>
    </w:p>
    <w:p>
      <w:r>
        <w:t>RT @In_The_AYERR I'm not sexist, but I must say women are the worst drivers...</w:t>
      </w:r>
    </w:p>
    <w:p>
      <w:r>
        <w:rPr>
          <w:b/>
          <w:u w:val="single"/>
        </w:rPr>
        <w:t>163182</w:t>
      </w:r>
    </w:p>
    <w:p>
      <w:r>
        <w:t>RT @TheSpanishAfro_: The people at work are childish. Lol its run by women. Im not sexist but when women dont agree to something, oh man...…</w:t>
      </w:r>
    </w:p>
    <w:p>
      <w:r>
        <w:rPr>
          <w:b/>
          <w:u w:val="single"/>
        </w:rPr>
        <w:t>163183</w:t>
      </w:r>
    </w:p>
    <w:p>
      <w:r>
        <w:t>RT @ChazSpence1 I'm not sexist but a woman should not be commentating on rugby, it's just not right #ScotlandvsAustralia</w:t>
      </w:r>
    </w:p>
    <w:p>
      <w:r>
        <w:rPr>
          <w:b/>
          <w:u w:val="single"/>
        </w:rPr>
        <w:t>163184</w:t>
      </w:r>
    </w:p>
    <w:p>
      <w:r>
        <w:t>RT @AustinDrawbond I swear I'm not sexist but there are way too many female drivers in this town.</w:t>
      </w:r>
    </w:p>
    <w:p>
      <w:r>
        <w:rPr>
          <w:b/>
          <w:u w:val="single"/>
        </w:rPr>
        <w:t>163185</w:t>
      </w:r>
    </w:p>
    <w:p>
      <w:r>
        <w:t>RT @bigjhill23: This chick amy schumer is 2 funny! Women comics really gotta come wit it. Not sexist but most women comics are limited for …</w:t>
      </w:r>
    </w:p>
    <w:p>
      <w:r>
        <w:rPr>
          <w:b/>
          <w:u w:val="single"/>
        </w:rPr>
        <w:t>163186</w:t>
      </w:r>
    </w:p>
    <w:p>
      <w:r>
        <w:t>RT @cielsolwazi: Not sexist but something ain't right when women calling a football game lol</w:t>
      </w:r>
    </w:p>
    <w:p>
      <w:r>
        <w:rPr>
          <w:b/>
          <w:u w:val="single"/>
        </w:rPr>
        <w:t>163187</w:t>
      </w:r>
    </w:p>
    <w:p>
      <w:r>
        <w:t>RT @JonathanFowler_: This is not sexist... But I CANNOT handle women announcers! I am about to mute the tv #dukevsunc</w:t>
      </w:r>
    </w:p>
    <w:p>
      <w:r>
        <w:rPr>
          <w:b/>
          <w:u w:val="single"/>
        </w:rPr>
        <w:t>163188</w:t>
      </w:r>
    </w:p>
    <w:p>
      <w:r>
        <w:t>RT @Krayfish35: It bothers me when anyone uses foul language, but coming out of a girls mouth it seems 10x worse #KeepItClean #NotSexist</w:t>
      </w:r>
    </w:p>
    <w:p>
      <w:r>
        <w:rPr>
          <w:b/>
          <w:u w:val="single"/>
        </w:rPr>
        <w:t>163189</w:t>
      </w:r>
    </w:p>
    <w:p>
      <w:r>
        <w:t>RT @BC_Makin_It_Big: Call me sexist but I refuse to watch a football game in which a woman referees. #ItsaMansSport #DUKEvsUNC #NoWomenExis…</w:t>
      </w:r>
    </w:p>
    <w:p>
      <w:r>
        <w:rPr>
          <w:b/>
          <w:u w:val="single"/>
        </w:rPr>
        <w:t>163190</w:t>
      </w:r>
    </w:p>
    <w:p>
      <w:r>
        <w:t>RT @TroyMV1 im sorry, im not sexist, but i'd be scared to have a woman running the country. women are too nice.</w:t>
      </w:r>
    </w:p>
    <w:p>
      <w:r>
        <w:rPr>
          <w:b/>
          <w:u w:val="single"/>
        </w:rPr>
        <w:t>163191</w:t>
      </w:r>
    </w:p>
    <w:p>
      <w:r>
        <w:t>Are you even a real person? @awesomeadanxd I'm not sexist. But Men are superior to women.</w:t>
      </w:r>
    </w:p>
    <w:p>
      <w:r>
        <w:rPr>
          <w:b/>
          <w:u w:val="single"/>
        </w:rPr>
        <w:t>163192</w:t>
      </w:r>
    </w:p>
    <w:p>
      <w:r>
        <w:t>Yes, you are. @KenBest I swear I'm not sexist but watching girls basketball usually makes me want to shoot myself in the head</w:t>
      </w:r>
    </w:p>
    <w:p>
      <w:r>
        <w:rPr>
          <w:b/>
          <w:u w:val="single"/>
        </w:rPr>
        <w:t>163193</w:t>
      </w:r>
    </w:p>
    <w:p>
      <w:r>
        <w:t>Have a feeling u'd find s'thing 2 complain about. @Hheath10 wouldn't care if she was just an average ref but she got it all wrong #notsexist</w:t>
      </w:r>
    </w:p>
    <w:p>
      <w:r>
        <w:rPr>
          <w:b/>
          <w:u w:val="single"/>
        </w:rPr>
        <w:t>163194</w:t>
      </w:r>
    </w:p>
    <w:p>
      <w:r>
        <w:t>Yeah bc military battles = RIVETING @AndrewMNorton I'm not sexist at all but reading about the social advancement if women is so boring.</w:t>
      </w:r>
    </w:p>
    <w:p>
      <w:r>
        <w:rPr>
          <w:b/>
          <w:u w:val="single"/>
        </w:rPr>
        <w:t>163195</w:t>
      </w:r>
    </w:p>
    <w:p>
      <w:r>
        <w:t>A classic! @RyanWHuck For those that care I love women im not sexist. I make jokes. Sorry.</w:t>
      </w:r>
    </w:p>
    <w:p>
      <w:r>
        <w:rPr>
          <w:b/>
          <w:u w:val="single"/>
        </w:rPr>
        <w:t>163196</w:t>
      </w:r>
    </w:p>
    <w:p>
      <w:r>
        <w:t>Like computer programming? http://t.co/RXBeH9zwA0 @TannerLeeCook Im not sexist butttttttttttttt I don't fuck with womanly jobs</w:t>
      </w:r>
    </w:p>
    <w:p>
      <w:r>
        <w:rPr>
          <w:b/>
          <w:u w:val="single"/>
        </w:rPr>
        <w:t>163197</w:t>
      </w:r>
    </w:p>
    <w:p>
      <w:r>
        <w:t>http://t.co/hBBh4lcCqs @TJBernasky im not sexist r anything but i really dont feel comfortable having a female BARBER cut my hair ever again</w:t>
      </w:r>
    </w:p>
    <w:p>
      <w:r>
        <w:rPr>
          <w:b/>
          <w:u w:val="single"/>
        </w:rPr>
        <w:t>163198</w:t>
      </w:r>
    </w:p>
    <w:p>
      <w:r>
        <w:t>You are a true savant. @tropicalcoffin when i play mortal kombat i only pick girls im not sexist i just like boobs</w:t>
      </w:r>
    </w:p>
    <w:p>
      <w:r>
        <w:rPr>
          <w:b/>
          <w:u w:val="single"/>
        </w:rPr>
        <w:t>163199</w:t>
      </w:r>
    </w:p>
    <w:p>
      <w:r>
        <w:t>RT @DemaMatar: I'm not sexist but I prefer male professors over females.</w:t>
      </w:r>
    </w:p>
    <w:p>
      <w:r>
        <w:rPr>
          <w:b/>
          <w:u w:val="single"/>
        </w:rPr>
        <w:t>163200</w:t>
      </w:r>
    </w:p>
    <w:p>
      <w:r>
        <w:t>RT @SClowers6: I'm not sexist but I don't agree with women on sports shows that talk solely about men's sports.</w:t>
      </w:r>
    </w:p>
    <w:p>
      <w:r>
        <w:rPr>
          <w:b/>
          <w:u w:val="single"/>
        </w:rPr>
        <w:t>163201</w:t>
      </w:r>
    </w:p>
    <w:p>
      <w:r>
        <w:t>RT @KeatonRich: I'm not sexist but I hate when certain girls tweet about football when I bet they think offside is a seasoning.</w:t>
      </w:r>
    </w:p>
    <w:p>
      <w:r>
        <w:rPr>
          <w:b/>
          <w:u w:val="single"/>
        </w:rPr>
        <w:t>163202</w:t>
      </w:r>
    </w:p>
    <w:p>
      <w:r>
        <w:t>RT @Omg_Mitch: I'm not sexist, but sexist jokes are funny</w:t>
      </w:r>
    </w:p>
    <w:p>
      <w:r>
        <w:rPr>
          <w:b/>
          <w:u w:val="single"/>
        </w:rPr>
        <w:t>163203</w:t>
      </w:r>
    </w:p>
    <w:p>
      <w:r>
        <w:t>RT @HAULINBASS25: I'm not sexist, just saying guys are tough all month, women are tough for 25 days of the month and then complain they are…</w:t>
      </w:r>
    </w:p>
    <w:p>
      <w:r>
        <w:rPr>
          <w:b/>
          <w:u w:val="single"/>
        </w:rPr>
        <w:t>163204</w:t>
      </w:r>
    </w:p>
    <w:p>
      <w:r>
        <w:t>RT @B_Willy2013 Any real man knows, that being able to cook is one of the most attractive qualities a your woman can have. Hahaa #notsexist</w:t>
      </w:r>
    </w:p>
    <w:p>
      <w:r>
        <w:rPr>
          <w:b/>
          <w:u w:val="single"/>
        </w:rPr>
        <w:t>163205</w:t>
      </w:r>
    </w:p>
    <w:p>
      <w:r>
        <w:t>YOU'RE SO POPULAR @isaaaacdavid Just snapchatted every girl in my phone and told them to make me dinner. Lol #notsexist</w:t>
      </w:r>
    </w:p>
    <w:p>
      <w:r>
        <w:rPr>
          <w:b/>
          <w:u w:val="single"/>
        </w:rPr>
        <w:t>163206</w:t>
      </w:r>
    </w:p>
    <w:p>
      <w:r>
        <w:t>*yawn* @Eminent_dude Im sorry but women cannot drive, call me sexist or whatever but it's true.</w:t>
      </w:r>
    </w:p>
    <w:p>
      <w:r>
        <w:rPr>
          <w:b/>
          <w:u w:val="single"/>
        </w:rPr>
        <w:t>163207</w:t>
      </w:r>
    </w:p>
    <w:p>
      <w:r>
        <w:t>Time machine broken again, Socrates? @captain_coook you can call me sexist and maybe thats true but i dont think a woman should be president</w:t>
      </w:r>
    </w:p>
    <w:p>
      <w:r>
        <w:rPr>
          <w:b/>
          <w:u w:val="single"/>
        </w:rPr>
        <w:t>163208</w:t>
      </w:r>
    </w:p>
    <w:p>
      <w:r>
        <w:t>"Radical"? lol no @David_i_think Call me sexist. But a girl playing bf4? Lol no</w:t>
      </w:r>
    </w:p>
    <w:p>
      <w:r>
        <w:rPr>
          <w:b/>
          <w:u w:val="single"/>
        </w:rPr>
        <w:t>163209</w:t>
      </w:r>
    </w:p>
    <w:p>
      <w:r>
        <w:t>Why yes! @PatrickEheM Call me sexist, biased, or whatever. I seriously think terrible driving is passed down through the Y chromosome.</w:t>
      </w:r>
    </w:p>
    <w:p>
      <w:r>
        <w:rPr>
          <w:b/>
          <w:u w:val="single"/>
        </w:rPr>
        <w:t>163210</w:t>
      </w:r>
    </w:p>
    <w:p>
      <w:r>
        <w:t>Too bad they won't take you! @the_CRISPY_man Call me sexist all you want, but I'll take a woman who can cook over one who can't ANY DAY</w:t>
      </w:r>
    </w:p>
    <w:p>
      <w:r>
        <w:rPr>
          <w:b/>
          <w:u w:val="single"/>
        </w:rPr>
        <w:t>163211</w:t>
      </w:r>
    </w:p>
    <w:p>
      <w:r>
        <w:t>Can't talk w/males, can't grasp anything more complicated than a video game. @Dylan_Vadnais24 Can't talk sports with females..call me sexist</w:t>
      </w:r>
    </w:p>
    <w:p>
      <w:r>
        <w:rPr>
          <w:b/>
          <w:u w:val="single"/>
        </w:rPr>
        <w:t>163212</w:t>
      </w:r>
    </w:p>
    <w:p>
      <w:r>
        <w:t>Now that's the weird brain-destroying sexism I'm talkin' about! @JoeGallois Call me sexist, but women are not good at high fiving each other</w:t>
      </w:r>
    </w:p>
    <w:p>
      <w:r>
        <w:rPr>
          <w:b/>
          <w:u w:val="single"/>
        </w:rPr>
        <w:t>163213</w:t>
      </w:r>
    </w:p>
    <w:p>
      <w:r>
        <w:t>Good thing you'll never get the opportunity. @ItsJonTyler I just don't feel safe driving with any girl call me sexist</w:t>
      </w:r>
    </w:p>
    <w:p>
      <w:r>
        <w:rPr>
          <w:b/>
          <w:u w:val="single"/>
        </w:rPr>
        <w:t>163214</w:t>
      </w:r>
    </w:p>
    <w:p>
      <w:r>
        <w:t>So I assume you won't be having children, because that is a 24/7 job. @AlexDramaAklilu call me sexist but my wife will not have a 9-5 job.</w:t>
      </w:r>
    </w:p>
    <w:p>
      <w:r>
        <w:rPr>
          <w:b/>
          <w:u w:val="single"/>
        </w:rPr>
        <w:t>163215</w:t>
      </w:r>
    </w:p>
    <w:p>
      <w:r>
        <w:t>Not even Misogynist Magnetic Poetry is this cliche. @captain_coook @YesYoureSexist get back to the kitchen, slut.</w:t>
      </w:r>
    </w:p>
    <w:p>
      <w:r>
        <w:rPr>
          <w:b/>
          <w:u w:val="single"/>
        </w:rPr>
        <w:t>163216</w:t>
      </w:r>
    </w:p>
    <w:p>
      <w:r>
        <w:t>Because fat men and fat women have equal opportunity in this world, right. @Carlozaffino I'm not sexist so I will call you fat if I please.</w:t>
      </w:r>
    </w:p>
    <w:p>
      <w:r>
        <w:rPr>
          <w:b/>
          <w:u w:val="single"/>
        </w:rPr>
        <w:t>163217</w:t>
      </w:r>
    </w:p>
    <w:p>
      <w:r>
        <w:t>WHOA, a rare shit gem in the sewer. @Brettonme I'm not sexist I just really hope I don't have a daughter</w:t>
      </w:r>
    </w:p>
    <w:p>
      <w:r>
        <w:rPr>
          <w:b/>
          <w:u w:val="single"/>
        </w:rPr>
        <w:t>163218</w:t>
      </w:r>
    </w:p>
    <w:p>
      <w:r>
        <w:t>RT @BJDGAF I'm not sexist, but girls shouldn't wrestle</w:t>
      </w:r>
    </w:p>
    <w:p>
      <w:r>
        <w:rPr>
          <w:b/>
          <w:u w:val="single"/>
        </w:rPr>
        <w:t>163219</w:t>
      </w:r>
    </w:p>
    <w:p>
      <w:r>
        <w:t>RT @CharlesClassiqk: sorry I'm not sexist BUT there is a double standards there's certain rules for dudes and there's certain rules for fem…</w:t>
      </w:r>
    </w:p>
    <w:p>
      <w:r>
        <w:rPr>
          <w:b/>
          <w:u w:val="single"/>
        </w:rPr>
        <w:t>163220</w:t>
      </w:r>
    </w:p>
    <w:p>
      <w:r>
        <w:t>RT @HenryBeans It was the best of times, it was the worst of times. But she had amazing tits, I gotta say. #notsexist</w:t>
      </w:r>
    </w:p>
    <w:p>
      <w:r>
        <w:rPr>
          <w:b/>
          <w:u w:val="single"/>
        </w:rPr>
        <w:t>163221</w:t>
      </w:r>
    </w:p>
    <w:p>
      <w:r>
        <w:t>RT @Peyton_Drinking: #NotSexist but is Erin Andrews the most average looking "super talked about as a hottie" ever?  Totally fine sports re…</w:t>
      </w:r>
    </w:p>
    <w:p>
      <w:r>
        <w:rPr>
          <w:b/>
          <w:u w:val="single"/>
        </w:rPr>
        <w:t>163222</w:t>
      </w:r>
    </w:p>
    <w:p>
      <w:r>
        <w:t>RT @jamesy_cuv: The best part of a woman's body is their hands, simply because they can make sandwiches and clean shit with them #notsexist</w:t>
      </w:r>
    </w:p>
    <w:p>
      <w:r>
        <w:rPr>
          <w:b/>
          <w:u w:val="single"/>
        </w:rPr>
        <w:t>163223</w:t>
      </w:r>
    </w:p>
    <w:p>
      <w:r>
        <w:t>You're a fucking asshole. @andrewbossvoss Eh, seems about right... #notsexist http://t.co/ajbW13kK2p</w:t>
      </w:r>
    </w:p>
    <w:p>
      <w:r>
        <w:rPr>
          <w:b/>
          <w:u w:val="single"/>
        </w:rPr>
        <w:t>163224</w:t>
      </w:r>
    </w:p>
    <w:p>
      <w:r>
        <w:t>@SexKittenParty @YesYoureRacist Wow, no, okay, do not compare the word "whore" to the n-word.</w:t>
      </w:r>
    </w:p>
    <w:p>
      <w:r>
        <w:rPr>
          <w:b/>
          <w:u w:val="single"/>
        </w:rPr>
        <w:t>163225</w:t>
      </w:r>
    </w:p>
    <w:p>
      <w:r>
        <w:t>RT @FG2k20z3: Im not sexist but women do not belong on ESPN as analyst or commentators!!!</w:t>
      </w:r>
    </w:p>
    <w:p>
      <w:r>
        <w:rPr>
          <w:b/>
          <w:u w:val="single"/>
        </w:rPr>
        <w:t>163226</w:t>
      </w:r>
    </w:p>
    <w:p>
      <w:r>
        <w:t>RT @_oimatewtf: I'm not sexist but girls who have abs and all that nonsense are really not attractive</w:t>
      </w:r>
    </w:p>
    <w:p>
      <w:r>
        <w:rPr>
          <w:b/>
          <w:u w:val="single"/>
        </w:rPr>
        <w:t>163227</w:t>
      </w:r>
    </w:p>
    <w:p>
      <w:r>
        <w:t>RT @JMontgomery94: I'm not sexist, but I've seen 5 pieces of the most dreadful driving this morning in this garage, everytime it's been a w…</w:t>
      </w:r>
    </w:p>
    <w:p>
      <w:r>
        <w:rPr>
          <w:b/>
          <w:u w:val="single"/>
        </w:rPr>
        <w:t>163228</w:t>
      </w:r>
    </w:p>
    <w:p>
      <w:r>
        <w:t>RT @rking425369: Im not sexist but a girl should know how to cook! if i know how too then she should too just saying</w:t>
      </w:r>
    </w:p>
    <w:p>
      <w:r>
        <w:rPr>
          <w:b/>
          <w:u w:val="single"/>
        </w:rPr>
        <w:t>163229</w:t>
      </w:r>
    </w:p>
    <w:p>
      <w:r>
        <w:t>RT @davidrobertsss: Sexism is horrible, I am not sexist, but the statement 'all men drivers are better than woman' is correct in every way …</w:t>
      </w:r>
    </w:p>
    <w:p>
      <w:r>
        <w:rPr>
          <w:b/>
          <w:u w:val="single"/>
        </w:rPr>
        <w:t>163230</w:t>
      </w:r>
    </w:p>
    <w:p>
      <w:r>
        <w:t>RT @ol_dirtymarco I'm not sexist, but I must admit the "Women belong in the kitchen" jokes were worth a chuckle.</w:t>
      </w:r>
    </w:p>
    <w:p>
      <w:r>
        <w:rPr>
          <w:b/>
          <w:u w:val="single"/>
        </w:rPr>
        <w:t>163231</w:t>
      </w:r>
    </w:p>
    <w:p>
      <w:r>
        <w:t>RT @KinnleeB: The FIRST ever Man vs Woman MMA fight is taking place this weekend in Brazil. Like for real? This should not happen #NotSexis…</w:t>
      </w:r>
    </w:p>
    <w:p>
      <w:r>
        <w:rPr>
          <w:b/>
          <w:u w:val="single"/>
        </w:rPr>
        <w:t>163232</w:t>
      </w:r>
    </w:p>
    <w:p>
      <w:r>
        <w:t>RT @mrdangdang Evan Fornier needs to grow some facial hair because he looks like he belongs in the WNBA. #womanly #notsexist #justtruthful</w:t>
      </w:r>
    </w:p>
    <w:p>
      <w:r>
        <w:rPr>
          <w:b/>
          <w:u w:val="single"/>
        </w:rPr>
        <w:t>163233</w:t>
      </w:r>
    </w:p>
    <w:p>
      <w:r>
        <w:t>nope. http://t.co/5a8IkX8Jup @nzzml @amirashaa #fact women talk 3 times more than men #NotSexist</w:t>
      </w:r>
    </w:p>
    <w:p>
      <w:r>
        <w:rPr>
          <w:b/>
          <w:u w:val="single"/>
        </w:rPr>
        <w:t>163234</w:t>
      </w:r>
    </w:p>
    <w:p>
      <w:r>
        <w:t>RT @nathanbonter21 I'm sorry but I can't handle women commentators or women talking about sports on ESPN #NotSexist</w:t>
      </w:r>
    </w:p>
    <w:p>
      <w:r>
        <w:rPr>
          <w:b/>
          <w:u w:val="single"/>
        </w:rPr>
        <w:t>163235</w:t>
      </w:r>
    </w:p>
    <w:p>
      <w:r>
        <w:t>RT @GabeMiller22 I'm not sexist at all, but woman sports analysts shouldn't be a thing</w:t>
      </w:r>
    </w:p>
    <w:p>
      <w:r>
        <w:rPr>
          <w:b/>
          <w:u w:val="single"/>
        </w:rPr>
        <w:t>163236</w:t>
      </w:r>
    </w:p>
    <w:p>
      <w:r>
        <w:t>RT @NoCoolKnickname I'm not sexist and I'll probably get in trouble for this but, Women werent designed or created to be alone</w:t>
      </w:r>
    </w:p>
    <w:p>
      <w:r>
        <w:rPr>
          <w:b/>
          <w:u w:val="single"/>
        </w:rPr>
        <w:t>163237</w:t>
      </w:r>
    </w:p>
    <w:p>
      <w:r>
        <w:t>You should be locked up, you sociopath. @ninjaphi To prove I'm not sexist, I'm going to punch a women in her face</w:t>
      </w:r>
    </w:p>
    <w:p>
      <w:r>
        <w:rPr>
          <w:b/>
          <w:u w:val="single"/>
        </w:rPr>
        <w:t>163238</w:t>
      </w:r>
    </w:p>
    <w:p>
      <w:r>
        <w:t>You are awful. @TheOnlyJHarris WOMEN SHOULD NOT DO PLAY BY PLAY FOR MENS SPORTS!!!! IM NOT SEXIST, IT'S JUST FACT. THEY ARE AWFUL.</w:t>
      </w:r>
    </w:p>
    <w:p>
      <w:r>
        <w:rPr>
          <w:b/>
          <w:u w:val="single"/>
        </w:rPr>
        <w:t>163239</w:t>
      </w:r>
    </w:p>
    <w:p>
      <w:r>
        <w:t>RT @GrahHarwarddd Call me sexist but I can't stand females being announcers for male sports.</w:t>
      </w:r>
    </w:p>
    <w:p>
      <w:r>
        <w:rPr>
          <w:b/>
          <w:u w:val="single"/>
        </w:rPr>
        <w:t>163240</w:t>
      </w:r>
    </w:p>
    <w:p>
      <w:r>
        <w:t>RT @D_Copee Call me sexist but I don't trust woman drivers .. Or atleast the woman in my family</w:t>
      </w:r>
    </w:p>
    <w:p>
      <w:r>
        <w:rPr>
          <w:b/>
          <w:u w:val="single"/>
        </w:rPr>
        <w:t>163241</w:t>
      </w:r>
    </w:p>
    <w:p>
      <w:r>
        <w:t>RT @ben_thomas93 Call me sexist but really don't find female comedians funny at all</w:t>
      </w:r>
    </w:p>
    <w:p>
      <w:r>
        <w:rPr>
          <w:b/>
          <w:u w:val="single"/>
        </w:rPr>
        <w:t>163242</w:t>
      </w:r>
    </w:p>
    <w:p>
      <w:r>
        <w:t>You're a horrible parent. @jrdrury13 Call me sexist but my son can do whatever he wants lol my daughter not so much</w:t>
      </w:r>
    </w:p>
    <w:p>
      <w:r>
        <w:rPr>
          <w:b/>
          <w:u w:val="single"/>
        </w:rPr>
        <w:t>163243</w:t>
      </w:r>
    </w:p>
    <w:p>
      <w:r>
        <w:t>RT @ChadT35 Female comedians aren't funny #notsexist</w:t>
      </w:r>
    </w:p>
    <w:p>
      <w:r>
        <w:rPr>
          <w:b/>
          <w:u w:val="single"/>
        </w:rPr>
        <w:t>163244</w:t>
      </w:r>
    </w:p>
    <w:p>
      <w:r>
        <w:t>Ugh, I can't. @Stevobrooo Nothing quite as degrading as a man using a feather duster. #GenderRoleShock #NotSexist #JustManly</w:t>
      </w:r>
    </w:p>
    <w:p>
      <w:r>
        <w:rPr>
          <w:b/>
          <w:u w:val="single"/>
        </w:rPr>
        <w:t>163245</w:t>
      </w:r>
    </w:p>
    <w:p>
      <w:r>
        <w:t>RT @_chonz Call me sexist, but I couldn't watch a women do standup if my balls were an inch from the bandsaw.</w:t>
      </w:r>
    </w:p>
    <w:p>
      <w:r>
        <w:rPr>
          <w:b/>
          <w:u w:val="single"/>
        </w:rPr>
        <w:t>163246</w:t>
      </w:r>
    </w:p>
    <w:p>
      <w:r>
        <w:t>RT @joe_kriz Not sexist, but it's hard watching a game when there is a female commentator.</w:t>
      </w:r>
    </w:p>
    <w:p>
      <w:r>
        <w:rPr>
          <w:b/>
          <w:u w:val="single"/>
        </w:rPr>
        <w:t>163247</w:t>
      </w:r>
    </w:p>
    <w:p>
      <w:r>
        <w:t>RT @kellixbrown I'm not sexist, but I really cannot stand women sportscasters. #sorry</w:t>
      </w:r>
    </w:p>
    <w:p>
      <w:r>
        <w:rPr>
          <w:b/>
          <w:u w:val="single"/>
        </w:rPr>
        <w:t>163248</w:t>
      </w:r>
    </w:p>
    <w:p>
      <w:r>
        <w:t>*vomit* @j_degeorge I'm not sexist by any means, but no woman should ever be allowed to announce a football game #KnowYourPlace</w:t>
      </w:r>
    </w:p>
    <w:p>
      <w:r>
        <w:rPr>
          <w:b/>
          <w:u w:val="single"/>
        </w:rPr>
        <w:t>163249</w:t>
      </w:r>
    </w:p>
    <w:p>
      <w:r>
        <w:t>RT @IanPipebomb Beth Mowins voice annoys the living hell out of me. #mute #espn #BeefOBradysBowl #BeefsBowl #notsexist #justsaying</w:t>
      </w:r>
    </w:p>
    <w:p>
      <w:r>
        <w:rPr>
          <w:b/>
          <w:u w:val="single"/>
        </w:rPr>
        <w:t>163250</w:t>
      </w:r>
    </w:p>
    <w:p>
      <w:r>
        <w:t>RT @theJPDH @Lukeyjuke the majority [of bad drivers] are women right? #observation #notsexist</w:t>
      </w:r>
    </w:p>
    <w:p>
      <w:r>
        <w:rPr>
          <w:b/>
          <w:u w:val="single"/>
        </w:rPr>
        <w:t>163251</w:t>
      </w:r>
    </w:p>
    <w:p>
      <w:r>
        <w:t>RT @atchley62 Call me sexist, but I really don't like when women do the commentating for football games.</w:t>
      </w:r>
    </w:p>
    <w:p>
      <w:r>
        <w:rPr>
          <w:b/>
          <w:u w:val="single"/>
        </w:rPr>
        <w:t>163252</w:t>
      </w:r>
    </w:p>
    <w:p>
      <w:r>
        <w:t>RT @Tcrawford714 Call me sexist, but I don't like watching football with a female commentator</w:t>
      </w:r>
    </w:p>
    <w:p>
      <w:r>
        <w:rPr>
          <w:b/>
          <w:u w:val="single"/>
        </w:rPr>
        <w:t>163253</w:t>
      </w:r>
    </w:p>
    <w:p>
      <w:r>
        <w:t>men should men. @Mic_Ross Dumb women call me sexist... real ladies respect the traditional values.. men should men and women should be women</w:t>
      </w:r>
    </w:p>
    <w:p>
      <w:r>
        <w:rPr>
          <w:b/>
          <w:u w:val="single"/>
        </w:rPr>
        <w:t>163254</w:t>
      </w:r>
    </w:p>
    <w:p>
      <w:r>
        <w:t>@theJPDH "the majority of shoppers are women, there are some bad cart drivers out there, hashtag not sexist" Nice try.</w:t>
      </w:r>
    </w:p>
    <w:p>
      <w:r>
        <w:rPr>
          <w:b/>
          <w:u w:val="single"/>
        </w:rPr>
        <w:t>163255</w:t>
      </w:r>
    </w:p>
    <w:p>
      <w:r>
        <w:t>No, because math is hard! @theJPDH @YesYoureSexist two and two does not make five, you know that, right?</w:t>
      </w:r>
    </w:p>
    <w:p>
      <w:r>
        <w:rPr>
          <w:b/>
          <w:u w:val="single"/>
        </w:rPr>
        <w:t>163256</w:t>
      </w:r>
    </w:p>
    <w:p>
      <w:r>
        <w:t>Only if you have privilege. @Snoogens_604 Im not sexist, racist, or have contempt for handicapped people, but a funny joke is a funny joke</w:t>
      </w:r>
    </w:p>
    <w:p>
      <w:r>
        <w:rPr>
          <w:b/>
          <w:u w:val="single"/>
        </w:rPr>
        <w:t>163257</w:t>
      </w:r>
    </w:p>
    <w:p>
      <w:r>
        <w:t>Apparently you are not following the many misogynists I RT @Ben_Humes Why is everything for girls or related to girls on Twitter? #NotSexist</w:t>
      </w:r>
    </w:p>
    <w:p>
      <w:r>
        <w:rPr>
          <w:b/>
          <w:u w:val="single"/>
        </w:rPr>
        <w:t>163258</w:t>
      </w:r>
    </w:p>
    <w:p>
      <w:r>
        <w:t>SO HILARIOUS U WRITE UR OWN MATERIAL? @JesseElJefe A lot of ppl call me sexist. But those ppl are women, and their opinions don't matter.</w:t>
      </w:r>
    </w:p>
    <w:p>
      <w:r>
        <w:rPr>
          <w:b/>
          <w:u w:val="single"/>
        </w:rPr>
        <w:t>163259</w:t>
      </w:r>
    </w:p>
    <w:p>
      <w:r>
        <w:t>If she was emotional you'd blame gender too @oglefro I am not sexist... But I hate women announcers... They try to sound to analytical...</w:t>
      </w:r>
    </w:p>
    <w:p>
      <w:r>
        <w:rPr>
          <w:b/>
          <w:u w:val="single"/>
        </w:rPr>
        <w:t>163260</w:t>
      </w:r>
    </w:p>
    <w:p>
      <w:r>
        <w:t>RT @BarrettWatson27 I'm not sexist but I cannot stand when there's a woman commentator talking when I'm watching sports.</w:t>
      </w:r>
    </w:p>
    <w:p>
      <w:r>
        <w:rPr>
          <w:b/>
          <w:u w:val="single"/>
        </w:rPr>
        <w:t>163261</w:t>
      </w:r>
    </w:p>
    <w:p>
      <w:r>
        <w:t>RT @Joseph_MC3 I'm not sexist but it's extremely hard for me to listen to a female vocalist</w:t>
      </w:r>
    </w:p>
    <w:p>
      <w:r>
        <w:rPr>
          <w:b/>
          <w:u w:val="single"/>
        </w:rPr>
        <w:t>163262</w:t>
      </w:r>
    </w:p>
    <w:p>
      <w:r>
        <w:t>RT @TheDonTwon Im not sexist but feminist piss me off..</w:t>
      </w:r>
    </w:p>
    <w:p>
      <w:r>
        <w:rPr>
          <w:b/>
          <w:u w:val="single"/>
        </w:rPr>
        <w:t>163263</w:t>
      </w:r>
    </w:p>
    <w:p>
      <w:r>
        <w:t>"girls" @Dehner07 In usually not sexist, but girls are refs in the NBA ? Wow.</w:t>
      </w:r>
    </w:p>
    <w:p>
      <w:r>
        <w:rPr>
          <w:b/>
          <w:u w:val="single"/>
        </w:rPr>
        <w:t>163264</w:t>
      </w:r>
    </w:p>
    <w:p>
      <w:r>
        <w:t>RT @jcantrell12: For the record, I'm not sexist. But if you can prove me wrong about female comedians, I'll make a formal apology to the wo…</w:t>
      </w:r>
    </w:p>
    <w:p>
      <w:r>
        <w:rPr>
          <w:b/>
          <w:u w:val="single"/>
        </w:rPr>
        <w:t>163265</w:t>
      </w:r>
    </w:p>
    <w:p>
      <w:r>
        <w:t>LMFAO @BrandonHonaker1 LMFAO who cares about the women UFC title match not sexist but seriously no one cares lol.</w:t>
      </w:r>
    </w:p>
    <w:p>
      <w:r>
        <w:rPr>
          <w:b/>
          <w:u w:val="single"/>
        </w:rPr>
        <w:t>163266</w:t>
      </w:r>
    </w:p>
    <w:p>
      <w:r>
        <w:t>RT @RyBen3 I'm not sexist: but I do not like that the first game where two women are Linesman is the BYU game. We always have luck like this</w:t>
      </w:r>
    </w:p>
    <w:p>
      <w:r>
        <w:rPr>
          <w:b/>
          <w:u w:val="single"/>
        </w:rPr>
        <w:t>163267</w:t>
      </w:r>
    </w:p>
    <w:p>
      <w:r>
        <w:t>RT @RyBen3: @LJoyce11 my comment was sexist, but I'm not personally, always a sexist.</w:t>
      </w:r>
    </w:p>
    <w:p>
      <w:r>
        <w:rPr>
          <w:b/>
          <w:u w:val="single"/>
        </w:rPr>
        <w:t>163268</w:t>
      </w:r>
    </w:p>
    <w:p>
      <w:r>
        <w:t>RT @KhalilAOfficial First, female sports. Now we have female refs and female announcers...what has life come to...#NotSexist</w:t>
      </w:r>
    </w:p>
    <w:p>
      <w:r>
        <w:rPr>
          <w:b/>
          <w:u w:val="single"/>
        </w:rPr>
        <w:t>163269</w:t>
      </w:r>
    </w:p>
    <w:p>
      <w:r>
        <w:t>@ElderAwesomeish "relax afterward" &amp;lt;-- so after a standard 8 hour shift of child-rearing and housework you take over, or when she's dead?</w:t>
      </w:r>
    </w:p>
    <w:p>
      <w:r>
        <w:rPr>
          <w:b/>
          <w:u w:val="single"/>
        </w:rPr>
        <w:t>163270</w:t>
      </w:r>
    </w:p>
    <w:p>
      <w:r>
        <w:t>RT @ElliottVKay Call me sexist, but I'm just not comfortable with ladies reffing football.</w:t>
      </w:r>
    </w:p>
    <w:p>
      <w:r>
        <w:rPr>
          <w:b/>
          <w:u w:val="single"/>
        </w:rPr>
        <w:t>163271</w:t>
      </w:r>
    </w:p>
    <w:p>
      <w:r>
        <w:t>RT @ElleDunc Call me sexist, but I preferred COD without this stupid chick.</w:t>
      </w:r>
    </w:p>
    <w:p>
      <w:r>
        <w:rPr>
          <w:b/>
          <w:u w:val="single"/>
        </w:rPr>
        <w:t>163272</w:t>
      </w:r>
    </w:p>
    <w:p>
      <w:r>
        <w:t>RT @WLeM32 Call me sexist but I do not like girl refs for football.....</w:t>
      </w:r>
    </w:p>
    <w:p>
      <w:r>
        <w:rPr>
          <w:b/>
          <w:u w:val="single"/>
        </w:rPr>
        <w:t>163273</w:t>
      </w:r>
    </w:p>
    <w:p>
      <w:r>
        <w:t>HAHA WHAT @AbeAmas Call me sexist but I still don't like how the main character of legend of korra is a woman. It just doesn't feel right.</w:t>
      </w:r>
    </w:p>
    <w:p>
      <w:r>
        <w:rPr>
          <w:b/>
          <w:u w:val="single"/>
        </w:rPr>
        <w:t>163274</w:t>
      </w:r>
    </w:p>
    <w:p>
      <w:r>
        <w:t>In @AbeAmas's version of Legend of Korra, the main character is Mako and it's a story about hair gel and filing routine paperwork</w:t>
      </w:r>
    </w:p>
    <w:p>
      <w:r>
        <w:rPr>
          <w:b/>
          <w:u w:val="single"/>
        </w:rPr>
        <w:t>163275</w:t>
      </w:r>
    </w:p>
    <w:p>
      <w:r>
        <w:t>RT @kristc67 When a girl looks more buff than me... #gymtime #eeew #notcute #notsexist #justscared</w:t>
      </w:r>
    </w:p>
    <w:p>
      <w:r>
        <w:rPr>
          <w:b/>
          <w:u w:val="single"/>
        </w:rPr>
        <w:t>163276</w:t>
      </w:r>
    </w:p>
    <w:p>
      <w:r>
        <w:t>RT @GrahamInglish Hahahaha I'm sorry but if you watch Women UFC fights kys #NotSexist #ItsJustWeird</w:t>
      </w:r>
    </w:p>
    <w:p>
      <w:r>
        <w:rPr>
          <w:b/>
          <w:u w:val="single"/>
        </w:rPr>
        <w:t>163277</w:t>
      </w:r>
    </w:p>
    <w:p>
      <w:r>
        <w:t>RT @coltonodoherty I hate it when girls are in a bad mood so what i'm trying to say is I hate girls</w:t>
      </w:r>
    </w:p>
    <w:p>
      <w:r>
        <w:rPr>
          <w:b/>
          <w:u w:val="single"/>
        </w:rPr>
        <w:t>163278</w:t>
      </w:r>
    </w:p>
    <w:p>
      <w:r>
        <w:t>RT @hadyn1878: Hate girls who think they're really hot because they get with a different person every week, when really it's because they'r…</w:t>
      </w:r>
    </w:p>
    <w:p>
      <w:r>
        <w:rPr>
          <w:b/>
          <w:u w:val="single"/>
        </w:rPr>
        <w:t>163279</w:t>
      </w:r>
    </w:p>
    <w:p>
      <w:r>
        <w:t>RT @NoahRough I swear I'm not sexist but about 90% of girls are terrible at video games. Maybe it's just my sister though.</w:t>
      </w:r>
    </w:p>
    <w:p>
      <w:r>
        <w:rPr>
          <w:b/>
          <w:u w:val="single"/>
        </w:rPr>
        <w:t>163280</w:t>
      </w:r>
    </w:p>
    <w:p>
      <w:r>
        <w:t>Damn cyber Saudi-adjacent nations @jaxblaster Sorry im not sexist but listening to a eoman calling a football game drives me nuts.</w:t>
      </w:r>
    </w:p>
    <w:p>
      <w:r>
        <w:rPr>
          <w:b/>
          <w:u w:val="single"/>
        </w:rPr>
        <w:t>163281</w:t>
      </w:r>
    </w:p>
    <w:p>
      <w:r>
        <w:t>RT @stephaybabes Not sexist but i think male comedians are funnier than female ones. http://t.co/0nRJQFuzxI</w:t>
      </w:r>
    </w:p>
    <w:p>
      <w:r>
        <w:rPr>
          <w:b/>
          <w:u w:val="single"/>
        </w:rPr>
        <w:t>163282</w:t>
      </w:r>
    </w:p>
    <w:p>
      <w:r>
        <w:t>So you're sexist AND racist. @ImSandeshJain Not sexist, but women in Burkhah scare me. Totally.</w:t>
      </w:r>
    </w:p>
    <w:p>
      <w:r>
        <w:rPr>
          <w:b/>
          <w:u w:val="single"/>
        </w:rPr>
        <w:t>163283</w:t>
      </w:r>
    </w:p>
    <w:p>
      <w:r>
        <w:t>RT @LoweryJake I'm not sexist but holy shit women drivers are awful!</w:t>
      </w:r>
    </w:p>
    <w:p>
      <w:r>
        <w:rPr>
          <w:b/>
          <w:u w:val="single"/>
        </w:rPr>
        <w:t>163284</w:t>
      </w:r>
    </w:p>
    <w:p>
      <w:r>
        <w:t>A hit with 5-year-olds @adnan_bahatti55 Don't treat women like an object. It doesn't like it... #JK #NotSexist #SorryNotSorry</w:t>
      </w:r>
    </w:p>
    <w:p>
      <w:r>
        <w:rPr>
          <w:b/>
          <w:u w:val="single"/>
        </w:rPr>
        <w:t>163285</w:t>
      </w:r>
    </w:p>
    <w:p>
      <w:r>
        <w:t>RT @_buttersnips I'm not sexist or anything but I hate when women do commentary on sports.</w:t>
      </w:r>
    </w:p>
    <w:p>
      <w:r>
        <w:rPr>
          <w:b/>
          <w:u w:val="single"/>
        </w:rPr>
        <w:t>163286</w:t>
      </w:r>
    </w:p>
    <w:p>
      <w:r>
        <w:t>yeah so annoying how they're doing their jobs @Dean_Carr Call me sexist but woman football commentators annoy me so much, they never shut up</w:t>
      </w:r>
    </w:p>
    <w:p>
      <w:r>
        <w:rPr>
          <w:b/>
          <w:u w:val="single"/>
        </w:rPr>
        <w:t>163287</w:t>
      </w:r>
    </w:p>
    <w:p>
      <w:r>
        <w:t>RT @jaykyew Call me sexist, but hearing a woman do play by play for a football game just sounds off to me</w:t>
      </w:r>
    </w:p>
    <w:p>
      <w:r>
        <w:rPr>
          <w:b/>
          <w:u w:val="single"/>
        </w:rPr>
        <w:t>163288</w:t>
      </w:r>
    </w:p>
    <w:p>
      <w:r>
        <w:t>RT @BMKT8 Call me sexist or whatever you wish, but for some reason i really hate when girls talk about football.</w:t>
      </w:r>
    </w:p>
    <w:p>
      <w:r>
        <w:rPr>
          <w:b/>
          <w:u w:val="single"/>
        </w:rPr>
        <w:t>163289</w:t>
      </w:r>
    </w:p>
    <w:p>
      <w:r>
        <w:t>Yeah, the ones you're with, for some inexplicable reason. @Jay_FJ Go ahead, call me sexist. Inept women. http://t.co/0OAHeJ4CDm</w:t>
      </w:r>
    </w:p>
    <w:p>
      <w:r>
        <w:rPr>
          <w:b/>
          <w:u w:val="single"/>
        </w:rPr>
        <w:t>163290</w:t>
      </w:r>
    </w:p>
    <w:p>
      <w:r>
        <w:t>RT @GNSL_22 I'm not sexist for my opinion on women drivers.. I've just experienced it plenty of times.</w:t>
      </w:r>
    </w:p>
    <w:p>
      <w:r>
        <w:rPr>
          <w:b/>
          <w:u w:val="single"/>
        </w:rPr>
        <w:t>163291</w:t>
      </w:r>
    </w:p>
    <w:p>
      <w:r>
        <w:t>RT @blackocracy: I'm not sexist or anything so I hope no single broad try to swerve me but... a woman's ultimate position is to be by a man…</w:t>
      </w:r>
    </w:p>
    <w:p>
      <w:r>
        <w:rPr>
          <w:b/>
          <w:u w:val="single"/>
        </w:rPr>
        <w:t>163292</w:t>
      </w:r>
    </w:p>
    <w:p>
      <w:r>
        <w:t>Fundamental understanding of meaning fail @DonivanGray I'm not sexist or anything but EVERY girl is crazy no exceptions.</w:t>
      </w:r>
    </w:p>
    <w:p>
      <w:r>
        <w:rPr>
          <w:b/>
          <w:u w:val="single"/>
        </w:rPr>
        <w:t>163293</w:t>
      </w:r>
    </w:p>
    <w:p>
      <w:r>
        <w:t>There's that P600 spike #MMNsexism @Gwbear7 Only females recognise the "final spin" on a washing machine full of clothes #NotSexist #Fact</w:t>
      </w:r>
    </w:p>
    <w:p>
      <w:r>
        <w:rPr>
          <w:b/>
          <w:u w:val="single"/>
        </w:rPr>
        <w:t>163294</w:t>
      </w:r>
    </w:p>
    <w:p>
      <w:r>
        <w:t>RT http://t.co/3bvazJfhS4 @CyCopplelops Call me sexist but men will always be superior drivers</w:t>
      </w:r>
    </w:p>
    <w:p>
      <w:r>
        <w:rPr>
          <w:b/>
          <w:u w:val="single"/>
        </w:rPr>
        <w:t>163295</w:t>
      </w:r>
    </w:p>
    <w:p>
      <w:r>
        <w:t>You're also ableist and a damn waste. @InKYweTrust Call me sexist, idc. But when girls fight, your argument just sounds retarded.</w:t>
      </w:r>
    </w:p>
    <w:p>
      <w:r>
        <w:rPr>
          <w:b/>
          <w:u w:val="single"/>
        </w:rPr>
        <w:t>163296</w:t>
      </w:r>
    </w:p>
    <w:p>
      <w:r>
        <w:t>RT @elya_halim I am not sexist. But i am becoming one when i am driving.</w:t>
      </w:r>
    </w:p>
    <w:p>
      <w:r>
        <w:rPr>
          <w:b/>
          <w:u w:val="single"/>
        </w:rPr>
        <w:t>163297</w:t>
      </w:r>
    </w:p>
    <w:p>
      <w:r>
        <w:t>No way that's sexist at all! @Abdul_a95 I'm not sexist but female characters in TV shows are 99% usually the most annoying character</w:t>
      </w:r>
    </w:p>
    <w:p>
      <w:r>
        <w:rPr>
          <w:b/>
          <w:u w:val="single"/>
        </w:rPr>
        <w:t>163298</w:t>
      </w:r>
    </w:p>
    <w:p>
      <w:r>
        <w:t>How unfortunate that no one cares what you think. @E_B_A_H__3 Im not sexist, but football ain't meant for women</w:t>
      </w:r>
    </w:p>
    <w:p>
      <w:r>
        <w:rPr>
          <w:b/>
          <w:u w:val="single"/>
        </w:rPr>
        <w:t>163299</w:t>
      </w:r>
    </w:p>
    <w:p>
      <w:r>
        <w:t>You know we're 50% of the population, right? @ChristianCraw4 I'm not sexist but I do feel there are too many women on ESPN #notthesame</w:t>
      </w:r>
    </w:p>
    <w:p>
      <w:r>
        <w:rPr>
          <w:b/>
          <w:u w:val="single"/>
        </w:rPr>
        <w:t>163300</w:t>
      </w:r>
    </w:p>
    <w:p>
      <w:r>
        <w:t>RT @SocraStEEEz: I'm not sexist but straight up the world is not ready for one of the most powerful and influential countries to have a wom…</w:t>
      </w:r>
    </w:p>
    <w:p>
      <w:r>
        <w:rPr>
          <w:b/>
          <w:u w:val="single"/>
        </w:rPr>
        <w:t>163301</w:t>
      </w:r>
    </w:p>
    <w:p>
      <w:r>
        <w:t>RT @DyslexicDwarf I'm not sexist, I'd just prefer it if she was making me a sammich, instead of reading Twitter.</w:t>
      </w:r>
    </w:p>
    <w:p>
      <w:r>
        <w:rPr>
          <w:b/>
          <w:u w:val="single"/>
        </w:rPr>
        <w:t>163302</w:t>
      </w:r>
    </w:p>
    <w:p>
      <w:r>
        <w:t>RT @Arsenick3 I'm not sexist, I follow some very well informed and knowledgeable female fans but the comment was daft!</w:t>
      </w:r>
    </w:p>
    <w:p>
      <w:r>
        <w:rPr>
          <w:b/>
          <w:u w:val="single"/>
        </w:rPr>
        <w:t>163303</w:t>
      </w:r>
    </w:p>
    <w:p>
      <w:r>
        <w:t>The least funny sexist unjoke there is. @unicatbirdwhale make a sandwich :o #notsexist</w:t>
      </w:r>
    </w:p>
    <w:p>
      <w:r>
        <w:rPr>
          <w:b/>
          <w:u w:val="single"/>
        </w:rPr>
        <w:t>163304</w:t>
      </w:r>
    </w:p>
    <w:p>
      <w:r>
        <w:t>RT @Jackie_boyyyyy xbox's were designed for boys and make up was designed for girls, get the idea #notsexist #promise #lol</w:t>
      </w:r>
    </w:p>
    <w:p>
      <w:r>
        <w:rPr>
          <w:b/>
          <w:u w:val="single"/>
        </w:rPr>
        <w:t>163305</w:t>
      </w:r>
    </w:p>
    <w:p>
      <w:r>
        <w:t>RT @ahall012 If you are a women,and this is no sexist comment directly, and we are watching football just don't talk unless my team scores</w:t>
      </w:r>
    </w:p>
    <w:p>
      <w:r>
        <w:rPr>
          <w:b/>
          <w:u w:val="single"/>
        </w:rPr>
        <w:t>163306</w:t>
      </w:r>
    </w:p>
    <w:p>
      <w:r>
        <w:t>RT @EBeisner @ahall012 I agree with you!! I would rather brush my teeth with sandpaper then watch football with a girl!!</w:t>
      </w:r>
    </w:p>
    <w:p>
      <w:r>
        <w:rPr>
          <w:b/>
          <w:u w:val="single"/>
        </w:rPr>
        <w:t>163307</w:t>
      </w:r>
    </w:p>
    <w:p>
      <w:r>
        <w:t>We've got a regular Wordsworth on our hands here @E_B_A_H__3 @YesYoureSexist how unfortunate get tf off my mentions</w:t>
      </w:r>
    </w:p>
    <w:p>
      <w:r>
        <w:rPr>
          <w:b/>
          <w:u w:val="single"/>
        </w:rPr>
        <w:t>163308</w:t>
      </w:r>
    </w:p>
    <w:p>
      <w:r>
        <w:t>@Arsenick3 "I'm just selectively highlighting women who meet the stereotype I'm fishing to confirm. HOW IS THAT SEXIST"</w:t>
      </w:r>
    </w:p>
    <w:p>
      <w:r>
        <w:rPr>
          <w:b/>
          <w:u w:val="single"/>
        </w:rPr>
        <w:t>163309</w:t>
      </w:r>
    </w:p>
    <w:p>
      <w:r>
        <w:t>RT @BenOX4D I'm not sexist, but when a woman presents a football show I just can't take her seriously.</w:t>
      </w:r>
    </w:p>
    <w:p>
      <w:r>
        <w:rPr>
          <w:b/>
          <w:u w:val="single"/>
        </w:rPr>
        <w:t>163310</w:t>
      </w:r>
    </w:p>
    <w:p>
      <w:r>
        <w:t>RT @JabzzSalam Not sexist but girls on twitter aren't funny</w:t>
      </w:r>
    </w:p>
    <w:p>
      <w:r>
        <w:rPr>
          <w:b/>
          <w:u w:val="single"/>
        </w:rPr>
        <w:t>163311</w:t>
      </w:r>
    </w:p>
    <w:p>
      <w:r>
        <w:t>RT @CoryBeats @BlacckGall I don't ever want a female talking while football is being played #notsexist</w:t>
      </w:r>
    </w:p>
    <w:p>
      <w:r>
        <w:rPr>
          <w:b/>
          <w:u w:val="single"/>
        </w:rPr>
        <w:t>163312</w:t>
      </w:r>
    </w:p>
    <w:p>
      <w:r>
        <w:t>RT @JoeParker45 Not sure women's darts should be on tv unless these too are just really bad! Seen better in the pub #notsexist #justshocking</w:t>
      </w:r>
    </w:p>
    <w:p>
      <w:r>
        <w:rPr>
          <w:b/>
          <w:u w:val="single"/>
        </w:rPr>
        <w:t>163313</w:t>
      </w:r>
    </w:p>
    <w:p>
      <w:r>
        <w:t>SO EDGY @Thecolouredkid_ I'm no sexist I'm just a realist and can't make sense of some of the shit we do as a society</w:t>
      </w:r>
    </w:p>
    <w:p>
      <w:r>
        <w:rPr>
          <w:b/>
          <w:u w:val="single"/>
        </w:rPr>
        <w:t>163314</w:t>
      </w:r>
    </w:p>
    <w:p>
      <w:r>
        <w:t>RT @Po0le_Boy: Call me sexist, but if you're watchin Bachelor over the Nat.Championship just proves you're not a sports fan no matter whose…</w:t>
      </w:r>
    </w:p>
    <w:p>
      <w:r>
        <w:rPr>
          <w:b/>
          <w:u w:val="single"/>
        </w:rPr>
        <w:t>163315</w:t>
      </w:r>
    </w:p>
    <w:p>
      <w:r>
        <w:t>what @TheRobotard8000 call me sexist or old fashioned, but the new trend of dudes taking alimony is shameful and utterly unmasculine.</w:t>
      </w:r>
    </w:p>
    <w:p>
      <w:r>
        <w:rPr>
          <w:b/>
          <w:u w:val="single"/>
        </w:rPr>
        <w:t>163316</w:t>
      </w:r>
    </w:p>
    <w:p>
      <w:r>
        <w:t>And yet antique furniture... @Rojdarabbit Ladies...If you've been around your price goes down. Call me sexist but u know it's true. #joke</w:t>
      </w:r>
    </w:p>
    <w:p>
      <w:r>
        <w:rPr>
          <w:b/>
          <w:u w:val="single"/>
        </w:rPr>
        <w:t>163317</w:t>
      </w:r>
    </w:p>
    <w:p>
      <w:r>
        <w:t>Using it to communicate our humanity? CHICKS MAN @lonelybanana9 Don't call me sexist because we all know how y'all girls are with Twitter.</w:t>
      </w:r>
    </w:p>
    <w:p>
      <w:r>
        <w:rPr>
          <w:b/>
          <w:u w:val="single"/>
        </w:rPr>
        <w:t>163318</w:t>
      </w:r>
    </w:p>
    <w:p>
      <w:r>
        <w:t>There goes your attempt at an "I'm such a deep dude" persona. @Thecolouredkid_ @YesYoureSexist suck my balls hoe</w:t>
      </w:r>
    </w:p>
    <w:p>
      <w:r>
        <w:rPr>
          <w:b/>
          <w:u w:val="single"/>
        </w:rPr>
        <w:t>163319</w:t>
      </w:r>
    </w:p>
    <w:p>
      <w:r>
        <w:t>RT @NathanWassihun I'm not sexist but BITCHES CANNOT DRIVE</w:t>
      </w:r>
    </w:p>
    <w:p>
      <w:r>
        <w:rPr>
          <w:b/>
          <w:u w:val="single"/>
        </w:rPr>
        <w:t>163320</w:t>
      </w:r>
    </w:p>
    <w:p>
      <w:r>
        <w:t>RT @asher_budd I'm not sexist but there's not a single women's sport I can stand to sit through</w:t>
      </w:r>
    </w:p>
    <w:p>
      <w:r>
        <w:rPr>
          <w:b/>
          <w:u w:val="single"/>
        </w:rPr>
        <w:t>163321</w:t>
      </w:r>
    </w:p>
    <w:p>
      <w:r>
        <w:t>Only 2 oppressions. @Prattsays I'm not sexist, but I just remembered why I hate feminists. Unless you're Black orJewish please stop whining.</w:t>
      </w:r>
    </w:p>
    <w:p>
      <w:r>
        <w:rPr>
          <w:b/>
          <w:u w:val="single"/>
        </w:rPr>
        <w:t>163322</w:t>
      </w:r>
    </w:p>
    <w:p>
      <w:r>
        <w:t>RT @fairbairn77: I'm not sexist or anything but...(no really i'm not, hear me out) if you're a female comedienne you have a lot to do to ma…</w:t>
      </w:r>
    </w:p>
    <w:p>
      <w:r>
        <w:rPr>
          <w:b/>
          <w:u w:val="single"/>
        </w:rPr>
        <w:t>163323</w:t>
      </w:r>
    </w:p>
    <w:p>
      <w:r>
        <w:t>Gonna go out on a limb here and say you're actually both. @JakePowles I'm not sexist or racist. Just observant.</w:t>
      </w:r>
    </w:p>
    <w:p>
      <w:r>
        <w:rPr>
          <w:b/>
          <w:u w:val="single"/>
        </w:rPr>
        <w:t>163324</w:t>
      </w:r>
    </w:p>
    <w:p>
      <w:r>
        <w:t>RT @BenjiLaw1: I'm joking when I tell a woman to make me a sandwich...but if I want spaghetti, bitch better make it. #NotSexist #Spaghetti …</w:t>
      </w:r>
    </w:p>
    <w:p>
      <w:r>
        <w:rPr>
          <w:b/>
          <w:u w:val="single"/>
        </w:rPr>
        <w:t>163325</w:t>
      </w:r>
    </w:p>
    <w:p>
      <w:r>
        <w:t>RT @ben_sulley I don't care if people call me sexist, I don't find female comedians funny</w:t>
      </w:r>
    </w:p>
    <w:p>
      <w:r>
        <w:rPr>
          <w:b/>
          <w:u w:val="single"/>
        </w:rPr>
        <w:t>163326</w:t>
      </w:r>
    </w:p>
    <w:p>
      <w:r>
        <w:t>RT @JustMarn Im not sexist, but When it comes to learning i prefer a male .. All my fave teachers were male.</w:t>
      </w:r>
    </w:p>
    <w:p>
      <w:r>
        <w:rPr>
          <w:b/>
          <w:u w:val="single"/>
        </w:rPr>
        <w:t>163327</w:t>
      </w:r>
    </w:p>
    <w:p>
      <w:r>
        <w:t>@inkiebird @JustMarn direct quote from OP: "When it comes to learning i prefer a male" so nice try</w:t>
      </w:r>
    </w:p>
    <w:p>
      <w:r>
        <w:rPr>
          <w:b/>
          <w:u w:val="single"/>
        </w:rPr>
        <w:t>163328</w:t>
      </w:r>
    </w:p>
    <w:p>
      <w:r>
        <w:t>RT @McGorrigan I'm not sexist but woman's football makes me feel sick</w:t>
      </w:r>
    </w:p>
    <w:p>
      <w:r>
        <w:rPr>
          <w:b/>
          <w:u w:val="single"/>
        </w:rPr>
        <w:t>163329</w:t>
      </w:r>
    </w:p>
    <w:p>
      <w:r>
        <w:t>RT @DJP_3 Women are really bad drivers. #notsexist #sorryitsthetruth</w:t>
      </w:r>
    </w:p>
    <w:p>
      <w:r>
        <w:rPr>
          <w:b/>
          <w:u w:val="single"/>
        </w:rPr>
        <w:t>163330</w:t>
      </w:r>
    </w:p>
    <w:p>
      <w:r>
        <w:t>RT @BrianRienecker Call me sexist but I just can't stand women auto journalists. Something just isn't right about it.</w:t>
      </w:r>
    </w:p>
    <w:p>
      <w:r>
        <w:rPr>
          <w:b/>
          <w:u w:val="single"/>
        </w:rPr>
        <w:t>163331</w:t>
      </w:r>
    </w:p>
    <w:p>
      <w:r>
        <w:t>RT @JRamirez_3 I'm not sexist... But why the heck do I have a girl as my personal trainer..??</w:t>
      </w:r>
    </w:p>
    <w:p>
      <w:r>
        <w:rPr>
          <w:b/>
          <w:u w:val="single"/>
        </w:rPr>
        <w:t>163332</w:t>
      </w:r>
    </w:p>
    <w:p>
      <w:r>
        <w:t>RT @ExclusiveGinger I'm not sexist but most girls = bad drivers</w:t>
      </w:r>
    </w:p>
    <w:p>
      <w:r>
        <w:rPr>
          <w:b/>
          <w:u w:val="single"/>
        </w:rPr>
        <w:t>163333</w:t>
      </w:r>
    </w:p>
    <w:p>
      <w:r>
        <w:t>Repeat a lie often enough, etc. @luchi_55 I'm not sexist, but girls aren't funny.</w:t>
      </w:r>
    </w:p>
    <w:p>
      <w:r>
        <w:rPr>
          <w:b/>
          <w:u w:val="single"/>
        </w:rPr>
        <w:t>163334</w:t>
      </w:r>
    </w:p>
    <w:p>
      <w:r>
        <w:t>RT @vsvpgoblin I'm not sexist, but some bitches can't drive for SHIT.</w:t>
      </w:r>
    </w:p>
    <w:p>
      <w:r>
        <w:rPr>
          <w:b/>
          <w:u w:val="single"/>
        </w:rPr>
        <w:t>163335</w:t>
      </w:r>
    </w:p>
    <w:p>
      <w:r>
        <w:t>RT @ConnellyBock Im not sexist but I hate woman sports commentators</w:t>
      </w:r>
    </w:p>
    <w:p>
      <w:r>
        <w:rPr>
          <w:b/>
          <w:u w:val="single"/>
        </w:rPr>
        <w:t>163336</w:t>
      </w:r>
    </w:p>
    <w:p>
      <w:r>
        <w:t>RT @DOCTOR___J I swear I'm not sexist but get these ladies outta here when it comes to football</w:t>
      </w:r>
    </w:p>
    <w:p>
      <w:r>
        <w:rPr>
          <w:b/>
          <w:u w:val="single"/>
        </w:rPr>
        <w:t>163337</w:t>
      </w:r>
    </w:p>
    <w:p>
      <w:r>
        <w:t>RT @DoctorJ09 Not sexist but I really dislike women announcers!!</w:t>
      </w:r>
    </w:p>
    <w:p>
      <w:r>
        <w:rPr>
          <w:b/>
          <w:u w:val="single"/>
        </w:rPr>
        <w:t>163338</w:t>
      </w:r>
    </w:p>
    <w:p>
      <w:r>
        <w:t>RT @ryangowan29 I'm not sexist but i hate serving women! They're so unbelievanly fussy about their drinks</w:t>
      </w:r>
    </w:p>
    <w:p>
      <w:r>
        <w:rPr>
          <w:b/>
          <w:u w:val="single"/>
        </w:rPr>
        <w:t>163339</w:t>
      </w:r>
    </w:p>
    <w:p>
      <w:r>
        <w:t>RT @peterWSP15 LOL and no fucking doubt, I'm not sexist but especially girls, no respect for men what so ever (well most of them)</w:t>
      </w:r>
    </w:p>
    <w:p>
      <w:r>
        <w:rPr>
          <w:b/>
          <w:u w:val="single"/>
        </w:rPr>
        <w:t>163340</w:t>
      </w:r>
    </w:p>
    <w:p>
      <w:r>
        <w:t>RT @charlwhat HOLY FUCK IM NOT SEXIST BUT ALOT OF WOMEN CANNOT FUCKING DRIVE</w:t>
      </w:r>
    </w:p>
    <w:p>
      <w:r>
        <w:rPr>
          <w:b/>
          <w:u w:val="single"/>
        </w:rPr>
        <w:t>163341</w:t>
      </w:r>
    </w:p>
    <w:p>
      <w:r>
        <w:t>RT @loganbrown64 It's good to talk with your wife but it's so much easier to say shut up n make me a sammich #notsexist lol</w:t>
      </w:r>
    </w:p>
    <w:p>
      <w:r>
        <w:rPr>
          <w:b/>
          <w:u w:val="single"/>
        </w:rPr>
        <w:t>163342</w:t>
      </w:r>
    </w:p>
    <w:p>
      <w:r>
        <w:t>HAHAHA I GET IT BAIT AND SWITCH @StrosDude9 What is one thing I care less about than soccer? Women's soccer. #NotSexist</w:t>
      </w:r>
    </w:p>
    <w:p>
      <w:r>
        <w:rPr>
          <w:b/>
          <w:u w:val="single"/>
        </w:rPr>
        <w:t>163343</w:t>
      </w:r>
    </w:p>
    <w:p>
      <w:r>
        <w:t>RT @_els_7 Women's tennis is of a good standard #shitnoonesays #notsexist #stillenjoywatchingivanovic</w:t>
      </w:r>
    </w:p>
    <w:p>
      <w:r>
        <w:rPr>
          <w:b/>
          <w:u w:val="single"/>
        </w:rPr>
        <w:t>163344</w:t>
      </w:r>
    </w:p>
    <w:p>
      <w:r>
        <w:t>RT @MrSorrentino_ Oi I'm not sexist but I swear to god only like 2% of the women population in London know how to drive properly ffs.</w:t>
      </w:r>
    </w:p>
    <w:p>
      <w:r>
        <w:rPr>
          <w:b/>
          <w:u w:val="single"/>
        </w:rPr>
        <w:t>163345</w:t>
      </w:r>
    </w:p>
    <w:p>
      <w:r>
        <w:t>RT @kohfuckyourself I'm not sexist, but Feminists make me sick in how they go about fighting for equality. Sorry.</w:t>
      </w:r>
    </w:p>
    <w:p>
      <w:r>
        <w:rPr>
          <w:b/>
          <w:u w:val="single"/>
        </w:rPr>
        <w:t>163346</w:t>
      </w:r>
    </w:p>
    <w:p>
      <w:r>
        <w:t>#bizarresexism @LifeOfStrife I don't know why buy I find a hearty handshake between two women to be very awkward. #notsexist</w:t>
      </w:r>
    </w:p>
    <w:p>
      <w:r>
        <w:rPr>
          <w:b/>
          <w:u w:val="single"/>
        </w:rPr>
        <w:t>163347</w:t>
      </w:r>
    </w:p>
    <w:p>
      <w:r>
        <w:t>News flash: It's not for you. @_REDDY71 A word to all the ladies in very short skirts or shorts this summer - 'Thanks'. #NotSexist #Grateful</w:t>
      </w:r>
    </w:p>
    <w:p>
      <w:r>
        <w:rPr>
          <w:b/>
          <w:u w:val="single"/>
        </w:rPr>
        <w:t>163348</w:t>
      </w:r>
    </w:p>
    <w:p>
      <w:r>
        <w:t>RT @A_Truth94 Call me sexist I don't care but a Pakistani girl should know how to make Roti</w:t>
      </w:r>
    </w:p>
    <w:p>
      <w:r>
        <w:rPr>
          <w:b/>
          <w:u w:val="single"/>
        </w:rPr>
        <w:t>163349</w:t>
      </w:r>
    </w:p>
    <w:p>
      <w:r>
        <w:t>No one cares @IkeMahrer6551 call me sexist, but i hate to hear girls argue bout sports</w:t>
      </w:r>
    </w:p>
    <w:p>
      <w:r>
        <w:rPr>
          <w:b/>
          <w:u w:val="single"/>
        </w:rPr>
        <w:t>163350</w:t>
      </w:r>
    </w:p>
    <w:p>
      <w:r>
        <w:t>RT @terrwill09 Call me sexist but I don't like women commentators on men sports</w:t>
      </w:r>
    </w:p>
    <w:p>
      <w:r>
        <w:rPr>
          <w:b/>
          <w:u w:val="single"/>
        </w:rPr>
        <w:t>163351</w:t>
      </w:r>
    </w:p>
    <w:p>
      <w:r>
        <w:t>RT @christoph_welsh Call me sexist but I do not like female engineering teachers</w:t>
      </w:r>
    </w:p>
    <w:p>
      <w:r>
        <w:rPr>
          <w:b/>
          <w:u w:val="single"/>
        </w:rPr>
        <w:t>163352</w:t>
      </w:r>
    </w:p>
    <w:p>
      <w:r>
        <w:t>"Simple things please simple minds." @pumpkinking39 I'm not sexist but dammit, the best jokes are.</w:t>
      </w:r>
    </w:p>
    <w:p>
      <w:r>
        <w:rPr>
          <w:b/>
          <w:u w:val="single"/>
        </w:rPr>
        <w:t>163353</w:t>
      </w:r>
    </w:p>
    <w:p>
      <w:r>
        <w:t>LOLOLOL @babaaibrahim the bitch was driving it. God damn I'm not sexist but that is not a car that should be driven by a female ever lol</w:t>
      </w:r>
    </w:p>
    <w:p>
      <w:r>
        <w:rPr>
          <w:b/>
          <w:u w:val="single"/>
        </w:rPr>
        <w:t>163354</w:t>
      </w:r>
    </w:p>
    <w:p>
      <w:r>
        <w:t>:D @nkrause11 Dudes who go to culinary school: #why #findawife #notsexist :)</w:t>
      </w:r>
    </w:p>
    <w:p>
      <w:r>
        <w:rPr>
          <w:b/>
          <w:u w:val="single"/>
        </w:rPr>
        <w:t>163355</w:t>
      </w:r>
    </w:p>
    <w:p>
      <w:r>
        <w:t>RT @4boardman I'm not sexist, but women comedians aren't funny at all</w:t>
      </w:r>
    </w:p>
    <w:p>
      <w:r>
        <w:rPr>
          <w:b/>
          <w:u w:val="single"/>
        </w:rPr>
        <w:t>163356</w:t>
      </w:r>
    </w:p>
    <w:p>
      <w:r>
        <w:t>Yeah they're totally just rain vaginas @pjbish @Pocolow a man with an umbrella, just doesn't look right. I'm with you bro. #notsexist.</w:t>
      </w:r>
    </w:p>
    <w:p>
      <w:r>
        <w:rPr>
          <w:b/>
          <w:u w:val="single"/>
        </w:rPr>
        <w:t>163357</w:t>
      </w:r>
    </w:p>
    <w:p>
      <w:r>
        <w:t>RT @ryland_foster watching the mens slope style is way better than watching women's #notsexist #justsayin</w:t>
      </w:r>
    </w:p>
    <w:p>
      <w:r>
        <w:rPr>
          <w:b/>
          <w:u w:val="single"/>
        </w:rPr>
        <w:t>163358</w:t>
      </w:r>
    </w:p>
    <w:p>
      <w:r>
        <w:t>Self-aware sexism = still sexist! Magic! @farinjini @micaleel Pizza for dinner? I'd say you need a wife, but twitter would call me sexist.</w:t>
      </w:r>
    </w:p>
    <w:p>
      <w:r>
        <w:rPr>
          <w:b/>
          <w:u w:val="single"/>
        </w:rPr>
        <w:t>163359</w:t>
      </w:r>
    </w:p>
    <w:p>
      <w:r>
        <w:t>Call me a misandrist but men in hardware stores amirite @iMudassir Call me sexist but shopping with women can take centuries &amp;gt;.&amp;lt;</w:t>
      </w:r>
    </w:p>
    <w:p>
      <w:r>
        <w:rPr>
          <w:b/>
          <w:u w:val="single"/>
        </w:rPr>
        <w:t>163360</w:t>
      </w:r>
    </w:p>
    <w:p>
      <w:r>
        <w:t>You have a problem. @bradwall3 Call me sexist, but I just can't enjoy a game as much with a woman announcer calling it</w:t>
      </w:r>
    </w:p>
    <w:p>
      <w:r>
        <w:rPr>
          <w:b/>
          <w:u w:val="single"/>
        </w:rPr>
        <w:t>163361</w:t>
      </w:r>
    </w:p>
    <w:p>
      <w:r>
        <w:t>So you're sexist AND have no taste. @_ChrisNichols Call me sexist but I have no desire to see a stand alone Wonder Woman movie.</w:t>
      </w:r>
    </w:p>
    <w:p>
      <w:r>
        <w:rPr>
          <w:b/>
          <w:u w:val="single"/>
        </w:rPr>
        <w:t>163362</w:t>
      </w:r>
    </w:p>
    <w:p>
      <w:r>
        <w:t>RT @HeyItsReecie Ok so i hav a girl replacin my battery its kinda strange......#NotSexist</w:t>
      </w:r>
    </w:p>
    <w:p>
      <w:r>
        <w:rPr>
          <w:b/>
          <w:u w:val="single"/>
        </w:rPr>
        <w:t>163363</w:t>
      </w:r>
    </w:p>
    <w:p>
      <w:r>
        <w:t>RT @IWantMooro: I'm sorry. Call me sexist but women shouldn't get involved with football. I've made an oath never to take a bird to the lan…</w:t>
      </w:r>
    </w:p>
    <w:p>
      <w:r>
        <w:rPr>
          <w:b/>
          <w:u w:val="single"/>
        </w:rPr>
        <w:t>163364</w:t>
      </w:r>
    </w:p>
    <w:p>
      <w:r>
        <w:t>Men giving their opinions............:\ @OliPaterson I'm not sexist but; women playing poker........ :/</w:t>
      </w:r>
    </w:p>
    <w:p>
      <w:r>
        <w:rPr>
          <w:b/>
          <w:u w:val="single"/>
        </w:rPr>
        <w:t>163365</w:t>
      </w:r>
    </w:p>
    <w:p>
      <w:r>
        <w:t>RT @Laarrma im not sexist. but... it does bring a tear to my eye when i see a woman successfully reverse into a parking space.</w:t>
      </w:r>
    </w:p>
    <w:p>
      <w:r>
        <w:rPr>
          <w:b/>
          <w:u w:val="single"/>
        </w:rPr>
        <w:t>163366</w:t>
      </w:r>
    </w:p>
    <w:p>
      <w:r>
        <w:t>@Laarrma Why, because she backed straight into your balls? Because that's what I would do, with scientific precision.</w:t>
      </w:r>
    </w:p>
    <w:p>
      <w:r>
        <w:rPr>
          <w:b/>
          <w:u w:val="single"/>
        </w:rPr>
        <w:t>163367</w:t>
      </w:r>
    </w:p>
    <w:p>
      <w:r>
        <w:t>Please do! @TomFordyce1 Women's t20 cricket, I'm not sexist but I'd rather kick myself in the eye</w:t>
      </w:r>
    </w:p>
    <w:p>
      <w:r>
        <w:rPr>
          <w:b/>
          <w:u w:val="single"/>
        </w:rPr>
        <w:t>163368</w:t>
      </w:r>
    </w:p>
    <w:p>
      <w:r>
        <w:t>And when they're all PMSing at the same time LOL @FSenkiw I'm not sexist, but I can't work with 5 female managers at the same time anymore</w:t>
      </w:r>
    </w:p>
    <w:p>
      <w:r>
        <w:rPr>
          <w:b/>
          <w:u w:val="single"/>
        </w:rPr>
        <w:t>163369</w:t>
      </w:r>
    </w:p>
    <w:p>
      <w:r>
        <w:t>GOLD @cartermontg Just heard someone say "feminists are fantastic". I'm really hoping I don't hear that ever again. #notsexist</w:t>
      </w:r>
    </w:p>
    <w:p>
      <w:r>
        <w:rPr>
          <w:b/>
          <w:u w:val="single"/>
        </w:rPr>
        <w:t>163370</w:t>
      </w:r>
    </w:p>
    <w:p>
      <w:r>
        <w:t>I hope Twitter rips you a new one. You make me sick. @jimboslice_13 @ry_casper "how to discribe rape. His dick was hungry!" #notsexist</w:t>
      </w:r>
    </w:p>
    <w:p>
      <w:r>
        <w:rPr>
          <w:b/>
          <w:u w:val="single"/>
        </w:rPr>
        <w:t>163371</w:t>
      </w:r>
    </w:p>
    <w:p>
      <w:r>
        <w:t>@jimboslice_13 Rape culture is not about "sense of humor." It is about silencing, shaming, and terrifying women.</w:t>
      </w:r>
    </w:p>
    <w:p>
      <w:r>
        <w:rPr>
          <w:b/>
          <w:u w:val="single"/>
        </w:rPr>
        <w:t>163372</w:t>
      </w:r>
    </w:p>
    <w:p>
      <w:r>
        <w:t>@jimboslice_13 "Never knew rape was a culture" well COLOR ME SHOCKED to find you to be as ignorant as your 1st impression implies</w:t>
      </w:r>
    </w:p>
    <w:p>
      <w:r>
        <w:rPr>
          <w:b/>
          <w:u w:val="single"/>
        </w:rPr>
        <w:t>163373</w:t>
      </w:r>
    </w:p>
    <w:p>
      <w:r>
        <w:t>RT @stdan99 Call me sexist I guess but I just can't do female commentators wanted to watch #CINvLOU but watching #FLAvMISS instead</w:t>
      </w:r>
    </w:p>
    <w:p>
      <w:r>
        <w:rPr>
          <w:b/>
          <w:u w:val="single"/>
        </w:rPr>
        <w:t>163374</w:t>
      </w:r>
    </w:p>
    <w:p>
      <w:r>
        <w:t>RT @Stef_C_80: Call me sexist but this is exactly why girls should not be taking serious with football! 3nil down and she's smiling http://…</w:t>
      </w:r>
    </w:p>
    <w:p>
      <w:r>
        <w:rPr>
          <w:b/>
          <w:u w:val="single"/>
        </w:rPr>
        <w:t>163375</w:t>
      </w:r>
    </w:p>
    <w:p>
      <w:r>
        <w:t>RT @AverageSpursfan I'm not sexist but fuck me half of the women yids on Twitter are fucking clueless</w:t>
      </w:r>
    </w:p>
    <w:p>
      <w:r>
        <w:rPr>
          <w:b/>
          <w:u w:val="single"/>
        </w:rPr>
        <w:t>163376</w:t>
      </w:r>
    </w:p>
    <w:p>
      <w:r>
        <w:t>RT @Sam_Evs23: Im not sexist but most women today will take up all the best seat in the pubs/clubs when they have no clue what's going on #…</w:t>
      </w:r>
    </w:p>
    <w:p>
      <w:r>
        <w:rPr>
          <w:b/>
          <w:u w:val="single"/>
        </w:rPr>
        <w:t>163377</w:t>
      </w:r>
    </w:p>
    <w:p>
      <w:r>
        <w:t>BELIVE @PatSayDat I let females know they don't run shit round here. I'm not sexist but I do BELIVE in showing respect where it's due.</w:t>
      </w:r>
    </w:p>
    <w:p>
      <w:r>
        <w:rPr>
          <w:b/>
          <w:u w:val="single"/>
        </w:rPr>
        <w:t>163378</w:t>
      </w:r>
    </w:p>
    <w:p>
      <w:r>
        <w:t>RT @patrick_fish3 Im not sexist, but 2 girl refs. Really</w:t>
      </w:r>
    </w:p>
    <w:p>
      <w:r>
        <w:rPr>
          <w:b/>
          <w:u w:val="single"/>
        </w:rPr>
        <w:t>163379</w:t>
      </w:r>
    </w:p>
    <w:p>
      <w:r>
        <w:t>RT @URBINA52 @my_sweetness_ I'm not sexist, but show me a good women driver... One in a million lol</w:t>
      </w:r>
    </w:p>
    <w:p>
      <w:r>
        <w:rPr>
          <w:b/>
          <w:u w:val="single"/>
        </w:rPr>
        <w:t>163380</w:t>
      </w:r>
    </w:p>
    <w:p>
      <w:r>
        <w:t>@jkronenwetter18 I'm sure the commentators you DON'T find attractive make less money, because your opinion matters so much.</w:t>
      </w:r>
    </w:p>
    <w:p>
      <w:r>
        <w:rPr>
          <w:b/>
          <w:u w:val="single"/>
        </w:rPr>
        <w:t>163381</w:t>
      </w:r>
    </w:p>
    <w:p>
      <w:r>
        <w:t>RT @gottaCOPEwithit I'm not sexist but women in letterman'a jackets look so weird to me</w:t>
      </w:r>
    </w:p>
    <w:p>
      <w:r>
        <w:rPr>
          <w:b/>
          <w:u w:val="single"/>
        </w:rPr>
        <w:t>163382</w:t>
      </w:r>
    </w:p>
    <w:p>
      <w:r>
        <w:t>RT @pauleldridge2 I'm not sexist but I can not stand women commentators</w:t>
      </w:r>
    </w:p>
    <w:p>
      <w:r>
        <w:rPr>
          <w:b/>
          <w:u w:val="single"/>
        </w:rPr>
        <w:t>163383</w:t>
      </w:r>
    </w:p>
    <w:p>
      <w:r>
        <w:t>RT @bennyd40 Not sexist but I'm getting a little tired of female announcers.</w:t>
      </w:r>
    </w:p>
    <w:p>
      <w:r>
        <w:rPr>
          <w:b/>
          <w:u w:val="single"/>
        </w:rPr>
        <w:t>163384</w:t>
      </w:r>
    </w:p>
    <w:p>
      <w:r>
        <w:t>RT @jonny_stallone: Call me sexist when it comes to football idc. I hate when girls put up a pic of a "hot" guy and thats the team they're …</w:t>
      </w:r>
    </w:p>
    <w:p>
      <w:r>
        <w:rPr>
          <w:b/>
          <w:u w:val="single"/>
        </w:rPr>
        <w:t>163385</w:t>
      </w:r>
    </w:p>
    <w:p>
      <w:r>
        <w:t>http://t.co/ht4FBQ6zUT @maizerage13 "@trutherbot: http://t.co/O9AeJP6JR8" call me sexist idgaf, but this is true</w:t>
      </w:r>
    </w:p>
    <w:p>
      <w:r>
        <w:rPr>
          <w:b/>
          <w:u w:val="single"/>
        </w:rPr>
        <w:t>163386</w:t>
      </w:r>
    </w:p>
    <w:p>
      <w:r>
        <w:t>That's the definition of sexism??? @CepedaAriana Call me sexist, I just feel men &amp;amp; women have their appropriate roles in life</w:t>
      </w:r>
    </w:p>
    <w:p>
      <w:r>
        <w:rPr>
          <w:b/>
          <w:u w:val="single"/>
        </w:rPr>
        <w:t>163387</w:t>
      </w:r>
    </w:p>
    <w:p>
      <w:r>
        <w:t>10-to-1 odds this guy faints after one punch @AaronObviously I'm not sexist but girls can't fight and if you think you can you need to stop</w:t>
      </w:r>
    </w:p>
    <w:p>
      <w:r>
        <w:rPr>
          <w:b/>
          <w:u w:val="single"/>
        </w:rPr>
        <w:t>163388</w:t>
      </w:r>
    </w:p>
    <w:p>
      <w:r>
        <w:t>"Females" and "guys." @AwkwardEP I'm not sexist but a lot of females lack true logic sometimes. A lot of guys are just dumb though.</w:t>
      </w:r>
    </w:p>
    <w:p>
      <w:r>
        <w:rPr>
          <w:b/>
          <w:u w:val="single"/>
        </w:rPr>
        <w:t>163389</w:t>
      </w:r>
    </w:p>
    <w:p>
      <w:r>
        <w:t>RT @IsaiahBlood Peyton Manning need to change his name to Peyton Girling. Because that's how he's throwing. #nooffenseladies #notsexist</w:t>
      </w:r>
    </w:p>
    <w:p>
      <w:r>
        <w:rPr>
          <w:b/>
          <w:u w:val="single"/>
        </w:rPr>
        <w:t>163390</w:t>
      </w:r>
    </w:p>
    <w:p>
      <w:r>
        <w:t>RT @cpham_15: Girls that are cheering for a team bc they think one of the players is hot need to get back in the kitchen #NotSexist #JustTh…</w:t>
      </w:r>
    </w:p>
    <w:p>
      <w:r>
        <w:rPr>
          <w:b/>
          <w:u w:val="single"/>
        </w:rPr>
        <w:t>163391</w:t>
      </w:r>
    </w:p>
    <w:p>
      <w:r>
        <w:t>RT @sensip40 Call me sexist but the true definition of a #goddess is a good house wife &amp;amp; mother who also has good health,looks and physique</w:t>
      </w:r>
    </w:p>
    <w:p>
      <w:r>
        <w:rPr>
          <w:b/>
          <w:u w:val="single"/>
        </w:rPr>
        <w:t>163392</w:t>
      </w:r>
    </w:p>
    <w:p>
      <w:r>
        <w:t>RT @sensip40: The broken ladies of my and younger generations fail this description in one way or another. And the men are to feminine to d…</w:t>
      </w:r>
    </w:p>
    <w:p>
      <w:r>
        <w:rPr>
          <w:b/>
          <w:u w:val="single"/>
        </w:rPr>
        <w:t>163393</w:t>
      </w:r>
    </w:p>
    <w:p>
      <w:r>
        <w:t>Wow, you're a huge asshole! @JonTaylorr I'm not sexist, but women's football should be in the Paralympics.</w:t>
      </w:r>
    </w:p>
    <w:p>
      <w:r>
        <w:rPr>
          <w:b/>
          <w:u w:val="single"/>
        </w:rPr>
        <w:t>163394</w:t>
      </w:r>
    </w:p>
    <w:p>
      <w:r>
        <w:t>Judging by your username alone, yeah, you are. @skateparkslut I'm not sexist, but I really dislike the majority of teenage girls</w:t>
      </w:r>
    </w:p>
    <w:p>
      <w:r>
        <w:rPr>
          <w:b/>
          <w:u w:val="single"/>
        </w:rPr>
        <w:t>163395</w:t>
      </w:r>
    </w:p>
    <w:p>
      <w:r>
        <w:t>RT @metin_gozde I remember when I used to refuse to get on the bus if a woman was driving it #NotSexist</w:t>
      </w:r>
    </w:p>
    <w:p>
      <w:r>
        <w:rPr>
          <w:b/>
          <w:u w:val="single"/>
        </w:rPr>
        <w:t>163396</w:t>
      </w:r>
    </w:p>
    <w:p>
      <w:r>
        <w:t>RT @alexxxarich: Go ahead and call me sexist but scandalous women are wayyy lower in my book than scandalous men. Mainly cause I want to be…</w:t>
      </w:r>
    </w:p>
    <w:p>
      <w:r>
        <w:rPr>
          <w:b/>
          <w:u w:val="single"/>
        </w:rPr>
        <w:t>163397</w:t>
      </w:r>
    </w:p>
    <w:p>
      <w:r>
        <w:t>@JohnJohnisKilla Call me sexist or whatever it is but there's a BIG difference 2 guys and girls there is no equality in ability in general</w:t>
      </w:r>
    </w:p>
    <w:p>
      <w:r>
        <w:rPr>
          <w:b/>
          <w:u w:val="single"/>
        </w:rPr>
        <w:t>163398</w:t>
      </w:r>
    </w:p>
    <w:p>
      <w:r>
        <w:t>RT @KingAreed: Call me sexist or whatever but if ur my gf/woman/wife keeping the house(exception our room) laundry &amp;amp; folding clothes is a M…</w:t>
      </w:r>
    </w:p>
    <w:p>
      <w:r>
        <w:rPr>
          <w:b/>
          <w:u w:val="single"/>
        </w:rPr>
        <w:t>163399</w:t>
      </w:r>
    </w:p>
    <w:p>
      <w:r>
        <w:t>RT @_katieorsini not sexist but female comedians are so shit</w:t>
      </w:r>
    </w:p>
    <w:p>
      <w:r>
        <w:rPr>
          <w:b/>
          <w:u w:val="single"/>
        </w:rPr>
        <w:t>163400</w:t>
      </w:r>
    </w:p>
    <w:p>
      <w:r>
        <w:t>RT @bazjayuu: @rachdancey @joanne_pardoe @tracci74 typical female, wants everything :-)</w:t>
      </w:r>
    </w:p>
    <w:p>
      <w:r>
        <w:rPr>
          <w:b/>
          <w:u w:val="single"/>
        </w:rPr>
        <w:t>163401</w:t>
      </w:r>
    </w:p>
    <w:p>
      <w:r>
        <w:t>RT @LobnaTM of course there are exceptions, but women are bad drivers. I'm sorry but it's true #NotSexist</w:t>
      </w:r>
    </w:p>
    <w:p>
      <w:r>
        <w:rPr>
          <w:b/>
          <w:u w:val="single"/>
        </w:rPr>
        <w:t>163402</w:t>
      </w:r>
    </w:p>
    <w:p>
      <w:r>
        <w:t>RT @RobDurbinn I'm not sexist but women rappers are a bigger joke than the WNBA</w:t>
      </w:r>
    </w:p>
    <w:p>
      <w:r>
        <w:rPr>
          <w:b/>
          <w:u w:val="single"/>
        </w:rPr>
        <w:t>163403</w:t>
      </w:r>
    </w:p>
    <w:p>
      <w:r>
        <w:t>RT @basyoni95 I'm not sexist , but a lady Assassin just isn't right .. #AssassinsCreedLiberation</w:t>
      </w:r>
    </w:p>
    <w:p>
      <w:r>
        <w:rPr>
          <w:b/>
          <w:u w:val="single"/>
        </w:rPr>
        <w:t>163404</w:t>
      </w:r>
    </w:p>
    <w:p>
      <w:r>
        <w:t>RT @rfc884: I'm not sexist but I bet if I had one month of training I could do all these snowboard tricks the girls are doing and I've neve…</w:t>
      </w:r>
    </w:p>
    <w:p>
      <w:r>
        <w:rPr>
          <w:b/>
          <w:u w:val="single"/>
        </w:rPr>
        <w:t>163405</w:t>
      </w:r>
    </w:p>
    <w:p>
      <w:r>
        <w:t>RT @Bilal_Ali90 Not sexist but these Asian girls hu cant cook..yall better find a good divorce lawyer</w:t>
      </w:r>
    </w:p>
    <w:p>
      <w:r>
        <w:rPr>
          <w:b/>
          <w:u w:val="single"/>
        </w:rPr>
        <w:t>163406</w:t>
      </w:r>
    </w:p>
    <w:p>
      <w:r>
        <w:t>RT @David_Franzen13 Call me sexist if you'd like, but I just cannot watch women's hockey. So boring.</w:t>
      </w:r>
    </w:p>
    <w:p>
      <w:r>
        <w:rPr>
          <w:b/>
          <w:u w:val="single"/>
        </w:rPr>
        <w:t>163407</w:t>
      </w:r>
    </w:p>
    <w:p>
      <w:r>
        <w:t>RT @Jus_HollyWood Call me sexist but 98% of y'all women cannot drive man, and 100% of y'all read this and said "not me" in y'all head</w:t>
      </w:r>
    </w:p>
    <w:p>
      <w:r>
        <w:rPr>
          <w:b/>
          <w:u w:val="single"/>
        </w:rPr>
        <w:t>163408</w:t>
      </w:r>
    </w:p>
    <w:p>
      <w:r>
        <w:t>RT @Integrated_me Call me sexist but BJP male volunteers are more intelligent than female http://t.co/WaIYyTxIWb</w:t>
      </w:r>
    </w:p>
    <w:p>
      <w:r>
        <w:rPr>
          <w:b/>
          <w:u w:val="single"/>
        </w:rPr>
        <w:t>163409</w:t>
      </w:r>
    </w:p>
    <w:p>
      <w:r>
        <w:t>RT @ZoeHarris9 Call me sexist but watching women play rugby is just plain wrong #weird</w:t>
      </w:r>
    </w:p>
    <w:p>
      <w:r>
        <w:rPr>
          <w:b/>
          <w:u w:val="single"/>
        </w:rPr>
        <w:t>163410</w:t>
      </w:r>
    </w:p>
    <w:p>
      <w:r>
        <w:t>I don't think men should be allowed to have opinions. @Rhace138 Call me sexist but I don't think women should be allowed to grow beards</w:t>
      </w:r>
    </w:p>
    <w:p>
      <w:r>
        <w:rPr>
          <w:b/>
          <w:u w:val="single"/>
        </w:rPr>
        <w:t>163411</w:t>
      </w:r>
    </w:p>
    <w:p>
      <w:r>
        <w:t>RT @mugnezee Not sexist , but watching girls ice hockey is really painful .. What are you doing ???</w:t>
      </w:r>
    </w:p>
    <w:p>
      <w:r>
        <w:rPr>
          <w:b/>
          <w:u w:val="single"/>
        </w:rPr>
        <w:t>163412</w:t>
      </w:r>
    </w:p>
    <w:p>
      <w:r>
        <w:t>RT @trippr13 Not sexist but, I can't listen to a woman talk about men's basketball #ainthappenin</w:t>
      </w:r>
    </w:p>
    <w:p>
      <w:r>
        <w:rPr>
          <w:b/>
          <w:u w:val="single"/>
        </w:rPr>
        <w:t>163413</w:t>
      </w:r>
    </w:p>
    <w:p>
      <w:r>
        <w:t>Who gives a flying fuck? @Rhace138 Again, call me sexist but men shouldn't get lower back tattoos</w:t>
      </w:r>
    </w:p>
    <w:p>
      <w:r>
        <w:rPr>
          <w:b/>
          <w:u w:val="single"/>
        </w:rPr>
        <w:t>163414</w:t>
      </w:r>
    </w:p>
    <w:p>
      <w:r>
        <w:t>Says more about you than about them. @WizardryOfOzil I'm not sexist, but a female standup comedian has never successfully made me laugh.</w:t>
      </w:r>
    </w:p>
    <w:p>
      <w:r>
        <w:rPr>
          <w:b/>
          <w:u w:val="single"/>
        </w:rPr>
        <w:t>163415</w:t>
      </w:r>
    </w:p>
    <w:p>
      <w:r>
        <w:t>RT @KBrnnr I'm not sexist but that female ref just made an awful awful call that could cost the Magic the game. Bunch of garbage that was!</w:t>
      </w:r>
    </w:p>
    <w:p>
      <w:r>
        <w:rPr>
          <w:b/>
          <w:u w:val="single"/>
        </w:rPr>
        <w:t>163416</w:t>
      </w:r>
    </w:p>
    <w:p>
      <w:r>
        <w:t>RT @ShaunMichael80 I'm not sexist..but man Women's Basketball on ESPN is unwatchable</w:t>
      </w:r>
    </w:p>
    <w:p>
      <w:r>
        <w:rPr>
          <w:b/>
          <w:u w:val="single"/>
        </w:rPr>
        <w:t>163417</w:t>
      </w:r>
    </w:p>
    <w:p>
      <w:r>
        <w:t>RT @WizardryOfOzil: RT @YesYoureSexist: "Says more about you than about them. @WizardryOfOzil" not when my opinion is abnormally popular.</w:t>
      </w:r>
    </w:p>
    <w:p>
      <w:r>
        <w:rPr>
          <w:b/>
          <w:u w:val="single"/>
        </w:rPr>
        <w:t>163418</w:t>
      </w:r>
    </w:p>
    <w:p>
      <w:r>
        <w:t>RT @WizardryOfOzil: @DeusExJuice @YesYoureSexist I have watched several female comedians on several occasions, to my memory I have not laug…</w:t>
      </w:r>
    </w:p>
    <w:p>
      <w:r>
        <w:rPr>
          <w:b/>
          <w:u w:val="single"/>
        </w:rPr>
        <w:t>163419</w:t>
      </w:r>
    </w:p>
    <w:p>
      <w:r>
        <w:t>RT @Bruns_ProV1 I'm not sexist but the Men's skill sets and abilities are just leagues above the women's. Much more entertaining. #Olympics</w:t>
      </w:r>
    </w:p>
    <w:p>
      <w:r>
        <w:rPr>
          <w:b/>
          <w:u w:val="single"/>
        </w:rPr>
        <w:t>163420</w:t>
      </w:r>
    </w:p>
    <w:p>
      <w:r>
        <w:t>RT @stuartpaget5 Not sexist, but female football commentators just don't work, can't take it serious. Netball maybe</w:t>
      </w:r>
    </w:p>
    <w:p>
      <w:r>
        <w:rPr>
          <w:b/>
          <w:u w:val="single"/>
        </w:rPr>
        <w:t>163421</w:t>
      </w:r>
    </w:p>
    <w:p>
      <w:r>
        <w:t>RT @screamingfuck I'm not sexist but I think sexism is hilarious</w:t>
      </w:r>
    </w:p>
    <w:p>
      <w:r>
        <w:rPr>
          <w:b/>
          <w:u w:val="single"/>
        </w:rPr>
        <w:t>163422</w:t>
      </w:r>
    </w:p>
    <w:p>
      <w:r>
        <w:t>Need what he's smoking @RajAshok5 Being feminist isnt sexist BUT ASKING LAWS &amp;amp; INSISTING THAT WOMEN ARE CORRECT ALWAYS, MEN ARE CRIMINALS IS</w:t>
      </w:r>
    </w:p>
    <w:p>
      <w:r>
        <w:rPr>
          <w:b/>
          <w:u w:val="single"/>
        </w:rPr>
        <w:t>163423</w:t>
      </w:r>
    </w:p>
    <w:p>
      <w:r>
        <w:t>RT @No_Berger Woman's half pipe is hard to watch... I'm not sexist but this is brutal. One finished run in the last 6 athletes #iwanttocry</w:t>
      </w:r>
    </w:p>
    <w:p>
      <w:r>
        <w:rPr>
          <w:b/>
          <w:u w:val="single"/>
        </w:rPr>
        <w:t>163424</w:t>
      </w:r>
    </w:p>
    <w:p>
      <w:r>
        <w:t>RT @harry_t95 I'm not sexist but women's ice hockey is just naa</w:t>
      </w:r>
    </w:p>
    <w:p>
      <w:r>
        <w:rPr>
          <w:b/>
          <w:u w:val="single"/>
        </w:rPr>
        <w:t>163425</w:t>
      </w:r>
    </w:p>
    <w:p>
      <w:r>
        <w:t>http://t.co/Vsgq8816oH @ofahmio Women and their big handbags *is* the problem of limited space in the.overcrowded train. #NOTSexist</w:t>
      </w:r>
    </w:p>
    <w:p>
      <w:r>
        <w:rPr>
          <w:b/>
          <w:u w:val="single"/>
        </w:rPr>
        <w:t>163426</w:t>
      </w:r>
    </w:p>
    <w:p>
      <w:r>
        <w:t>RT @GoJonnyBananas I hate tweeting this but, the blonde girl on the British curling team has extraordinary eyes #notsexist #justsaying</w:t>
      </w:r>
    </w:p>
    <w:p>
      <w:r>
        <w:rPr>
          <w:b/>
          <w:u w:val="single"/>
        </w:rPr>
        <w:t>163427</w:t>
      </w:r>
    </w:p>
    <w:p>
      <w:r>
        <w:t>I see you use social media. @cmsteele96 I want all social media sites to go down for a week just to see how the girls react. #notsexist</w:t>
      </w:r>
    </w:p>
    <w:p>
      <w:r>
        <w:rPr>
          <w:b/>
          <w:u w:val="single"/>
        </w:rPr>
        <w:t>163428</w:t>
      </w:r>
    </w:p>
    <w:p>
      <w:r>
        <w:t>RT @ryanbrimble I'm really not sexist but it's true what they say about women drivers #Thick</w:t>
      </w:r>
    </w:p>
    <w:p>
      <w:r>
        <w:rPr>
          <w:b/>
          <w:u w:val="single"/>
        </w:rPr>
        <w:t>163429</w:t>
      </w:r>
    </w:p>
    <w:p>
      <w:r>
        <w:t>RT @CP2314 This is not sexist but I want to punch both of the girls from broad city #workaholics</w:t>
      </w:r>
    </w:p>
    <w:p>
      <w:r>
        <w:rPr>
          <w:b/>
          <w:u w:val="single"/>
        </w:rPr>
        <w:t>163430</w:t>
      </w:r>
    </w:p>
    <w:p>
      <w:r>
        <w:t>RT @mrmodace i'm not sexist but the vast majority of women i know are pure evil</w:t>
      </w:r>
    </w:p>
    <w:p>
      <w:r>
        <w:rPr>
          <w:b/>
          <w:u w:val="single"/>
        </w:rPr>
        <w:t>163431</w:t>
      </w:r>
    </w:p>
    <w:p>
      <w:r>
        <w:t>RT @Kaycz75 I'm not sexist but a lot of y'all. Females really ain't good for shit except catching semen.</w:t>
      </w:r>
    </w:p>
    <w:p>
      <w:r>
        <w:rPr>
          <w:b/>
          <w:u w:val="single"/>
        </w:rPr>
        <w:t>163432</w:t>
      </w:r>
    </w:p>
    <w:p>
      <w:r>
        <w:t>RT @AllxnCook Sorry, I'm really not sexist, but the stereotype has yet to prove me wrong about women drivers.</w:t>
      </w:r>
    </w:p>
    <w:p>
      <w:r>
        <w:rPr>
          <w:b/>
          <w:u w:val="single"/>
        </w:rPr>
        <w:t>163433</w:t>
      </w:r>
    </w:p>
    <w:p>
      <w:r>
        <w:t>RT @jmdunner I'm sorry, I'm not sexist but I cannot stand Doris Burke. #awful</w:t>
      </w:r>
    </w:p>
    <w:p>
      <w:r>
        <w:rPr>
          <w:b/>
          <w:u w:val="single"/>
        </w:rPr>
        <w:t>163434</w:t>
      </w:r>
    </w:p>
    <w:p>
      <w:r>
        <w:t>RT @Tom_Greenbean I'm not sexist, but women should not be refs</w:t>
      </w:r>
    </w:p>
    <w:p>
      <w:r>
        <w:rPr>
          <w:b/>
          <w:u w:val="single"/>
        </w:rPr>
        <w:t>163435</w:t>
      </w:r>
    </w:p>
    <w:p>
      <w:r>
        <w:t>RT @HipsterNudesGod: I'm not sexist but I truly believe that 9/10 women cannot drive idefk why the hell they can't, but they're deadly behi…</w:t>
      </w:r>
    </w:p>
    <w:p>
      <w:r>
        <w:rPr>
          <w:b/>
          <w:u w:val="single"/>
        </w:rPr>
        <w:t>163436</w:t>
      </w:r>
    </w:p>
    <w:p>
      <w:r>
        <w:t>RT @TheWoolerite I'm not sexist, but fuck, women's half pipe is weak.</w:t>
      </w:r>
    </w:p>
    <w:p>
      <w:r>
        <w:rPr>
          <w:b/>
          <w:u w:val="single"/>
        </w:rPr>
        <w:t>163437</w:t>
      </w:r>
    </w:p>
    <w:p>
      <w:r>
        <w:t>RT @BigRilesMMA: I'm not sexist but most women comics suck. They aren't funny, period. Lisa Lampanelli, Amy Shumer and a couple others, don…</w:t>
      </w:r>
    </w:p>
    <w:p>
      <w:r>
        <w:rPr>
          <w:b/>
          <w:u w:val="single"/>
        </w:rPr>
        <w:t>163438</w:t>
      </w:r>
    </w:p>
    <w:p>
      <w:r>
        <w:t>RT @CamLaFontaine Put over 15 women in a room and lawwwwd knows what could happen. #NotSexist #JustScared</w:t>
      </w:r>
    </w:p>
    <w:p>
      <w:r>
        <w:rPr>
          <w:b/>
          <w:u w:val="single"/>
        </w:rPr>
        <w:t>163439</w:t>
      </w:r>
    </w:p>
    <w:p>
      <w:r>
        <w:t>RT @TylerBucket24 If I had a dollar for every time a girl has backed out and almost hit me, I'd have about 30 dollars #NotSexist #ButDamn</w:t>
      </w:r>
    </w:p>
    <w:p>
      <w:r>
        <w:rPr>
          <w:b/>
          <w:u w:val="single"/>
        </w:rPr>
        <w:t>163440</w:t>
      </w:r>
    </w:p>
    <w:p>
      <w:r>
        <w:t>RT @LouisRITHPotter I'm not sexist, but sometimes women proper need to stfu http://t.co/mgTp6Tst9N</w:t>
      </w:r>
    </w:p>
    <w:p>
      <w:r>
        <w:rPr>
          <w:b/>
          <w:u w:val="single"/>
        </w:rPr>
        <w:t>163441</w:t>
      </w:r>
    </w:p>
    <w:p>
      <w:r>
        <w:t>RT @TH3THINK3R I'm not sexist but anyone that thinks males and females are equal or ever will be is naive</w:t>
      </w:r>
    </w:p>
    <w:p>
      <w:r>
        <w:rPr>
          <w:b/>
          <w:u w:val="single"/>
        </w:rPr>
        <w:t>163442</w:t>
      </w:r>
    </w:p>
    <w:p>
      <w:r>
        <w:t>RT @screamingfuck I'm not sexist but fuck you females</w:t>
      </w:r>
    </w:p>
    <w:p>
      <w:r>
        <w:rPr>
          <w:b/>
          <w:u w:val="single"/>
        </w:rPr>
        <w:t>163443</w:t>
      </w:r>
    </w:p>
    <w:p>
      <w:r>
        <w:t>RT @TexasSerge Chicks just aren't that funny....call me sexist</w:t>
      </w:r>
    </w:p>
    <w:p>
      <w:r>
        <w:rPr>
          <w:b/>
          <w:u w:val="single"/>
        </w:rPr>
        <w:t>163444</w:t>
      </w:r>
    </w:p>
    <w:p>
      <w:r>
        <w:t>RT @Loganopatrick Call me sexist but honestly mass majority of woman can't cut it in combat arms, it's a liability</w:t>
      </w:r>
    </w:p>
    <w:p>
      <w:r>
        <w:rPr>
          <w:b/>
          <w:u w:val="single"/>
        </w:rPr>
        <w:t>163445</w:t>
      </w:r>
    </w:p>
    <w:p>
      <w:r>
        <w:t>LOL @itreeby call me sexist. But i really hate girl gamer teams. really really hate. lol.</w:t>
      </w:r>
    </w:p>
    <w:p>
      <w:r>
        <w:rPr>
          <w:b/>
          <w:u w:val="single"/>
        </w:rPr>
        <w:t>163446</w:t>
      </w:r>
    </w:p>
    <w:p>
      <w:r>
        <w:t>RT @A_Morris17 Call me sexist, but women's hockey just doesn't sound... Right.</w:t>
      </w:r>
    </w:p>
    <w:p>
      <w:r>
        <w:rPr>
          <w:b/>
          <w:u w:val="single"/>
        </w:rPr>
        <w:t>163447</w:t>
      </w:r>
    </w:p>
    <w:p>
      <w:r>
        <w:t>*most boys @ihatethiskid I'm not sexist but all the internet does is show that most girls don't know how to form their own opinions.</w:t>
      </w:r>
    </w:p>
    <w:p>
      <w:r>
        <w:rPr>
          <w:b/>
          <w:u w:val="single"/>
        </w:rPr>
        <w:t>163448</w:t>
      </w:r>
    </w:p>
    <w:p>
      <w:r>
        <w:t>http://t.co/flERluQXq4 @molliejones_ i'm not sexist but there's something so off putting about girls liking the football #controversial</w:t>
      </w:r>
    </w:p>
    <w:p>
      <w:r>
        <w:rPr>
          <w:b/>
          <w:u w:val="single"/>
        </w:rPr>
        <w:t>163449</w:t>
      </w:r>
    </w:p>
    <w:p>
      <w:r>
        <w:t>RT @TheRealFattLaff: Im not sexist but girls basketball is hilarious no matter what level it is. They all suck its annoying that it exists …</w:t>
      </w:r>
    </w:p>
    <w:p>
      <w:r>
        <w:rPr>
          <w:b/>
          <w:u w:val="single"/>
        </w:rPr>
        <w:t>163450</w:t>
      </w:r>
    </w:p>
    <w:p>
      <w:r>
        <w:t>I hope she kicks your ass out. @dm_vargas07 I'm not sexist but ... No female is ever gonna tell me what to do.. That includes my mom</w:t>
      </w:r>
    </w:p>
    <w:p>
      <w:r>
        <w:rPr>
          <w:b/>
          <w:u w:val="single"/>
        </w:rPr>
        <w:t>163451</w:t>
      </w:r>
    </w:p>
    <w:p>
      <w:r>
        <w:t>http://t.co/ayOy83G6s0 @abbebarca I'm not sexist but women do cook nd clean better then us #ItsAcompliment</w:t>
      </w:r>
    </w:p>
    <w:p>
      <w:r>
        <w:rPr>
          <w:b/>
          <w:u w:val="single"/>
        </w:rPr>
        <w:t>163452</w:t>
      </w:r>
    </w:p>
    <w:p>
      <w:r>
        <w:t>Maybe you don't like it that much. @EgoArchitect Id like to consider myself open minded. And not sexist. But...female UFC? What in the fuck</w:t>
      </w:r>
    </w:p>
    <w:p>
      <w:r>
        <w:rPr>
          <w:b/>
          <w:u w:val="single"/>
        </w:rPr>
        <w:t>163453</w:t>
      </w:r>
    </w:p>
    <w:p>
      <w:r>
        <w:t>RT @TheRealFattLaff: @YesYoureSexist Thats not what I began with so...your dumb. But yeah I see what u mean the fact they all suck goes w/o…</w:t>
      </w:r>
    </w:p>
    <w:p>
      <w:r>
        <w:rPr>
          <w:b/>
          <w:u w:val="single"/>
        </w:rPr>
        <w:t>163454</w:t>
      </w:r>
    </w:p>
    <w:p>
      <w:r>
        <w:t>RT @Tmattynopain: I'm not sexist but I prefer the shear athleticism of men's curling over the tactical women's game</w:t>
      </w:r>
    </w:p>
    <w:p>
      <w:r>
        <w:rPr>
          <w:b/>
          <w:u w:val="single"/>
        </w:rPr>
        <w:t>163455</w:t>
      </w:r>
    </w:p>
    <w:p>
      <w:r>
        <w:t>RT @ZeroDom Iam not sexist but y do women have the singular ability 2 block the way coz the r busy texting! Make me miss my train y dont u..</w:t>
      </w:r>
    </w:p>
    <w:p>
      <w:r>
        <w:rPr>
          <w:b/>
          <w:u w:val="single"/>
        </w:rPr>
        <w:t>163456</w:t>
      </w:r>
    </w:p>
    <w:p>
      <w:r>
        <w:t>RT @Millhouse66 @Maureen_JS nooo not sexist but most women are bad drivers</w:t>
      </w:r>
    </w:p>
    <w:p>
      <w:r>
        <w:rPr>
          <w:b/>
          <w:u w:val="single"/>
        </w:rPr>
        <w:t>163457</w:t>
      </w:r>
    </w:p>
    <w:p>
      <w:r>
        <w:t>RT @jamesharries1 The women are so much worse than the men at ski halfpipe #truedat #notsexist #Sochi2014 #WinterOlympics</w:t>
      </w:r>
    </w:p>
    <w:p>
      <w:r>
        <w:rPr>
          <w:b/>
          <w:u w:val="single"/>
        </w:rPr>
        <w:t>163458</w:t>
      </w:r>
    </w:p>
    <w:p>
      <w:r>
        <w:t>RT @nealcarr1 The women skaters can't fall and make it look graceful like the men #notsexist</w:t>
      </w:r>
    </w:p>
    <w:p>
      <w:r>
        <w:rPr>
          <w:b/>
          <w:u w:val="single"/>
        </w:rPr>
        <w:t>163459</w:t>
      </w:r>
    </w:p>
    <w:p>
      <w:r>
        <w:t>*yawn* @JoeApplebyTHFC Cannot stand female comedians. Couldn't name one I find funny. #NotSexist</w:t>
      </w:r>
    </w:p>
    <w:p>
      <w:r>
        <w:rPr>
          <w:b/>
          <w:u w:val="single"/>
        </w:rPr>
        <w:t>163460</w:t>
      </w:r>
    </w:p>
    <w:p>
      <w:r>
        <w:t>Ever hear of books? @MakVarcoe Only one thing to do while im sick and thats watch women's hockey #notsexist #KillMe</w:t>
      </w:r>
    </w:p>
    <w:p>
      <w:r>
        <w:rPr>
          <w:b/>
          <w:u w:val="single"/>
        </w:rPr>
        <w:t>163461</w:t>
      </w:r>
    </w:p>
    <w:p>
      <w:r>
        <w:t>RT @Slice_of_Slater It's not sexist but I do believe most girls are not good drivers.</w:t>
      </w:r>
    </w:p>
    <w:p>
      <w:r>
        <w:rPr>
          <w:b/>
          <w:u w:val="single"/>
        </w:rPr>
        <w:t>163462</w:t>
      </w:r>
    </w:p>
    <w:p>
      <w:r>
        <w:t>@MarchandsEgo "I'm not sexist but I actively avoid supporting women athletes and then act defensive about it."</w:t>
      </w:r>
    </w:p>
    <w:p>
      <w:r>
        <w:rPr>
          <w:b/>
          <w:u w:val="single"/>
        </w:rPr>
        <w:t>163463</w:t>
      </w:r>
    </w:p>
    <w:p>
      <w:r>
        <w:t>RT @kitchla @PaigeDavey_93 @PaigeDavey_93 couldn't agree more Paige! I have never found a female comedian funny.. #notsexist #justthetruth</w:t>
      </w:r>
    </w:p>
    <w:p>
      <w:r>
        <w:rPr>
          <w:b/>
          <w:u w:val="single"/>
        </w:rPr>
        <w:t>163464</w:t>
      </w:r>
    </w:p>
    <w:p>
      <w:r>
        <w:t>RT @Barnflake: @EmmaaFlanagan @LisaNHayes Sexist is when people don't go because it's women. People aren't going because it's of a poor qua…</w:t>
      </w:r>
    </w:p>
    <w:p>
      <w:r>
        <w:rPr>
          <w:b/>
          <w:u w:val="single"/>
        </w:rPr>
        <w:t>163465</w:t>
      </w:r>
    </w:p>
    <w:p>
      <w:r>
        <w:t>@Barnflake "I'm not sexist, it just so happens that I only complain about quality when it's women playing, ignoring all historical context."</w:t>
      </w:r>
    </w:p>
    <w:p>
      <w:r>
        <w:rPr>
          <w:b/>
          <w:u w:val="single"/>
        </w:rPr>
        <w:t>163466</w:t>
      </w:r>
    </w:p>
    <w:p>
      <w:r>
        <w:t>RT @Nathaniel_L_K Complaining I haven't cleaned the house! Do I look like a women? Na jk I'm not sexist but common make me soup pls</w:t>
      </w:r>
    </w:p>
    <w:p>
      <w:r>
        <w:rPr>
          <w:b/>
          <w:u w:val="single"/>
        </w:rPr>
        <w:t>163467</w:t>
      </w:r>
    </w:p>
    <w:p>
      <w:r>
        <w:t>RT @_mross94 not sexist, but...women drivers sometimes</w:t>
      </w:r>
    </w:p>
    <w:p>
      <w:r>
        <w:rPr>
          <w:b/>
          <w:u w:val="single"/>
        </w:rPr>
        <w:t>163468</w:t>
      </w:r>
    </w:p>
    <w:p>
      <w:r>
        <w:t>RT @flyinSolo_ski: I'm not sexist but leave it to some girl to write an article on ESPN about why people are so angry in NCAAB this year #s…</w:t>
      </w:r>
    </w:p>
    <w:p>
      <w:r>
        <w:rPr>
          <w:b/>
          <w:u w:val="single"/>
        </w:rPr>
        <w:t>163469</w:t>
      </w:r>
    </w:p>
    <w:p>
      <w:r>
        <w:t>Pray tell, when will "ready" be? Guessing "never" @AustinRaySmith I'm not sexist, but I don't think America is ready for a female president.</w:t>
      </w:r>
    </w:p>
    <w:p>
      <w:r>
        <w:rPr>
          <w:b/>
          <w:u w:val="single"/>
        </w:rPr>
        <w:t>163470</w:t>
      </w:r>
    </w:p>
    <w:p>
      <w:r>
        <w:t>RT @ArchAngel_Dux im not sexist but women just cant be comedians nor can they be rappers...</w:t>
      </w:r>
    </w:p>
    <w:p>
      <w:r>
        <w:rPr>
          <w:b/>
          <w:u w:val="single"/>
        </w:rPr>
        <w:t>163471</w:t>
      </w:r>
    </w:p>
    <w:p>
      <w:r>
        <w:t>RT @KrisTRealest @Matt_Camps Sum things jus aren't right coming from a girl'z lips... #NotSexist</w:t>
      </w:r>
    </w:p>
    <w:p>
      <w:r>
        <w:rPr>
          <w:b/>
          <w:u w:val="single"/>
        </w:rPr>
        <w:t>163472</w:t>
      </w:r>
    </w:p>
    <w:p>
      <w:r>
        <w:t>RT @teesmurf Richard Petty was right. If Danica Patrick was a male no one would know she was on the race track. #notsexist #Daytona500</w:t>
      </w:r>
    </w:p>
    <w:p>
      <w:r>
        <w:rPr>
          <w:b/>
          <w:u w:val="single"/>
        </w:rPr>
        <w:t>163473</w:t>
      </w:r>
    </w:p>
    <w:p>
      <w:r>
        <w:t>RT @jacobselvey Call me sexist but if it's a female rapping I automatically dislike the song. #Chauvinism #VocabWord</w:t>
      </w:r>
    </w:p>
    <w:p>
      <w:r>
        <w:rPr>
          <w:b/>
          <w:u w:val="single"/>
        </w:rPr>
        <w:t>163474</w:t>
      </w:r>
    </w:p>
    <w:p>
      <w:r>
        <w:t>RT @John_Bunando As far as I'm concerned, girls who argue are stupid. Call me sexist.</w:t>
      </w:r>
    </w:p>
    <w:p>
      <w:r>
        <w:rPr>
          <w:b/>
          <w:u w:val="single"/>
        </w:rPr>
        <w:t>163475</w:t>
      </w:r>
    </w:p>
    <w:p>
      <w:r>
        <w:t>Hahahah fuck you @JonaahV Call me sexist, but girls just shouldn't curse.</w:t>
      </w:r>
    </w:p>
    <w:p>
      <w:r>
        <w:rPr>
          <w:b/>
          <w:u w:val="single"/>
        </w:rPr>
        <w:t>163476</w:t>
      </w:r>
    </w:p>
    <w:p>
      <w:r>
        <w:t>RT @EricMorrison_S Call me sexist, but I wouldn't mind a stay at home wife. Don't need my kids being raised by someone other than family.</w:t>
      </w:r>
    </w:p>
    <w:p>
      <w:r>
        <w:rPr>
          <w:b/>
          <w:u w:val="single"/>
        </w:rPr>
        <w:t>163477</w:t>
      </w:r>
    </w:p>
    <w:p>
      <w:r>
        <w:t>RT!!!!! @countrygirl7406 Call me sexist I don't care! But NASCAR is a mans sport!!!!! #sorrynotsorry</w:t>
      </w:r>
    </w:p>
    <w:p>
      <w:r>
        <w:rPr>
          <w:b/>
          <w:u w:val="single"/>
        </w:rPr>
        <w:t>163478</w:t>
      </w:r>
    </w:p>
    <w:p>
      <w:r>
        <w:t>RT @Aishoousha Call me sexist whatever, but most of the girls I've met aren't cut out for working full time. #FeministsLookAway</w:t>
      </w:r>
    </w:p>
    <w:p>
      <w:r>
        <w:rPr>
          <w:b/>
          <w:u w:val="single"/>
        </w:rPr>
        <w:t>163479</w:t>
      </w:r>
    </w:p>
    <w:p>
      <w:r>
        <w:t>RT @AustinRaySmith: @YesYoureSexist I don't think women can make tough military decisions. Notice Hilary's face during the Bin Laden raid h…</w:t>
      </w:r>
    </w:p>
    <w:p>
      <w:r>
        <w:rPr>
          <w:b/>
          <w:u w:val="single"/>
        </w:rPr>
        <w:t>163480</w:t>
      </w:r>
    </w:p>
    <w:p>
      <w:r>
        <w:t>RT @NBA_thoughts_ Not sexist but I hate female announcers</w:t>
      </w:r>
    </w:p>
    <w:p>
      <w:r>
        <w:rPr>
          <w:b/>
          <w:u w:val="single"/>
        </w:rPr>
        <w:t>163481</w:t>
      </w:r>
    </w:p>
    <w:p>
      <w:r>
        <w:t>RT @TheTokenNegro: Not sexist, but I'll never vote for a woman president because I don't think any woman is mentally stable enough... Maybe…</w:t>
      </w:r>
    </w:p>
    <w:p>
      <w:r>
        <w:rPr>
          <w:b/>
          <w:u w:val="single"/>
        </w:rPr>
        <w:t>163482</w:t>
      </w:r>
    </w:p>
    <w:p>
      <w:r>
        <w:t>Yeah shit 12 year olds are not qualified at all. @CarloOrtega8 I'm not sexist but I would never vote for a girl president</w:t>
      </w:r>
    </w:p>
    <w:p>
      <w:r>
        <w:rPr>
          <w:b/>
          <w:u w:val="single"/>
        </w:rPr>
        <w:t>163483</w:t>
      </w:r>
    </w:p>
    <w:p>
      <w:r>
        <w:t>RT @Ellis_Holt1 I'm not sexist but the women commentator on sky sports is shocking</w:t>
      </w:r>
    </w:p>
    <w:p>
      <w:r>
        <w:rPr>
          <w:b/>
          <w:u w:val="single"/>
        </w:rPr>
        <w:t>163484</w:t>
      </w:r>
    </w:p>
    <w:p>
      <w:r>
        <w:t>RT @MikeFields__: To be honest I like the idea of the wife cooking and cleaning and the guy earning all the money to support their family, …</w:t>
      </w:r>
    </w:p>
    <w:p>
      <w:r>
        <w:rPr>
          <w:b/>
          <w:u w:val="single"/>
        </w:rPr>
        <w:t>163485</w:t>
      </w:r>
    </w:p>
    <w:p>
      <w:r>
        <w:t>RT @1Who_Am_I: I'm not sexist (cough) the only thing worse than a female Sunday league ref, is a female Sunday league ref with her husband …</w:t>
      </w:r>
    </w:p>
    <w:p>
      <w:r>
        <w:rPr>
          <w:b/>
          <w:u w:val="single"/>
        </w:rPr>
        <w:t>163486</w:t>
      </w:r>
    </w:p>
    <w:p>
      <w:r>
        <w:t>RT @eoind87 Great comment from a lad in class "I'm not sexist as sexism is wrong and I'm a man so I'm never wrong" #damnstraight</w:t>
      </w:r>
    </w:p>
    <w:p>
      <w:r>
        <w:rPr>
          <w:b/>
          <w:u w:val="single"/>
        </w:rPr>
        <w:t>163487</w:t>
      </w:r>
    </w:p>
    <w:p>
      <w:r>
        <w:t>RT @S_R_Fernando: @UnfinishedToday Ah, you're a #feminist? Seeing #sexism everywhere then, do check my tweets before you call me #sexist Yo…</w:t>
      </w:r>
    </w:p>
    <w:p>
      <w:r>
        <w:rPr>
          <w:b/>
          <w:u w:val="single"/>
        </w:rPr>
        <w:t>163488</w:t>
      </w:r>
    </w:p>
    <w:p>
      <w:r>
        <w:t>U mean like this 1? @S_R_Fernando Good luck buying a razor sharp enough to shave your hirsute fanny, armpits and legs #trademarkfeminist</w:t>
      </w:r>
    </w:p>
    <w:p>
      <w:r>
        <w:rPr>
          <w:b/>
          <w:u w:val="single"/>
        </w:rPr>
        <w:t>163489</w:t>
      </w:r>
    </w:p>
    <w:p>
      <w:r>
        <w:t>OH SHIT HE WAS THE ONE @King0me You can call me sexist if you want, but if you can't cook you become less attractive.</w:t>
      </w:r>
    </w:p>
    <w:p>
      <w:r>
        <w:rPr>
          <w:b/>
          <w:u w:val="single"/>
        </w:rPr>
        <w:t>163490</w:t>
      </w:r>
    </w:p>
    <w:p>
      <w:r>
        <w:t>zzzz @hammmyy96 Call me sexist but I'm yet to see a funny female comedian</w:t>
      </w:r>
    </w:p>
    <w:p>
      <w:r>
        <w:rPr>
          <w:b/>
          <w:u w:val="single"/>
        </w:rPr>
        <w:t>163491</w:t>
      </w:r>
    </w:p>
    <w:p>
      <w:r>
        <w:t>Great, YOU have a choice @DeAndreWest44 Call me sexist but I don't like playing as women in video games unless they are survival horrorgames</w:t>
      </w:r>
    </w:p>
    <w:p>
      <w:r>
        <w:rPr>
          <w:b/>
          <w:u w:val="single"/>
        </w:rPr>
        <w:t>163492</w:t>
      </w:r>
    </w:p>
    <w:p>
      <w:r>
        <w:t>Irony is dead @debayan_CFC We all get bored of women. They stop making sense after sometime. Especially the talking part. #NotSexist</w:t>
      </w:r>
    </w:p>
    <w:p>
      <w:r>
        <w:rPr>
          <w:b/>
          <w:u w:val="single"/>
        </w:rPr>
        <w:t>163493</w:t>
      </w:r>
    </w:p>
    <w:p>
      <w:r>
        <w:t>Are any neurons firing in there? @TheRealTempus I'm not sexist, nor a racist. I'm a bigot, there's a difference.</w:t>
      </w:r>
    </w:p>
    <w:p>
      <w:r>
        <w:rPr>
          <w:b/>
          <w:u w:val="single"/>
        </w:rPr>
        <w:t>163494</w:t>
      </w:r>
    </w:p>
    <w:p>
      <w:r>
        <w:t>YOUR WIT HATH BLINDED ME @TheRealTempus @YesYoureSexist Damn you made a page all about it, daddy never loved you huh?</w:t>
      </w:r>
    </w:p>
    <w:p>
      <w:r>
        <w:rPr>
          <w:b/>
          <w:u w:val="single"/>
        </w:rPr>
        <w:t>163495</w:t>
      </w:r>
    </w:p>
    <w:p>
      <w:r>
        <w:t>No, you don't. @Shut_Up_Jeff: I thought of a really funny joke and I promise I'm not sexist but I have to say it.</w:t>
      </w:r>
    </w:p>
    <w:p>
      <w:r>
        <w:rPr>
          <w:b/>
          <w:u w:val="single"/>
        </w:rPr>
        <w:t>163496</w:t>
      </w:r>
    </w:p>
    <w:p>
      <w:r>
        <w:t>RT @Ezmac_Thedream: Im not sexist, but women just can't drive</w:t>
      </w:r>
    </w:p>
    <w:p>
      <w:r>
        <w:rPr>
          <w:b/>
          <w:u w:val="single"/>
        </w:rPr>
        <w:t>163497</w:t>
      </w:r>
    </w:p>
    <w:p>
      <w:r>
        <w:t>RT @Seahawk17: Happy #WomensDay2014 ladies! Good luck with all those sandwiches! #NotSexist</w:t>
      </w:r>
    </w:p>
    <w:p>
      <w:r>
        <w:rPr>
          <w:b/>
          <w:u w:val="single"/>
        </w:rPr>
        <w:t>163498</w:t>
      </w:r>
    </w:p>
    <w:p>
      <w:r>
        <w:t>RT @Hannibal_Luther: @devonbarr every guy knows that the only thing that will make a woman happy is making any man a sandwich #notsexist</w:t>
      </w:r>
    </w:p>
    <w:p>
      <w:r>
        <w:rPr>
          <w:b/>
          <w:u w:val="single"/>
        </w:rPr>
        <w:t>163499</w:t>
      </w:r>
    </w:p>
    <w:p>
      <w:r>
        <w:t>RT @_MolonLabe_ FTR...I'm not sexist, but I'd never vote for Hillary because she's a liar...so come 2016 don't call me a sexist!!</w:t>
      </w:r>
    </w:p>
    <w:p>
      <w:r>
        <w:rPr>
          <w:b/>
          <w:u w:val="single"/>
        </w:rPr>
        <w:t>163500</w:t>
      </w:r>
    </w:p>
    <w:p>
      <w:r>
        <w:t>RT @DarylMansbridge Just don't find Woman comedians funny in the slightest #NotSexist</w:t>
      </w:r>
    </w:p>
    <w:p>
      <w:r>
        <w:rPr>
          <w:b/>
          <w:u w:val="single"/>
        </w:rPr>
        <w:t>163501</w:t>
      </w:r>
    </w:p>
    <w:p>
      <w:r>
        <w:t>RT @RichieT_FTW: I'm not sexist but it annoys me when people are forced to make strong female protagonists in movies and books. Lamest char…</w:t>
      </w:r>
    </w:p>
    <w:p>
      <w:r>
        <w:rPr>
          <w:b/>
          <w:u w:val="single"/>
        </w:rPr>
        <w:t>163502</w:t>
      </w:r>
    </w:p>
    <w:p>
      <w:r>
        <w:t>Ever consider they're not FOR you and no one cares? @RazirOfficial I'm not sexist, but nothing bores me more than feminist novels.</w:t>
      </w:r>
    </w:p>
    <w:p>
      <w:r>
        <w:rPr>
          <w:b/>
          <w:u w:val="single"/>
        </w:rPr>
        <w:t>163503</w:t>
      </w:r>
    </w:p>
    <w:p>
      <w:r>
        <w:t>RT @TheMajesticPlum I'm not sexist but if there is house fire and your in it, you better finish the dishes dear.</w:t>
      </w:r>
    </w:p>
    <w:p>
      <w:r>
        <w:rPr>
          <w:b/>
          <w:u w:val="single"/>
        </w:rPr>
        <w:t>163504</w:t>
      </w:r>
    </w:p>
    <w:p>
      <w:r>
        <w:t>RT @mattissotrendy I think I prefer the male voice to the female voice. He sounds more normal. #NotSexist</w:t>
      </w:r>
    </w:p>
    <w:p>
      <w:r>
        <w:rPr>
          <w:b/>
          <w:u w:val="single"/>
        </w:rPr>
        <w:t>163505</w:t>
      </w:r>
    </w:p>
    <w:p>
      <w:r>
        <w:t>RT @Mbrew87 Call me sexist or whatever you'd like but I can not listen to a female calling or analyze a mens college basketball game.</w:t>
      </w:r>
    </w:p>
    <w:p>
      <w:r>
        <w:rPr>
          <w:b/>
          <w:u w:val="single"/>
        </w:rPr>
        <w:t>163506</w:t>
      </w:r>
    </w:p>
    <w:p>
      <w:r>
        <w:t>140 chars is not close to enough to respond @ronancleere94 call me sexist but i dont believe any girl has a clue about horses</w:t>
      </w:r>
    </w:p>
    <w:p>
      <w:r>
        <w:rPr>
          <w:b/>
          <w:u w:val="single"/>
        </w:rPr>
        <w:t>163507</w:t>
      </w:r>
    </w:p>
    <w:p>
      <w:r>
        <w:t>Yes. @TheIronN00B People call me sexist, I say truthful. I mean do you expect a man to do cooking cleaning and washing?</w:t>
      </w:r>
    </w:p>
    <w:p>
      <w:r>
        <w:rPr>
          <w:b/>
          <w:u w:val="single"/>
        </w:rPr>
        <w:t>163508</w:t>
      </w:r>
    </w:p>
    <w:p>
      <w:r>
        <w:t>RT @failla21 Call me sexist but I don't think a girl should work at a gym. They are no help when you're alone and you need a spotter.</w:t>
      </w:r>
    </w:p>
    <w:p>
      <w:r>
        <w:rPr>
          <w:b/>
          <w:u w:val="single"/>
        </w:rPr>
        <w:t>163509</w:t>
      </w:r>
    </w:p>
    <w:p>
      <w:r>
        <w:t>Stop fucking objectifying strangers. @nikeenan call me sexist, but i love to watch women with fat asses walk away</w:t>
      </w:r>
    </w:p>
    <w:p>
      <w:r>
        <w:rPr>
          <w:b/>
          <w:u w:val="single"/>
        </w:rPr>
        <w:t>163510</w:t>
      </w:r>
    </w:p>
    <w:p>
      <w:r>
        <w:t>RT @Conquisatdor_RF: Call me sexist but I can't stand playing golf behind females especially middle aged to elderly ones. SMH SPEED UP OR G…</w:t>
      </w:r>
    </w:p>
    <w:p>
      <w:r>
        <w:rPr>
          <w:b/>
          <w:u w:val="single"/>
        </w:rPr>
        <w:t>163511</w:t>
      </w:r>
    </w:p>
    <w:p>
      <w:r>
        <w:t>RT @CapitalGains83 Call me sexist but I never take women who play poker seriously. Look at them like an easy out. Meh.</w:t>
      </w:r>
    </w:p>
    <w:p>
      <w:r>
        <w:rPr>
          <w:b/>
          <w:u w:val="single"/>
        </w:rPr>
        <w:t>163512</w:t>
      </w:r>
    </w:p>
    <w:p>
      <w:r>
        <w:t>RT @nikeenan: @YesYoureSexist look guy, every man has look at a woman's ass at one point or another I his life.</w:t>
      </w:r>
    </w:p>
    <w:p>
      <w:r>
        <w:rPr>
          <w:b/>
          <w:u w:val="single"/>
        </w:rPr>
        <w:t>163513</w:t>
      </w:r>
    </w:p>
    <w:p>
      <w:r>
        <w:t>RT @TheIronN00B: @YesYoureSexist you're either a woman or a homosexual male</w:t>
      </w:r>
    </w:p>
    <w:p>
      <w:r>
        <w:rPr>
          <w:b/>
          <w:u w:val="single"/>
        </w:rPr>
        <w:t>163514</w:t>
      </w:r>
    </w:p>
    <w:p>
      <w:r>
        <w:t>RT @nikeenan: @YesYoureSexist  your face isn't a excuse you self righteous son of a bitch. oh and don't worry I wasn't referring to your mo…</w:t>
      </w:r>
    </w:p>
    <w:p>
      <w:r>
        <w:rPr>
          <w:b/>
          <w:u w:val="single"/>
        </w:rPr>
        <w:t>163515</w:t>
      </w:r>
    </w:p>
    <w:p>
      <w:r>
        <w:t>RT @reptarfanatic: I'm not sexist but why are there 8 girls in the weight room. 32% no way</w:t>
      </w:r>
    </w:p>
    <w:p>
      <w:r>
        <w:rPr>
          <w:b/>
          <w:u w:val="single"/>
        </w:rPr>
        <w:t>163516</w:t>
      </w:r>
    </w:p>
    <w:p>
      <w:r>
        <w:t>RT @tpkennedyy: This is not sexist, but there is not one funny female comic in the world.. All less funny than a bout of the plague</w:t>
      </w:r>
    </w:p>
    <w:p>
      <w:r>
        <w:rPr>
          <w:b/>
          <w:u w:val="single"/>
        </w:rPr>
        <w:t>163517</w:t>
      </w:r>
    </w:p>
    <w:p>
      <w:r>
        <w:t>RT @GrumpyVancouver: Issue with female hosts on sports broadcast is that most have no variation in tone of voice.    #notsexist.</w:t>
      </w:r>
    </w:p>
    <w:p>
      <w:r>
        <w:rPr>
          <w:b/>
          <w:u w:val="single"/>
        </w:rPr>
        <w:t>163518</w:t>
      </w:r>
    </w:p>
    <w:p>
      <w:r>
        <w:t>RT @Jack_McCormick1: I like my pickles like my women: thin and cut #NotSexist</w:t>
      </w:r>
    </w:p>
    <w:p>
      <w:r>
        <w:rPr>
          <w:b/>
          <w:u w:val="single"/>
        </w:rPr>
        <w:t>163519</w:t>
      </w:r>
    </w:p>
    <w:p>
      <w:r>
        <w:t>RT @AdamKnight55: I fell 10x's safer if a male is driving instead of a female #notsexist #justhonest</w:t>
      </w:r>
    </w:p>
    <w:p>
      <w:r>
        <w:rPr>
          <w:b/>
          <w:u w:val="single"/>
        </w:rPr>
        <w:t>163520</w:t>
      </w:r>
    </w:p>
    <w:p>
      <w:r>
        <w:t>RT @classiccody: I can't stand working in an office with women who gossip the entire time #notsexist #notlearningmuch</w:t>
      </w:r>
    </w:p>
    <w:p>
      <w:r>
        <w:rPr>
          <w:b/>
          <w:u w:val="single"/>
        </w:rPr>
        <w:t>163521</w:t>
      </w:r>
    </w:p>
    <w:p>
      <w:r>
        <w:t>RT @GrumpyVancouver: @YesYoureSexist maybe so. But I'm still right.</w:t>
      </w:r>
    </w:p>
    <w:p>
      <w:r>
        <w:rPr>
          <w:b/>
          <w:u w:val="single"/>
        </w:rPr>
        <w:t>163522</w:t>
      </w:r>
    </w:p>
    <w:p>
      <w:r>
        <w:t>RT @davidrcporter: Omg @EnglandCricket I'm not sexist but enough with the women cricket tweets. Complete over estimation of how much people…</w:t>
      </w:r>
    </w:p>
    <w:p>
      <w:r>
        <w:rPr>
          <w:b/>
          <w:u w:val="single"/>
        </w:rPr>
        <w:t>163523</w:t>
      </w:r>
    </w:p>
    <w:p>
      <w:r>
        <w:t>RT @t21gud Am not sexist but most woman can't drive no offence girls your the best at everything else tho</w:t>
      </w:r>
    </w:p>
    <w:p>
      <w:r>
        <w:rPr>
          <w:b/>
          <w:u w:val="single"/>
        </w:rPr>
        <w:t>163524</w:t>
      </w:r>
    </w:p>
    <w:p>
      <w:r>
        <w:t>RT @FagitAaron fifa and girls just don't go together #notsexist</w:t>
      </w:r>
    </w:p>
    <w:p>
      <w:r>
        <w:rPr>
          <w:b/>
          <w:u w:val="single"/>
        </w:rPr>
        <w:t>163525</w:t>
      </w:r>
    </w:p>
    <w:p>
      <w:r>
        <w:t>RT @Slowgun66: I agree that rape is only the rapists fault, but when I advise girls to take precautions against potential rapists, they cal…</w:t>
      </w:r>
    </w:p>
    <w:p>
      <w:r>
        <w:rPr>
          <w:b/>
          <w:u w:val="single"/>
        </w:rPr>
        <w:t>163526</w:t>
      </w:r>
    </w:p>
    <w:p>
      <w:r>
        <w:t>RT @serlasco I need a girl that'll iron my shirts and not call me sexist</w:t>
      </w:r>
    </w:p>
    <w:p>
      <w:r>
        <w:rPr>
          <w:b/>
          <w:u w:val="single"/>
        </w:rPr>
        <w:t>163527</w:t>
      </w:r>
    </w:p>
    <w:p>
      <w:r>
        <w:t>RT @ThanhLachowsky call me sexist, but i hate to hear girls argue bout sports</w:t>
      </w:r>
    </w:p>
    <w:p>
      <w:r>
        <w:rPr>
          <w:b/>
          <w:u w:val="single"/>
        </w:rPr>
        <w:t>163528</w:t>
      </w:r>
    </w:p>
    <w:p>
      <w:r>
        <w:t>RT @IrkMeIngram Call me sexist if you will, but men are far more civilised during these debates than women. #debtdebate</w:t>
      </w:r>
    </w:p>
    <w:p>
      <w:r>
        <w:rPr>
          <w:b/>
          <w:u w:val="single"/>
        </w:rPr>
        <w:t>163529</w:t>
      </w:r>
    </w:p>
    <w:p>
      <w:r>
        <w:t>RT @OfficMattPenny  @IrkMeIngram Almost purely because men can raise their voices, women just end up screaming...</w:t>
      </w:r>
    </w:p>
    <w:p>
      <w:r>
        <w:rPr>
          <w:b/>
          <w:u w:val="single"/>
        </w:rPr>
        <w:t>163530</w:t>
      </w:r>
    </w:p>
    <w:p>
      <w:r>
        <w:t>@OfficMattPenny @IrkMeIngram Ah, I see. Men "raise their voices." Women "scream."</w:t>
      </w:r>
    </w:p>
    <w:p>
      <w:r>
        <w:rPr>
          <w:b/>
          <w:u w:val="single"/>
        </w:rPr>
        <w:t>163531</w:t>
      </w:r>
    </w:p>
    <w:p>
      <w:r>
        <w:t>Men "have a discussion." Women "argue."</w:t>
      </w:r>
    </w:p>
    <w:p>
      <w:r>
        <w:rPr>
          <w:b/>
          <w:u w:val="single"/>
        </w:rPr>
        <w:t>163532</w:t>
      </w:r>
    </w:p>
    <w:p>
      <w:r>
        <w:t>RT @livebylove29: @YesYoureSexist Was informed by a man today that there's no difference between Michigan's Rape Insurance and his house an…</w:t>
      </w:r>
    </w:p>
    <w:p>
      <w:r>
        <w:rPr>
          <w:b/>
          <w:u w:val="single"/>
        </w:rPr>
        <w:t>163533</w:t>
      </w:r>
    </w:p>
    <w:p>
      <w:r>
        <w:t>RT @DamianMichael93: I am not sexist but when I say I hate the two idiot female roommates I got stuck with, without choice. I mean it. Perf…</w:t>
      </w:r>
    </w:p>
    <w:p>
      <w:r>
        <w:rPr>
          <w:b/>
          <w:u w:val="single"/>
        </w:rPr>
        <w:t>163534</w:t>
      </w:r>
    </w:p>
    <w:p>
      <w:r>
        <w:t>RT @KaiSchnitker13: Im not sexist or anything but womans college basketball is super lame</w:t>
      </w:r>
    </w:p>
    <w:p>
      <w:r>
        <w:rPr>
          <w:b/>
          <w:u w:val="single"/>
        </w:rPr>
        <w:t>163535</w:t>
      </w:r>
    </w:p>
    <w:p>
      <w:r>
        <w:t>RT @Jay_Vizzy: @shanmcgowan_ Im not sexist, im just saying its wrong to lower the standards because those standards are implemented for com…</w:t>
      </w:r>
    </w:p>
    <w:p>
      <w:r>
        <w:rPr>
          <w:b/>
          <w:u w:val="single"/>
        </w:rPr>
        <w:t>163536</w:t>
      </w:r>
    </w:p>
    <w:p>
      <w:r>
        <w:t>RT @TayRaeAye: Call me sexist or whatever but men shouldn't telecast women sports, and women shouldn't telecast men sports. #sorrynotsorry</w:t>
      </w:r>
    </w:p>
    <w:p>
      <w:r>
        <w:rPr>
          <w:b/>
          <w:u w:val="single"/>
        </w:rPr>
        <w:t>163537</w:t>
      </w:r>
    </w:p>
    <w:p>
      <w:r>
        <w:t>LOL @Blktone im not sexist but I cant be with a bossy bitch lol</w:t>
      </w:r>
    </w:p>
    <w:p>
      <w:r>
        <w:rPr>
          <w:b/>
          <w:u w:val="single"/>
        </w:rPr>
        <w:t>163538</w:t>
      </w:r>
    </w:p>
    <w:p>
      <w:r>
        <w:t>RT @x_xjoycee I'm not sexist but I hate a guy that lacks masculinity. It's the worst.</w:t>
      </w:r>
    </w:p>
    <w:p>
      <w:r>
        <w:rPr>
          <w:b/>
          <w:u w:val="single"/>
        </w:rPr>
        <w:t>163539</w:t>
      </w:r>
    </w:p>
    <w:p>
      <w:r>
        <w:t>Is this lang? @JackLilley5 Not sexist but sports women is the worst thing what's ever happened to sky sports news! #thatswhatloosewomensfor</w:t>
      </w:r>
    </w:p>
    <w:p>
      <w:r>
        <w:rPr>
          <w:b/>
          <w:u w:val="single"/>
        </w:rPr>
        <w:t>163540</w:t>
      </w:r>
    </w:p>
    <w:p>
      <w:r>
        <w:t>RT @1Terror409 Women's sports &amp;lt; staring at a blank TV screen... Not sexist but can't seem to get any enjoyment out of it</w:t>
      </w:r>
    </w:p>
    <w:p>
      <w:r>
        <w:rPr>
          <w:b/>
          <w:u w:val="single"/>
        </w:rPr>
        <w:t>163541</w:t>
      </w:r>
    </w:p>
    <w:p>
      <w:r>
        <w:t>Hear that, Vanessa Mae? Nate says you suck. @longarm_johnson I'm not sexist but most women musicians suck ass</w:t>
      </w:r>
    </w:p>
    <w:p>
      <w:r>
        <w:rPr>
          <w:b/>
          <w:u w:val="single"/>
        </w:rPr>
        <w:t>163542</w:t>
      </w:r>
    </w:p>
    <w:p>
      <w:r>
        <w:t>What an odd place for an asterisk. @JoeyTDB I'm not sexist but *most girls are fucking stupid.</w:t>
      </w:r>
    </w:p>
    <w:p>
      <w:r>
        <w:rPr>
          <w:b/>
          <w:u w:val="single"/>
        </w:rPr>
        <w:t>163543</w:t>
      </w:r>
    </w:p>
    <w:p>
      <w:r>
        <w:t>uh @TommytheTank3 @SaintMarche whatever about a man (sorry im not sexist) but a woman should never let herself go...</w:t>
      </w:r>
    </w:p>
    <w:p>
      <w:r>
        <w:rPr>
          <w:b/>
          <w:u w:val="single"/>
        </w:rPr>
        <w:t>163544</w:t>
      </w:r>
    </w:p>
    <w:p>
      <w:r>
        <w:t>RT @jamescarterffc I've made an observation lately.. That a lot of women really struggle with parallel parking #notsexist</w:t>
      </w:r>
    </w:p>
    <w:p>
      <w:r>
        <w:rPr>
          <w:b/>
          <w:u w:val="single"/>
        </w:rPr>
        <w:t>163545</w:t>
      </w:r>
    </w:p>
    <w:p>
      <w:r>
        <w:t>RT @LOTRQuotes69: Women are stupid. Fuck 'em then leave 'em. If you want to be intelligent hang out with men. #SorryNotSorry #NotSexist #So…</w:t>
      </w:r>
    </w:p>
    <w:p>
      <w:r>
        <w:rPr>
          <w:b/>
          <w:u w:val="single"/>
        </w:rPr>
        <w:t>163546</w:t>
      </w:r>
    </w:p>
    <w:p>
      <w:r>
        <w:t>RT @NicBeardsley311: Id love to turn around and tell this lady to shut up cuz the way she is bossing her husband around, its a super annoyi…</w:t>
      </w:r>
    </w:p>
    <w:p>
      <w:r>
        <w:rPr>
          <w:b/>
          <w:u w:val="single"/>
        </w:rPr>
        <w:t>163547</w:t>
      </w:r>
    </w:p>
    <w:p>
      <w:r>
        <w:t>RT @juniorjeavons: @S90CMP Women do seem to turn it into a battle of who's pet is the cutest... And take it all rather personally. #sexist …</w:t>
      </w:r>
    </w:p>
    <w:p>
      <w:r>
        <w:rPr>
          <w:b/>
          <w:u w:val="single"/>
        </w:rPr>
        <w:t>163548</w:t>
      </w:r>
    </w:p>
    <w:p>
      <w:r>
        <w:t>RT @TheRealHeez Not sexist but women's basketball is REAL hard to watch #Layups</w:t>
      </w:r>
    </w:p>
    <w:p>
      <w:r>
        <w:rPr>
          <w:b/>
          <w:u w:val="single"/>
        </w:rPr>
        <w:t>163549</w:t>
      </w:r>
    </w:p>
    <w:p>
      <w:r>
        <w:t>RT @el_raymos NOT SEXIST.. But who the fuck gives a damn about the WNBA?</w:t>
      </w:r>
    </w:p>
    <w:p>
      <w:r>
        <w:rPr>
          <w:b/>
          <w:u w:val="single"/>
        </w:rPr>
        <w:t>163550</w:t>
      </w:r>
    </w:p>
    <w:p>
      <w:r>
        <w:t>RT @Joey_Vital I'm not sexist but i hate watching women play sports.</w:t>
      </w:r>
    </w:p>
    <w:p>
      <w:r>
        <w:rPr>
          <w:b/>
          <w:u w:val="single"/>
        </w:rPr>
        <w:t>163551</w:t>
      </w:r>
    </w:p>
    <w:p>
      <w:r>
        <w:t>see: "redundant" @DoDaDrew2 Can I just fast forward to where I have a wife who cooks for me and cleans? I'm not sexist, just old school.</w:t>
      </w:r>
    </w:p>
    <w:p>
      <w:r>
        <w:rPr>
          <w:b/>
          <w:u w:val="single"/>
        </w:rPr>
        <w:t>163552</w:t>
      </w:r>
    </w:p>
    <w:p>
      <w:r>
        <w:t>I'm not vegetarian to an extent but eat anything but beef? No. @ConnorAPercival I'm not sexist to an extent but female rappers? No</w:t>
      </w:r>
    </w:p>
    <w:p>
      <w:r>
        <w:rPr>
          <w:b/>
          <w:u w:val="single"/>
        </w:rPr>
        <w:t>163553</w:t>
      </w:r>
    </w:p>
    <w:p>
      <w:r>
        <w:t>RT @Willy_Goncalves I'm not sexist in any way, shape or form but the female presenters on sky sports news are soo prestigious</w:t>
      </w:r>
    </w:p>
    <w:p>
      <w:r>
        <w:rPr>
          <w:b/>
          <w:u w:val="single"/>
        </w:rPr>
        <w:t>163554</w:t>
      </w:r>
    </w:p>
    <w:p>
      <w:r>
        <w:t>barf @RayyBands Call me sexist but women sports are boring unless they're wearing something short and/or tight and they're jumping around.</w:t>
      </w:r>
    </w:p>
    <w:p>
      <w:r>
        <w:rPr>
          <w:b/>
          <w:u w:val="single"/>
        </w:rPr>
        <w:t>163555</w:t>
      </w:r>
    </w:p>
    <w:p>
      <w:r>
        <w:t>And yet somehow, they thrive without your ignorant laughter. @juckfohn Call me sexist but I just don't find women funny.</w:t>
      </w:r>
    </w:p>
    <w:p>
      <w:r>
        <w:rPr>
          <w:b/>
          <w:u w:val="single"/>
        </w:rPr>
        <w:t>163556</w:t>
      </w:r>
    </w:p>
    <w:p>
      <w:r>
        <w:t>Maybe she'll have cleats on. @tbowditch12 Call me racist, call me sexist, but every time Olivia Chow talks in this debate, I wanna slap her.</w:t>
      </w:r>
    </w:p>
    <w:p>
      <w:r>
        <w:rPr>
          <w:b/>
          <w:u w:val="single"/>
        </w:rPr>
        <w:t>163557</w:t>
      </w:r>
    </w:p>
    <w:p>
      <w:r>
        <w:t>RT @aurrraaaa the baby doesn't have a dad in her life and her mom is a whore. this is a future stripper of America in the making</w:t>
      </w:r>
    </w:p>
    <w:p>
      <w:r>
        <w:rPr>
          <w:b/>
          <w:u w:val="single"/>
        </w:rPr>
        <w:t>163558</w:t>
      </w:r>
    </w:p>
    <w:p>
      <w:r>
        <w:t>Pretty sure the number of holes is constant @ashleekelts "this road has more holes in it than a whore has on a saturday night." -kaylies dad</w:t>
      </w:r>
    </w:p>
    <w:p>
      <w:r>
        <w:rPr>
          <w:b/>
          <w:u w:val="single"/>
        </w:rPr>
        <w:t>163559</w:t>
      </w:r>
    </w:p>
    <w:p>
      <w:r>
        <w:t>- A Misogynist @parody_guy A woman wants her man to treat her like a princess to the world and fuck her like a whore. - Someone</w:t>
      </w:r>
    </w:p>
    <w:p>
      <w:r>
        <w:rPr>
          <w:b/>
          <w:u w:val="single"/>
        </w:rPr>
        <w:t>163560</w:t>
      </w:r>
    </w:p>
    <w:p>
      <w:r>
        <w:t>RT @RICANROLL: @YesYoureSexist tell the bitches, whores, sluts and cunts to change their behavior...that'll end the speech</w:t>
      </w:r>
    </w:p>
    <w:p>
      <w:r>
        <w:rPr>
          <w:b/>
          <w:u w:val="single"/>
        </w:rPr>
        <w:t>163561</w:t>
      </w:r>
    </w:p>
    <w:p>
      <w:r>
        <w:t>Are you for fucking real? @A5madAl I am not sexist but I don't think men and women are equal.</w:t>
      </w:r>
    </w:p>
    <w:p>
      <w:r>
        <w:rPr>
          <w:b/>
          <w:u w:val="single"/>
        </w:rPr>
        <w:t>163562</w:t>
      </w:r>
    </w:p>
    <w:p>
      <w:r>
        <w:t>RT @Justice_CHROME Now I'm definitely not sexist, but if you're gonna be awkwardly feminist I will call you "poppet" every-time I see you</w:t>
      </w:r>
    </w:p>
    <w:p>
      <w:r>
        <w:rPr>
          <w:b/>
          <w:u w:val="single"/>
        </w:rPr>
        <w:t>163563</w:t>
      </w:r>
    </w:p>
    <w:p>
      <w:r>
        <w:t>HAHA @ThaRodickk Im not sexist....but I honestly think only men should be reporting on Football on Sportscenter...just saying haha</w:t>
      </w:r>
    </w:p>
    <w:p>
      <w:r>
        <w:rPr>
          <w:b/>
          <w:u w:val="single"/>
        </w:rPr>
        <w:t>163564</w:t>
      </w:r>
    </w:p>
    <w:p>
      <w:r>
        <w:t>10-year-olds can't even get their license! @00SimmerforLife I'm not sexist but guy teachers are by far better than teachers that are girls</w:t>
      </w:r>
    </w:p>
    <w:p>
      <w:r>
        <w:rPr>
          <w:b/>
          <w:u w:val="single"/>
        </w:rPr>
        <w:t>163565</w:t>
      </w:r>
    </w:p>
    <w:p>
      <w:r>
        <w:t>RT @TheHolyKuran Im not sexist but only like 4 girls (if that) are funny on twitter rest of u hoes try too hard</w:t>
      </w:r>
    </w:p>
    <w:p>
      <w:r>
        <w:rPr>
          <w:b/>
          <w:u w:val="single"/>
        </w:rPr>
        <w:t>163566</w:t>
      </w:r>
    </w:p>
    <w:p>
      <w:r>
        <w:t>RT @AlexSummers92 I'm not sexist but.. "What Ferrari was it?" @Ellen_Skinner "a red one"</w:t>
      </w:r>
    </w:p>
    <w:p>
      <w:r>
        <w:rPr>
          <w:b/>
          <w:u w:val="single"/>
        </w:rPr>
        <w:t>163567</w:t>
      </w:r>
    </w:p>
    <w:p>
      <w:r>
        <w:t>RT @SnackPrine Im not sexist but some females need to stay off the fucking roads</w:t>
      </w:r>
    </w:p>
    <w:p>
      <w:r>
        <w:rPr>
          <w:b/>
          <w:u w:val="single"/>
        </w:rPr>
        <w:t>163568</w:t>
      </w:r>
    </w:p>
    <w:p>
      <w:r>
        <w:t>RT @Mr_BrightEyes There is NOTHING more retarded then a female who talks shit about kicking a guys ass. I'm not sexist but get real bitch.</w:t>
      </w:r>
    </w:p>
    <w:p>
      <w:r>
        <w:rPr>
          <w:b/>
          <w:u w:val="single"/>
        </w:rPr>
        <w:t>163569</w:t>
      </w:r>
    </w:p>
    <w:p>
      <w:r>
        <w:t>WE GOT A COMEDIAN OVER HERE @phildgreen007 @itvnews Not sexist, But it's a man hole.</w:t>
      </w:r>
    </w:p>
    <w:p>
      <w:r>
        <w:rPr>
          <w:b/>
          <w:u w:val="single"/>
        </w:rPr>
        <w:t>163570</w:t>
      </w:r>
    </w:p>
    <w:p>
      <w:r>
        <w:t>Men lack such self-awareness @3umarzF Women are so complicated. #NotSexist</w:t>
      </w:r>
    </w:p>
    <w:p>
      <w:r>
        <w:rPr>
          <w:b/>
          <w:u w:val="single"/>
        </w:rPr>
        <w:t>163571</w:t>
      </w:r>
    </w:p>
    <w:p>
      <w:r>
        <w:t>RT @DillonChaissonn This is when a girl would come in handy #someonecomeclean #notsexist</w:t>
      </w:r>
    </w:p>
    <w:p>
      <w:r>
        <w:rPr>
          <w:b/>
          <w:u w:val="single"/>
        </w:rPr>
        <w:t>163572</w:t>
      </w:r>
    </w:p>
    <w:p>
      <w:r>
        <w:t>RT http://t.co/8NkQqwiuAV @Banta_14 You are a tool if you set your phone background as a selfie. Male or female. #notsexist #jk #womanbeater</w:t>
      </w:r>
    </w:p>
    <w:p>
      <w:r>
        <w:rPr>
          <w:b/>
          <w:u w:val="single"/>
        </w:rPr>
        <w:t>163573</w:t>
      </w:r>
    </w:p>
    <w:p>
      <w:r>
        <w:t>RT @DakotaCoy I'm not sexist but women should be sports commentators for women's sports and men for men's</w:t>
      </w:r>
    </w:p>
    <w:p>
      <w:r>
        <w:rPr>
          <w:b/>
          <w:u w:val="single"/>
        </w:rPr>
        <w:t>163574</w:t>
      </w:r>
    </w:p>
    <w:p>
      <w:r>
        <w:t>RT @Gaz_Clues I'm not sexist but women drivers are shit</w:t>
      </w:r>
    </w:p>
    <w:p>
      <w:r>
        <w:rPr>
          <w:b/>
          <w:u w:val="single"/>
        </w:rPr>
        <w:t>163575</w:t>
      </w:r>
    </w:p>
    <w:p>
      <w:r>
        <w:t>RT @DarwinLp777 I'm really not sexist, but most women can't drive for shit!!</w:t>
      </w:r>
    </w:p>
    <w:p>
      <w:r>
        <w:rPr>
          <w:b/>
          <w:u w:val="single"/>
        </w:rPr>
        <w:t>163576</w:t>
      </w:r>
    </w:p>
    <w:p>
      <w:r>
        <w:t>Totally not sexist. At all. @Griffith_Bempah Why is there women's football I'm not sexist but I find it irrelevant</w:t>
      </w:r>
    </w:p>
    <w:p>
      <w:r>
        <w:rPr>
          <w:b/>
          <w:u w:val="single"/>
        </w:rPr>
        <w:t>163577</w:t>
      </w:r>
    </w:p>
    <w:p>
      <w:r>
        <w:t>DEF not sexist @jamessspurcell it's just not a good look in my opinion. Im definitely not sexist but I just feel like suits are more for men</w:t>
      </w:r>
    </w:p>
    <w:p>
      <w:r>
        <w:rPr>
          <w:b/>
          <w:u w:val="single"/>
        </w:rPr>
        <w:t>163578</w:t>
      </w:r>
    </w:p>
    <w:p>
      <w:r>
        <w:t>They just want to smack you when you talk. Period. @__Chris33__ I'm not sexist but I hate when girls talk about sports I just wanna smackem</w:t>
      </w:r>
    </w:p>
    <w:p>
      <w:r>
        <w:rPr>
          <w:b/>
          <w:u w:val="single"/>
        </w:rPr>
        <w:t>163579</w:t>
      </w:r>
    </w:p>
    <w:p>
      <w:r>
        <w:t>#totallyneededtobetweeted @PowerbombJutsu I'm not sexist but I just don't care about women's wrestling</w:t>
      </w:r>
    </w:p>
    <w:p>
      <w:r>
        <w:rPr>
          <w:b/>
          <w:u w:val="single"/>
        </w:rPr>
        <w:t>163580</w:t>
      </w:r>
    </w:p>
    <w:p>
      <w:r>
        <w:t>RT @sunshineJafiwi: Back then, Men were in charge and women were obligated to them. Today, women are just as equal and even better. Not sex…</w:t>
      </w:r>
    </w:p>
    <w:p>
      <w:r>
        <w:rPr>
          <w:b/>
          <w:u w:val="single"/>
        </w:rPr>
        <w:t>163581</w:t>
      </w:r>
    </w:p>
    <w:p>
      <w:r>
        <w:t>So many people must want to be your friend! @faded_A_wray420 Sent a mass snapchat of my laundry asking only women to fold it. #NotSexist</w:t>
      </w:r>
    </w:p>
    <w:p>
      <w:r>
        <w:rPr>
          <w:b/>
          <w:u w:val="single"/>
        </w:rPr>
        <w:t>163582</w:t>
      </w:r>
    </w:p>
    <w:p>
      <w:r>
        <w:t>RT @LOTRQuotes69: Why shouldn't women drive? Because there's no road in between the kitchen and the bedroom. #NotSexist #SorryNotSorry</w:t>
      </w:r>
    </w:p>
    <w:p>
      <w:r>
        <w:rPr>
          <w:b/>
          <w:u w:val="single"/>
        </w:rPr>
        <w:t>163583</w:t>
      </w:r>
    </w:p>
    <w:p>
      <w:r>
        <w:t>RT @Mr_LayedBak I'm not sexist but I hate when women are the analyst or play by play person. they have no idea what they talking about</w:t>
      </w:r>
    </w:p>
    <w:p>
      <w:r>
        <w:rPr>
          <w:b/>
          <w:u w:val="single"/>
        </w:rPr>
        <w:t>163584</w:t>
      </w:r>
    </w:p>
    <w:p>
      <w:r>
        <w:t>RT @Jcow90 I'm not sexist, but I hate female vocalists normally, except Haley Williams from paramore. Chicks got some pipes on her</w:t>
      </w:r>
    </w:p>
    <w:p>
      <w:r>
        <w:rPr>
          <w:b/>
          <w:u w:val="single"/>
        </w:rPr>
        <w:t>163585</w:t>
      </w:r>
    </w:p>
    <w:p>
      <w:r>
        <w:t>RT @fearnoMan22 I'm not sexist but some things shouldn't be said by females</w:t>
      </w:r>
    </w:p>
    <w:p>
      <w:r>
        <w:rPr>
          <w:b/>
          <w:u w:val="single"/>
        </w:rPr>
        <w:t>163586</w:t>
      </w:r>
    </w:p>
    <w:p>
      <w:r>
        <w:t>RT @kieranMDK I'm not sexist but women comedians are fucking shit</w:t>
      </w:r>
    </w:p>
    <w:p>
      <w:r>
        <w:rPr>
          <w:b/>
          <w:u w:val="single"/>
        </w:rPr>
        <w:t>163587</w:t>
      </w:r>
    </w:p>
    <w:p>
      <w:r>
        <w:t>RT @Jason_Eyerman Girls shouldn't do drugs #NotSexist #JustTheTruth</w:t>
      </w:r>
    </w:p>
    <w:p>
      <w:r>
        <w:rPr>
          <w:b/>
          <w:u w:val="single"/>
        </w:rPr>
        <w:t>163588</w:t>
      </w:r>
    </w:p>
    <w:p>
      <w:r>
        <w:t>"girl sports" gives it away here @LM26_LYE_ERA I dont even understand why girl sports are televised #notsexist #justsaying</w:t>
      </w:r>
    </w:p>
    <w:p>
      <w:r>
        <w:rPr>
          <w:b/>
          <w:u w:val="single"/>
        </w:rPr>
        <w:t>163589</w:t>
      </w:r>
    </w:p>
    <w:p>
      <w:r>
        <w:t>She doesn't give a shit what you think. STAGGERING @Cooohkies This girl across from me has a jungle on each leg #Pleaseshave #NotSexist</w:t>
      </w:r>
    </w:p>
    <w:p>
      <w:r>
        <w:rPr>
          <w:b/>
          <w:u w:val="single"/>
        </w:rPr>
        <w:t>163590</w:t>
      </w:r>
    </w:p>
    <w:p>
      <w:r>
        <w:t>RT @Jean_D_Almeida: Im not sexist but its just amazing when a woman knows how to cook! #lovrmesomefood</w:t>
      </w:r>
    </w:p>
    <w:p>
      <w:r>
        <w:rPr>
          <w:b/>
          <w:u w:val="single"/>
        </w:rPr>
        <w:t>163591</w:t>
      </w:r>
    </w:p>
    <w:p>
      <w:r>
        <w:t>"just don't" = the sum total of your unconscious biases @NoPromises_ I'm not sexist but I just dont like female singers haha</w:t>
      </w:r>
    </w:p>
    <w:p>
      <w:r>
        <w:rPr>
          <w:b/>
          <w:u w:val="single"/>
        </w:rPr>
        <w:t>163592</w:t>
      </w:r>
    </w:p>
    <w:p>
      <w:r>
        <w:t>RT @pcaudi15: I'm not sexist but I can honestly say I've never felt safe riding in a car with a woman driving!</w:t>
      </w:r>
    </w:p>
    <w:p>
      <w:r>
        <w:rPr>
          <w:b/>
          <w:u w:val="single"/>
        </w:rPr>
        <w:t>163593</w:t>
      </w:r>
    </w:p>
    <w:p>
      <w:r>
        <w:t>RT @LeoOlivares93: I'm not sexist but women shouldn't be able to drive!!</w:t>
      </w:r>
    </w:p>
    <w:p>
      <w:r>
        <w:rPr>
          <w:b/>
          <w:u w:val="single"/>
        </w:rPr>
        <w:t>163594</w:t>
      </w:r>
    </w:p>
    <w:p>
      <w:r>
        <w:t>Get a grip @Tee_Reel: Im not sexist but my dentist is a Woman because I don't feel comfortable with a guy sticking his hands in my mouth.LOL</w:t>
      </w:r>
    </w:p>
    <w:p>
      <w:r>
        <w:rPr>
          <w:b/>
          <w:u w:val="single"/>
        </w:rPr>
        <w:t>163595</w:t>
      </w:r>
    </w:p>
    <w:p>
      <w:r>
        <w:t>RT @BalockayAyAyRon: Call me sexist but I think a woman on a motorcycle is kind of dumb. Especially when she has ape hangers...</w:t>
      </w:r>
    </w:p>
    <w:p>
      <w:r>
        <w:rPr>
          <w:b/>
          <w:u w:val="single"/>
        </w:rPr>
        <w:t>163596</w:t>
      </w:r>
    </w:p>
    <w:p>
      <w:r>
        <w:t>No one cares what u think. @GND_BDURHAM: Call me sexist, but heels &amp;gt; no heels. Sorry ladies. Also nasty nails = vomit. Look clean at least.</w:t>
      </w:r>
    </w:p>
    <w:p>
      <w:r>
        <w:rPr>
          <w:b/>
          <w:u w:val="single"/>
        </w:rPr>
        <w:t>163597</w:t>
      </w:r>
    </w:p>
    <w:p>
      <w:r>
        <w:t>No. @JuBSmoove: Call me sexist or whatever, but Imma need for female personal trainers to be sexy. #sorrynotsorry</w:t>
      </w:r>
    </w:p>
    <w:p>
      <w:r>
        <w:rPr>
          <w:b/>
          <w:u w:val="single"/>
        </w:rPr>
        <w:t>163598</w:t>
      </w:r>
    </w:p>
    <w:p>
      <w:r>
        <w:t>RT @MoB_Jigga: I'm sorry, call me sexist but I cannot respect a females opinion nor entertain it when it has to do with sports, even the pr…</w:t>
      </w:r>
    </w:p>
    <w:p>
      <w:r>
        <w:rPr>
          <w:b/>
          <w:u w:val="single"/>
        </w:rPr>
        <w:t>163599</w:t>
      </w:r>
    </w:p>
    <w:p>
      <w:r>
        <w:t>RT @MagallonaIan: I'm not politically correct. People call me sexist for acknowledging gender differences and distinctives and I... http://…</w:t>
      </w:r>
    </w:p>
    <w:p>
      <w:r>
        <w:rPr>
          <w:b/>
          <w:u w:val="single"/>
        </w:rPr>
        <w:t>163600</w:t>
      </w:r>
    </w:p>
    <w:p>
      <w:r>
        <w:t>Don't worry, they don't care what you think. @TommyWard15: Call me sexist but I despise female comedians and female rappers</w:t>
      </w:r>
    </w:p>
    <w:p>
      <w:r>
        <w:rPr>
          <w:b/>
          <w:u w:val="single"/>
        </w:rPr>
        <w:t>163601</w:t>
      </w:r>
    </w:p>
    <w:p>
      <w:r>
        <w:t>Yes, because *I* was the rude one. @TommyWard15: I will sock your mom in her fucking uterus if you ever talk to me like that again</w:t>
      </w:r>
    </w:p>
    <w:p>
      <w:r>
        <w:rPr>
          <w:b/>
          <w:u w:val="single"/>
        </w:rPr>
        <w:t>163602</w:t>
      </w:r>
    </w:p>
    <w:p>
      <w:r>
        <w:t>RT @joshpowers32 Look, I'm not sexist, but tell me you don't get at least a little nervous when you see a woman truck driver</w:t>
      </w:r>
    </w:p>
    <w:p>
      <w:r>
        <w:rPr>
          <w:b/>
          <w:u w:val="single"/>
        </w:rPr>
        <w:t>163603</w:t>
      </w:r>
    </w:p>
    <w:p>
      <w:r>
        <w:t>Classic! @itstherealdre @yoliana24 I'm not sexist, but I do believe that women are inferior to men.</w:t>
      </w:r>
    </w:p>
    <w:p>
      <w:r>
        <w:rPr>
          <w:b/>
          <w:u w:val="single"/>
        </w:rPr>
        <w:t>163604</w:t>
      </w:r>
    </w:p>
    <w:p>
      <w:r>
        <w:t>RT @of_The_Guild It really pisses me off when anime girls don't have big boobs #NotSexist</w:t>
      </w:r>
    </w:p>
    <w:p>
      <w:r>
        <w:rPr>
          <w:b/>
          <w:u w:val="single"/>
        </w:rPr>
        <w:t>163605</w:t>
      </w:r>
    </w:p>
    <w:p>
      <w:r>
        <w:t>RT @justin13j Do women announcers annoy anyone but me? #NBA #notsexist</w:t>
      </w:r>
    </w:p>
    <w:p>
      <w:r>
        <w:rPr>
          <w:b/>
          <w:u w:val="single"/>
        </w:rPr>
        <w:t>163606</w:t>
      </w:r>
    </w:p>
    <w:p>
      <w:r>
        <w:t>RT @eminemtbfh I'm not sexist but it is fact we can do more than females it's scientific fact....the only people that say otherwise are</w:t>
      </w:r>
    </w:p>
    <w:p>
      <w:r>
        <w:rPr>
          <w:b/>
          <w:u w:val="single"/>
        </w:rPr>
        <w:t>163607</w:t>
      </w:r>
    </w:p>
    <w:p>
      <w:r>
        <w:t>RT @LeVi_Krueger28: If women ruled the world.. There would be no war. At all. Just a bunch of countries that wouldn't talk to each other! #…</w:t>
      </w:r>
    </w:p>
    <w:p>
      <w:r>
        <w:rPr>
          <w:b/>
          <w:u w:val="single"/>
        </w:rPr>
        <w:t>163608</w:t>
      </w:r>
    </w:p>
    <w:p>
      <w:r>
        <w:t>Google "straw man" @RamiRMilhem Why is it that women want equal rights but also want to be catered at the same time? #notsexist #justdatroof</w:t>
      </w:r>
    </w:p>
    <w:p>
      <w:r>
        <w:rPr>
          <w:b/>
          <w:u w:val="single"/>
        </w:rPr>
        <w:t>163609</w:t>
      </w:r>
    </w:p>
    <w:p>
      <w:r>
        <w:t>RT @Carlos_de_Luna I'm not sexist but everytime another driver pisses me off is always a f****** woman</w:t>
      </w:r>
    </w:p>
    <w:p>
      <w:r>
        <w:rPr>
          <w:b/>
          <w:u w:val="single"/>
        </w:rPr>
        <w:t>163610</w:t>
      </w:r>
    </w:p>
    <w:p>
      <w:r>
        <w:t>BACK AT YOU DOUCHE @GrindMode407 Mannnn I'm not sexist but if you a female &amp;amp; you can't cook #KillYaSelf</w:t>
      </w:r>
    </w:p>
    <w:p>
      <w:r>
        <w:rPr>
          <w:b/>
          <w:u w:val="single"/>
        </w:rPr>
        <w:t>163611</w:t>
      </w:r>
    </w:p>
    <w:p>
      <w:r>
        <w:t>RT @9alex_cruz4 I'm not sexist but girls and driving doesn't work.</w:t>
      </w:r>
    </w:p>
    <w:p>
      <w:r>
        <w:rPr>
          <w:b/>
          <w:u w:val="single"/>
        </w:rPr>
        <w:t>163612</w:t>
      </w:r>
    </w:p>
    <w:p>
      <w:r>
        <w:t>RT @Smouv @rmv1989 The only position they belong in ;) haha #NotSexist</w:t>
      </w:r>
    </w:p>
    <w:p>
      <w:r>
        <w:rPr>
          <w:b/>
          <w:u w:val="single"/>
        </w:rPr>
        <w:t>163613</w:t>
      </w:r>
    </w:p>
    <w:p>
      <w:r>
        <w:t>RT @GrindMode407: I Cook Bitch ;p"@YesYoureSexist:BACK AT YOU DOUCHE @GrindMode407 Mannnn I'm not sexist but if you a female &amp;amp; you can't co…</w:t>
      </w:r>
    </w:p>
    <w:p>
      <w:r>
        <w:rPr>
          <w:b/>
          <w:u w:val="single"/>
        </w:rPr>
        <w:t>163614</w:t>
      </w:r>
    </w:p>
    <w:p>
      <w:r>
        <w:t>Do I have news for you! @MikeSMASH14 I am not sexist but some women make me want to be.</w:t>
      </w:r>
    </w:p>
    <w:p>
      <w:r>
        <w:rPr>
          <w:b/>
          <w:u w:val="single"/>
        </w:rPr>
        <w:t>163615</w:t>
      </w:r>
    </w:p>
    <w:p>
      <w:r>
        <w:t>Here's a tip: You're sexist. @KmS_DKris I swear I'm not sexist but sometimes I think I act that way and idk how to explain it v.v</w:t>
      </w:r>
    </w:p>
    <w:p>
      <w:r>
        <w:rPr>
          <w:b/>
          <w:u w:val="single"/>
        </w:rPr>
        <w:t>163616</w:t>
      </w:r>
    </w:p>
    <w:p>
      <w:r>
        <w:t>RT @uzairjaat I'm not sexist but women and men are just different they can't be same, I'm not saying that men are superior but yeehh</w:t>
      </w:r>
    </w:p>
    <w:p>
      <w:r>
        <w:rPr>
          <w:b/>
          <w:u w:val="single"/>
        </w:rPr>
        <w:t>163617</w:t>
      </w:r>
    </w:p>
    <w:p>
      <w:r>
        <w:t>RT @JSMiller41 Girls playing football in a park with no guys just looks somewhat unnatural. #notsexist #observations</w:t>
      </w:r>
    </w:p>
    <w:p>
      <w:r>
        <w:rPr>
          <w:b/>
          <w:u w:val="single"/>
        </w:rPr>
        <w:t>163618</w:t>
      </w:r>
    </w:p>
    <w:p>
      <w:r>
        <w:t>http://t.co/5a8IkXqSIx @anandkothekar #ArnabGoswami is a woman. Just can't stop talking. #NotSexist</w:t>
      </w:r>
    </w:p>
    <w:p>
      <w:r>
        <w:rPr>
          <w:b/>
          <w:u w:val="single"/>
        </w:rPr>
        <w:t>163619</w:t>
      </w:r>
    </w:p>
    <w:p>
      <w:r>
        <w:t>RT @Joey_Eitner Please, let's hear the woman's perspective on a sporting event. That went well #notsexist #justobservant</w:t>
      </w:r>
    </w:p>
    <w:p>
      <w:r>
        <w:rPr>
          <w:b/>
          <w:u w:val="single"/>
        </w:rPr>
        <w:t>163620</w:t>
      </w:r>
    </w:p>
    <w:p>
      <w:r>
        <w:t>RT @aliffabr You're a moderator of a BIGBANG fansite, shouldn't you be more objective? Seriously, sometimes girls can't think properly.</w:t>
      </w:r>
    </w:p>
    <w:p>
      <w:r>
        <w:rPr>
          <w:b/>
          <w:u w:val="single"/>
        </w:rPr>
        <w:t>163621</w:t>
      </w:r>
    </w:p>
    <w:p>
      <w:r>
        <w:t>"what I see as a fact" rofl @aliffabr Emotions get in their way far too often. I'm not sexist, I'm just stating what I see as a fact.</w:t>
      </w:r>
    </w:p>
    <w:p>
      <w:r>
        <w:rPr>
          <w:b/>
          <w:u w:val="single"/>
        </w:rPr>
        <w:t>163622</w:t>
      </w:r>
    </w:p>
    <w:p>
      <w:r>
        <w:t>RT @WillTar: @TanyGriff @VeloUK why do women play best of 3 and men best of 5 in tennis. it is not sexist but in most sports women are not …</w:t>
      </w:r>
    </w:p>
    <w:p>
      <w:r>
        <w:rPr>
          <w:b/>
          <w:u w:val="single"/>
        </w:rPr>
        <w:t>163623</w:t>
      </w:r>
    </w:p>
    <w:p>
      <w:r>
        <w:t>RT @bquinn18 I'm not sexist but all women suck at driving and they should not have the right to get behind the wheel</w:t>
      </w:r>
    </w:p>
    <w:p>
      <w:r>
        <w:rPr>
          <w:b/>
          <w:u w:val="single"/>
        </w:rPr>
        <w:t>163624</w:t>
      </w:r>
    </w:p>
    <w:p>
      <w:r>
        <w:t>Shorter @WillTar : "Anyone who doesn't agree with you that women should be legally prohibited from driving is sexist!? OUTRAGE"</w:t>
      </w:r>
    </w:p>
    <w:p>
      <w:r>
        <w:rPr>
          <w:b/>
          <w:u w:val="single"/>
        </w:rPr>
        <w:t>163625</w:t>
      </w:r>
    </w:p>
    <w:p>
      <w:r>
        <w:t>Just because I think women don't have human rights #DoesntMakeMeSexist</w:t>
      </w:r>
    </w:p>
    <w:p>
      <w:r>
        <w:rPr>
          <w:b/>
          <w:u w:val="single"/>
        </w:rPr>
        <w:t>163626</w:t>
      </w:r>
    </w:p>
    <w:p>
      <w:r>
        <w:t>RT @adam_jibali I'm not sexist, but this is why women should not be allowed to have an opinion on football... http://t.co/jR33ScWtcR</w:t>
      </w:r>
    </w:p>
    <w:p>
      <w:r>
        <w:rPr>
          <w:b/>
          <w:u w:val="single"/>
        </w:rPr>
        <w:t>163627</w:t>
      </w:r>
    </w:p>
    <w:p>
      <w:r>
        <w:t>RT @RambLe513 and as far as a girls team.. Name me one all female team who has placed top 25 at a major event. Not sexist but it's a waste</w:t>
      </w:r>
    </w:p>
    <w:p>
      <w:r>
        <w:rPr>
          <w:b/>
          <w:u w:val="single"/>
        </w:rPr>
        <w:t>163628</w:t>
      </w:r>
    </w:p>
    <w:p>
      <w:r>
        <w:t>RT @Lord__Dexter: "Depends on their costume @Replacement2: Am not sexist but can women league football ever get the kind of attention the m…</w:t>
      </w:r>
    </w:p>
    <w:p>
      <w:r>
        <w:rPr>
          <w:b/>
          <w:u w:val="single"/>
        </w:rPr>
        <w:t>163629</w:t>
      </w:r>
    </w:p>
    <w:p>
      <w:r>
        <w:t>What a boring question. @Replacement2 Am not sexist but can women league football ever get the kind of attention the men's league gets??????</w:t>
      </w:r>
    </w:p>
    <w:p>
      <w:r>
        <w:rPr>
          <w:b/>
          <w:u w:val="single"/>
        </w:rPr>
        <w:t>163630</w:t>
      </w:r>
    </w:p>
    <w:p>
      <w:r>
        <w:t>RT @1scrag1: I talk with a number of single American ladies who can't understand why they can't keep a partner. If I told them they'd call …</w:t>
      </w:r>
    </w:p>
    <w:p>
      <w:r>
        <w:rPr>
          <w:b/>
          <w:u w:val="single"/>
        </w:rPr>
        <w:t>163631</w:t>
      </w:r>
    </w:p>
    <w:p>
      <w:r>
        <w:t>RT @RyanMersh Call me sexist but I have yet to have a women roll me a good burrito at Chipotle. It's been 4 years.</w:t>
      </w:r>
    </w:p>
    <w:p>
      <w:r>
        <w:rPr>
          <w:b/>
          <w:u w:val="single"/>
        </w:rPr>
        <w:t>163632</w:t>
      </w:r>
    </w:p>
    <w:p>
      <w:r>
        <w:t>RT @JohnHague7 Call me sexist but I can't stand seeing girls neck a pint</w:t>
      </w:r>
    </w:p>
    <w:p>
      <w:r>
        <w:rPr>
          <w:b/>
          <w:u w:val="single"/>
        </w:rPr>
        <w:t>163633</w:t>
      </w:r>
    </w:p>
    <w:p>
      <w:r>
        <w:t>RT @ChrisDubSaye I swear I'm not sexist, but all girl drummers look really awkward whilst playing.</w:t>
      </w:r>
    </w:p>
    <w:p>
      <w:r>
        <w:rPr>
          <w:b/>
          <w:u w:val="single"/>
        </w:rPr>
        <w:t>163634</w:t>
      </w:r>
    </w:p>
    <w:p>
      <w:r>
        <w:t>RT @yungthothunter I'm not sexist. I do have a problem with people who exploit double standards and* use their sexuality for attention tho.</w:t>
      </w:r>
    </w:p>
    <w:p>
      <w:r>
        <w:rPr>
          <w:b/>
          <w:u w:val="single"/>
        </w:rPr>
        <w:t>163635</w:t>
      </w:r>
    </w:p>
    <w:p>
      <w:r>
        <w:t>Wish I could reply with gifs. @ThisIsFNW I hate when women want to be men. It's not sexist, it's biology. Were just different, accept it.</w:t>
      </w:r>
    </w:p>
    <w:p>
      <w:r>
        <w:rPr>
          <w:b/>
          <w:u w:val="single"/>
        </w:rPr>
        <w:t>163636</w:t>
      </w:r>
    </w:p>
    <w:p>
      <w:r>
        <w:t>RT @darthkbub Give your daughters a fighting chance don't start them out with stripper names</w:t>
      </w:r>
    </w:p>
    <w:p>
      <w:r>
        <w:rPr>
          <w:b/>
          <w:u w:val="single"/>
        </w:rPr>
        <w:t>163637</w:t>
      </w:r>
    </w:p>
    <w:p>
      <w:r>
        <w:t>RT @darthkbub I'm not racist and I'm not sexist...I'm just tired of self-entitlement</w:t>
      </w:r>
    </w:p>
    <w:p>
      <w:r>
        <w:rPr>
          <w:b/>
          <w:u w:val="single"/>
        </w:rPr>
        <w:t>163638</w:t>
      </w:r>
    </w:p>
    <w:p>
      <w:r>
        <w:t>RT @ianaries: We are watching Battleships again. Sorry to sound sexist for a moment but even Rhianna's bottom didn't make this worth watchi…</w:t>
      </w:r>
    </w:p>
    <w:p>
      <w:r>
        <w:rPr>
          <w:b/>
          <w:u w:val="single"/>
        </w:rPr>
        <w:t>163639</w:t>
      </w:r>
    </w:p>
    <w:p>
      <w:r>
        <w:t>Agreed. Relationships would be much better without any men. @Msaleh14 Listen I'm not sexist but no girl should be the man in a relationship</w:t>
      </w:r>
    </w:p>
    <w:p>
      <w:r>
        <w:rPr>
          <w:b/>
          <w:u w:val="single"/>
        </w:rPr>
        <w:t>163640</w:t>
      </w:r>
    </w:p>
    <w:p>
      <w:r>
        <w:t>RT @enrique_treto I'm not sexist but I'm really glad I'm a guy lol</w:t>
      </w:r>
    </w:p>
    <w:p>
      <w:r>
        <w:rPr>
          <w:b/>
          <w:u w:val="single"/>
        </w:rPr>
        <w:t>163641</w:t>
      </w:r>
    </w:p>
    <w:p>
      <w:r>
        <w:t>Where's YOUR mother? @LOTRQuotes69 Tell your mom I left her money on the counter.Also ask her where my sandwich is! #NotSexist #SoryNotSorry</w:t>
      </w:r>
    </w:p>
    <w:p>
      <w:r>
        <w:rPr>
          <w:b/>
          <w:u w:val="single"/>
        </w:rPr>
        <w:t>163642</w:t>
      </w:r>
    </w:p>
    <w:p>
      <w:r>
        <w:t>RT @itsbariecool @Mccheesy904 it happens vice versa but men are smarter naturally #NotSexist</w:t>
      </w:r>
    </w:p>
    <w:p>
      <w:r>
        <w:rPr>
          <w:b/>
          <w:u w:val="single"/>
        </w:rPr>
        <w:t>163643</w:t>
      </w:r>
    </w:p>
    <w:p>
      <w:r>
        <w:t>RT @LOTRQuotes69: @YesYoureSexist 3 Hours away, probably fucking some dude instead of making me a sandwich.</w:t>
      </w:r>
    </w:p>
    <w:p>
      <w:r>
        <w:rPr>
          <w:b/>
          <w:u w:val="single"/>
        </w:rPr>
        <w:t>163644</w:t>
      </w:r>
    </w:p>
    <w:p>
      <w:r>
        <w:t>RT @charlie87042 Im not sexist but i find it really weird seeing a woman sing in a band full of guys</w:t>
      </w:r>
    </w:p>
    <w:p>
      <w:r>
        <w:rPr>
          <w:b/>
          <w:u w:val="single"/>
        </w:rPr>
        <w:t>163645</w:t>
      </w:r>
    </w:p>
    <w:p>
      <w:r>
        <w:t>RT @YesYoureRacist @JoshRayney Not sexist but can't stand women Black cabbies...just saw two on the bounce #BigNoNo</w:t>
      </w:r>
    </w:p>
    <w:p>
      <w:r>
        <w:rPr>
          <w:b/>
          <w:u w:val="single"/>
        </w:rPr>
        <w:t>163646</w:t>
      </w:r>
    </w:p>
    <w:p>
      <w:r>
        <w:t>RT @Mr2Wrong: @EskimoTori I'm not sexist but I do agree with gender roles. I have a dick. U don't. Gender is not the same.</w:t>
      </w:r>
    </w:p>
    <w:p>
      <w:r>
        <w:rPr>
          <w:b/>
          <w:u w:val="single"/>
        </w:rPr>
        <w:t>163647</w:t>
      </w:r>
    </w:p>
    <w:p>
      <w:r>
        <w:t>RT @wcrane53 I'm not sexist but I do not want to hear a female call an NFL or NBA game.</w:t>
      </w:r>
    </w:p>
    <w:p>
      <w:r>
        <w:rPr>
          <w:b/>
          <w:u w:val="single"/>
        </w:rPr>
        <w:t>163648</w:t>
      </w:r>
    </w:p>
    <w:p>
      <w:r>
        <w:t>RT @RICANROLL: @YesYoureSexist no, rape is</w:t>
      </w:r>
    </w:p>
    <w:p>
      <w:r>
        <w:rPr>
          <w:b/>
          <w:u w:val="single"/>
        </w:rPr>
        <w:t>163649</w:t>
      </w:r>
    </w:p>
    <w:p>
      <w:r>
        <w:t>RT @travisgutshall: I'm not sexist but I do believe that men should provide for the family and the women should stay home and take care of …</w:t>
      </w:r>
    </w:p>
    <w:p>
      <w:r>
        <w:rPr>
          <w:b/>
          <w:u w:val="single"/>
        </w:rPr>
        <w:t>163650</w:t>
      </w:r>
    </w:p>
    <w:p>
      <w:r>
        <w:t>RT @jkow94: "Type in "feminism is" on google, these should not be in the Autofill results http://t.co/K44FaGUI2t" not sexist but i needed t…</w:t>
      </w:r>
    </w:p>
    <w:p>
      <w:r>
        <w:rPr>
          <w:b/>
          <w:u w:val="single"/>
        </w:rPr>
        <w:t>163651</w:t>
      </w:r>
    </w:p>
    <w:p>
      <w:r>
        <w:t>RT @CjSajulga Women are reckless drivers. #Notsexist #realtalk</w:t>
      </w:r>
    </w:p>
    <w:p>
      <w:r>
        <w:rPr>
          <w:b/>
          <w:u w:val="single"/>
        </w:rPr>
        <w:t>163652</w:t>
      </w:r>
    </w:p>
    <w:p>
      <w:r>
        <w:t>RT @GUYFIERl Women shouldnt rap its gross #notsexist</w:t>
      </w:r>
    </w:p>
    <w:p>
      <w:r>
        <w:rPr>
          <w:b/>
          <w:u w:val="single"/>
        </w:rPr>
        <w:t>163653</w:t>
      </w:r>
    </w:p>
    <w:p>
      <w:r>
        <w:t>The reason is sexism. @DM_BallSoHard Female comedians just aren't funny to me for some reason #NotSexist #JustFacts</w:t>
      </w:r>
    </w:p>
    <w:p>
      <w:r>
        <w:rPr>
          <w:b/>
          <w:u w:val="single"/>
        </w:rPr>
        <w:t>163654</w:t>
      </w:r>
    </w:p>
    <w:p>
      <w:r>
        <w:t>It kills me when men say women should take "I'd fuck her" as a compliment and not objectification when men will literally fuck an apple pie.</w:t>
      </w:r>
    </w:p>
    <w:p>
      <w:r>
        <w:rPr>
          <w:b/>
          <w:u w:val="single"/>
        </w:rPr>
        <w:t>163655</w:t>
      </w:r>
    </w:p>
    <w:p>
      <w:r>
        <w:t>RT @ThereGoTY I'm not sexist but women working construction just isn't the same...</w:t>
      </w:r>
    </w:p>
    <w:p>
      <w:r>
        <w:rPr>
          <w:b/>
          <w:u w:val="single"/>
        </w:rPr>
        <w:t>163656</w:t>
      </w:r>
    </w:p>
    <w:p>
      <w:r>
        <w:t>http://t.co/ZJbWagVNrg @1ShadeOfRitch And im not sexist but some of these #YesAllWomen posts are just the most dumbest things on twitter</w:t>
      </w:r>
    </w:p>
    <w:p>
      <w:r>
        <w:rPr>
          <w:b/>
          <w:u w:val="single"/>
        </w:rPr>
        <w:t>163657</w:t>
      </w:r>
    </w:p>
    <w:p>
      <w:r>
        <w:t>I'm sick of you useless ass people in my culture. @1ShadeOfRitch stfu im sick off you useless ass people in my mentions</w:t>
      </w:r>
    </w:p>
    <w:p>
      <w:r>
        <w:rPr>
          <w:b/>
          <w:u w:val="single"/>
        </w:rPr>
        <w:t>163658</w:t>
      </w:r>
    </w:p>
    <w:p>
      <w:r>
        <w:t>RT @TerpConfessions: #8161 Im not sexist but for some reason every time a woman commentator comes on and gives her two cents about the... h…</w:t>
      </w:r>
    </w:p>
    <w:p>
      <w:r>
        <w:rPr>
          <w:b/>
          <w:u w:val="single"/>
        </w:rPr>
        <w:t>163659</w:t>
      </w:r>
    </w:p>
    <w:p>
      <w:r>
        <w:t>RT @nowlinn Not sexist but I hate female sports announcers</w:t>
      </w:r>
    </w:p>
    <w:p>
      <w:r>
        <w:rPr>
          <w:b/>
          <w:u w:val="single"/>
        </w:rPr>
        <w:t>163660</w:t>
      </w:r>
    </w:p>
    <w:p>
      <w:r>
        <w:t>THE OUTRAGE. THE OPPRESSION. @FreeWilly_21 I'm not sexist but why is Annika on my memorial badges? #PGANotLPGA</w:t>
      </w:r>
    </w:p>
    <w:p>
      <w:r>
        <w:rPr>
          <w:b/>
          <w:u w:val="single"/>
        </w:rPr>
        <w:t>163661</w:t>
      </w:r>
    </w:p>
    <w:p>
      <w:r>
        <w:t>RT @GaryWorkid: @DubaiNameShame I'm not sexist but I'm old hat cleaning the car a blokes job cutting the grass a blokes job we have a dish …</w:t>
      </w:r>
    </w:p>
    <w:p>
      <w:r>
        <w:rPr>
          <w:b/>
          <w:u w:val="single"/>
        </w:rPr>
        <w:t>163662</w:t>
      </w:r>
    </w:p>
    <w:p>
      <w:r>
        <w:t>RT @B_Eds517 I'm not sexist but damn why do they let Females act like they know basketball...</w:t>
      </w:r>
    </w:p>
    <w:p>
      <w:r>
        <w:rPr>
          <w:b/>
          <w:u w:val="single"/>
        </w:rPr>
        <w:t>163663</w:t>
      </w:r>
    </w:p>
    <w:p>
      <w:r>
        <w:t>RT @macleod_robert: I'm not sexist but after reading about new coloured parking bays that assist women park faster I thought.....! http://t…</w:t>
      </w:r>
    </w:p>
    <w:p>
      <w:r>
        <w:rPr>
          <w:b/>
          <w:u w:val="single"/>
        </w:rPr>
        <w:t>163664</w:t>
      </w:r>
    </w:p>
    <w:p>
      <w:r>
        <w:t>RT @CamTayylor: I'm not sexist, but generally speaking, girls just aren't funny? With the exception of about 3, none of them that I know, m…</w:t>
      </w:r>
    </w:p>
    <w:p>
      <w:r>
        <w:rPr>
          <w:b/>
          <w:u w:val="single"/>
        </w:rPr>
        <w:t>163665</w:t>
      </w:r>
    </w:p>
    <w:p>
      <w:r>
        <w:t>RT @GlockzRTR: Females Need To Stop Thinking That They'll Be Treated Exactly The Same As Males...Society Wont Let It Happen #FactsOfLife #N…</w:t>
      </w:r>
    </w:p>
    <w:p>
      <w:r>
        <w:rPr>
          <w:b/>
          <w:u w:val="single"/>
        </w:rPr>
        <w:t>163666</w:t>
      </w:r>
    </w:p>
    <w:p>
      <w:r>
        <w:t>RT @rorybrown_mufc: all woman short lists in parliament...really? if they were good enough they'd beat the men to the vote #NotSexist</w:t>
      </w:r>
    </w:p>
    <w:p>
      <w:r>
        <w:rPr>
          <w:b/>
          <w:u w:val="single"/>
        </w:rPr>
        <w:t>163667</w:t>
      </w:r>
    </w:p>
    <w:p>
      <w:r>
        <w:t>You realize most people who cut hair are women, right? @Jovvven: I have yet to meet a woman who can cut a good haircut #notsexist</w:t>
      </w:r>
    </w:p>
    <w:p>
      <w:r>
        <w:rPr>
          <w:b/>
          <w:u w:val="single"/>
        </w:rPr>
        <w:t>163668</w:t>
      </w:r>
    </w:p>
    <w:p>
      <w:r>
        <w:t>Yes, you're both. @kfuru16: My sister is a woman and Asian. She is the worst driver in America #notracist #notsexist</w:t>
      </w:r>
    </w:p>
    <w:p>
      <w:r>
        <w:rPr>
          <w:b/>
          <w:u w:val="single"/>
        </w:rPr>
        <w:t>163669</w:t>
      </w:r>
    </w:p>
    <w:p>
      <w:r>
        <w:t>SO CLEVER @Billy_K11: How are girls so bad at math when they know so much about hair volume and the volume of their mascara #NotSexist</w:t>
      </w:r>
    </w:p>
    <w:p>
      <w:r>
        <w:rPr>
          <w:b/>
          <w:u w:val="single"/>
        </w:rPr>
        <w:t>163670</w:t>
      </w:r>
    </w:p>
    <w:p>
      <w:r>
        <w:t>Fuck off forever, dickweed. @RedDogRoberts: @LtotheEWIS women can't park. #notsexist #fact</w:t>
      </w:r>
    </w:p>
    <w:p>
      <w:r>
        <w:rPr>
          <w:b/>
          <w:u w:val="single"/>
        </w:rPr>
        <w:t>163671</w:t>
      </w:r>
    </w:p>
    <w:p>
      <w:r>
        <w:t>RT @rorybrown_mufc: @Connorsmart3 @YesYoureSexist jealous cause they are inferior #jokes</w:t>
      </w:r>
    </w:p>
    <w:p>
      <w:r>
        <w:rPr>
          <w:b/>
          <w:u w:val="single"/>
        </w:rPr>
        <w:t>163672</w:t>
      </w:r>
    </w:p>
    <w:p>
      <w:r>
        <w:t>I'm assuming this isn't as deep as "ceci n'est pas une pipe" @Nucka_Juice: Girls sports are not sports #notsexist #justfacts</w:t>
      </w:r>
    </w:p>
    <w:p>
      <w:r>
        <w:rPr>
          <w:b/>
          <w:u w:val="single"/>
        </w:rPr>
        <w:t>163673</w:t>
      </w:r>
    </w:p>
    <w:p>
      <w:r>
        <w:t>RT @Jepattybun I'm not sexist but every Pokemon team I've ever had has always been strictly male, hmmm</w:t>
      </w:r>
    </w:p>
    <w:p>
      <w:r>
        <w:rPr>
          <w:b/>
          <w:u w:val="single"/>
        </w:rPr>
        <w:t>163674</w:t>
      </w:r>
    </w:p>
    <w:p>
      <w:r>
        <w:t>Cat get onto the keyboard again? @CalebKn I'm not sexist but I don't believe in equality.</w:t>
      </w:r>
    </w:p>
    <w:p>
      <w:r>
        <w:rPr>
          <w:b/>
          <w:u w:val="single"/>
        </w:rPr>
        <w:t>163675</w:t>
      </w:r>
    </w:p>
    <w:p>
      <w:r>
        <w:t>na na na na na na na na na na na na na na na na BANTHEMMM @Jordypordy88 I'm not sexist but female comedians are all shite!!! #banthem</w:t>
      </w:r>
    </w:p>
    <w:p>
      <w:r>
        <w:rPr>
          <w:b/>
          <w:u w:val="single"/>
        </w:rPr>
        <w:t>163676</w:t>
      </w:r>
    </w:p>
    <w:p>
      <w:r>
        <w:t>RT @CalebKn: @YesYoureSexist doesn't make me sexist. I have a right to an opinion. I believe in equality for those who are equal. Man or wo…</w:t>
      </w:r>
    </w:p>
    <w:p>
      <w:r>
        <w:rPr>
          <w:b/>
          <w:u w:val="single"/>
        </w:rPr>
        <w:t>163677</w:t>
      </w:r>
    </w:p>
    <w:p>
      <w:r>
        <w:t>MALE OPINION ALERT! @MusicYouSavedMe I swear im not sexist but WNBA..........I'll pass lol</w:t>
      </w:r>
    </w:p>
    <w:p>
      <w:r>
        <w:rPr>
          <w:b/>
          <w:u w:val="single"/>
        </w:rPr>
        <w:t>163678</w:t>
      </w:r>
    </w:p>
    <w:p>
      <w:r>
        <w:t>RT @BillyCronch16 "@OfficialTedSays: Easy bake ovens: Teaching girls their role in life since 1963." Im not sexist but this is hilarious!</w:t>
      </w:r>
    </w:p>
    <w:p>
      <w:r>
        <w:rPr>
          <w:b/>
          <w:u w:val="single"/>
        </w:rPr>
        <w:t>163679</w:t>
      </w:r>
    </w:p>
    <w:p>
      <w:r>
        <w:t>RT @jayirvine_ Not sexist but women's tennis is a joke compared to men's hahaha more breaks of serve than holds</w:t>
      </w:r>
    </w:p>
    <w:p>
      <w:r>
        <w:rPr>
          <w:b/>
          <w:u w:val="single"/>
        </w:rPr>
        <w:t>163680</w:t>
      </w:r>
    </w:p>
    <w:p>
      <w:r>
        <w:t>@Jord_Is_Dead @PurpleKissCo Do you know that it's a minority? At all? You missed the point of the entire #YesAllWomen tag.</w:t>
      </w:r>
    </w:p>
    <w:p>
      <w:r>
        <w:rPr>
          <w:b/>
          <w:u w:val="single"/>
        </w:rPr>
        <w:t>163681</w:t>
      </w:r>
    </w:p>
    <w:p>
      <w:r>
        <w:t>Not "one bit," eh? @rpickett52 I'm not sexist one bit but a girl should not be playing football. End of story</w:t>
      </w:r>
    </w:p>
    <w:p>
      <w:r>
        <w:rPr>
          <w:b/>
          <w:u w:val="single"/>
        </w:rPr>
        <w:t>163682</w:t>
      </w:r>
    </w:p>
    <w:p>
      <w:r>
        <w:t>RT @BeRh00M if we are talking about a viking sized man with huge amount of lust and a 150cm girl .. then no I wouldn't like it</w:t>
      </w:r>
    </w:p>
    <w:p>
      <w:r>
        <w:rPr>
          <w:b/>
          <w:u w:val="single"/>
        </w:rPr>
        <w:t>163683</w:t>
      </w:r>
    </w:p>
    <w:p>
      <w:r>
        <w:t>RT @ChristianMedna Im not sexist but I dont think girls are funny.</w:t>
      </w:r>
    </w:p>
    <w:p>
      <w:r>
        <w:rPr>
          <w:b/>
          <w:u w:val="single"/>
        </w:rPr>
        <w:t>163684</w:t>
      </w:r>
    </w:p>
    <w:p>
      <w:r>
        <w:t>*cackle* @ifeeldope I am not sexist but feminists are the pinnacle of the double standard.</w:t>
      </w:r>
    </w:p>
    <w:p>
      <w:r>
        <w:rPr>
          <w:b/>
          <w:u w:val="single"/>
        </w:rPr>
        <w:t>163685</w:t>
      </w:r>
    </w:p>
    <w:p>
      <w:r>
        <w:t>RT @NotRealWaldo if you are a female, do not say bruh. it is not "sexist" but that shit is just unappealing.</w:t>
      </w:r>
    </w:p>
    <w:p>
      <w:r>
        <w:rPr>
          <w:b/>
          <w:u w:val="single"/>
        </w:rPr>
        <w:t>163686</w:t>
      </w:r>
    </w:p>
    <w:p>
      <w:r>
        <w:t>Can't even get a p-value on your sample size. @darienpamplin I'm not sexist but I haven't met a single female driver that's good at parking</w:t>
      </w:r>
    </w:p>
    <w:p>
      <w:r>
        <w:rPr>
          <w:b/>
          <w:u w:val="single"/>
        </w:rPr>
        <w:t>163687</w:t>
      </w:r>
    </w:p>
    <w:p>
      <w:r>
        <w:t>RT @NateGutman: Just to clear things up, I don't skip female comedians because they're female. Just because they generally suck. #notsexist…</w:t>
      </w:r>
    </w:p>
    <w:p>
      <w:r>
        <w:rPr>
          <w:b/>
          <w:u w:val="single"/>
        </w:rPr>
        <w:t>163688</w:t>
      </w:r>
    </w:p>
    <w:p>
      <w:r>
        <w:t>RT @PhilDoran21: @Deanowen118 they don't see us tweeting about sanitary towels do they ! #GetMeAFuckinBeer #Slag</w:t>
      </w:r>
    </w:p>
    <w:p>
      <w:r>
        <w:rPr>
          <w:b/>
          <w:u w:val="single"/>
        </w:rPr>
        <w:t>163689</w:t>
      </w:r>
    </w:p>
    <w:p>
      <w:r>
        <w:t>RT @KweezyKevin I'm not sexist, but Jesus Christ Sarah palin is a complete joke in politics. Hillary is no different, better, but not much.</w:t>
      </w:r>
    </w:p>
    <w:p>
      <w:r>
        <w:rPr>
          <w:b/>
          <w:u w:val="single"/>
        </w:rPr>
        <w:t>163690</w:t>
      </w:r>
    </w:p>
    <w:p>
      <w:r>
        <w:t>RT @PhilDoran21: @Deanowen118 @YesYoureSexist go wash some dishes or make me something delicious too eat !</w:t>
      </w:r>
    </w:p>
    <w:p>
      <w:r>
        <w:rPr>
          <w:b/>
          <w:u w:val="single"/>
        </w:rPr>
        <w:t>163691</w:t>
      </w:r>
    </w:p>
    <w:p>
      <w:r>
        <w:t>RT @MarchandsEgo I'm not sexist in anyway also. But some of y'all feminists are off your rockers.</w:t>
      </w:r>
    </w:p>
    <w:p>
      <w:r>
        <w:rPr>
          <w:b/>
          <w:u w:val="single"/>
        </w:rPr>
        <w:t>163692</w:t>
      </w:r>
    </w:p>
    <w:p>
      <w:r>
        <w:t>I have some news for you. @BDJ_Mauri I'm not sexist but sexist jokes are the funniest jokes out there... in my opinion</w:t>
      </w:r>
    </w:p>
    <w:p>
      <w:r>
        <w:rPr>
          <w:b/>
          <w:u w:val="single"/>
        </w:rPr>
        <w:t>163693</w:t>
      </w:r>
    </w:p>
    <w:p>
      <w:r>
        <w:t>No brain, no concussion! @CFCFanatic Not sexist but girls should be allowed in football shows only if they have brains.</w:t>
      </w:r>
    </w:p>
    <w:p>
      <w:r>
        <w:rPr>
          <w:b/>
          <w:u w:val="single"/>
        </w:rPr>
        <w:t>163694</w:t>
      </w:r>
    </w:p>
    <w:p>
      <w:r>
        <w:t>RT @ThumperBryan Women vocalists in rocks music... thoughts? Me personally prefer men singers, seem to have more passion #NotSexist</w:t>
      </w:r>
    </w:p>
    <w:p>
      <w:r>
        <w:rPr>
          <w:b/>
          <w:u w:val="single"/>
        </w:rPr>
        <w:t>163695</w:t>
      </w:r>
    </w:p>
    <w:p>
      <w:r>
        <w:t>RT @Ademich2 i mean no disrespect by this but girls are much more difficult to coach than boys for me #notSexist</w:t>
      </w:r>
    </w:p>
    <w:p>
      <w:r>
        <w:rPr>
          <w:b/>
          <w:u w:val="single"/>
        </w:rPr>
        <w:t>163696</w:t>
      </w:r>
    </w:p>
    <w:p>
      <w:r>
        <w:t>WOW TOP SHELF HUMOR @arabdizzle What's the point in having a cleaning lady when I have a mom and a sister? #NotSexist</w:t>
      </w:r>
    </w:p>
    <w:p>
      <w:r>
        <w:rPr>
          <w:b/>
          <w:u w:val="single"/>
        </w:rPr>
        <w:t>163697</w:t>
      </w:r>
    </w:p>
    <w:p>
      <w:r>
        <w:t>Oh snap, it's the Masculinity Police Chief. @connor_rutledge Also on that note any man who wears fake tan isn't a man #notsexist #justhonest</w:t>
      </w:r>
    </w:p>
    <w:p>
      <w:r>
        <w:rPr>
          <w:b/>
          <w:u w:val="single"/>
        </w:rPr>
        <w:t>163698</w:t>
      </w:r>
    </w:p>
    <w:p>
      <w:r>
        <w:t>RT @WillHinders: Girls can dig football I'm not sexist.. But girls that hate football but then watch the World Cup and have an opinion.. Na…</w:t>
      </w:r>
    </w:p>
    <w:p>
      <w:r>
        <w:rPr>
          <w:b/>
          <w:u w:val="single"/>
        </w:rPr>
        <w:t>163699</w:t>
      </w:r>
    </w:p>
    <w:p>
      <w:r>
        <w:t>RT @_dantomlinson: I'm not sexist but girls please don't pipe up when the football is on, we all know you have no idea just sit there in si…</w:t>
      </w:r>
    </w:p>
    <w:p>
      <w:r>
        <w:rPr>
          <w:b/>
          <w:u w:val="single"/>
        </w:rPr>
        <w:t>163700</w:t>
      </w:r>
    </w:p>
    <w:p>
      <w:r>
        <w:t>RT @ZachDuffy72: I guess #Tammy is the next terrible summer comedy on the list. Only females will laugh in that theater. #Guaranteed #NotSe…</w:t>
      </w:r>
    </w:p>
    <w:p>
      <w:r>
        <w:rPr>
          <w:b/>
          <w:u w:val="single"/>
        </w:rPr>
        <w:t>163701</w:t>
      </w:r>
    </w:p>
    <w:p>
      <w:r>
        <w:t>Yeah @GordonRamsay would never! @jarvee23 I'm not sexist but women please just stop tweeting about football, we don't tweet about cooking</w:t>
      </w:r>
    </w:p>
    <w:p>
      <w:r>
        <w:rPr>
          <w:b/>
          <w:u w:val="single"/>
        </w:rPr>
        <w:t>163702</w:t>
      </w:r>
    </w:p>
    <w:p>
      <w:r>
        <w:t>Don't need it. @mshaysoul I'm not sexist but with each post and bitter comment I have less and less sympathy for the female "struggle"</w:t>
      </w:r>
    </w:p>
    <w:p>
      <w:r>
        <w:rPr>
          <w:b/>
          <w:u w:val="single"/>
        </w:rPr>
        <w:t>163703</w:t>
      </w:r>
    </w:p>
    <w:p>
      <w:r>
        <w:t>RT @Spainballin44 @B_Diddy010 I'm not sexist but i just don't believe in women being president</w:t>
      </w:r>
    </w:p>
    <w:p>
      <w:r>
        <w:rPr>
          <w:b/>
          <w:u w:val="single"/>
        </w:rPr>
        <w:t>163704</w:t>
      </w:r>
    </w:p>
    <w:p>
      <w:r>
        <w:t>RT @FiorellaGiordan Women are terrible drivers... Just saying. #JesusTakeTheWheel #NotSexist #JustTruth</w:t>
      </w:r>
    </w:p>
    <w:p>
      <w:r>
        <w:rPr>
          <w:b/>
          <w:u w:val="single"/>
        </w:rPr>
        <w:t>163705</w:t>
      </w:r>
    </w:p>
    <w:p>
      <w:r>
        <w:t>RT @Amman_24 FYI the ones on my timeline know nothing about football #notsexist</w:t>
      </w:r>
    </w:p>
    <w:p>
      <w:r>
        <w:rPr>
          <w:b/>
          <w:u w:val="single"/>
        </w:rPr>
        <w:t>163706</w:t>
      </w:r>
    </w:p>
    <w:p>
      <w:r>
        <w:t>Yeah no male-led empires have fallen, iirc @pwreclive Im not sexist but history shows us that empires fall when women take control of them</w:t>
      </w:r>
    </w:p>
    <w:p>
      <w:r>
        <w:rPr>
          <w:b/>
          <w:u w:val="single"/>
        </w:rPr>
        <w:t>163707</w:t>
      </w:r>
    </w:p>
    <w:p>
      <w:r>
        <w:t>RT @Isaac_F97 Not sexist but why do girls talk football, do i put on your tl which mac product to buy? no stay in you lane</w:t>
      </w:r>
    </w:p>
    <w:p>
      <w:r>
        <w:rPr>
          <w:b/>
          <w:u w:val="single"/>
        </w:rPr>
        <w:t>163708</w:t>
      </w:r>
    </w:p>
    <w:p>
      <w:r>
        <w:t>RT @NathanPoole3: Song if you're guna hit someone don't punch them like a girl #WasteOfARedCard #NotSexist #10SecondHeadLoss</w:t>
      </w:r>
    </w:p>
    <w:p>
      <w:r>
        <w:rPr>
          <w:b/>
          <w:u w:val="single"/>
        </w:rPr>
        <w:t>163709</w:t>
      </w:r>
    </w:p>
    <w:p>
      <w:r>
        <w:t>Actually, they're not! Your mistake. @ruffelldan @JoeyG__ it's beyond all comprehension . Girls are just rubbish at geography #notsexist</w:t>
      </w:r>
    </w:p>
    <w:p>
      <w:r>
        <w:rPr>
          <w:b/>
          <w:u w:val="single"/>
        </w:rPr>
        <w:t>163710</w:t>
      </w:r>
    </w:p>
    <w:p>
      <w:r>
        <w:t>RT @pwreclive: @YesYoureSexist im not saying women cant be great leaders or they are weak its the fact that they are incredibly more decept…</w:t>
      </w:r>
    </w:p>
    <w:p>
      <w:r>
        <w:rPr>
          <w:b/>
          <w:u w:val="single"/>
        </w:rPr>
        <w:t>163711</w:t>
      </w:r>
    </w:p>
    <w:p>
      <w:r>
        <w:t>RT @pwreclive: @YesYoureSexist male led empires usually fall do to listening to wifey or more often mom which shows who was really in runni…</w:t>
      </w:r>
    </w:p>
    <w:p>
      <w:r>
        <w:rPr>
          <w:b/>
          <w:u w:val="single"/>
        </w:rPr>
        <w:t>163712</w:t>
      </w:r>
    </w:p>
    <w:p>
      <w:r>
        <w:t>RT @sharkYObitch I'm not sexist but right now I hate girls !!!!</w:t>
      </w:r>
    </w:p>
    <w:p>
      <w:r>
        <w:rPr>
          <w:b/>
          <w:u w:val="single"/>
        </w:rPr>
        <w:t>163713</w:t>
      </w:r>
    </w:p>
    <w:p>
      <w:r>
        <w:t>RT @_sopko I'm not sexist or against women it's just a girl should never rap</w:t>
      </w:r>
    </w:p>
    <w:p>
      <w:r>
        <w:rPr>
          <w:b/>
          <w:u w:val="single"/>
        </w:rPr>
        <w:t>163714</w:t>
      </w:r>
    </w:p>
    <w:p>
      <w:r>
        <w:t>RT @cammyhoskins98 Sorry but girls will never be able to compete at the level of football that men's football has set #notsexist</w:t>
      </w:r>
    </w:p>
    <w:p>
      <w:r>
        <w:rPr>
          <w:b/>
          <w:u w:val="single"/>
        </w:rPr>
        <w:t>163715</w:t>
      </w:r>
    </w:p>
    <w:p>
      <w:r>
        <w:t>RT @MMMotorsports: @ChaseDahlaBillz @YesYoureSexist @keatonwessman @CJ_Obray Women drivers, what? I'd say we kick ass. http://t.co/3N77tA5Z…</w:t>
      </w:r>
    </w:p>
    <w:p>
      <w:r>
        <w:rPr>
          <w:b/>
          <w:u w:val="single"/>
        </w:rPr>
        <w:t>163716</w:t>
      </w:r>
    </w:p>
    <w:p>
      <w:r>
        <w:t>RT @pwreclive: @meganavocado @YesYoureSexist im not a sexist i was just drunk as shit and having problems with my wife. I believe in and ha…</w:t>
      </w:r>
    </w:p>
    <w:p>
      <w:r>
        <w:rPr>
          <w:b/>
          <w:u w:val="single"/>
        </w:rPr>
        <w:t>163717</w:t>
      </w:r>
    </w:p>
    <w:p>
      <w:r>
        <w:t>RT @pwreclive: @YesYoureSexist taking it way too personal yo</w:t>
      </w:r>
    </w:p>
    <w:p>
      <w:r>
        <w:rPr>
          <w:b/>
          <w:u w:val="single"/>
        </w:rPr>
        <w:t>163718</w:t>
      </w:r>
    </w:p>
    <w:p>
      <w:r>
        <w:t>Ew @Matty__Clark Been going to social clubs since i was 12 and to see women in the main bar is mad like just not right. #notsexist</w:t>
      </w:r>
    </w:p>
    <w:p>
      <w:r>
        <w:rPr>
          <w:b/>
          <w:u w:val="single"/>
        </w:rPr>
        <w:t>163719</w:t>
      </w:r>
    </w:p>
    <w:p>
      <w:r>
        <w:t>RT @jessxlove i swear im not sexist but female tattoo artists bug me</w:t>
      </w:r>
    </w:p>
    <w:p>
      <w:r>
        <w:rPr>
          <w:b/>
          <w:u w:val="single"/>
        </w:rPr>
        <w:t>163720</w:t>
      </w:r>
    </w:p>
    <w:p>
      <w:r>
        <w:t>RT @Phlight3000 I'm not sexist, but I believe in my kids having 2 parent home. Being fully parented.</w:t>
      </w:r>
    </w:p>
    <w:p>
      <w:r>
        <w:rPr>
          <w:b/>
          <w:u w:val="single"/>
        </w:rPr>
        <w:t>163721</w:t>
      </w:r>
    </w:p>
    <w:p>
      <w:r>
        <w:t>Definition of sexism... @SarahKylee_13 I'm not sexist, but I believe men and women have their roles in the house.</w:t>
      </w:r>
    </w:p>
    <w:p>
      <w:r>
        <w:rPr>
          <w:b/>
          <w:u w:val="single"/>
        </w:rPr>
        <w:t>163722</w:t>
      </w:r>
    </w:p>
    <w:p>
      <w:r>
        <w:t>Like howl with pain when their balls get kicked? Yeah. @cknightt06 I'm not sexist. But girls can't do everything a guy can do physically.</w:t>
      </w:r>
    </w:p>
    <w:p>
      <w:r>
        <w:rPr>
          <w:b/>
          <w:u w:val="single"/>
        </w:rPr>
        <w:t>163723</w:t>
      </w:r>
    </w:p>
    <w:p>
      <w:r>
        <w:t>RT @rjclifestyle i'm sorry i'm not sexist.....but i do not find women comedians funny. maybe tanisha long</w:t>
      </w:r>
    </w:p>
    <w:p>
      <w:r>
        <w:rPr>
          <w:b/>
          <w:u w:val="single"/>
        </w:rPr>
        <w:t>163724</w:t>
      </w:r>
    </w:p>
    <w:p>
      <w:r>
        <w:t>RT @WisNasty2point0 I'm not sexist but I really don't get it when girls are just like completely incompetent in the kitchen</w:t>
      </w:r>
    </w:p>
    <w:p>
      <w:r>
        <w:rPr>
          <w:b/>
          <w:u w:val="single"/>
        </w:rPr>
        <w:t>163725</w:t>
      </w:r>
    </w:p>
    <w:p>
      <w:r>
        <w:t>RT @legendaryarose I'm not sexist but I want a girl that's going to cook and clean! I'll take care of you and everything else.</w:t>
      </w:r>
    </w:p>
    <w:p>
      <w:r>
        <w:rPr>
          <w:b/>
          <w:u w:val="single"/>
        </w:rPr>
        <w:t>163726</w:t>
      </w:r>
    </w:p>
    <w:p>
      <w:r>
        <w:t>RT @Mwilbur62 I swear i am not sexist, but Women's Tennis is the most boring sport to watch...</w:t>
      </w:r>
    </w:p>
    <w:p>
      <w:r>
        <w:rPr>
          <w:b/>
          <w:u w:val="single"/>
        </w:rPr>
        <w:t>163727</w:t>
      </w:r>
    </w:p>
    <w:p>
      <w:r>
        <w:t>RT @RYANKRONG I'm not sexist but Hennessy is definitely a mans drink.</w:t>
      </w:r>
    </w:p>
    <w:p>
      <w:r>
        <w:rPr>
          <w:b/>
          <w:u w:val="single"/>
        </w:rPr>
        <w:t>163728</w:t>
      </w:r>
    </w:p>
    <w:p>
      <w:r>
        <w:t>RT @theeaglesfan005: @Kbeelrsreiyen not my fault people feed stereotypes. For example my sister... She's been in multiple accidents</w:t>
      </w:r>
    </w:p>
    <w:p>
      <w:r>
        <w:rPr>
          <w:b/>
          <w:u w:val="single"/>
        </w:rPr>
        <w:t>163729</w:t>
      </w:r>
    </w:p>
    <w:p>
      <w:r>
        <w:t>RT @jadon_paco Idk I'm not sexist but the female analyst isn't doing it for me :/</w:t>
      </w:r>
    </w:p>
    <w:p>
      <w:r>
        <w:rPr>
          <w:b/>
          <w:u w:val="single"/>
        </w:rPr>
        <w:t>163730</w:t>
      </w:r>
    </w:p>
    <w:p>
      <w:r>
        <w:t>RT @Ratchlex It's always fun watching sports w a woman in the room #myaunt #notsexist</w:t>
      </w:r>
    </w:p>
    <w:p>
      <w:r>
        <w:rPr>
          <w:b/>
          <w:u w:val="single"/>
        </w:rPr>
        <w:t>163731</w:t>
      </w:r>
    </w:p>
    <w:p>
      <w:r>
        <w:t>Not even a good use of the meme @RichyRedd I have never met a woman who can drive well.... But, that's none of my business. #NotSexist</w:t>
      </w:r>
    </w:p>
    <w:p>
      <w:r>
        <w:rPr>
          <w:b/>
          <w:u w:val="single"/>
        </w:rPr>
        <w:t>163732</w:t>
      </w:r>
    </w:p>
    <w:p>
      <w:r>
        <w:t>RT @TeamSkyNick: Think it's great/funny World Cup cameramen still get away with zooming in on smoking hot women during a game in 2014. #Not…</w:t>
      </w:r>
    </w:p>
    <w:p>
      <w:r>
        <w:rPr>
          <w:b/>
          <w:u w:val="single"/>
        </w:rPr>
        <w:t>163733</w:t>
      </w:r>
    </w:p>
    <w:p>
      <w:r>
        <w:t>RT @chyaboi_zellms: The amount of times I wonder where people got their licenses is directly proportional to the number of female drivers o…</w:t>
      </w:r>
    </w:p>
    <w:p>
      <w:r>
        <w:rPr>
          <w:b/>
          <w:u w:val="single"/>
        </w:rPr>
        <w:t>163734</w:t>
      </w:r>
    </w:p>
    <w:p>
      <w:r>
        <w:t>RT @Yuyunarutoballz Not sexist but women comedians suck</w:t>
      </w:r>
    </w:p>
    <w:p>
      <w:r>
        <w:rPr>
          <w:b/>
          <w:u w:val="single"/>
        </w:rPr>
        <w:t>163735</w:t>
      </w:r>
    </w:p>
    <w:p>
      <w:r>
        <w:t>RT @Ratillathehun: @WomenDefyUKIP  I`m not sexist but it`s thanks to feminism that the UK is such a mess. I mean Harriet Harman, Nadine Dor…</w:t>
      </w:r>
    </w:p>
    <w:p>
      <w:r>
        <w:rPr>
          <w:b/>
          <w:u w:val="single"/>
        </w:rPr>
        <w:t>163736</w:t>
      </w:r>
    </w:p>
    <w:p>
      <w:r>
        <w:t>RT @Dumpweed_: @Dumpweed_ like I'm not sexist, but feminists sometimes are stupid. women make mistakes too. You are not perfect. Nobody is …</w:t>
      </w:r>
    </w:p>
    <w:p>
      <w:r>
        <w:rPr>
          <w:b/>
          <w:u w:val="single"/>
        </w:rPr>
        <w:t>163737</w:t>
      </w:r>
    </w:p>
    <w:p>
      <w:r>
        <w:t>RT @DickJagr I'm not sexist, but when I see a lady driving a fast car, I get pissed. Yo chick, you aren't driving that Maserati right.</w:t>
      </w:r>
    </w:p>
    <w:p>
      <w:r>
        <w:rPr>
          <w:b/>
          <w:u w:val="single"/>
        </w:rPr>
        <w:t>163738</w:t>
      </w:r>
    </w:p>
    <w:p>
      <w:r>
        <w:t>You even hear yourself? @tweaker_bell I'm not sexist but I do believe women and men play very different roles in society but are not limited</w:t>
      </w:r>
    </w:p>
    <w:p>
      <w:r>
        <w:rPr>
          <w:b/>
          <w:u w:val="single"/>
        </w:rPr>
        <w:t>163739</w:t>
      </w:r>
    </w:p>
    <w:p>
      <w:r>
        <w:t>RT @Wibbys: Well I've had 2 spewers In my cab in 2 days, not sexist but both time girls, my guess they don't eat b4 they drink joys of a ca…</w:t>
      </w:r>
    </w:p>
    <w:p>
      <w:r>
        <w:rPr>
          <w:b/>
          <w:u w:val="single"/>
        </w:rPr>
        <w:t>163740</w:t>
      </w:r>
    </w:p>
    <w:p>
      <w:r>
        <w:t>As long as there are people like you left @Benjamiin305 I'm not sexist but does the WNBA really have to exist</w:t>
      </w:r>
    </w:p>
    <w:p>
      <w:r>
        <w:rPr>
          <w:b/>
          <w:u w:val="single"/>
        </w:rPr>
        <w:t>163741</w:t>
      </w:r>
    </w:p>
    <w:p>
      <w:r>
        <w:t>Hey, fuck you! @AddyEll Everyone saying Germany are unreal, they're being helped by playing against 3 year old girls #notsexist</w:t>
      </w:r>
    </w:p>
    <w:p>
      <w:r>
        <w:rPr>
          <w:b/>
          <w:u w:val="single"/>
        </w:rPr>
        <w:t>163742</w:t>
      </w:r>
    </w:p>
    <w:p>
      <w:r>
        <w:t>RT @ZStonecipher: Half the time when I read a girls tweet I read like the dude in "Sh*t sorority girls say" video on YouTube. #notsexist #j…</w:t>
      </w:r>
    </w:p>
    <w:p>
      <w:r>
        <w:rPr>
          <w:b/>
          <w:u w:val="single"/>
        </w:rPr>
        <w:t>163743</w:t>
      </w:r>
    </w:p>
    <w:p>
      <w:r>
        <w:t>RT @oldgfatherclock: @YesYoureSexist @All_HailCaesar not really sexist though is it, taking the piss out of feminists, not women.</w:t>
      </w:r>
    </w:p>
    <w:p>
      <w:r>
        <w:rPr>
          <w:b/>
          <w:u w:val="single"/>
        </w:rPr>
        <w:t>163744</w:t>
      </w:r>
    </w:p>
    <w:p>
      <w:r>
        <w:t>LMAO @ItsTrickey15 Mitt Romney needs to run for a 3rd time in 2016, not sexist but Hillary Clinton can't run this country</w:t>
      </w:r>
    </w:p>
    <w:p>
      <w:r>
        <w:rPr>
          <w:b/>
          <w:u w:val="single"/>
        </w:rPr>
        <w:t>163745</w:t>
      </w:r>
    </w:p>
    <w:p>
      <w:r>
        <w:t>I kind of think you're sexist. @kawaiichristi I kind of think women shouldn't be cops or be in the infantry. #notsexist</w:t>
      </w:r>
    </w:p>
    <w:p>
      <w:r>
        <w:rPr>
          <w:b/>
          <w:u w:val="single"/>
        </w:rPr>
        <w:t>163746</w:t>
      </w:r>
    </w:p>
    <w:p>
      <w:r>
        <w:t>Uh @shawnyeds I'm not sexist, I just think woman drivers aren't as good</w:t>
      </w:r>
    </w:p>
    <w:p>
      <w:r>
        <w:rPr>
          <w:b/>
          <w:u w:val="single"/>
        </w:rPr>
        <w:t>163747</w:t>
      </w:r>
    </w:p>
    <w:p>
      <w:r>
        <w:t>Nope, not one whit. @HarryMAllen I'm not sexist at all but women's sport is awful</w:t>
      </w:r>
    </w:p>
    <w:p>
      <w:r>
        <w:rPr>
          <w:b/>
          <w:u w:val="single"/>
        </w:rPr>
        <w:t>163748</w:t>
      </w:r>
    </w:p>
    <w:p>
      <w:r>
        <w:t>RT @eddieabell: I'm not sexist, when women do something notable besides give birth I'll give them the acknowledgement they deserve</w:t>
      </w:r>
    </w:p>
    <w:p>
      <w:r>
        <w:rPr>
          <w:b/>
          <w:u w:val="single"/>
        </w:rPr>
        <w:t>163749</w:t>
      </w:r>
    </w:p>
    <w:p>
      <w:r>
        <w:t>RT @mjb_1971: I'm no sexist but to pay the Men's and Women's Wimbledon Champions the same prize money is farcical - as jobs go, they're ent…</w:t>
      </w:r>
    </w:p>
    <w:p>
      <w:r>
        <w:rPr>
          <w:b/>
          <w:u w:val="single"/>
        </w:rPr>
        <w:t>163750</w:t>
      </w:r>
    </w:p>
    <w:p>
      <w:r>
        <w:t>RT @Jrod__RigueZ I hate when women talk football but don't know what they're talking about It's only cute when you know your shit! #NoSexist</w:t>
      </w:r>
    </w:p>
    <w:p>
      <w:r>
        <w:rPr>
          <w:b/>
          <w:u w:val="single"/>
        </w:rPr>
        <w:t>163751</w:t>
      </w:r>
    </w:p>
    <w:p>
      <w:r>
        <w:t>RT @oldgfatherclock: @YesYoureSexist @mjb_1971 it's not the same job...otherwise they'd be competing against each other. Better sportsperso…</w:t>
      </w:r>
    </w:p>
    <w:p>
      <w:r>
        <w:rPr>
          <w:b/>
          <w:u w:val="single"/>
        </w:rPr>
        <w:t>163752</w:t>
      </w:r>
    </w:p>
    <w:p>
      <w:r>
        <w:t>RT @1LukeStidham1: I'm not sexist but I don't like the fact of a women coach in the NBA. I don't think men should coach in the WNBA. Let us…</w:t>
      </w:r>
    </w:p>
    <w:p>
      <w:r>
        <w:rPr>
          <w:b/>
          <w:u w:val="single"/>
        </w:rPr>
        <w:t>163753</w:t>
      </w:r>
    </w:p>
    <w:p>
      <w:r>
        <w:t>RT @millermad1976 Not sexist but don't find women stand up comedians funny ever</w:t>
      </w:r>
    </w:p>
    <w:p>
      <w:r>
        <w:rPr>
          <w:b/>
          <w:u w:val="single"/>
        </w:rPr>
        <w:t>163754</w:t>
      </w:r>
    </w:p>
    <w:p>
      <w:r>
        <w:t>RT @noshirtkurt_ I'm not sexist, but a chick shouldn't be able to say "I'm on my period i don't feel good" and not have to work.</w:t>
      </w:r>
    </w:p>
    <w:p>
      <w:r>
        <w:rPr>
          <w:b/>
          <w:u w:val="single"/>
        </w:rPr>
        <w:t>163755</w:t>
      </w:r>
    </w:p>
    <w:p>
      <w:r>
        <w:t>RT @noshirtkurt_ you are what's wrong with America. Periods aren't excuses to go home early.</w:t>
      </w:r>
    </w:p>
    <w:p>
      <w:r>
        <w:rPr>
          <w:b/>
          <w:u w:val="single"/>
        </w:rPr>
        <w:t>163756</w:t>
      </w:r>
    </w:p>
    <w:p>
      <w:r>
        <w:t>RT @ZedSe7en What the hell man? Making Thor a woman is like making SpiderMAN a woman. I'm not sexist but you just don't do certain things.</w:t>
      </w:r>
    </w:p>
    <w:p>
      <w:r>
        <w:rPr>
          <w:b/>
          <w:u w:val="single"/>
        </w:rPr>
        <w:t>163757</w:t>
      </w:r>
    </w:p>
    <w:p>
      <w:r>
        <w:t>RT @TheCunningHam_ Male Thor is unworthy of Mjolnir so a woman is taking place. I'm not sexist but that is bull sheeeeeit</w:t>
      </w:r>
    </w:p>
    <w:p>
      <w:r>
        <w:rPr>
          <w:b/>
          <w:u w:val="single"/>
        </w:rPr>
        <w:t>163758</w:t>
      </w:r>
    </w:p>
    <w:p>
      <w:r>
        <w:t>RT @Oli_Peace Can't believe they are releasing a female Thor comic book series. I'm not sexist but I really don't think it would work.</w:t>
      </w:r>
    </w:p>
    <w:p>
      <w:r>
        <w:rPr>
          <w:b/>
          <w:u w:val="single"/>
        </w:rPr>
        <w:t>163759</w:t>
      </w:r>
    </w:p>
    <w:p>
      <w:r>
        <w:t>RT @LordMafffsss: @NigerianNytmare but he's a dude though. I'm not sexist but I tend to affiliate with the male characters. Majority of com…</w:t>
      </w:r>
    </w:p>
    <w:p>
      <w:r>
        <w:rPr>
          <w:b/>
          <w:u w:val="single"/>
        </w:rPr>
        <w:t>163760</w:t>
      </w:r>
    </w:p>
    <w:p>
      <w:r>
        <w:t>RT @StayingInPower Why is Thor a woman now? I am not sexist, but it just doesn't make any fucking sense.</w:t>
      </w:r>
    </w:p>
    <w:p>
      <w:r>
        <w:rPr>
          <w:b/>
          <w:u w:val="single"/>
        </w:rPr>
        <w:t>163761</w:t>
      </w:r>
    </w:p>
    <w:p>
      <w:r>
        <w:t>RT @Marct009: @SkyNews Black Widow I can understand she was an original character. I am not sexist but Thor has always been a guy.. Can't s…</w:t>
      </w:r>
    </w:p>
    <w:p>
      <w:r>
        <w:rPr>
          <w:b/>
          <w:u w:val="single"/>
        </w:rPr>
        <w:t>163762</w:t>
      </w:r>
    </w:p>
    <w:p>
      <w:r>
        <w:t>RT @gabronies I'm not sexist, but I cannot picture Thor being anything else then the character HE is now.</w:t>
      </w:r>
    </w:p>
    <w:p>
      <w:r>
        <w:rPr>
          <w:b/>
          <w:u w:val="single"/>
        </w:rPr>
        <w:t>163763</w:t>
      </w:r>
    </w:p>
    <w:p>
      <w:r>
        <w:t>RT @damong__ I'm not sexist. But fuck marvel for disrespecting Thor like that</w:t>
      </w:r>
    </w:p>
    <w:p>
      <w:r>
        <w:rPr>
          <w:b/>
          <w:u w:val="single"/>
        </w:rPr>
        <w:t>163764</w:t>
      </w:r>
    </w:p>
    <w:p>
      <w:r>
        <w:t>RT @GlennEHeath: Not sexist, but Thor, the God of Thunder, has been a man since the middle ages.  What's next, a movie about a female Jesus…</w:t>
      </w:r>
    </w:p>
    <w:p>
      <w:r>
        <w:rPr>
          <w:b/>
          <w:u w:val="single"/>
        </w:rPr>
        <w:t>163765</w:t>
      </w:r>
    </w:p>
    <w:p>
      <w:r>
        <w:t>RT @OfficialReplayy I'm not sexist, but having Thor be a woman in the new comics is an idea I'm not so with.</w:t>
      </w:r>
    </w:p>
    <w:p>
      <w:r>
        <w:rPr>
          <w:b/>
          <w:u w:val="single"/>
        </w:rPr>
        <w:t>163766</w:t>
      </w:r>
    </w:p>
    <w:p>
      <w:r>
        <w:t>RT @GailSimone: All I can say is thank god they didn't also make Thor black or some people would have exploded.</w:t>
      </w:r>
    </w:p>
    <w:p>
      <w:r>
        <w:rPr>
          <w:b/>
          <w:u w:val="single"/>
        </w:rPr>
        <w:t>163767</w:t>
      </w:r>
    </w:p>
    <w:p>
      <w:r>
        <w:t>RT @MisfitInChains @venereveritas13 @venereveritas13 I'm completely not sexist but...Thor is a dude.</w:t>
      </w:r>
    </w:p>
    <w:p>
      <w:r>
        <w:rPr>
          <w:b/>
          <w:u w:val="single"/>
        </w:rPr>
        <w:t>163768</w:t>
      </w:r>
    </w:p>
    <w:p>
      <w:r>
        <w:t>@ClaymoreZX Wah, did I just hear they're making the marvel character thor female?.. I'm not sexist, but really? #thorlorealadsherewecome</w:t>
      </w:r>
    </w:p>
    <w:p>
      <w:r>
        <w:rPr>
          <w:b/>
          <w:u w:val="single"/>
        </w:rPr>
        <w:t>163769</w:t>
      </w:r>
    </w:p>
    <w:p>
      <w:r>
        <w:t>RT @flortana_: No i'm not sexist but no I do not like Thor being a woman, he's a MALE mythological figure, that's like making Zeus a chick …</w:t>
      </w:r>
    </w:p>
    <w:p>
      <w:r>
        <w:rPr>
          <w:b/>
          <w:u w:val="single"/>
        </w:rPr>
        <w:t>163770</w:t>
      </w:r>
    </w:p>
    <w:p>
      <w:r>
        <w:t>RT @PICAZZOENT I'm not sexist but Girls who smoke are a big turn off . . . . . Even if your supermodel status its still a turn off!</w:t>
      </w:r>
    </w:p>
    <w:p>
      <w:r>
        <w:rPr>
          <w:b/>
          <w:u w:val="single"/>
        </w:rPr>
        <w:t>163771</w:t>
      </w:r>
    </w:p>
    <w:p>
      <w:r>
        <w:t>@iamshapit I love it when men need to create a system of inequality because they know they can't compete with women at home or at work</w:t>
      </w:r>
    </w:p>
    <w:p>
      <w:r>
        <w:rPr>
          <w:b/>
          <w:u w:val="single"/>
        </w:rPr>
        <w:t>163772</w:t>
      </w:r>
    </w:p>
    <w:p>
      <w:r>
        <w:t>Original, breathtaking, inspiring @ipwnedyurmom @leeluuhbabyy_ course I do now get back to the kitchen #notsexist</w:t>
      </w:r>
    </w:p>
    <w:p>
      <w:r>
        <w:rPr>
          <w:b/>
          <w:u w:val="single"/>
        </w:rPr>
        <w:t>163773</w:t>
      </w:r>
    </w:p>
    <w:p>
      <w:r>
        <w:t>RT @grant_weaver17: So now Thor is a women, captain America is now black, and iron man is now superior silver... #wheredidmychildhoodgo ? #…</w:t>
      </w:r>
    </w:p>
    <w:p>
      <w:r>
        <w:rPr>
          <w:b/>
          <w:u w:val="single"/>
        </w:rPr>
        <w:t>163774</w:t>
      </w:r>
    </w:p>
    <w:p>
      <w:r>
        <w:t>LIKEWISE @Reni__Rinse who's f****N dumb idea was it to change Thor to a girl? i hope you burn in hell! #NotSexist</w:t>
      </w:r>
    </w:p>
    <w:p>
      <w:r>
        <w:rPr>
          <w:b/>
          <w:u w:val="single"/>
        </w:rPr>
        <w:t>163775</w:t>
      </w:r>
    </w:p>
    <w:p>
      <w:r>
        <w:t>RT @The_M_Files: Just not very appealing to me. Then again, it is a TV show that revolves around women in prison. Probably why I don't like…</w:t>
      </w:r>
    </w:p>
    <w:p>
      <w:r>
        <w:rPr>
          <w:b/>
          <w:u w:val="single"/>
        </w:rPr>
        <w:t>163776</w:t>
      </w:r>
    </w:p>
    <w:p>
      <w:r>
        <w:t>RT @Hector_newcomb: I am not sexist but changing making the next Thor female isn't something I'm okay with due to Thor almost always being …</w:t>
      </w:r>
    </w:p>
    <w:p>
      <w:r>
        <w:rPr>
          <w:b/>
          <w:u w:val="single"/>
        </w:rPr>
        <w:t>163777</w:t>
      </w:r>
    </w:p>
    <w:p>
      <w:r>
        <w:t>RT @J_Carnivale14: Just saw a girl drive the wrong way on a one way.. Some girls really don't know how to drive. #notsexist #guysdoitbetter</w:t>
      </w:r>
    </w:p>
    <w:p>
      <w:r>
        <w:rPr>
          <w:b/>
          <w:u w:val="single"/>
        </w:rPr>
        <w:t>163778</w:t>
      </w:r>
    </w:p>
    <w:p>
      <w:r>
        <w:t>RT @JOwens12_7: Michael mutes all women sportscasters #notsexist</w:t>
      </w:r>
    </w:p>
    <w:p>
      <w:r>
        <w:rPr>
          <w:b/>
          <w:u w:val="single"/>
        </w:rPr>
        <w:t>163779</w:t>
      </w:r>
    </w:p>
    <w:p>
      <w:r>
        <w:t>@RealLifeYamcha: @YesYoureSexist Remind me when I said fiction = reality? Don't you have a feminist tumblr account to rant on?</w:t>
      </w:r>
    </w:p>
    <w:p>
      <w:r>
        <w:rPr>
          <w:b/>
          <w:u w:val="single"/>
        </w:rPr>
        <w:t>163780</w:t>
      </w:r>
    </w:p>
    <w:p>
      <w:r>
        <w:t>RT @JohnnyThorn: Call me sexist but making Thor a woman is a major bummer.</w:t>
      </w:r>
    </w:p>
    <w:p>
      <w:r>
        <w:rPr>
          <w:b/>
          <w:u w:val="single"/>
        </w:rPr>
        <w:t>163781</w:t>
      </w:r>
    </w:p>
    <w:p>
      <w:r>
        <w:t>HAHAHAHA @Mr9iceGuY: a woman SHOULD NOT be proposing to a man under no circumstances b..u cant tell me nothing. call me sexist idccccc</w:t>
      </w:r>
    </w:p>
    <w:p>
      <w:r>
        <w:rPr>
          <w:b/>
          <w:u w:val="single"/>
        </w:rPr>
        <w:t>163782</w:t>
      </w:r>
    </w:p>
    <w:p>
      <w:r>
        <w:t>RT @ChrisFelipe__: Call me sexist but I won't watch OITNB cause all the main characters are women</w:t>
      </w:r>
    </w:p>
    <w:p>
      <w:r>
        <w:rPr>
          <w:b/>
          <w:u w:val="single"/>
        </w:rPr>
        <w:t>163783</w:t>
      </w:r>
    </w:p>
    <w:p>
      <w:r>
        <w:t>RT @m13rcus I'm not sexist but feminists annoy the shit out of me</w:t>
      </w:r>
    </w:p>
    <w:p>
      <w:r>
        <w:rPr>
          <w:b/>
          <w:u w:val="single"/>
        </w:rPr>
        <w:t>163784</w:t>
      </w:r>
    </w:p>
    <w:p>
      <w:r>
        <w:t>RT @Steven_KGang: I'm not sexist, but I hate female sports talk hosts</w:t>
      </w:r>
    </w:p>
    <w:p>
      <w:r>
        <w:rPr>
          <w:b/>
          <w:u w:val="single"/>
        </w:rPr>
        <w:t>163785</w:t>
      </w:r>
    </w:p>
    <w:p>
      <w:r>
        <w:t>RT @EvanSutton96: Now I'm not sexist but there ain't no woman in the world that can pull of Thor!!! He's a fucking man!! Always has been al…</w:t>
      </w:r>
    </w:p>
    <w:p>
      <w:r>
        <w:rPr>
          <w:b/>
          <w:u w:val="single"/>
        </w:rPr>
        <w:t>163786</w:t>
      </w:r>
    </w:p>
    <w:p>
      <w:r>
        <w:t>Can't wait till you get locked up! @Smuggly_Mcweed I'm not sexist, so I'm not afraid to hit a girl. In fact, I plan on it.</w:t>
      </w:r>
    </w:p>
    <w:p>
      <w:r>
        <w:rPr>
          <w:b/>
          <w:u w:val="single"/>
        </w:rPr>
        <w:t>163787</w:t>
      </w:r>
    </w:p>
    <w:p>
      <w:r>
        <w:t>RT @J_Birt94 Now I'm not sexist, and fully believe and support the idea of gender equality, but some women really cannot drive.</w:t>
      </w:r>
    </w:p>
    <w:p>
      <w:r>
        <w:rPr>
          <w:b/>
          <w:u w:val="single"/>
        </w:rPr>
        <w:t>163788</w:t>
      </w:r>
    </w:p>
    <w:p>
      <w:r>
        <w:t>RT @BipolarBrute Not sexist but i don't like weak women POV. i like kickass women POV like Cersei...you know.</w:t>
      </w:r>
    </w:p>
    <w:p>
      <w:r>
        <w:rPr>
          <w:b/>
          <w:u w:val="single"/>
        </w:rPr>
        <w:t>163789</w:t>
      </w:r>
    </w:p>
    <w:p>
      <w:r>
        <w:t>Male action movies...ehhhh @That_Damn_Ram Not sexist but female action movies...ehhhh</w:t>
      </w:r>
    </w:p>
    <w:p>
      <w:r>
        <w:rPr>
          <w:b/>
          <w:u w:val="single"/>
        </w:rPr>
        <w:t>163790</w:t>
      </w:r>
    </w:p>
    <w:p>
      <w:r>
        <w:t>RT @nearthetown: @ViragoBooks @guardian   Worked in a virtually all female environment,  not sexist but comes with it's own problems, sadly…</w:t>
      </w:r>
    </w:p>
    <w:p>
      <w:r>
        <w:rPr>
          <w:b/>
          <w:u w:val="single"/>
        </w:rPr>
        <w:t>163791</w:t>
      </w:r>
    </w:p>
    <w:p>
      <w:r>
        <w:t>Has to be a parody account. @TheHout I'm not sexist, but women just shouldn't be sports announcers.</w:t>
      </w:r>
    </w:p>
    <w:p>
      <w:r>
        <w:rPr>
          <w:b/>
          <w:u w:val="single"/>
        </w:rPr>
        <w:t>163792</w:t>
      </w:r>
    </w:p>
    <w:p>
      <w:r>
        <w:t>RT @GE_ClassicEvent Driverless cars? That would be  an improvement for some of the clowns on the road! #notsexist</w:t>
      </w:r>
    </w:p>
    <w:p>
      <w:r>
        <w:rPr>
          <w:b/>
          <w:u w:val="single"/>
        </w:rPr>
        <w:t>163793</w:t>
      </w:r>
    </w:p>
    <w:p>
      <w:r>
        <w:t>RT @petty_marshall: Basically, u could use a woman #NotSexist RT@LesIzMore: I need to buy soap &amp;amp; return these red box movies. shit need to …</w:t>
      </w:r>
    </w:p>
    <w:p>
      <w:r>
        <w:rPr>
          <w:b/>
          <w:u w:val="single"/>
        </w:rPr>
        <w:t>163794</w:t>
      </w:r>
    </w:p>
    <w:p>
      <w:r>
        <w:t>RT @capehog @JedediahBila Lots of legs on todays show. America approves. #Notsexist</w:t>
      </w:r>
    </w:p>
    <w:p>
      <w:r>
        <w:rPr>
          <w:b/>
          <w:u w:val="single"/>
        </w:rPr>
        <w:t>163795</w:t>
      </w:r>
    </w:p>
    <w:p>
      <w:r>
        <w:t>Because of fucking inane male opinions like this one. @hectasticcc Why are girls just mad at the world for no reason? #notsexist</w:t>
      </w:r>
    </w:p>
    <w:p>
      <w:r>
        <w:rPr>
          <w:b/>
          <w:u w:val="single"/>
        </w:rPr>
        <w:t>163796</w:t>
      </w:r>
    </w:p>
    <w:p>
      <w:r>
        <w:t>Turing test: Failed @Mike_Ltfu_Brown Not sexist but America will not be taken seriously if we have Hillary Clinton becomes president</w:t>
      </w:r>
    </w:p>
    <w:p>
      <w:r>
        <w:rPr>
          <w:b/>
          <w:u w:val="single"/>
        </w:rPr>
        <w:t>163797</w:t>
      </w:r>
    </w:p>
    <w:p>
      <w:r>
        <w:t>Actually nope! @AnthonyDePetres I'm not sexist but women suck at driving</w:t>
      </w:r>
    </w:p>
    <w:p>
      <w:r>
        <w:rPr>
          <w:b/>
          <w:u w:val="single"/>
        </w:rPr>
        <w:t>163798</w:t>
      </w:r>
    </w:p>
    <w:p>
      <w:r>
        <w:t>UNBIASED TOTALLY UNSEXIST MALE OPINION ALERT @isaiah_guy Im not sexist but I swear female comedians are not funny at all</w:t>
      </w:r>
    </w:p>
    <w:p>
      <w:r>
        <w:rPr>
          <w:b/>
          <w:u w:val="single"/>
        </w:rPr>
        <w:t>163799</w:t>
      </w:r>
    </w:p>
    <w:p>
      <w:r>
        <w:t>ESPN doesn't care what you think. @Andrew_Doe24 I'm not sexist but female sports reporters need to come to an end. Immediately</w:t>
      </w:r>
    </w:p>
    <w:p>
      <w:r>
        <w:rPr>
          <w:b/>
          <w:u w:val="single"/>
        </w:rPr>
        <w:t>163800</w:t>
      </w:r>
    </w:p>
    <w:p>
      <w:r>
        <w:t>Sadly this is the 2nd time I've seen this sentiment #getalife @AndyCambridgio I'm not sexist but fuck catching a girl pokemon #pokemonprobs</w:t>
      </w:r>
    </w:p>
    <w:p>
      <w:r>
        <w:rPr>
          <w:b/>
          <w:u w:val="single"/>
        </w:rPr>
        <w:t>163801</w:t>
      </w:r>
    </w:p>
    <w:p>
      <w:r>
        <w:t>RT @agost92 Look I'm not sexist, but the only funny women in comedy are amy poehler, Tina fey, and kristen wiig</w:t>
      </w:r>
    </w:p>
    <w:p>
      <w:r>
        <w:rPr>
          <w:b/>
          <w:u w:val="single"/>
        </w:rPr>
        <w:t>163802</w:t>
      </w:r>
    </w:p>
    <w:p>
      <w:r>
        <w:t>RT @gilly723 I'm not sexist but I can't help cringe when women talk about football #notsexist #wheresmytea</w:t>
      </w:r>
    </w:p>
    <w:p>
      <w:r>
        <w:rPr>
          <w:b/>
          <w:u w:val="single"/>
        </w:rPr>
        <w:t>163803</w:t>
      </w:r>
    </w:p>
    <w:p>
      <w:r>
        <w:t>RT @iHateJono: Whos idea was it to hire a female as an NBA assistant coach. Man that is ridiculous, not sexist but that's not the place for…</w:t>
      </w:r>
    </w:p>
    <w:p>
      <w:r>
        <w:rPr>
          <w:b/>
          <w:u w:val="single"/>
        </w:rPr>
        <w:t>163804</w:t>
      </w:r>
    </w:p>
    <w:p>
      <w:r>
        <w:t>Maybe you could live on Mars and help us all out. @TheDanielNorton I'm not sexist, but if I hear a woman's voice on the radio I turn it</w:t>
      </w:r>
    </w:p>
    <w:p>
      <w:r>
        <w:rPr>
          <w:b/>
          <w:u w:val="single"/>
        </w:rPr>
        <w:t>163805</w:t>
      </w:r>
    </w:p>
    <w:p>
      <w:r>
        <w:t>RT @omahajon Don't get your pants in a bunch. I'm not sexist. But in this PC geekdom world, heaven forbid if you disagree.</w:t>
      </w:r>
    </w:p>
    <w:p>
      <w:r>
        <w:rPr>
          <w:b/>
          <w:u w:val="single"/>
        </w:rPr>
        <w:t>163806</w:t>
      </w:r>
    </w:p>
    <w:p>
      <w:r>
        <w:t>IRONY IS FUCKING DEAD @ibustos123 Im not sexist but feminists are the most annoying people out there.</w:t>
      </w:r>
    </w:p>
    <w:p>
      <w:r>
        <w:rPr>
          <w:b/>
          <w:u w:val="single"/>
        </w:rPr>
        <w:t>163807</w:t>
      </w:r>
    </w:p>
    <w:p>
      <w:r>
        <w:t>RT @ibustos123: @ThusBloggedA @YesYoureSexist @vacuumslayer apparently you guys can't take a joke but thats non of my business.</w:t>
      </w:r>
    </w:p>
    <w:p>
      <w:r>
        <w:rPr>
          <w:b/>
          <w:u w:val="single"/>
        </w:rPr>
        <w:t>163808</w:t>
      </w:r>
    </w:p>
    <w:p>
      <w:r>
        <w:t>QE-FUCKIN-D @RizwanRock7 Are there any good female comedians?? Or comediennes if you prefer? Can't think of even one! #NotSexist</w:t>
      </w:r>
    </w:p>
    <w:p>
      <w:r>
        <w:rPr>
          <w:b/>
          <w:u w:val="single"/>
        </w:rPr>
        <w:t>163809</w:t>
      </w:r>
    </w:p>
    <w:p>
      <w:r>
        <w:t>Cool story bro @AHHhaaaHunnie I'm not sexist. .. but I do believe in male and female roles to an extent. ..</w:t>
      </w:r>
    </w:p>
    <w:p>
      <w:r>
        <w:rPr>
          <w:b/>
          <w:u w:val="single"/>
        </w:rPr>
        <w:t>163810</w:t>
      </w:r>
    </w:p>
    <w:p>
      <w:r>
        <w:t>RT @BigBoi: RT .@Pundit_AcadEMIC: #pleasedontshoot #handsup #MikeBrown #Ferguson #peace #janellemonae http://t.co/4Tp0AO6p8z</w:t>
      </w:r>
    </w:p>
    <w:p>
      <w:r>
        <w:rPr>
          <w:b/>
          <w:u w:val="single"/>
        </w:rPr>
        <w:t>163811</w:t>
      </w:r>
    </w:p>
    <w:p>
      <w:r>
        <w:t>RT @cheuya: Women who disavow feminism in the name of ~advocacy~ for ~men's rights~... http://t.co/ZyhosbrFFf</w:t>
      </w:r>
    </w:p>
    <w:p>
      <w:r>
        <w:rPr>
          <w:b/>
          <w:u w:val="single"/>
        </w:rPr>
        <w:t>163812</w:t>
      </w:r>
    </w:p>
    <w:p>
      <w:r>
        <w:t>RT @James_Kakisingi I'm not sexist. But I dont like dealing with women, when there is business to do. They are too emotional</w:t>
      </w:r>
    </w:p>
    <w:p>
      <w:r>
        <w:rPr>
          <w:b/>
          <w:u w:val="single"/>
        </w:rPr>
        <w:t>163813</w:t>
      </w:r>
    </w:p>
    <w:p>
      <w:r>
        <w:t>You're pure comedy to the WNBA. @itsshaqhoe Not sexist but WNBA is pure comedy to me .</w:t>
      </w:r>
    </w:p>
    <w:p>
      <w:r>
        <w:rPr>
          <w:b/>
          <w:u w:val="single"/>
        </w:rPr>
        <w:t>163814</w:t>
      </w:r>
    </w:p>
    <w:p>
      <w:r>
        <w:t>TELL ME MORE @ohthatliamm I'm not sexist but I don't think I actually find any female comedian funny</w:t>
      </w:r>
    </w:p>
    <w:p>
      <w:r>
        <w:rPr>
          <w:b/>
          <w:u w:val="single"/>
        </w:rPr>
        <w:t>163815</w:t>
      </w:r>
    </w:p>
    <w:p>
      <w:r>
        <w:t>RT @Riqo_live I'm not sexist but i cant fall asleep if a females driving unless I'm on a xan</w:t>
      </w:r>
    </w:p>
    <w:p>
      <w:r>
        <w:rPr>
          <w:b/>
          <w:u w:val="single"/>
        </w:rPr>
        <w:t>163816</w:t>
      </w:r>
    </w:p>
    <w:p>
      <w:r>
        <w:t>RT @ohthatliamm @YesYoureSexist I've watched a lot of female comedians do stand up and none of them humour me</w:t>
      </w:r>
    </w:p>
    <w:p>
      <w:r>
        <w:rPr>
          <w:b/>
          <w:u w:val="single"/>
        </w:rPr>
        <w:t>163817</w:t>
      </w:r>
    </w:p>
    <w:p>
      <w:r>
        <w:t>RT @johnsarkiss I'm not sexist, but female comedians just aren't funny</w:t>
      </w:r>
    </w:p>
    <w:p>
      <w:r>
        <w:rPr>
          <w:b/>
          <w:u w:val="single"/>
        </w:rPr>
        <w:t>163818</w:t>
      </w:r>
    </w:p>
    <w:p>
      <w:r>
        <w:t>RT @OdemwingPlay I'm not sexist but female comedians should cease to exist, immediately. Jesus Christ are they painful to watch.</w:t>
      </w:r>
    </w:p>
    <w:p>
      <w:r>
        <w:rPr>
          <w:b/>
          <w:u w:val="single"/>
        </w:rPr>
        <w:t>163819</w:t>
      </w:r>
    </w:p>
    <w:p>
      <w:r>
        <w:t>RT @lewisinho @OdemwingPlay If you have a vagina, don't try and be funny.</w:t>
      </w:r>
    </w:p>
    <w:p>
      <w:r>
        <w:rPr>
          <w:b/>
          <w:u w:val="single"/>
        </w:rPr>
        <w:t>163820</w:t>
      </w:r>
    </w:p>
    <w:p>
      <w:r>
        <w:t>RT @GrahamButler711 I'm not sexist but all female rappers need to just stop</w:t>
      </w:r>
    </w:p>
    <w:p>
      <w:r>
        <w:rPr>
          <w:b/>
          <w:u w:val="single"/>
        </w:rPr>
        <w:t>163821</w:t>
      </w:r>
    </w:p>
    <w:p>
      <w:r>
        <w:t>RT @king_dani3 Guys be better then women in everything !! Not sexist but it's just coz we are competitive as hell</w:t>
      </w:r>
    </w:p>
    <w:p>
      <w:r>
        <w:rPr>
          <w:b/>
          <w:u w:val="single"/>
        </w:rPr>
        <w:t>163822</w:t>
      </w:r>
    </w:p>
    <w:p>
      <w:r>
        <w:t>RT @clifty04 Now I'm not sexist, but it's evident a woman can't do a mans job when it comes to tennis coaching #MauresmoOut</w:t>
      </w:r>
    </w:p>
    <w:p>
      <w:r>
        <w:rPr>
          <w:b/>
          <w:u w:val="single"/>
        </w:rPr>
        <w:t>163823</w:t>
      </w:r>
    </w:p>
    <w:p>
      <w:r>
        <w:t>RT @garethjumaoas I'm not sexist, but female comedians just aren't funny</w:t>
      </w:r>
    </w:p>
    <w:p>
      <w:r>
        <w:rPr>
          <w:b/>
          <w:u w:val="single"/>
        </w:rPr>
        <w:t>163824</w:t>
      </w:r>
    </w:p>
    <w:p>
      <w:r>
        <w:t>*gag* @kissntheclown11 I love females but I swear everyone someone comes close to hittin my car, I look and it's a female. #NotSexist</w:t>
      </w:r>
    </w:p>
    <w:p>
      <w:r>
        <w:rPr>
          <w:b/>
          <w:u w:val="single"/>
        </w:rPr>
        <w:t>163825</w:t>
      </w:r>
    </w:p>
    <w:p>
      <w:r>
        <w:t>What's going on is you're sexist @OliverHunter2 This is not sexist, but I know about 1 funny girl, what's going on</w:t>
      </w:r>
    </w:p>
    <w:p>
      <w:r>
        <w:rPr>
          <w:b/>
          <w:u w:val="single"/>
        </w:rPr>
        <w:t>163826</w:t>
      </w:r>
    </w:p>
    <w:p>
      <w:r>
        <w:t>@dankfrogmusic @TradeChat DID YOU HEAR THAT GUYS HE'S JUST JOKING THEREFORE THE PRATTLE FROM HIS MOUTH CANNOT BE SEXIST</w:t>
      </w:r>
    </w:p>
    <w:p>
      <w:r>
        <w:rPr>
          <w:b/>
          <w:u w:val="single"/>
        </w:rPr>
        <w:t>163827</w:t>
      </w:r>
    </w:p>
    <w:p>
      <w:r>
        <w:t>For 1, men r REALLY good at spouting sexism @daibhidc Second guy: I'm not sexist, but I do think men and women are good at different things.</w:t>
      </w:r>
    </w:p>
    <w:p>
      <w:r>
        <w:rPr>
          <w:b/>
          <w:u w:val="single"/>
        </w:rPr>
        <w:t>163828</w:t>
      </w:r>
    </w:p>
    <w:p>
      <w:r>
        <w:t>Just one of the many perks. @FzFarulsweg Im not sexist but if women and men played in the mlb together id stop watching</w:t>
      </w:r>
    </w:p>
    <w:p>
      <w:r>
        <w:rPr>
          <w:b/>
          <w:u w:val="single"/>
        </w:rPr>
        <w:t>163829</w:t>
      </w:r>
    </w:p>
    <w:p>
      <w:r>
        <w:t>RT @RyanD_18 Call me sexist but I hate hearing female rappers, I will switch the song with no hesitation whatsoever</w:t>
      </w:r>
    </w:p>
    <w:p>
      <w:r>
        <w:rPr>
          <w:b/>
          <w:u w:val="single"/>
        </w:rPr>
        <w:t>163830</w:t>
      </w:r>
    </w:p>
    <w:p>
      <w:r>
        <w:t>RT @rooshv I would happily pay more for a flight if it would ensure no woman is near the controls. I bet a lot of women would too.</w:t>
      </w:r>
    </w:p>
    <w:p>
      <w:r>
        <w:rPr>
          <w:b/>
          <w:u w:val="single"/>
        </w:rPr>
        <w:t>163831</w:t>
      </w:r>
    </w:p>
    <w:p>
      <w:r>
        <w:t>Listen, you're sexist. @TommyJohn15 Listen, I'm not sexist, but every dumbass driver I've crossed lately has been a female.</w:t>
      </w:r>
    </w:p>
    <w:p>
      <w:r>
        <w:rPr>
          <w:b/>
          <w:u w:val="single"/>
        </w:rPr>
        <w:t>163832</w:t>
      </w:r>
    </w:p>
    <w:p>
      <w:r>
        <w:t>If you have to ask, you'll never know. @RapperGuyDMV Bruh I'm not sexist but is the WNBA that entertaining??</w:t>
      </w:r>
    </w:p>
    <w:p>
      <w:r>
        <w:rPr>
          <w:b/>
          <w:u w:val="single"/>
        </w:rPr>
        <w:t>163833</w:t>
      </w:r>
    </w:p>
    <w:p>
      <w:r>
        <w:t>RT @TheLiamJohnson nah im not sexist but female rappers cant.</w:t>
      </w:r>
    </w:p>
    <w:p>
      <w:r>
        <w:rPr>
          <w:b/>
          <w:u w:val="single"/>
        </w:rPr>
        <w:t>163834</w:t>
      </w:r>
    </w:p>
    <w:p>
      <w:r>
        <w:t>Yeah their little fuzzy wings can't reach the handlebars. @miamidade305 I'm not sexist but I would never ride behind a chick on a motorcycle</w:t>
      </w:r>
    </w:p>
    <w:p>
      <w:r>
        <w:rPr>
          <w:b/>
          <w:u w:val="single"/>
        </w:rPr>
        <w:t>163835</w:t>
      </w:r>
    </w:p>
    <w:p>
      <w:r>
        <w:t>RT @BudLightBro FUCK. I'm not sexist but I have a girl in my recruit school AGAIN. Son of a bitch.</w:t>
      </w:r>
    </w:p>
    <w:p>
      <w:r>
        <w:rPr>
          <w:b/>
          <w:u w:val="single"/>
        </w:rPr>
        <w:t>163836</w:t>
      </w:r>
    </w:p>
    <w:p>
      <w:r>
        <w:t>RT @ChrisHiHoSilver Anyone else have to mute the tele when the woman commentator is on match of the day? #notsexist</w:t>
      </w:r>
    </w:p>
    <w:p>
      <w:r>
        <w:rPr>
          <w:b/>
          <w:u w:val="single"/>
        </w:rPr>
        <w:t>163837</w:t>
      </w:r>
    </w:p>
    <w:p>
      <w:r>
        <w:t>RT @Barnflake: Saw a woman driving a lorry in town today. Some serious irony when it turned out to be the hoover lorry though. #NotSexist</w:t>
      </w:r>
    </w:p>
    <w:p>
      <w:r>
        <w:rPr>
          <w:b/>
          <w:u w:val="single"/>
        </w:rPr>
        <w:t>163838</w:t>
      </w:r>
    </w:p>
    <w:p>
      <w:r>
        <w:t>RT @Desani44 Call me sexist but I just cannot stand female rappers......yuck. That voice though.....</w:t>
      </w:r>
    </w:p>
    <w:p>
      <w:r>
        <w:rPr>
          <w:b/>
          <w:u w:val="single"/>
        </w:rPr>
        <w:t>163839</w:t>
      </w:r>
    </w:p>
    <w:p>
      <w:r>
        <w:t>Yeah, it's still baseball season, man! @Brennanking22 Call me sexist but I can't stand women on SportsCenter talking about football.</w:t>
      </w:r>
    </w:p>
    <w:p>
      <w:r>
        <w:rPr>
          <w:b/>
          <w:u w:val="single"/>
        </w:rPr>
        <w:t>163840</w:t>
      </w:r>
    </w:p>
    <w:p>
      <w:r>
        <w:t>RT @Cjalred: And don't you dare call me sexist for generalizing women. If I had a dollar for every time I heard a woman say "men are all th…</w:t>
      </w:r>
    </w:p>
    <w:p>
      <w:r>
        <w:rPr>
          <w:b/>
          <w:u w:val="single"/>
        </w:rPr>
        <w:t>163841</w:t>
      </w:r>
    </w:p>
    <w:p>
      <w:r>
        <w:t>RT @DarrellHall_: I'm not sexist but a female can't do what a nigga do... In the end y'all gonna look like a hoe and a dude gonna look like…</w:t>
      </w:r>
    </w:p>
    <w:p>
      <w:r>
        <w:rPr>
          <w:b/>
          <w:u w:val="single"/>
        </w:rPr>
        <w:t>163842</w:t>
      </w:r>
    </w:p>
    <w:p>
      <w:r>
        <w:t>Rape is not a synonym for "treated unfairly" or "defeated," @Samklein28.@Warnkemg got raped by his phone</w:t>
      </w:r>
    </w:p>
    <w:p>
      <w:r>
        <w:rPr>
          <w:b/>
          <w:u w:val="single"/>
        </w:rPr>
        <w:t>163843</w:t>
      </w:r>
    </w:p>
    <w:p>
      <w:r>
        <w:t>"raped" is not a synonym for "touched" @magconboysthe He just got raped by that water https://t.co/sFPJE0dmqX</w:t>
      </w:r>
    </w:p>
    <w:p>
      <w:r>
        <w:rPr>
          <w:b/>
          <w:u w:val="single"/>
        </w:rPr>
        <w:t>163844</w:t>
      </w:r>
    </w:p>
    <w:p>
      <w:r>
        <w:t>Rape is not a synonym for "depleted." @Aarcayne Just raped my bank account with tuition.</w:t>
      </w:r>
    </w:p>
    <w:p>
      <w:r>
        <w:rPr>
          <w:b/>
          <w:u w:val="single"/>
        </w:rPr>
        <w:t>163845</w:t>
      </w:r>
    </w:p>
    <w:p>
      <w:r>
        <w:t>Rape is not a punch line. @hawaiinshirts lead singer of maroon 5 sound like he getting gang-raped in the showers</w:t>
      </w:r>
    </w:p>
    <w:p>
      <w:r>
        <w:rPr>
          <w:b/>
          <w:u w:val="single"/>
        </w:rPr>
        <w:t>163846</w:t>
      </w:r>
    </w:p>
    <w:p>
      <w:r>
        <w:t>RT @Drift0r: I said "we got raped" in a video today and the white knights came out in force. Guess it is time to dust off the ban hammer an…</w:t>
      </w:r>
    </w:p>
    <w:p>
      <w:r>
        <w:rPr>
          <w:b/>
          <w:u w:val="single"/>
        </w:rPr>
        <w:t>163847</w:t>
      </w:r>
    </w:p>
    <w:p>
      <w:r>
        <w:t>RT @Drift0r: @YesYoureSexist These seems extremely unlikely. 16% of the entire female population are rape victims?</w:t>
      </w:r>
    </w:p>
    <w:p>
      <w:r>
        <w:rPr>
          <w:b/>
          <w:u w:val="single"/>
        </w:rPr>
        <w:t>163848</w:t>
      </w:r>
    </w:p>
    <w:p>
      <w:r>
        <w:t>RT @schmeezi Again and again I am reminded harshly that having a women boss truly sucks #sorrynotsorry #itsfact #notsexist</w:t>
      </w:r>
    </w:p>
    <w:p>
      <w:r>
        <w:rPr>
          <w:b/>
          <w:u w:val="single"/>
        </w:rPr>
        <w:t>163849</w:t>
      </w:r>
    </w:p>
    <w:p>
      <w:r>
        <w:t>RT @tylerxclark: I'm not sexist but have you ever seen a female that even looks like she knows what she's doing behind the wheel of a car?</w:t>
      </w:r>
    </w:p>
    <w:p>
      <w:r>
        <w:rPr>
          <w:b/>
          <w:u w:val="single"/>
        </w:rPr>
        <w:t>163850</w:t>
      </w:r>
    </w:p>
    <w:p>
      <w:r>
        <w:t>RT @sashwilden: Just seen a comment on how chivalry is rarely practiced by females, I'm not sexist, but that's irrationality at it's finest!</w:t>
      </w:r>
    </w:p>
    <w:p>
      <w:r>
        <w:rPr>
          <w:b/>
          <w:u w:val="single"/>
        </w:rPr>
        <w:t>163851</w:t>
      </w:r>
    </w:p>
    <w:p>
      <w:r>
        <w:t>RT @adamk6693: Not sexist but these woman on sky sports have no opinion and everything is told to them through there ear piece #pointless</w:t>
      </w:r>
    </w:p>
    <w:p>
      <w:r>
        <w:rPr>
          <w:b/>
          <w:u w:val="single"/>
        </w:rPr>
        <w:t>163852</w:t>
      </w:r>
    </w:p>
    <w:p>
      <w:r>
        <w:t>RT @johnrbubba: I am not sexist, but I have yet to hear one good woman play by play announcer.</w:t>
      </w:r>
    </w:p>
    <w:p>
      <w:r>
        <w:rPr>
          <w:b/>
          <w:u w:val="single"/>
        </w:rPr>
        <w:t>163853</w:t>
      </w:r>
    </w:p>
    <w:p>
      <w:r>
        <w:t>YES BYE @KeyonMorris: I'm not sexist but if we ever get a woman president I'm moving out the country</w:t>
      </w:r>
    </w:p>
    <w:p>
      <w:r>
        <w:rPr>
          <w:b/>
          <w:u w:val="single"/>
        </w:rPr>
        <w:t>163854</w:t>
      </w:r>
    </w:p>
    <w:p>
      <w:r>
        <w:t>RT @rogersherrer: I'm not sexist, but cut it out with the whole sideline reporter nonsense. They are absolutely useless and take away from …</w:t>
      </w:r>
    </w:p>
    <w:p>
      <w:r>
        <w:rPr>
          <w:b/>
          <w:u w:val="single"/>
        </w:rPr>
        <w:t>163855</w:t>
      </w:r>
    </w:p>
    <w:p>
      <w:r>
        <w:t>RT @SpencerKarter: BTW I'm not sexist, but if Megan Dice replaced Larry Collins on #WCBD #News2 on weekends, she'll be inexperienced. Matt …</w:t>
      </w:r>
    </w:p>
    <w:p>
      <w:r>
        <w:rPr>
          <w:b/>
          <w:u w:val="single"/>
        </w:rPr>
        <w:t>163856</w:t>
      </w:r>
    </w:p>
    <w:p>
      <w:r>
        <w:t>I see your maturity level has remained at the same level as then @billyhiphop Not sexist but the last thing a woman changed in me is diapers</w:t>
      </w:r>
    </w:p>
    <w:p>
      <w:r>
        <w:rPr>
          <w:b/>
          <w:u w:val="single"/>
        </w:rPr>
        <w:t>163857</w:t>
      </w:r>
    </w:p>
    <w:p>
      <w:r>
        <w:t>RT @sketch442 I'm not sexist but women sort out ur fucking parking ffs</w:t>
      </w:r>
    </w:p>
    <w:p>
      <w:r>
        <w:rPr>
          <w:b/>
          <w:u w:val="single"/>
        </w:rPr>
        <w:t>163858</w:t>
      </w:r>
    </w:p>
    <w:p>
      <w:r>
        <w:t>RT @NyleNestor: I keep  getting this damn ad on YouTube on how girls are better at sports then guys. Sorry their not. #notsexist</w:t>
      </w:r>
    </w:p>
    <w:p>
      <w:r>
        <w:rPr>
          <w:b/>
          <w:u w:val="single"/>
        </w:rPr>
        <w:t>163859</w:t>
      </w:r>
    </w:p>
    <w:p>
      <w:r>
        <w:t>RT @McGorrigan I'm not sexist but women's sport on my sky sports news app or twitter feed boils my blood</w:t>
      </w:r>
    </w:p>
    <w:p>
      <w:r>
        <w:rPr>
          <w:b/>
          <w:u w:val="single"/>
        </w:rPr>
        <w:t>163860</w:t>
      </w:r>
    </w:p>
    <w:p>
      <w:r>
        <w:t>RT @Living_Hurt I'm not sexist but I just can't watch football with a female commentator or announcer. Even my mom can't stand it.</w:t>
      </w:r>
    </w:p>
    <w:p>
      <w:r>
        <w:rPr>
          <w:b/>
          <w:u w:val="single"/>
        </w:rPr>
        <w:t>163861</w:t>
      </w:r>
    </w:p>
    <w:p>
      <w:r>
        <w:t>I always have to check these accounts 2 see if real. @CoryRyanNuckels I'm not sexist but I'm just not comfortable with a female President.</w:t>
      </w:r>
    </w:p>
    <w:p>
      <w:r>
        <w:rPr>
          <w:b/>
          <w:u w:val="single"/>
        </w:rPr>
        <w:t>163862</w:t>
      </w:r>
    </w:p>
    <w:p>
      <w:r>
        <w:t>So boring. @CrossMagic I'm not sexist. But women should not drive. Ever.</w:t>
      </w:r>
    </w:p>
    <w:p>
      <w:r>
        <w:rPr>
          <w:b/>
          <w:u w:val="single"/>
        </w:rPr>
        <w:t>163863</w:t>
      </w:r>
    </w:p>
    <w:p>
      <w:r>
        <w:t>RT @MA_Fitz I like to think I'm not sexist BUT...I cannot stand when females who are clueless about sports, talk about sports.</w:t>
      </w:r>
    </w:p>
    <w:p>
      <w:r>
        <w:rPr>
          <w:b/>
          <w:u w:val="single"/>
        </w:rPr>
        <w:t>163864</w:t>
      </w:r>
    </w:p>
    <w:p>
      <w:r>
        <w:t>RT @AlexWithAnEx I'm not sexist but I can't stand feminists</w:t>
      </w:r>
    </w:p>
    <w:p>
      <w:r>
        <w:rPr>
          <w:b/>
          <w:u w:val="single"/>
        </w:rPr>
        <w:t>163865</w:t>
      </w:r>
    </w:p>
    <w:p>
      <w:r>
        <w:t>RT @truflo619 Im really not sexist, but its such a turn off when girls say bro like 20 times in every sentence. ...so fuckn ignorant. .lol</w:t>
      </w:r>
    </w:p>
    <w:p>
      <w:r>
        <w:rPr>
          <w:b/>
          <w:u w:val="single"/>
        </w:rPr>
        <w:t>163866</w:t>
      </w:r>
    </w:p>
    <w:p>
      <w:r>
        <w:t>RT @katsferdayz And no I'm not sexist but a bitch is a bitch</w:t>
      </w:r>
    </w:p>
    <w:p>
      <w:r>
        <w:rPr>
          <w:b/>
          <w:u w:val="single"/>
        </w:rPr>
        <w:t>163867</w:t>
      </w:r>
    </w:p>
    <w:p>
      <w:r>
        <w:t>RT @Another_Scoop Im not sexist but both of out females managers are fucking retarded and overall useless</w:t>
      </w:r>
    </w:p>
    <w:p>
      <w:r>
        <w:rPr>
          <w:b/>
          <w:u w:val="single"/>
        </w:rPr>
        <w:t>163868</w:t>
      </w:r>
    </w:p>
    <w:p>
      <w:r>
        <w:t>RT @TheBigKahuna12 I'm not sexist, but I'm just not a fan of all these women rappers.</w:t>
      </w:r>
    </w:p>
    <w:p>
      <w:r>
        <w:rPr>
          <w:b/>
          <w:u w:val="single"/>
        </w:rPr>
        <w:t>163869</w:t>
      </w:r>
    </w:p>
    <w:p>
      <w:r>
        <w:t>RT @swearingpat Buses with woman drivers are always late #NotSexist #JustAnObservation</w:t>
      </w:r>
    </w:p>
    <w:p>
      <w:r>
        <w:rPr>
          <w:b/>
          <w:u w:val="single"/>
        </w:rPr>
        <w:t>163870</w:t>
      </w:r>
    </w:p>
    <w:p>
      <w:r>
        <w:t>RT @k_halvy22 Women shouldn't be football announcers. #NotSexist #JustAnnoyed</w:t>
      </w:r>
    </w:p>
    <w:p>
      <w:r>
        <w:rPr>
          <w:b/>
          <w:u w:val="single"/>
        </w:rPr>
        <w:t>163871</w:t>
      </w:r>
    </w:p>
    <w:p>
      <w:r>
        <w:t>RT @terrencewoods_ I'm not sexist but girls our age that drive is super scary</w:t>
      </w:r>
    </w:p>
    <w:p>
      <w:r>
        <w:rPr>
          <w:b/>
          <w:u w:val="single"/>
        </w:rPr>
        <w:t>163872</w:t>
      </w:r>
    </w:p>
    <w:p>
      <w:r>
        <w:t>RT @Sohrabi831Amin Im not sexist but on ma life theres a gene in women that blocks their rationality.</w:t>
      </w:r>
    </w:p>
    <w:p>
      <w:r>
        <w:rPr>
          <w:b/>
          <w:u w:val="single"/>
        </w:rPr>
        <w:t>163873</w:t>
      </w:r>
    </w:p>
    <w:p>
      <w:r>
        <w:t>RT @rinehart33 I'm not sexist.. But women drivers are terrible.</w:t>
      </w:r>
    </w:p>
    <w:p>
      <w:r>
        <w:rPr>
          <w:b/>
          <w:u w:val="single"/>
        </w:rPr>
        <w:t>163874</w:t>
      </w:r>
    </w:p>
    <w:p>
      <w:r>
        <w:t>RT @Wi5hy Im not sexist but women shouldnt be allowed to drive.</w:t>
      </w:r>
    </w:p>
    <w:p>
      <w:r>
        <w:rPr>
          <w:b/>
          <w:u w:val="single"/>
        </w:rPr>
        <w:t>163875</w:t>
      </w:r>
    </w:p>
    <w:p>
      <w:r>
        <w:t>RT @regxb: I'm not sexist but women are just bad at driving lol</w:t>
      </w:r>
    </w:p>
    <w:p>
      <w:r>
        <w:rPr>
          <w:b/>
          <w:u w:val="single"/>
        </w:rPr>
        <w:t>163876</w:t>
      </w:r>
    </w:p>
    <w:p>
      <w:r>
        <w:t>RT @jeffhumps: A woman doing college play-by-play just sounds wrong. I'm not sexist, but seriously get back in the kitchen.</w:t>
      </w:r>
    </w:p>
    <w:p>
      <w:r>
        <w:rPr>
          <w:b/>
          <w:u w:val="single"/>
        </w:rPr>
        <w:t>163877</w:t>
      </w:r>
    </w:p>
    <w:p>
      <w:r>
        <w:t>RT @TheFanVent: I'm not sexist but females have no business commentating football it's like a man conducting a child birthing class- just d…</w:t>
      </w:r>
    </w:p>
    <w:p>
      <w:r>
        <w:rPr>
          <w:b/>
          <w:u w:val="single"/>
        </w:rPr>
        <w:t>163878</w:t>
      </w:r>
    </w:p>
    <w:p>
      <w:r>
        <w:t>RT @_AceStayIcy: I'm not sexist but girls can't rap</w:t>
      </w:r>
    </w:p>
    <w:p>
      <w:r>
        <w:rPr>
          <w:b/>
          <w:u w:val="single"/>
        </w:rPr>
        <w:t>163879</w:t>
      </w:r>
    </w:p>
    <w:p>
      <w:r>
        <w:t>RT @kburgess33: Idc who you are, hitting a child is worse than hitting a woman...sorry not sexist but this is sick</w:t>
      </w:r>
    </w:p>
    <w:p>
      <w:r>
        <w:rPr>
          <w:b/>
          <w:u w:val="single"/>
        </w:rPr>
        <w:t>163880</w:t>
      </w:r>
    </w:p>
    <w:p>
      <w:r>
        <w:t>RT @SheNeededMusic: I'm not sexist but a woman is trying to explain to me what happened during the fight last night. Idk wtf she's talking …</w:t>
      </w:r>
    </w:p>
    <w:p>
      <w:r>
        <w:rPr>
          <w:b/>
          <w:u w:val="single"/>
        </w:rPr>
        <w:t>163881</w:t>
      </w:r>
    </w:p>
    <w:p>
      <w:r>
        <w:t>RT @davidalice Why are LA women so bitchy? #notsexist</w:t>
      </w:r>
    </w:p>
    <w:p>
      <w:r>
        <w:rPr>
          <w:b/>
          <w:u w:val="single"/>
        </w:rPr>
        <w:t>163882</w:t>
      </w:r>
    </w:p>
    <w:p>
      <w:r>
        <w:t>Yes! #weirdsexism is back! @hehweh It's kinda weird to think women have #genitals. #notsexist #justsaying</w:t>
      </w:r>
    </w:p>
    <w:p>
      <w:r>
        <w:rPr>
          <w:b/>
          <w:u w:val="single"/>
        </w:rPr>
        <w:t>163883</w:t>
      </w:r>
    </w:p>
    <w:p>
      <w:r>
        <w:t>RT @frayers101: 3 car pile-up outside the house, 3 women drivers... #NoComment #NotSexist #Coincidence http://t.co/HQiAKjJwUW</w:t>
      </w:r>
    </w:p>
    <w:p>
      <w:r>
        <w:rPr>
          <w:b/>
          <w:u w:val="single"/>
        </w:rPr>
        <w:t>163884</w:t>
      </w:r>
    </w:p>
    <w:p>
      <w:r>
        <w:t>RT @Bohagan81: Call me sexist all you want, but from stories/seeing this kind of stuff go down, women as a whole need to change how they co…</w:t>
      </w:r>
    </w:p>
    <w:p>
      <w:r>
        <w:rPr>
          <w:b/>
          <w:u w:val="single"/>
        </w:rPr>
        <w:t>163885</w:t>
      </w:r>
    </w:p>
    <w:p>
      <w:r>
        <w:t>RT @GuruJeremy: Listen. I'm not sexist. But I'm a firm believer in the man setting the tone in the relationship</w:t>
      </w:r>
    </w:p>
    <w:p>
      <w:r>
        <w:rPr>
          <w:b/>
          <w:u w:val="single"/>
        </w:rPr>
        <w:t>163886</w:t>
      </w:r>
    </w:p>
    <w:p>
      <w:r>
        <w:t>RT @victorlisboa76: I'm not sexist but litteraly I'm sorry sometimes women get too many rights. Yall ain't innocent at all. Like men can ne…</w:t>
      </w:r>
    </w:p>
    <w:p>
      <w:r>
        <w:rPr>
          <w:b/>
          <w:u w:val="single"/>
        </w:rPr>
        <w:t>163887</w:t>
      </w:r>
    </w:p>
    <w:p>
      <w:r>
        <w:t>False. Equivalence. @HitlersBirthday: I'm not sexist i hate boys and girls equally.</w:t>
      </w:r>
    </w:p>
    <w:p>
      <w:r>
        <w:rPr>
          <w:b/>
          <w:u w:val="single"/>
        </w:rPr>
        <w:t>163888</w:t>
      </w:r>
    </w:p>
    <w:p>
      <w:r>
        <w:t>RT @NoToFeminism: I don't need fisesm women WANT to be stared at and catcalled when they wear revealing clothes that's why they invented th…</w:t>
      </w:r>
    </w:p>
    <w:p>
      <w:r>
        <w:rPr>
          <w:b/>
          <w:u w:val="single"/>
        </w:rPr>
        <w:t>163889</w:t>
      </w:r>
    </w:p>
    <w:p>
      <w:r>
        <w:t>RT @RenaissanceReez Not sexist, but I promise women live gullibly Always seeing things how they want them to be instead of the reality</w:t>
      </w:r>
    </w:p>
    <w:p>
      <w:r>
        <w:rPr>
          <w:b/>
          <w:u w:val="single"/>
        </w:rPr>
        <w:t>163890</w:t>
      </w:r>
    </w:p>
    <w:p>
      <w:r>
        <w:t>MALE OPINION PRESENTED AS FACT ALERT @snwojcik Call me sexist, but there has never been a funny woman stand up comedian</w:t>
      </w:r>
    </w:p>
    <w:p>
      <w:r>
        <w:rPr>
          <w:b/>
          <w:u w:val="single"/>
        </w:rPr>
        <w:t>163891</w:t>
      </w:r>
    </w:p>
    <w:p>
      <w:r>
        <w:t>RT @ignorant_joe Call me sexist but any women sports reporter I can't listen to or even think their information is credible.</w:t>
      </w:r>
    </w:p>
    <w:p>
      <w:r>
        <w:rPr>
          <w:b/>
          <w:u w:val="single"/>
        </w:rPr>
        <w:t>163892</w:t>
      </w:r>
    </w:p>
    <w:p>
      <w:r>
        <w:t>RT @Wood_Chopper_: It's stupid AF I'm not sexist but my sister is hell of spoiled daddy's lil girl she hasn't had to work or struggle a day…</w:t>
      </w:r>
    </w:p>
    <w:p>
      <w:r>
        <w:rPr>
          <w:b/>
          <w:u w:val="single"/>
        </w:rPr>
        <w:t>163893</w:t>
      </w:r>
    </w:p>
    <w:p>
      <w:r>
        <w:t>Wow, NO @mikehomosapien @sie_kensou77 @TrustedTrevor todays feminist thinks "teach men not to rape" is not sexist but it is</w:t>
      </w:r>
    </w:p>
    <w:p>
      <w:r>
        <w:rPr>
          <w:b/>
          <w:u w:val="single"/>
        </w:rPr>
        <w:t>163894</w:t>
      </w:r>
    </w:p>
    <w:p>
      <w:r>
        <w:t>RT @TrustedTrevor: Radfems think men are to blame, when it's mostly other fems doing it to different groups among themselves #GamerGate htt…</w:t>
      </w:r>
    </w:p>
    <w:p>
      <w:r>
        <w:rPr>
          <w:b/>
          <w:u w:val="single"/>
        </w:rPr>
        <w:t>163895</w:t>
      </w:r>
    </w:p>
    <w:p>
      <w:r>
        <w:t>RT @DeaniesWienies: My last Tweet, ???? Im not sexist but ummmm I think the whole equality thing is getting out of hand. We are different, …</w:t>
      </w:r>
    </w:p>
    <w:p>
      <w:r>
        <w:rPr>
          <w:b/>
          <w:u w:val="single"/>
        </w:rPr>
        <w:t>163896</w:t>
      </w:r>
    </w:p>
    <w:p>
      <w:r>
        <w:t>RT @RichardMeal @sir_lummox maybe that's where they should focus? Less cunts on football. #notsexist</w:t>
      </w:r>
    </w:p>
    <w:p>
      <w:r>
        <w:rPr>
          <w:b/>
          <w:u w:val="single"/>
        </w:rPr>
        <w:t>163897</w:t>
      </w:r>
    </w:p>
    <w:p>
      <w:r>
        <w:t>RT @sir_lummox: @RichardMeal "Well son, you've scored a shitload of goals for the youth team, but we can't make you professional, because y…</w:t>
      </w:r>
    </w:p>
    <w:p>
      <w:r>
        <w:rPr>
          <w:b/>
          <w:u w:val="single"/>
        </w:rPr>
        <w:t>163898</w:t>
      </w:r>
    </w:p>
    <w:p>
      <w:r>
        <w:t>RT @shubHASHISH Obviously this Big Boss 8 is scripted and fake. Have you ever seen a woman with so little luggage? #notsexist #plissescooz</w:t>
      </w:r>
    </w:p>
    <w:p>
      <w:r>
        <w:rPr>
          <w:b/>
          <w:u w:val="single"/>
        </w:rPr>
        <w:t>163899</w:t>
      </w:r>
    </w:p>
    <w:p>
      <w:r>
        <w:t>RT @JoshuaYowler I'm not sexist. But damn. You want equality? Learn to not pull the "I'm a woman" card.</w:t>
      </w:r>
    </w:p>
    <w:p>
      <w:r>
        <w:rPr>
          <w:b/>
          <w:u w:val="single"/>
        </w:rPr>
        <w:t>163900</w:t>
      </w:r>
    </w:p>
    <w:p>
      <w:r>
        <w:t>RT @JordanWalker654 Lucky to come off that bus alive #womenbusdriverproblems #notsexist</w:t>
      </w:r>
    </w:p>
    <w:p>
      <w:r>
        <w:rPr>
          <w:b/>
          <w:u w:val="single"/>
        </w:rPr>
        <w:t>163901</w:t>
      </w:r>
    </w:p>
    <w:p>
      <w:r>
        <w:t>I have a hint for you in my usename @et_tweet_home I'm not sexist, but I cannot watch a football game with a female announcer, idk why</w:t>
      </w:r>
    </w:p>
    <w:p>
      <w:r>
        <w:rPr>
          <w:b/>
          <w:u w:val="single"/>
        </w:rPr>
        <w:t>163902</w:t>
      </w:r>
    </w:p>
    <w:p>
      <w:r>
        <w:t>RT @aristeodgo95 I swear I'm not sexist but damn! SOME women should not be behind the wheel of a vehicle...</w:t>
      </w:r>
    </w:p>
    <w:p>
      <w:r>
        <w:rPr>
          <w:b/>
          <w:u w:val="single"/>
        </w:rPr>
        <w:t>163903</w:t>
      </w:r>
    </w:p>
    <w:p>
      <w:r>
        <w:t>Um @Iaaine i m not sexist but there are somethings girls just shouldnt do</w:t>
      </w:r>
    </w:p>
    <w:p>
      <w:r>
        <w:rPr>
          <w:b/>
          <w:u w:val="single"/>
        </w:rPr>
        <w:t>163904</w:t>
      </w:r>
    </w:p>
    <w:p>
      <w:r>
        <w:t>RT @Connor_Reed77: I'm not sexist but there's no way the nhl should let women in. They play a non-checking game. It's two totally different…</w:t>
      </w:r>
    </w:p>
    <w:p>
      <w:r>
        <w:rPr>
          <w:b/>
          <w:u w:val="single"/>
        </w:rPr>
        <w:t>163905</w:t>
      </w:r>
    </w:p>
    <w:p>
      <w:r>
        <w:t>RT @SOULxciety I'm not sexist but women get upset with other women for stupid reasons. Women constantly say they have "haters"</w:t>
      </w:r>
    </w:p>
    <w:p>
      <w:r>
        <w:rPr>
          <w:b/>
          <w:u w:val="single"/>
        </w:rPr>
        <w:t>163906</w:t>
      </w:r>
    </w:p>
    <w:p>
      <w:r>
        <w:t>RT @stuartreeves I'm not sexist but the thought of an all female Ghostbusters 3, scares me more than any ghost they could think up! #badidea</w:t>
      </w:r>
    </w:p>
    <w:p>
      <w:r>
        <w:rPr>
          <w:b/>
          <w:u w:val="single"/>
        </w:rPr>
        <w:t>163907</w:t>
      </w:r>
    </w:p>
    <w:p>
      <w:r>
        <w:t>RT @M_delaFontaine: @mmjspelman @Stedman77Claire @mandbeck @YoungsMaggie @beckym1985 yes, I'm not sexist but it's very much a ladies job</w:t>
      </w:r>
    </w:p>
    <w:p>
      <w:r>
        <w:rPr>
          <w:b/>
          <w:u w:val="single"/>
        </w:rPr>
        <w:t>163908</w:t>
      </w:r>
    </w:p>
    <w:p>
      <w:r>
        <w:t>RT @TiquanGray: Im not sexist but females now are trying to say that they're better than men, when they went through so much history saying…</w:t>
      </w:r>
    </w:p>
    <w:p>
      <w:r>
        <w:rPr>
          <w:b/>
          <w:u w:val="single"/>
        </w:rPr>
        <w:t>163909</w:t>
      </w:r>
    </w:p>
    <w:p>
      <w:r>
        <w:t>WOW TOP SHELF COMEDY @TommyVirtue Siri I'm not sure if I should listen to a women giving me driving directions #sorry #notsexist</w:t>
      </w:r>
    </w:p>
    <w:p>
      <w:r>
        <w:rPr>
          <w:b/>
          <w:u w:val="single"/>
        </w:rPr>
        <w:t>163910</w:t>
      </w:r>
    </w:p>
    <w:p>
      <w:r>
        <w:t>RT @nkilgore67: Call me sexist, but it really pisses me off when girls who know fuck all about football win huge bets. #WomenAgainstFeminis…</w:t>
      </w:r>
    </w:p>
    <w:p>
      <w:r>
        <w:rPr>
          <w:b/>
          <w:u w:val="single"/>
        </w:rPr>
        <w:t>163911</w:t>
      </w:r>
    </w:p>
    <w:p>
      <w:r>
        <w:t>RT @Lewis__Duncan I'm not sexist but an all-female Ghostbusters is going to be just awful</w:t>
      </w:r>
    </w:p>
    <w:p>
      <w:r>
        <w:rPr>
          <w:b/>
          <w:u w:val="single"/>
        </w:rPr>
        <w:t>163912</w:t>
      </w:r>
    </w:p>
    <w:p>
      <w:r>
        <w:t>RT @CasaMirth: I'm not sexist but also definitely not a fan of the rumour of Ghostbusters 3 with women. What next? Steel Magnolias 2 with d…</w:t>
      </w:r>
    </w:p>
    <w:p>
      <w:r>
        <w:rPr>
          <w:b/>
          <w:u w:val="single"/>
        </w:rPr>
        <w:t>163913</w:t>
      </w:r>
    </w:p>
    <w:p>
      <w:r>
        <w:t>RT @TooBadDJs I'm not sexist at all, but I don't want to watch a ghostbusters film with just women in it #SoSueMe</w:t>
      </w:r>
    </w:p>
    <w:p>
      <w:r>
        <w:rPr>
          <w:b/>
          <w:u w:val="single"/>
        </w:rPr>
        <w:t>163914</w:t>
      </w:r>
    </w:p>
    <w:p>
      <w:r>
        <w:t>RT @jackgillhouse: Now I'm not sexist, but an all-female Ghostbusters 3 with no connection to the original movies is quite possibly the wor…</w:t>
      </w:r>
    </w:p>
    <w:p>
      <w:r>
        <w:rPr>
          <w:b/>
          <w:u w:val="single"/>
        </w:rPr>
        <w:t>163915</w:t>
      </w:r>
    </w:p>
    <w:p>
      <w:r>
        <w:t>"I'm not sexist, I just become instantly virulent against women who accuse me of sexism."</w:t>
      </w:r>
    </w:p>
    <w:p>
      <w:r>
        <w:rPr>
          <w:b/>
          <w:u w:val="single"/>
        </w:rPr>
        <w:t>163916</w:t>
      </w:r>
    </w:p>
    <w:p>
      <w:r>
        <w:t>RT @Matty_Hammons I'm not sexist but girls constantly are complaining about stuff on TV, kind of annoying</w:t>
      </w:r>
    </w:p>
    <w:p>
      <w:r>
        <w:rPr>
          <w:b/>
          <w:u w:val="single"/>
        </w:rPr>
        <w:t>163917</w:t>
      </w:r>
    </w:p>
    <w:p>
      <w:r>
        <w:t>RT @_SHARMAI I'm not sexist but I don't really fw female rappers</w:t>
      </w:r>
    </w:p>
    <w:p>
      <w:r>
        <w:rPr>
          <w:b/>
          <w:u w:val="single"/>
        </w:rPr>
        <w:t>163918</w:t>
      </w:r>
    </w:p>
    <w:p>
      <w:r>
        <w:t>RT @SheaRettler The woman sports announcer for the badgers is making me want to use my mute button #notsexist</w:t>
      </w:r>
    </w:p>
    <w:p>
      <w:r>
        <w:rPr>
          <w:b/>
          <w:u w:val="single"/>
        </w:rPr>
        <w:t>163919</w:t>
      </w:r>
    </w:p>
    <w:p>
      <w:r>
        <w:t>RT @831SNEAKS I'm not sexist but I never want to have a daughter cause even girls know how girls are.</w:t>
      </w:r>
    </w:p>
    <w:p>
      <w:r>
        <w:rPr>
          <w:b/>
          <w:u w:val="single"/>
        </w:rPr>
        <w:t>163920</w:t>
      </w:r>
    </w:p>
    <w:p>
      <w:r>
        <w:t>Yes @olijwilliams Call me sexist if you want, but I don't like female comedians. Don't know what to tell ya. Are they funny?</w:t>
      </w:r>
    </w:p>
    <w:p>
      <w:r>
        <w:rPr>
          <w:b/>
          <w:u w:val="single"/>
        </w:rPr>
        <w:t>163921</w:t>
      </w:r>
    </w:p>
    <w:p>
      <w:r>
        <w:t>You're the closest to that @travisnashh don't call me sexist cause im the farthest from that, but holy fuck I hate feminine activists</w:t>
      </w:r>
    </w:p>
    <w:p>
      <w:r>
        <w:rPr>
          <w:b/>
          <w:u w:val="single"/>
        </w:rPr>
        <w:t>163922</w:t>
      </w:r>
    </w:p>
    <w:p>
      <w:r>
        <w:t>RT @travisnashh: @YesYoureSexist because you hate a group doesn't make you sexist dumbass</w:t>
      </w:r>
    </w:p>
    <w:p>
      <w:r>
        <w:rPr>
          <w:b/>
          <w:u w:val="single"/>
        </w:rPr>
        <w:t>163923</w:t>
      </w:r>
    </w:p>
    <w:p>
      <w:r>
        <w:t>RT @RyanGebble Hey so I'm not sexist but if you think Female Shepard is better than Male Shepard on Mass Effect you're basically broken</w:t>
      </w:r>
    </w:p>
    <w:p>
      <w:r>
        <w:rPr>
          <w:b/>
          <w:u w:val="single"/>
        </w:rPr>
        <w:t>163924</w:t>
      </w:r>
    </w:p>
    <w:p>
      <w:r>
        <w:t>RT @MayatYahya Not sexist but just ain't the same with a woman presenting MOTD..fuck off get Gary back</w:t>
      </w:r>
    </w:p>
    <w:p>
      <w:r>
        <w:rPr>
          <w:b/>
          <w:u w:val="single"/>
        </w:rPr>
        <w:t>163925</w:t>
      </w:r>
    </w:p>
    <w:p>
      <w:r>
        <w:t>Pretty sure reverse moves the bus, not the land. @LiamMacL45 I'm not sexist but this female bus driver can't reverse property.</w:t>
      </w:r>
    </w:p>
    <w:p>
      <w:r>
        <w:rPr>
          <w:b/>
          <w:u w:val="single"/>
        </w:rPr>
        <w:t>163926</w:t>
      </w:r>
    </w:p>
    <w:p>
      <w:r>
        <w:t>RT @RyanGebble: @YesYoureSexist FemShep is literally male Shepard with boobs, they're no different.</w:t>
      </w:r>
    </w:p>
    <w:p>
      <w:r>
        <w:rPr>
          <w:b/>
          <w:u w:val="single"/>
        </w:rPr>
        <w:t>163927</w:t>
      </w:r>
    </w:p>
    <w:p>
      <w:r>
        <w:t>RT @RyanGebble: @YesYoureSexist Because FemShep was a character created to appease people in a pathetic way and didn't add depth or any dif…</w:t>
      </w:r>
    </w:p>
    <w:p>
      <w:r>
        <w:rPr>
          <w:b/>
          <w:u w:val="single"/>
        </w:rPr>
        <w:t>163928</w:t>
      </w:r>
    </w:p>
    <w:p>
      <w:r>
        <w:t>RT @bam_bambam3 I fucking hate rich ass snobby women that don't know there place in front of men! #notsexist #justventing</w:t>
      </w:r>
    </w:p>
    <w:p>
      <w:r>
        <w:rPr>
          <w:b/>
          <w:u w:val="single"/>
        </w:rPr>
        <w:t>163929</w:t>
      </w:r>
    </w:p>
    <w:p>
      <w:r>
        <w:t>I don't see you with a pilot's license. @Rennie93 Females struggle driving cars.. Yet we have one flying our plane #notsexist #justhonest</w:t>
      </w:r>
    </w:p>
    <w:p>
      <w:r>
        <w:rPr>
          <w:b/>
          <w:u w:val="single"/>
        </w:rPr>
        <w:t>163930</w:t>
      </w:r>
    </w:p>
    <w:p>
      <w:r>
        <w:t>RT @JJFComedy Most women are bad drivers just like most men are douchebag drivers #equality #notsexist #fact #LATraffic</w:t>
      </w:r>
    </w:p>
    <w:p>
      <w:r>
        <w:rPr>
          <w:b/>
          <w:u w:val="single"/>
        </w:rPr>
        <w:t>163931</w:t>
      </w:r>
    </w:p>
    <w:p>
      <w:r>
        <w:t>Children do lack depth of analysis @17snelson I don't want to listen to a girl announcer when I'm watching the Iowa game. #sorry #notsexist</w:t>
      </w:r>
    </w:p>
    <w:p>
      <w:r>
        <w:rPr>
          <w:b/>
          <w:u w:val="single"/>
        </w:rPr>
        <w:t>163932</w:t>
      </w:r>
    </w:p>
    <w:p>
      <w:r>
        <w:t>RT @DanielColetta: @ScottCarasik but I'd rather watch 2 no name welterweights than Layla Ali in her prime. Not sexist but men &amp;amp; women compe…</w:t>
      </w:r>
    </w:p>
    <w:p>
      <w:r>
        <w:rPr>
          <w:b/>
          <w:u w:val="single"/>
        </w:rPr>
        <w:t>163933</w:t>
      </w:r>
    </w:p>
    <w:p>
      <w:r>
        <w:t>RT @Vakeel_mem Two most funny twitter accounts: that of an intelligent man and a dumb woman ;) #NotSexist #SoPlease :P</w:t>
      </w:r>
    </w:p>
    <w:p>
      <w:r>
        <w:rPr>
          <w:b/>
          <w:u w:val="single"/>
        </w:rPr>
        <w:t>163934</w:t>
      </w:r>
    </w:p>
    <w:p>
      <w:r>
        <w:t>RT @AA_Messinger I swear I'm not sexist but, women CAN NOT drive</w:t>
      </w:r>
    </w:p>
    <w:p>
      <w:r>
        <w:rPr>
          <w:b/>
          <w:u w:val="single"/>
        </w:rPr>
        <w:t>163935</w:t>
      </w:r>
    </w:p>
    <w:p>
      <w:r>
        <w:t>RT @oglesbeast I refuse to watch a football game if a woman is commentating. I'm not sexist but some people just don't belong in some things</w:t>
      </w:r>
    </w:p>
    <w:p>
      <w:r>
        <w:rPr>
          <w:b/>
          <w:u w:val="single"/>
        </w:rPr>
        <w:t>163936</w:t>
      </w:r>
    </w:p>
    <w:p>
      <w:r>
        <w:t>RT @Basedmane I'm not sexist but I can't listen to female commentators for men's sports.</w:t>
      </w:r>
    </w:p>
    <w:p>
      <w:r>
        <w:rPr>
          <w:b/>
          <w:u w:val="single"/>
        </w:rPr>
        <w:t>163937</w:t>
      </w:r>
    </w:p>
    <w:p>
      <w:r>
        <w:t>RT @Lord_Marx I'm not sexist but I hate all female rappers.</w:t>
      </w:r>
    </w:p>
    <w:p>
      <w:r>
        <w:rPr>
          <w:b/>
          <w:u w:val="single"/>
        </w:rPr>
        <w:t>163938</w:t>
      </w:r>
    </w:p>
    <w:p>
      <w:r>
        <w:t>Actually u need help @purexelegance Call me sexist but I actually have nightmares about Nancy Pelosi, Hillary Clinton, and Elizabeth Warren.</w:t>
      </w:r>
    </w:p>
    <w:p>
      <w:r>
        <w:rPr>
          <w:b/>
          <w:u w:val="single"/>
        </w:rPr>
        <w:t>163939</w:t>
      </w:r>
    </w:p>
    <w:p>
      <w:r>
        <w:t>RT @philmcaleavey: I'm not sexist or anything but wow, women can be totally cray cray at times haha</w:t>
      </w:r>
    </w:p>
    <w:p>
      <w:r>
        <w:rPr>
          <w:b/>
          <w:u w:val="single"/>
        </w:rPr>
        <w:t>163940</w:t>
      </w:r>
    </w:p>
    <w:p>
      <w:r>
        <w:t>RT @spencerb14: I'm not sexist or anything but the idea of a female Captain Marvel irks me, stick with the original. Same goes with the fem…</w:t>
      </w:r>
    </w:p>
    <w:p>
      <w:r>
        <w:rPr>
          <w:b/>
          <w:u w:val="single"/>
        </w:rPr>
        <w:t>163941</w:t>
      </w:r>
    </w:p>
    <w:p>
      <w:r>
        <w:t>Pick on someone your own size. @killYRidol @miamoughanni I'm not afraid to hit a woman I'm not sexist x</w:t>
      </w:r>
    </w:p>
    <w:p>
      <w:r>
        <w:rPr>
          <w:b/>
          <w:u w:val="single"/>
        </w:rPr>
        <w:t>163942</w:t>
      </w:r>
    </w:p>
    <w:p>
      <w:r>
        <w:t>JUST FELT THE NEED 2 EXPRESS THIS 4 SOME REASON @benjorrell Don't get me wrong I'm not sexist, but seeing female engineers on site is weird</w:t>
      </w:r>
    </w:p>
    <w:p>
      <w:r>
        <w:rPr>
          <w:b/>
          <w:u w:val="single"/>
        </w:rPr>
        <w:t>163943</w:t>
      </w:r>
    </w:p>
    <w:p>
      <w:r>
        <w:t>RT @CrownDominus Call me sexist if you want but it's true, when the last time you heard someone break up w/ a pretty quiet girl ?</w:t>
      </w:r>
    </w:p>
    <w:p>
      <w:r>
        <w:rPr>
          <w:b/>
          <w:u w:val="single"/>
        </w:rPr>
        <w:t>163944</w:t>
      </w:r>
    </w:p>
    <w:p>
      <w:r>
        <w:t>@JaffaRef "Women's sports are dumb" --&amp;gt; "I won't pay to watch women's sports" --&amp;gt; "why do women get paid $ if no one is watching them?"</w:t>
      </w:r>
    </w:p>
    <w:p>
      <w:r>
        <w:rPr>
          <w:b/>
          <w:u w:val="single"/>
        </w:rPr>
        <w:t>163945</w:t>
      </w:r>
    </w:p>
    <w:p>
      <w:r>
        <w:t>RT @Cam_Matthews97 Call me sexist but am I the only person who doesn't find any female comedian funny in any way at all.</w:t>
      </w:r>
    </w:p>
    <w:p>
      <w:r>
        <w:rPr>
          <w:b/>
          <w:u w:val="single"/>
        </w:rPr>
        <w:t>163946</w:t>
      </w:r>
    </w:p>
    <w:p>
      <w:r>
        <w:t>RT @carlyfreddy: I'm so not sexist but girls cannot wrap burritos at chipotle..... I think it's known fact. COME ON LADIES STEP IT UP</w:t>
      </w:r>
    </w:p>
    <w:p>
      <w:r>
        <w:rPr>
          <w:b/>
          <w:u w:val="single"/>
        </w:rPr>
        <w:t>163947</w:t>
      </w:r>
    </w:p>
    <w:p>
      <w:r>
        <w:t>RT @NICKatnightt I'm not sexist but every female on ESPN looks completely lost when the guys start talking about football</w:t>
      </w:r>
    </w:p>
    <w:p>
      <w:r>
        <w:rPr>
          <w:b/>
          <w:u w:val="single"/>
        </w:rPr>
        <w:t>163948</w:t>
      </w:r>
    </w:p>
    <w:p>
      <w:r>
        <w:t>@JulianSemenza If you hadn't noticed, feminists are against taking pictures of anyone without their consent. Nice strawman tho, would trash</w:t>
      </w:r>
    </w:p>
    <w:p>
      <w:r>
        <w:rPr>
          <w:b/>
          <w:u w:val="single"/>
        </w:rPr>
        <w:t>163949</w:t>
      </w:r>
    </w:p>
    <w:p>
      <w:r>
        <w:t>Because it's so appropriate for school! @Whack_ I'm not sexist but I die laughing when dudes in class make sexists jokes</w:t>
      </w:r>
    </w:p>
    <w:p>
      <w:r>
        <w:rPr>
          <w:b/>
          <w:u w:val="single"/>
        </w:rPr>
        <w:t>163950</w:t>
      </w:r>
    </w:p>
    <w:p>
      <w:r>
        <w:t>I suppose you shave yours, then? @skelato_r Im not sexist. But women should shave their goddamn legs.</w:t>
      </w:r>
    </w:p>
    <w:p>
      <w:r>
        <w:rPr>
          <w:b/>
          <w:u w:val="single"/>
        </w:rPr>
        <w:t>163951</w:t>
      </w:r>
    </w:p>
    <w:p>
      <w:r>
        <w:t>RT @JstnDvs_13 I can't stand any of the female sports commentators. I'm not sexist, but the only ones around are just dumb as shit.</w:t>
      </w:r>
    </w:p>
    <w:p>
      <w:r>
        <w:rPr>
          <w:b/>
          <w:u w:val="single"/>
        </w:rPr>
        <w:t>163952</w:t>
      </w:r>
    </w:p>
    <w:p>
      <w:r>
        <w:t>RT @Big_PoppaGaines I'm not sexist but I can't stand female commentators on sports</w:t>
      </w:r>
    </w:p>
    <w:p>
      <w:r>
        <w:rPr>
          <w:b/>
          <w:u w:val="single"/>
        </w:rPr>
        <w:t>163953</w:t>
      </w:r>
    </w:p>
    <w:p>
      <w:r>
        <w:t>RT @rkp12588: @YesYoureSexist @DaveGreene11 Just wanted to point out overseas labour isn't solely women in sweatshops... http://t.co/8EvgBu…</w:t>
      </w:r>
    </w:p>
    <w:p>
      <w:r>
        <w:rPr>
          <w:b/>
          <w:u w:val="single"/>
        </w:rPr>
        <w:t>163954</w:t>
      </w:r>
    </w:p>
    <w:p>
      <w:r>
        <w:t>RT @Moni_KidD This is not #SEXIST but my opposite sex can't drive for shit!!!</w:t>
      </w:r>
    </w:p>
    <w:p>
      <w:r>
        <w:rPr>
          <w:b/>
          <w:u w:val="single"/>
        </w:rPr>
        <w:t>163955</w:t>
      </w:r>
    </w:p>
    <w:p>
      <w:r>
        <w:t>Self-awareness at critically low levels @YouknowitsDoug im not sexist but some bitches are dumb</w:t>
      </w:r>
    </w:p>
    <w:p>
      <w:r>
        <w:rPr>
          <w:b/>
          <w:u w:val="single"/>
        </w:rPr>
        <w:t>163956</w:t>
      </w:r>
    </w:p>
    <w:p>
      <w:r>
        <w:t>RT @CBD4life Not sexist, but I don't like it when girls are on sports talk shows</w:t>
      </w:r>
    </w:p>
    <w:p>
      <w:r>
        <w:rPr>
          <w:b/>
          <w:u w:val="single"/>
        </w:rPr>
        <w:t>163957</w:t>
      </w:r>
    </w:p>
    <w:p>
      <w:r>
        <w:t>RT @Banthemoms I'm not sexist but I hate feminists females already got equal rights stop complaining</w:t>
      </w:r>
    </w:p>
    <w:p>
      <w:r>
        <w:rPr>
          <w:b/>
          <w:u w:val="single"/>
        </w:rPr>
        <w:t>163958</w:t>
      </w:r>
    </w:p>
    <w:p>
      <w:r>
        <w:t>No need to apologize; no one cares about your opinion @LeggUSMC I'm not sexist but women don't belong in the infantry. Sorry.</w:t>
      </w:r>
    </w:p>
    <w:p>
      <w:r>
        <w:rPr>
          <w:b/>
          <w:u w:val="single"/>
        </w:rPr>
        <w:t>163959</w:t>
      </w:r>
    </w:p>
    <w:p>
      <w:r>
        <w:t>RT @wk1jase I'm not sexist but they really making it hard to act otherwise. #franga</w:t>
      </w:r>
    </w:p>
    <w:p>
      <w:r>
        <w:rPr>
          <w:b/>
          <w:u w:val="single"/>
        </w:rPr>
        <w:t>163960</w:t>
      </w:r>
    </w:p>
    <w:p>
      <w:r>
        <w:t>RT @ollie_lobb How come when women joke about men its not sexist but the other way round it is ?</w:t>
      </w:r>
    </w:p>
    <w:p>
      <w:r>
        <w:rPr>
          <w:b/>
          <w:u w:val="single"/>
        </w:rPr>
        <w:t>163961</w:t>
      </w:r>
    </w:p>
    <w:p>
      <w:r>
        <w:t>I believe the correct term is bortches @gailsimone @BenDay23 I'm not sexist , but some girls are just straight birches honestly</w:t>
      </w:r>
    </w:p>
    <w:p>
      <w:r>
        <w:rPr>
          <w:b/>
          <w:u w:val="single"/>
        </w:rPr>
        <w:t>163962</w:t>
      </w:r>
    </w:p>
    <w:p>
      <w:r>
        <w:t>Yeah nothing to do with growing up being told as such @liamkiniery Men's MMA is far better than women MMA #notsexist #justbiology</w:t>
      </w:r>
    </w:p>
    <w:p>
      <w:r>
        <w:rPr>
          <w:b/>
          <w:u w:val="single"/>
        </w:rPr>
        <w:t>163963</w:t>
      </w:r>
    </w:p>
    <w:p>
      <w:r>
        <w:t>RT @Vonta624: I'm not sexist but I'd never get my hair cut by a women just like I'm not racist but I'd never eat chicken fried by a white p…</w:t>
      </w:r>
    </w:p>
    <w:p>
      <w:r>
        <w:rPr>
          <w:b/>
          <w:u w:val="single"/>
        </w:rPr>
        <w:t>163964</w:t>
      </w:r>
    </w:p>
    <w:p>
      <w:r>
        <w:t>Turn up your hearing aid? A thought @C_tWINO I'm not sexist but it's nearly impossible to listen to a girl talking about football on ESPN</w:t>
      </w:r>
    </w:p>
    <w:p>
      <w:r>
        <w:rPr>
          <w:b/>
          <w:u w:val="single"/>
        </w:rPr>
        <w:t>163965</w:t>
      </w:r>
    </w:p>
    <w:p>
      <w:r>
        <w:t>RT @andythewookie1: @YesYoureSexist your right im a wanker. But I don't even have enough space in five tweets to point out how much of a cu…</w:t>
      </w:r>
    </w:p>
    <w:p>
      <w:r>
        <w:rPr>
          <w:b/>
          <w:u w:val="single"/>
        </w:rPr>
        <w:t>163966</w:t>
      </w:r>
    </w:p>
    <w:p>
      <w:r>
        <w:t>@andythewookie1 From zero to "cunt" in eight seconds. Too bad that word really means "I'm an insecure whiny baby" and says nothing about me.</w:t>
      </w:r>
    </w:p>
    <w:p>
      <w:r>
        <w:rPr>
          <w:b/>
          <w:u w:val="single"/>
        </w:rPr>
        <w:t>163967</w:t>
      </w:r>
    </w:p>
    <w:p>
      <w:r>
        <w:t>@mxattx @antiquusxy "I hate it when women control the conversation on their own problems, but that doesn't make me sexist."</w:t>
      </w:r>
    </w:p>
    <w:p>
      <w:r>
        <w:rPr>
          <w:b/>
          <w:u w:val="single"/>
        </w:rPr>
        <w:t>163968</w:t>
      </w:r>
    </w:p>
    <w:p>
      <w:r>
        <w:t>RT @BeepsS: @senna1 @BeepsS: I'm not sexist but fuck if you're a woman and you can't Cook get your shit together.</w:t>
      </w:r>
    </w:p>
    <w:p>
      <w:r>
        <w:rPr>
          <w:b/>
          <w:u w:val="single"/>
        </w:rPr>
        <w:t>163969</w:t>
      </w:r>
    </w:p>
    <w:p>
      <w:r>
        <w:t>I'm sure this tweet will be used in court one day. @Grasspunch When you yell rape the lights turn off #NotSexist</w:t>
      </w:r>
    </w:p>
    <w:p>
      <w:r>
        <w:rPr>
          <w:b/>
          <w:u w:val="single"/>
        </w:rPr>
        <w:t>163970</w:t>
      </w:r>
    </w:p>
    <w:p>
      <w:r>
        <w:t>RT @CaptainAxiom But really I'm not sexist but I like my women to be homebodies. Housewives.</w:t>
      </w:r>
    </w:p>
    <w:p>
      <w:r>
        <w:rPr>
          <w:b/>
          <w:u w:val="single"/>
        </w:rPr>
        <w:t>163971</w:t>
      </w:r>
    </w:p>
    <w:p>
      <w:r>
        <w:t>RT @cheuya: "Friend zone" concept relies on foregone conclusion sex is a given. #wellactually that makes you a rapist</w:t>
      </w:r>
    </w:p>
    <w:p>
      <w:r>
        <w:rPr>
          <w:b/>
          <w:u w:val="single"/>
        </w:rPr>
        <w:t>163972</w:t>
      </w:r>
    </w:p>
    <w:p>
      <w:r>
        <w:t>RT @cheuya: Don't rape-zone me</w:t>
      </w:r>
    </w:p>
    <w:p>
      <w:r>
        <w:rPr>
          <w:b/>
          <w:u w:val="single"/>
        </w:rPr>
        <w:t>163973</w:t>
      </w:r>
    </w:p>
    <w:p>
      <w:r>
        <w:t>RT @cheuya: Fake victim whining rapist motherfuckers. They need to die</w:t>
      </w:r>
    </w:p>
    <w:p>
      <w:r>
        <w:rPr>
          <w:b/>
          <w:u w:val="single"/>
        </w:rPr>
        <w:t>163974</w:t>
      </w:r>
    </w:p>
    <w:p>
      <w:r>
        <w:t>RT @kirbytaylorcox: I'm not sexist. But I can't listen to a female analyst talk about a male sport, played by ALL MEN. Talk about sports yo…</w:t>
      </w:r>
    </w:p>
    <w:p>
      <w:r>
        <w:rPr>
          <w:b/>
          <w:u w:val="single"/>
        </w:rPr>
        <w:t>163975</w:t>
      </w:r>
    </w:p>
    <w:p>
      <w:r>
        <w:t>RT @Senor_Andrew: @raquellykelly exactly. Like I'm not sexist, but most female sportscasters I've seen say dumb shit lol</w:t>
      </w:r>
    </w:p>
    <w:p>
      <w:r>
        <w:rPr>
          <w:b/>
          <w:u w:val="single"/>
        </w:rPr>
        <w:t>163976</w:t>
      </w:r>
    </w:p>
    <w:p>
      <w:r>
        <w:t>RT @LimitBr8ker So, totally not sexist, but fouls should be a synonym for women's basketball.</w:t>
      </w:r>
    </w:p>
    <w:p>
      <w:r>
        <w:rPr>
          <w:b/>
          <w:u w:val="single"/>
        </w:rPr>
        <w:t>163977</w:t>
      </w:r>
    </w:p>
    <w:p>
      <w:r>
        <w:t>On feminism, it is not. @gimpymuse Im not a #feminist, I'm not #sexist, I'm a damn #Equalist. and My opinion is just as valid as yours.</w:t>
      </w:r>
    </w:p>
    <w:p>
      <w:r>
        <w:rPr>
          <w:b/>
          <w:u w:val="single"/>
        </w:rPr>
        <w:t>163978</w:t>
      </w:r>
    </w:p>
    <w:p>
      <w:r>
        <w:t>RT @grexican: @roseveleth OH NO! Heaven forbid a man finds a woman visually appealing! THE HORROR! Grow up. #notsexist #freespeech #science…</w:t>
      </w:r>
    </w:p>
    <w:p>
      <w:r>
        <w:rPr>
          <w:b/>
          <w:u w:val="single"/>
        </w:rPr>
        <w:t>163979</w:t>
      </w:r>
    </w:p>
    <w:p>
      <w:r>
        <w:t>RT @grexican: @YesYoureSexist Sorry, I won't use facts next time. I'll just go with the rest of the masses who think there are NO differenc…</w:t>
      </w:r>
    </w:p>
    <w:p>
      <w:r>
        <w:rPr>
          <w:b/>
          <w:u w:val="single"/>
        </w:rPr>
        <w:t>163980</w:t>
      </w:r>
    </w:p>
    <w:p>
      <w:r>
        <w:t>RT @grexican: @YesYoureSexist By the way, your insult, directed at a man, about an unflattering hat worn predominantly by men, meant to ins…</w:t>
      </w:r>
    </w:p>
    <w:p>
      <w:r>
        <w:rPr>
          <w:b/>
          <w:u w:val="single"/>
        </w:rPr>
        <w:t>163981</w:t>
      </w:r>
    </w:p>
    <w:p>
      <w:r>
        <w:t>RT @RealConorJones: @RealGabbyLogan Pass on that offer, but saying stupid woman is no more sexist than saying stupid man. stupid boy. stupi…</w:t>
      </w:r>
    </w:p>
    <w:p>
      <w:r>
        <w:rPr>
          <w:b/>
          <w:u w:val="single"/>
        </w:rPr>
        <w:t>163982</w:t>
      </w:r>
    </w:p>
    <w:p>
      <w:r>
        <w:t>RT @calvindh: I get #nervous when I see a #woman driving. I get EXTRA nervous when I see a woman driving a speeding ambulance ... #NotSexist</w:t>
      </w:r>
    </w:p>
    <w:p>
      <w:r>
        <w:rPr>
          <w:b/>
          <w:u w:val="single"/>
        </w:rPr>
        <w:t>163983</w:t>
      </w:r>
    </w:p>
    <w:p>
      <w:r>
        <w:t>"Women's bathrooms are so much worse than men's."  Everyone agrees. #fuckthanksgiving</w:t>
      </w:r>
    </w:p>
    <w:p>
      <w:r>
        <w:rPr>
          <w:b/>
          <w:u w:val="single"/>
        </w:rPr>
        <w:t>163984</w:t>
      </w:r>
    </w:p>
    <w:p>
      <w:r>
        <w:t>RT @JAKETM1998 Guys I swear to god I'm not sexist... But this Girl announcing the LouVSKen game is annoying...</w:t>
      </w:r>
    </w:p>
    <w:p>
      <w:r>
        <w:rPr>
          <w:b/>
          <w:u w:val="single"/>
        </w:rPr>
        <w:t>163985</w:t>
      </w:r>
    </w:p>
    <w:p>
      <w:r>
        <w:t>RT @MrSteThompson: I'm NOT #sexist but this #woman did a better job of cleaning my car than any #man #handcarwash #norwich RT http://t.co/D…</w:t>
      </w:r>
    </w:p>
    <w:p>
      <w:r>
        <w:rPr>
          <w:b/>
          <w:u w:val="single"/>
        </w:rPr>
        <w:t>163986</w:t>
      </w:r>
    </w:p>
    <w:p>
      <w:r>
        <w:t>@MrSteThompson "I'm not sexist, but it's of note when a woman surprises me with her competence."</w:t>
      </w:r>
    </w:p>
    <w:p>
      <w:r>
        <w:rPr>
          <w:b/>
          <w:u w:val="single"/>
        </w:rPr>
        <w:t>163987</w:t>
      </w:r>
    </w:p>
    <w:p>
      <w:r>
        <w:t>RT @Lavita_ Still not a fan of this lady that commentates during games played on Sabc... #NotSexist</w:t>
      </w:r>
    </w:p>
    <w:p>
      <w:r>
        <w:rPr>
          <w:b/>
          <w:u w:val="single"/>
        </w:rPr>
        <w:t>163988</w:t>
      </w:r>
    </w:p>
    <w:p>
      <w:r>
        <w:t>RT @Strubbestition I'm not sexist, but personal opinions shouldn't be considered sexist remarks (in almost all cases)</w:t>
      </w:r>
    </w:p>
    <w:p>
      <w:r>
        <w:rPr>
          <w:b/>
          <w:u w:val="single"/>
        </w:rPr>
        <w:t>163989</w:t>
      </w:r>
    </w:p>
    <w:p>
      <w:r>
        <w:t>RT @THECASEYLACEY I'm not sexist, but a girl driving a truck to me is weird, but if you wanna look dyke, by all means.</w:t>
      </w:r>
    </w:p>
    <w:p>
      <w:r>
        <w:rPr>
          <w:b/>
          <w:u w:val="single"/>
        </w:rPr>
        <w:t>163990</w:t>
      </w:r>
    </w:p>
    <w:p>
      <w:r>
        <w:t>RT @ckerr1214: I'm not sexist but a woman shouldn't have to open their own door, pay the bill, or drive but I still beleive in chivalry so …</w:t>
      </w:r>
    </w:p>
    <w:p>
      <w:r>
        <w:rPr>
          <w:b/>
          <w:u w:val="single"/>
        </w:rPr>
        <w:t>163991</w:t>
      </w:r>
    </w:p>
    <w:p>
      <w:r>
        <w:t>RT @howlintwolf I swear it's not sexist but Chase Budinger's release emulates a woman shooting a basketball.</w:t>
      </w:r>
    </w:p>
    <w:p>
      <w:r>
        <w:rPr>
          <w:b/>
          <w:u w:val="single"/>
        </w:rPr>
        <w:t>163992</w:t>
      </w:r>
    </w:p>
    <w:p>
      <w:r>
        <w:t>Wow RT @LenLetaylor yip. I'm not sexist, but I'd like to throttle that woman</w:t>
      </w:r>
    </w:p>
    <w:p>
      <w:r>
        <w:rPr>
          <w:b/>
          <w:u w:val="single"/>
        </w:rPr>
        <w:t>163993</w:t>
      </w:r>
    </w:p>
    <w:p>
      <w:r>
        <w:t>RT @DoubleBirdExit This lady is a terrible official. Not because she's a lady though. I'm not sexist. But because she's a stupid bitch.#Cavs</w:t>
      </w:r>
    </w:p>
    <w:p>
      <w:r>
        <w:rPr>
          <w:b/>
          <w:u w:val="single"/>
        </w:rPr>
        <w:t>163994</w:t>
      </w:r>
    </w:p>
    <w:p>
      <w:r>
        <w:t>RT @AJKauffman: I don't know why everyone is complaining about @CocaCola 's milk ad. It was a throwback to memories of old pin up ads #nots…</w:t>
      </w:r>
    </w:p>
    <w:p>
      <w:r>
        <w:rPr>
          <w:b/>
          <w:u w:val="single"/>
        </w:rPr>
        <w:t>163995</w:t>
      </w:r>
    </w:p>
    <w:p>
      <w:r>
        <w:t>@AJKauffman @CocaCola Yeah, if there's one thing I know about old pin-ups ads, it's that they were definitely not sexist.</w:t>
      </w:r>
    </w:p>
    <w:p>
      <w:r>
        <w:rPr>
          <w:b/>
          <w:u w:val="single"/>
        </w:rPr>
        <w:t>163996</w:t>
      </w:r>
    </w:p>
    <w:p>
      <w:r>
        <w:t>Do I need to point out the irony here? @BahramEhsas Woman driver in front of me. Better stop tweeting and watch out for her. #nosexist</w:t>
      </w:r>
    </w:p>
    <w:p>
      <w:r>
        <w:rPr>
          <w:b/>
          <w:u w:val="single"/>
        </w:rPr>
        <w:t>163997</w:t>
      </w:r>
    </w:p>
    <w:p>
      <w:r>
        <w:t>RT @sparks_her: @sammuraishawty Cause you are just as wrong as them but want rights at the end of the day i'm no sexist but i'm not for fem…</w:t>
      </w:r>
    </w:p>
    <w:p>
      <w:r>
        <w:rPr>
          <w:b/>
          <w:u w:val="single"/>
        </w:rPr>
        <w:t>163998</w:t>
      </w:r>
    </w:p>
    <w:p>
      <w:r>
        <w:t>OK @Krygier_Lilly Call me sexist, but most people I have muted on my twitter are women.</w:t>
      </w:r>
    </w:p>
    <w:p>
      <w:r>
        <w:rPr>
          <w:b/>
          <w:u w:val="single"/>
        </w:rPr>
        <w:t>163999</w:t>
      </w:r>
    </w:p>
    <w:p>
      <w:r>
        <w:t>88% of restaurant dishwashers are men: http://t.co/y6xi08Nt9Q @TAdams1604 Call me sexist, but doing dishes isn't a mans job.</w:t>
      </w:r>
    </w:p>
    <w:p>
      <w:r>
        <w:rPr>
          <w:b/>
          <w:u w:val="single"/>
        </w:rPr>
        <w:t>164000</w:t>
      </w:r>
    </w:p>
    <w:p>
      <w:r>
        <w:t>RT @TAdams1604: @YesYoureSexist then do the dishes</w:t>
      </w:r>
    </w:p>
    <w:p>
      <w:r>
        <w:rPr>
          <w:b/>
          <w:u w:val="single"/>
        </w:rPr>
        <w:t>164001</w:t>
      </w:r>
    </w:p>
    <w:p>
      <w:r>
        <w:t>"No offense." @NigelBigMeech I'm not sexist but women are really stupid no offense</w:t>
      </w:r>
    </w:p>
    <w:p>
      <w:r>
        <w:rPr>
          <w:b/>
          <w:u w:val="single"/>
        </w:rPr>
        <w:t>164002</w:t>
      </w:r>
    </w:p>
    <w:p>
      <w:r>
        <w:t>RT @gymalwaysliftin: I'm not sexist but don't go around saying WEMON are top shit and yous run the world. When it's MEN that literally run …</w:t>
      </w:r>
    </w:p>
    <w:p>
      <w:r>
        <w:rPr>
          <w:b/>
          <w:u w:val="single"/>
        </w:rPr>
        <w:t>164003</w:t>
      </w:r>
    </w:p>
    <w:p>
      <w:r>
        <w:t>RT @Te4m_NiGhtM4Re: Dont even get me started on females man. Im not sexist but the gaming community does tend to be a bit more friendly to …</w:t>
      </w:r>
    </w:p>
    <w:p>
      <w:r>
        <w:rPr>
          <w:b/>
          <w:u w:val="single"/>
        </w:rPr>
        <w:t>164004</w:t>
      </w:r>
    </w:p>
    <w:p>
      <w:r>
        <w:t>#AbuserDynamics @Kingdijk Girls should count themselves lucky if they got a guy that still shouts when his mad, means he cares</w:t>
      </w:r>
    </w:p>
    <w:p>
      <w:r>
        <w:rPr>
          <w:b/>
          <w:u w:val="single"/>
        </w:rPr>
        <w:t>164005</w:t>
      </w:r>
    </w:p>
    <w:p>
      <w:r>
        <w:t>RT @CUTigerBruce: I'm not sexist but the female football commentators on @espn are horrible to listen to. All of them have deep, man voices…</w:t>
      </w:r>
    </w:p>
    <w:p>
      <w:r>
        <w:rPr>
          <w:b/>
          <w:u w:val="single"/>
        </w:rPr>
        <w:t>164006</w:t>
      </w:r>
    </w:p>
    <w:p>
      <w:r>
        <w:t>RT @Mattlegend27 Not sexist but that guy is never going to live down losing to that girl in a football throwing contest for $100k...</w:t>
      </w:r>
    </w:p>
    <w:p>
      <w:r>
        <w:rPr>
          <w:b/>
          <w:u w:val="single"/>
        </w:rPr>
        <w:t>164007</w:t>
      </w:r>
    </w:p>
    <w:p>
      <w:r>
        <w:t>RT @Te4m_NiGhtM4Re: Apparently I'm sexist. Time to make my gf quit her job so she can clean &amp;amp; cook. Not to mention use her as meat 4 sex ri…</w:t>
      </w:r>
    </w:p>
    <w:p>
      <w:r>
        <w:rPr>
          <w:b/>
          <w:u w:val="single"/>
        </w:rPr>
        <w:t>164008</w:t>
      </w:r>
    </w:p>
    <w:p>
      <w:r>
        <w:t>RT @BeyondBabyMamas: Mamas, if your child is btwn ages 4-12 and you're struggling to buy a holiday toy,fill out this form: http://t.co/EJ2a…</w:t>
      </w:r>
    </w:p>
    <w:p>
      <w:r>
        <w:rPr>
          <w:b/>
          <w:u w:val="single"/>
        </w:rPr>
        <w:t>164009</w:t>
      </w:r>
    </w:p>
    <w:p>
      <w:r>
        <w:t>RT @ColeMcDowell2: I'm not sexist or anything by any means, but this is exactly why I won't watch girls basketball: http://t.co/Yd7tIux6cK</w:t>
      </w:r>
    </w:p>
    <w:p>
      <w:r>
        <w:rPr>
          <w:b/>
          <w:u w:val="single"/>
        </w:rPr>
        <w:t>164010</w:t>
      </w:r>
    </w:p>
    <w:p>
      <w:r>
        <w:t>@ColeMcDowell2 So maybe the issue is not "BOYS ARE BETTER AT SPORTS" but "they are children playing school sports so leave them alone."</w:t>
      </w:r>
    </w:p>
    <w:p>
      <w:r>
        <w:rPr>
          <w:b/>
          <w:u w:val="single"/>
        </w:rPr>
        <w:t>164011</w:t>
      </w:r>
    </w:p>
    <w:p>
      <w:r>
        <w:t>RT @FAN590Walker: No, it's not SEXIST...But I do have a theory that females are UNABLE to tell the difference between Standard and High def…</w:t>
      </w:r>
    </w:p>
    <w:p>
      <w:r>
        <w:rPr>
          <w:b/>
          <w:u w:val="single"/>
        </w:rPr>
        <w:t>164012</w:t>
      </w:r>
    </w:p>
    <w:p>
      <w:r>
        <w:t>The world is enriched by your wisdom. @moe_mixed_kid I'm not sexist but I make sexist comments because it makes me LOL.</w:t>
      </w:r>
    </w:p>
    <w:p>
      <w:r>
        <w:rPr>
          <w:b/>
          <w:u w:val="single"/>
        </w:rPr>
        <w:t>164013</w:t>
      </w:r>
    </w:p>
    <w:p>
      <w:r>
        <w:t>RT @JuddApatow: Releasing private Sony e mails to hurt people is the same as releasing nude photos of Jennifer Lawrence.  Why are they ok t…</w:t>
      </w:r>
    </w:p>
    <w:p>
      <w:r>
        <w:rPr>
          <w:b/>
          <w:u w:val="single"/>
        </w:rPr>
        <w:t>164014</w:t>
      </w:r>
    </w:p>
    <w:p>
      <w:r>
        <w:t>What the hell is this recurring weirdness @janicewidit I swear I'm not sexist but female chipotle employees can't roll burritos for shiizzzz</w:t>
      </w:r>
    </w:p>
    <w:p>
      <w:r>
        <w:rPr>
          <w:b/>
          <w:u w:val="single"/>
        </w:rPr>
        <w:t>164015</w:t>
      </w:r>
    </w:p>
    <w:p>
      <w:r>
        <w:t>The MAJORITY are doing all the work. @itZ_sivZ Not sexist, but majority of girls are useless in group projects lol.. MAJORITY</w:t>
      </w:r>
    </w:p>
    <w:p>
      <w:r>
        <w:rPr>
          <w:b/>
          <w:u w:val="single"/>
        </w:rPr>
        <w:t>164016</w:t>
      </w:r>
    </w:p>
    <w:p>
      <w:r>
        <w:t>Nah, dude, we're going to continue to be awesome, thx. @NevanFuqua I'm not sexist but women shouldn't commentate sports</w:t>
      </w:r>
    </w:p>
    <w:p>
      <w:r>
        <w:rPr>
          <w:b/>
          <w:u w:val="single"/>
        </w:rPr>
        <w:t>164017</w:t>
      </w:r>
    </w:p>
    <w:p>
      <w:r>
        <w:t>RT @xKilluminati_ I'm not sexist when I say women can't drive. they literally can't</w:t>
      </w:r>
    </w:p>
    <w:p>
      <w:r>
        <w:rPr>
          <w:b/>
          <w:u w:val="single"/>
        </w:rPr>
        <w:t>164018</w:t>
      </w:r>
    </w:p>
    <w:p>
      <w:r>
        <w:t>Do the killa models give a killa dessert?? #mkr</w:t>
      </w:r>
    </w:p>
    <w:p>
      <w:r>
        <w:rPr>
          <w:b/>
          <w:u w:val="single"/>
        </w:rPr>
        <w:t>164019</w:t>
      </w:r>
    </w:p>
    <w:p>
      <w:r>
        <w:t>Kat strikes me as a very repulsive individual... #MKR</w:t>
      </w:r>
    </w:p>
    <w:p>
      <w:r>
        <w:rPr>
          <w:b/>
          <w:u w:val="single"/>
        </w:rPr>
        <w:t>164020</w:t>
      </w:r>
    </w:p>
    <w:p>
      <w:r>
        <w:t>I think Annie will know her way around HQ as well she does around Lloyd's jocks #MKR</w:t>
      </w:r>
    </w:p>
    <w:p>
      <w:r>
        <w:rPr>
          <w:b/>
          <w:u w:val="single"/>
        </w:rPr>
        <w:t>164021</w:t>
      </w:r>
    </w:p>
    <w:p>
      <w:r>
        <w:t>#MKR your meatballs were dry, things Lloyds never heard before</w:t>
      </w:r>
    </w:p>
    <w:p>
      <w:r>
        <w:rPr>
          <w:b/>
          <w:u w:val="single"/>
        </w:rPr>
        <w:t>164022</w:t>
      </w:r>
    </w:p>
    <w:p>
      <w:r>
        <w:t>#MKR Does Celine honestly think she's funny - because she's about as amusing as child abuse.</w:t>
      </w:r>
    </w:p>
    <w:p>
      <w:r>
        <w:rPr>
          <w:b/>
          <w:u w:val="single"/>
        </w:rPr>
        <w:t>164023</w:t>
      </w:r>
    </w:p>
    <w:p>
      <w:r>
        <w:t>@xKilluminati_ I'm not sexist but the evolving semantics of "literally" is a female-led sociolinguistic phenomenon.</w:t>
      </w:r>
    </w:p>
    <w:p>
      <w:r>
        <w:rPr>
          <w:b/>
          <w:u w:val="single"/>
        </w:rPr>
        <w:t>164024</w:t>
      </w:r>
    </w:p>
    <w:p>
      <w:r>
        <w:t>RT @J_blaze3691 I'm not sexist but being in a room of 8 women and hear them talk about problems... #bodied</w:t>
      </w:r>
    </w:p>
    <w:p>
      <w:r>
        <w:rPr>
          <w:b/>
          <w:u w:val="single"/>
        </w:rPr>
        <w:t>164025</w:t>
      </w:r>
    </w:p>
    <w:p>
      <w:r>
        <w:t>RT @harrysteanson Am not sexist but feminists don't half milk the "men are all the same" bollocks</w:t>
      </w:r>
    </w:p>
    <w:p>
      <w:r>
        <w:rPr>
          <w:b/>
          <w:u w:val="single"/>
        </w:rPr>
        <w:t>164026</w:t>
      </w:r>
    </w:p>
    <w:p>
      <w:r>
        <w:t>RT @AreMula Reality tv disgust me. Not sexist but all the reality h#%s are these young girls role models.</w:t>
      </w:r>
    </w:p>
    <w:p>
      <w:r>
        <w:rPr>
          <w:b/>
          <w:u w:val="single"/>
        </w:rPr>
        <w:t>164027</w:t>
      </w:r>
    </w:p>
    <w:p>
      <w:r>
        <w:t>RT @hashtaglorenzo I'm not sexist, but let's face it, girls can't drive.</w:t>
      </w:r>
    </w:p>
    <w:p>
      <w:r>
        <w:rPr>
          <w:b/>
          <w:u w:val="single"/>
        </w:rPr>
        <w:t>164028</w:t>
      </w:r>
    </w:p>
    <w:p>
      <w:r>
        <w:t>RT @fkn_always_ I'm not sexist but I don't like movies with women with the main role.</w:t>
      </w:r>
    </w:p>
    <w:p>
      <w:r>
        <w:rPr>
          <w:b/>
          <w:u w:val="single"/>
        </w:rPr>
        <w:t>164029</w:t>
      </w:r>
    </w:p>
    <w:p>
      <w:r>
        <w:t>RT @RealParkerJ im not sexist but if youre a female bartender you agree to certain gender standards</w:t>
      </w:r>
    </w:p>
    <w:p>
      <w:r>
        <w:rPr>
          <w:b/>
          <w:u w:val="single"/>
        </w:rPr>
        <w:t>164030</w:t>
      </w:r>
    </w:p>
    <w:p>
      <w:r>
        <w:t>RT @johnnycashman8 If i let a girl drive my car it means something. #notsexist #justscience</w:t>
      </w:r>
    </w:p>
    <w:p>
      <w:r>
        <w:rPr>
          <w:b/>
          <w:u w:val="single"/>
        </w:rPr>
        <w:t>164031</w:t>
      </w:r>
    </w:p>
    <w:p>
      <w:r>
        <w:t>RT @RichyOC: I'm sorry to any women out there! I'm not sexist! But ya cant have women in the infantry doing a front line role!! Its a simpl…</w:t>
      </w:r>
    </w:p>
    <w:p>
      <w:r>
        <w:rPr>
          <w:b/>
          <w:u w:val="single"/>
        </w:rPr>
        <w:t>164032</w:t>
      </w:r>
    </w:p>
    <w:p>
      <w:r>
        <w:t>It's like a Greatest Hits @Alexstoleurdog Not sexist but women have a weird sense of humor and can't drive</w:t>
      </w:r>
    </w:p>
    <w:p>
      <w:r>
        <w:rPr>
          <w:b/>
          <w:u w:val="single"/>
        </w:rPr>
        <w:t>164033</w:t>
      </w:r>
    </w:p>
    <w:p>
      <w:r>
        <w:t>RT @callum_s19 Why do girls think it's an achievement to not wear make up, us boys don't wear it. #bestgender #notsexist</w:t>
      </w:r>
    </w:p>
    <w:p>
      <w:r>
        <w:rPr>
          <w:b/>
          <w:u w:val="single"/>
        </w:rPr>
        <w:t>164034</w:t>
      </w:r>
    </w:p>
    <w:p>
      <w:r>
        <w:t>@callum_s19 Doing nothing does require an inordinate amount of skill</w:t>
      </w:r>
    </w:p>
    <w:p>
      <w:r>
        <w:rPr>
          <w:b/>
          <w:u w:val="single"/>
        </w:rPr>
        <w:t>164035</w:t>
      </w:r>
    </w:p>
    <w:p>
      <w:r>
        <w:t>RT @JamesBarrett666 has a female comedian ever made anyone laugh ever? call me sexist but women comedians are not funny</w:t>
      </w:r>
    </w:p>
    <w:p>
      <w:r>
        <w:rPr>
          <w:b/>
          <w:u w:val="single"/>
        </w:rPr>
        <w:t>164036</w:t>
      </w:r>
    </w:p>
    <w:p>
      <w:r>
        <w:t>RT @jonsul97 Call me sexist but there are 0 females I know who aren't stupid in some way or another. They just don't listen.</w:t>
      </w:r>
    </w:p>
    <w:p>
      <w:r>
        <w:rPr>
          <w:b/>
          <w:u w:val="single"/>
        </w:rPr>
        <w:t>164037</w:t>
      </w:r>
    </w:p>
    <w:p>
      <w:r>
        <w:t>RT @ahmadkamil1194 Call me sexist, but I always fasten my seatbelt as early as I could when the driver is a woman. #BroSexist</w:t>
      </w:r>
    </w:p>
    <w:p>
      <w:r>
        <w:rPr>
          <w:b/>
          <w:u w:val="single"/>
        </w:rPr>
        <w:t>164038</w:t>
      </w:r>
    </w:p>
    <w:p>
      <w:r>
        <w:t>RT @SherlockHolmboy: I'm not sexist or anything I just dont think. A woman protagonist wouldn't fit in with the vulgarity of GTA. Unless th…</w:t>
      </w:r>
    </w:p>
    <w:p>
      <w:r>
        <w:rPr>
          <w:b/>
          <w:u w:val="single"/>
        </w:rPr>
        <w:t>164039</w:t>
      </w:r>
    </w:p>
    <w:p>
      <w:r>
        <w:t>RT @P_Filippelli I'm not sexist but females can't rap</w:t>
      </w:r>
    </w:p>
    <w:p>
      <w:r>
        <w:rPr>
          <w:b/>
          <w:u w:val="single"/>
        </w:rPr>
        <w:t>164040</w:t>
      </w:r>
    </w:p>
    <w:p>
      <w:r>
        <w:t>RT @EvilSunbro most women r physically weaker than men. #notsexist #sexhonest</w:t>
      </w:r>
    </w:p>
    <w:p>
      <w:r>
        <w:rPr>
          <w:b/>
          <w:u w:val="single"/>
        </w:rPr>
        <w:t>164041</w:t>
      </w:r>
    </w:p>
    <w:p>
      <w:r>
        <w:t>RT @EvilSunbro women r more pleasing to look upon. #notsexist #sexhonest</w:t>
      </w:r>
    </w:p>
    <w:p>
      <w:r>
        <w:rPr>
          <w:b/>
          <w:u w:val="single"/>
        </w:rPr>
        <w:t>164042</w:t>
      </w:r>
    </w:p>
    <w:p>
      <w:r>
        <w:t>RT @RykerDomz When a woman gets in a wreck I'm not surprised. #notsexist</w:t>
      </w:r>
    </w:p>
    <w:p>
      <w:r>
        <w:rPr>
          <w:b/>
          <w:u w:val="single"/>
        </w:rPr>
        <w:t>164043</w:t>
      </w:r>
    </w:p>
    <w:p>
      <w:r>
        <w:t>RT @MattCote13 I'm not sexist, but I get scared when women drive behind me. Particularly young ladies. Old ladies keep on putting along.</w:t>
      </w:r>
    </w:p>
    <w:p>
      <w:r>
        <w:rPr>
          <w:b/>
          <w:u w:val="single"/>
        </w:rPr>
        <w:t>164044</w:t>
      </w:r>
    </w:p>
    <w:p>
      <w:r>
        <w:t>RT @CarrotFuck Too many guys act like girls on twitter now a days, I'm not sexist but you don't have to act like a whiny bitch</w:t>
      </w:r>
    </w:p>
    <w:p>
      <w:r>
        <w:rPr>
          <w:b/>
          <w:u w:val="single"/>
        </w:rPr>
        <w:t>164045</w:t>
      </w:r>
    </w:p>
    <w:p>
      <w:r>
        <w:t>RT @SuperNovaBlaze I'm not sexist ... but I fear for my life when I'm a passenger in some women's car</w:t>
      </w:r>
    </w:p>
    <w:p>
      <w:r>
        <w:rPr>
          <w:b/>
          <w:u w:val="single"/>
        </w:rPr>
        <w:t>164046</w:t>
      </w:r>
    </w:p>
    <w:p>
      <w:r>
        <w:t>RT @vonnegot fuck women! i mean i'm not sexist but like...fuck women</w:t>
      </w:r>
    </w:p>
    <w:p>
      <w:r>
        <w:rPr>
          <w:b/>
          <w:u w:val="single"/>
        </w:rPr>
        <w:t>164047</w:t>
      </w:r>
    </w:p>
    <w:p>
      <w:r>
        <w:t>RT @OsamaTwinLaden The roads are a lot better and safer without the mom's on the school run #notsexist #facts #FactsOnly</w:t>
      </w:r>
    </w:p>
    <w:p>
      <w:r>
        <w:rPr>
          <w:b/>
          <w:u w:val="single"/>
        </w:rPr>
        <w:t>164048</w:t>
      </w:r>
    </w:p>
    <w:p>
      <w:r>
        <w:t>Men's "logic", ladies and gentlemen @Jackbarnesmra I don't prioritize women over men. I'm not sexist therefore I'm not a feminist.</w:t>
      </w:r>
    </w:p>
    <w:p>
      <w:r>
        <w:rPr>
          <w:b/>
          <w:u w:val="single"/>
        </w:rPr>
        <w:t>164049</w:t>
      </w:r>
    </w:p>
    <w:p>
      <w:r>
        <w:t>RT @runyanave ok I'm not sexist or anything but YOU WOMEN SUCK AT DRIVING OK? JUST. DON'T. PLOX. DO US A FAVOR.</w:t>
      </w:r>
    </w:p>
    <w:p>
      <w:r>
        <w:rPr>
          <w:b/>
          <w:u w:val="single"/>
        </w:rPr>
        <w:t>164050</w:t>
      </w:r>
    </w:p>
    <w:p>
      <w:r>
        <w:t>RT @AGuyNamed_Nick Now, I'm not sexist in any way shape or form but I think women are better at gift wrapping. It's the XX chromosome thing</w:t>
      </w:r>
    </w:p>
    <w:p>
      <w:r>
        <w:rPr>
          <w:b/>
          <w:u w:val="single"/>
        </w:rPr>
        <w:t>164051</w:t>
      </w:r>
    </w:p>
    <w:p>
      <w:r>
        <w:t>@RageaHooligan I don't hear a lot of Who fans complaining about the end of the Dalek-Doctor conflict, but gender is SO much more important</w:t>
      </w:r>
    </w:p>
    <w:p>
      <w:r>
        <w:rPr>
          <w:b/>
          <w:u w:val="single"/>
        </w:rPr>
        <w:t>164052</w:t>
      </w:r>
    </w:p>
    <w:p>
      <w:r>
        <w:t>RT @matt_m_kelly Im not sexist but girl rappers are trash</w:t>
      </w:r>
    </w:p>
    <w:p>
      <w:r>
        <w:rPr>
          <w:b/>
          <w:u w:val="single"/>
        </w:rPr>
        <w:t>164053</w:t>
      </w:r>
    </w:p>
    <w:p>
      <w:r>
        <w:t>RT @Cgeddings911 Why is it that every bad driver I encounter is either an extremely old person or a female??? #notsexist #facts</w:t>
      </w:r>
    </w:p>
    <w:p>
      <w:r>
        <w:rPr>
          <w:b/>
          <w:u w:val="single"/>
        </w:rPr>
        <w:t>164054</w:t>
      </w:r>
    </w:p>
    <w:p>
      <w:r>
        <w:t>RT @ReidlosToof I have difficulty relating to protagonists that are tiny Japanese girls. Sorry. Call me sexist if that makes you feel better</w:t>
      </w:r>
    </w:p>
    <w:p>
      <w:r>
        <w:rPr>
          <w:b/>
          <w:u w:val="single"/>
        </w:rPr>
        <w:t>164055</w:t>
      </w:r>
    </w:p>
    <w:p>
      <w:r>
        <w:t>RT @asyrfmzlan Girls should know guys over protective with his thing, especially his girl. He doesnt like sharing</w:t>
      </w:r>
    </w:p>
    <w:p>
      <w:r>
        <w:rPr>
          <w:b/>
          <w:u w:val="single"/>
        </w:rPr>
        <w:t>164056</w:t>
      </w:r>
    </w:p>
    <w:p>
      <w:r>
        <w:t>"Because they want to be a mother and maid to some loser" @ThoughtCatalog 7 Reasons Girls Should Date A Nice Guy http://t.co/p2t9aLs5YX</w:t>
      </w:r>
    </w:p>
    <w:p>
      <w:r>
        <w:rPr>
          <w:b/>
          <w:u w:val="single"/>
        </w:rPr>
        <w:t>164057</w:t>
      </w:r>
    </w:p>
    <w:p>
      <w:r>
        <w:t>RT @Cgeddings911: @ldyjerie @YesYoureSexist I guess I would be a safer driver too if I did ten under the speed limit. Not trying to be mean</w:t>
      </w:r>
    </w:p>
    <w:p>
      <w:r>
        <w:rPr>
          <w:b/>
          <w:u w:val="single"/>
        </w:rPr>
        <w:t>164058</w:t>
      </w:r>
    </w:p>
    <w:p>
      <w:r>
        <w:t>RT @Yooo_Fredd I'm not sexist or anything but I do not take female rappers seriously I would never buy a Nicky Minaj album or something.</w:t>
      </w:r>
    </w:p>
    <w:p>
      <w:r>
        <w:rPr>
          <w:b/>
          <w:u w:val="single"/>
        </w:rPr>
        <w:t>164059</w:t>
      </w:r>
    </w:p>
    <w:p>
      <w:r>
        <w:t>RT @J_Cassinelli In 1814 women had no rights. In 1914 women fought for rights. In 2014 women were always right. It's a new year. #notsexist</w:t>
      </w:r>
    </w:p>
    <w:p>
      <w:r>
        <w:rPr>
          <w:b/>
          <w:u w:val="single"/>
        </w:rPr>
        <w:t>164060</w:t>
      </w:r>
    </w:p>
    <w:p>
      <w:r>
        <w:t>Like the role of Nora Helmer, for instance. @_sirIvan I'm not sexist, but people should play their roles.</w:t>
      </w:r>
    </w:p>
    <w:p>
      <w:r>
        <w:rPr>
          <w:b/>
          <w:u w:val="single"/>
        </w:rPr>
        <w:t>164061</w:t>
      </w:r>
    </w:p>
    <w:p>
      <w:r>
        <w:t>RT @INKdaRapper: I made the mistake of reading that Christine Brennan article. I'm not sexist, but she really makes females journalists loo…</w:t>
      </w:r>
    </w:p>
    <w:p>
      <w:r>
        <w:rPr>
          <w:b/>
          <w:u w:val="single"/>
        </w:rPr>
        <w:t>164062</w:t>
      </w:r>
    </w:p>
    <w:p>
      <w:r>
        <w:t>RT @parker_bradley Not sexist but the quality of womens darts is terrible</w:t>
      </w:r>
    </w:p>
    <w:p>
      <w:r>
        <w:rPr>
          <w:b/>
          <w:u w:val="single"/>
        </w:rPr>
        <w:t>164063</w:t>
      </w:r>
    </w:p>
    <w:p>
      <w:r>
        <w:t>RT @nyami247 Tattoos are disgusting on women. Not sexist but it's true</w:t>
      </w:r>
    </w:p>
    <w:p>
      <w:r>
        <w:rPr>
          <w:b/>
          <w:u w:val="single"/>
        </w:rPr>
        <w:t>164064</w:t>
      </w:r>
    </w:p>
    <w:p>
      <w:r>
        <w:t>RT @ProTomahawks I'm not sexist but I went to Subway and three girls making sandwiches, four tradesmen ordering. Just an observation.</w:t>
      </w:r>
    </w:p>
    <w:p>
      <w:r>
        <w:rPr>
          <w:b/>
          <w:u w:val="single"/>
        </w:rPr>
        <w:t>164065</w:t>
      </w:r>
    </w:p>
    <w:p>
      <w:r>
        <w:t>RT @Riic14 I'm not sexist, but more women know what DIY means due to arts and crafts. Lol</w:t>
      </w:r>
    </w:p>
    <w:p>
      <w:r>
        <w:rPr>
          <w:b/>
          <w:u w:val="single"/>
        </w:rPr>
        <w:t>164066</w:t>
      </w:r>
    </w:p>
    <w:p>
      <w:r>
        <w:t>RT @winkfieldjohn I am not sexist. But womens darts .....</w:t>
      </w:r>
    </w:p>
    <w:p>
      <w:r>
        <w:rPr>
          <w:b/>
          <w:u w:val="single"/>
        </w:rPr>
        <w:t>164067</w:t>
      </w:r>
    </w:p>
    <w:p>
      <w:r>
        <w:t>RT @lewisburgkid13 cooking and cleaning the kitchen? This is not me! #WhoDat #WomansWork #NotSexist</w:t>
      </w:r>
    </w:p>
    <w:p>
      <w:r>
        <w:rPr>
          <w:b/>
          <w:u w:val="single"/>
        </w:rPr>
        <w:t>164068</w:t>
      </w:r>
    </w:p>
    <w:p>
      <w:r>
        <w:t>RT @rickmcgray: If they make #Ghostbusters 3 all women sorry ladies I won't watch one of my favorite childhood movies be destroyed.#notcool…</w:t>
      </w:r>
    </w:p>
    <w:p>
      <w:r>
        <w:rPr>
          <w:b/>
          <w:u w:val="single"/>
        </w:rPr>
        <w:t>164069</w:t>
      </w:r>
    </w:p>
    <w:p>
      <w:r>
        <w:t>RT @NickCMcCarthy Not sexist, but girls on xbox live are super annoying.</w:t>
      </w:r>
    </w:p>
    <w:p>
      <w:r>
        <w:rPr>
          <w:b/>
          <w:u w:val="single"/>
        </w:rPr>
        <w:t>164070</w:t>
      </w:r>
    </w:p>
    <w:p>
      <w:r>
        <w:t>RT @BenjaminLForman: Ladies. Seriously. Stop putting your cell phones in you back pockets. Not attractive and detracts from the booty. #Not…</w:t>
      </w:r>
    </w:p>
    <w:p>
      <w:r>
        <w:rPr>
          <w:b/>
          <w:u w:val="single"/>
        </w:rPr>
        <w:t>164071</w:t>
      </w:r>
    </w:p>
    <w:p>
      <w:r>
        <w:t>RT @VILLEGOD I always really wish i had a girlfriend when im hungry. #NotSexist #ImHighOkay #TooLazy</w:t>
      </w:r>
    </w:p>
    <w:p>
      <w:r>
        <w:rPr>
          <w:b/>
          <w:u w:val="single"/>
        </w:rPr>
        <w:t>164072</w:t>
      </w:r>
    </w:p>
    <w:p>
      <w:r>
        <w:t>RT @Deyzho I don't intend on my wife being a "working" woman, call me sexist.</w:t>
      </w:r>
    </w:p>
    <w:p>
      <w:r>
        <w:rPr>
          <w:b/>
          <w:u w:val="single"/>
        </w:rPr>
        <w:t>164073</w:t>
      </w:r>
    </w:p>
    <w:p>
      <w:r>
        <w:t>Just a bad artist? @ocaritna Aaand call me sexist, I drew females above their chest, and draw males with their chest showing off. I'm sorry.</w:t>
      </w:r>
    </w:p>
    <w:p>
      <w:r>
        <w:rPr>
          <w:b/>
          <w:u w:val="single"/>
        </w:rPr>
        <w:t>164074</w:t>
      </w:r>
    </w:p>
    <w:p>
      <w:r>
        <w:t>.@MrsKParrish Call me sexist but I can't stand Erin Andrews (or any most female sports announcer for that matter) #heelsdontbelongonthefield</w:t>
      </w:r>
    </w:p>
    <w:p>
      <w:r>
        <w:rPr>
          <w:b/>
          <w:u w:val="single"/>
        </w:rPr>
        <w:t>164075</w:t>
      </w:r>
    </w:p>
    <w:p>
      <w:r>
        <w:t>RT @Hayles_Comet I'm not sexist but I'm starting to think women cant drive/maneuver/operate anything with 4 wheels over 800 lbs</w:t>
      </w:r>
    </w:p>
    <w:p>
      <w:r>
        <w:rPr>
          <w:b/>
          <w:u w:val="single"/>
        </w:rPr>
        <w:t>164076</w:t>
      </w:r>
    </w:p>
    <w:p>
      <w:r>
        <w:t>RT @__gershom I'm not sexist but some foods are gender specific please. I don't want a woman mixing my shawarma.</w:t>
      </w:r>
    </w:p>
    <w:p>
      <w:r>
        <w:rPr>
          <w:b/>
          <w:u w:val="single"/>
        </w:rPr>
        <w:t>164077</w:t>
      </w:r>
    </w:p>
    <w:p>
      <w:r>
        <w:t>RT @BigSmooth2 Not sexist, but females shouldn't talk sports. That's like me talking about a new designer purse or something, clueless.</w:t>
      </w:r>
    </w:p>
    <w:p>
      <w:r>
        <w:rPr>
          <w:b/>
          <w:u w:val="single"/>
        </w:rPr>
        <w:t>164078</w:t>
      </w:r>
    </w:p>
    <w:p>
      <w:r>
        <w:t>Did you hear that, ladies? Start catering to his every whim!! @WatCanBR0WND04U I swear I'm not sexist but some of you females tempt me</w:t>
      </w:r>
    </w:p>
    <w:p>
      <w:r>
        <w:rPr>
          <w:b/>
          <w:u w:val="single"/>
        </w:rPr>
        <w:t>164079</w:t>
      </w:r>
    </w:p>
    <w:p>
      <w:r>
        <w:t>RT @martyncapp26 I can't take that female sky sports commentator seriously, she just said boom. #notsexist</w:t>
      </w:r>
    </w:p>
    <w:p>
      <w:r>
        <w:rPr>
          <w:b/>
          <w:u w:val="single"/>
        </w:rPr>
        <w:t>164080</w:t>
      </w:r>
    </w:p>
    <w:p>
      <w:r>
        <w:t>Like, that's not even a clever joke??? @FootballEars I'm not sexist, all my favourite films have lesbians in.</w:t>
      </w:r>
    </w:p>
    <w:p>
      <w:r>
        <w:rPr>
          <w:b/>
          <w:u w:val="single"/>
        </w:rPr>
        <w:t>164081</w:t>
      </w:r>
    </w:p>
    <w:p>
      <w:r>
        <w:t>You can shut the hell up about it, though. @SicknessTheDick I'm not sexist, I just can't control how much I love big butts.</w:t>
      </w:r>
    </w:p>
    <w:p>
      <w:r>
        <w:rPr>
          <w:b/>
          <w:u w:val="single"/>
        </w:rPr>
        <w:t>164082</w:t>
      </w:r>
    </w:p>
    <w:p>
      <w:r>
        <w:t>RT @SAMhuz33 A ghostbusters remake with Women taking up the roles of ghoul slaying saviours? I'm no sexist, but let's not be stupid, eh?</w:t>
      </w:r>
    </w:p>
    <w:p>
      <w:r>
        <w:rPr>
          <w:b/>
          <w:u w:val="single"/>
        </w:rPr>
        <w:t>164083</w:t>
      </w:r>
    </w:p>
    <w:p>
      <w:r>
        <w:t>RT @A1_WithMines I'm no sexist, but ion know how I'd react if my son came down the stairs in heels... Prolly throw a football at his head</w:t>
      </w:r>
    </w:p>
    <w:p>
      <w:r>
        <w:rPr>
          <w:b/>
          <w:u w:val="single"/>
        </w:rPr>
        <w:t>164084</w:t>
      </w:r>
    </w:p>
    <w:p>
      <w:r>
        <w:t>RT @flynchster I'm not sexist but I hate female sport analysts. I just can't take them seriously.</w:t>
      </w:r>
    </w:p>
    <w:p>
      <w:r>
        <w:rPr>
          <w:b/>
          <w:u w:val="single"/>
        </w:rPr>
        <w:t>164085</w:t>
      </w:r>
    </w:p>
    <w:p>
      <w:r>
        <w:t>RT @Gillistheone: I'm not sexist but I need a cleaning lady. It's either paying someone or buying prescribed meds for back pain I can do wi…</w:t>
      </w:r>
    </w:p>
    <w:p>
      <w:r>
        <w:rPr>
          <w:b/>
          <w:u w:val="single"/>
        </w:rPr>
        <w:t>164086</w:t>
      </w:r>
    </w:p>
    <w:p>
      <w:r>
        <w:t>RT @danieImao Ok I'm not sexist but no one gives a flying fuck about womens football</w:t>
      </w:r>
    </w:p>
    <w:p>
      <w:r>
        <w:rPr>
          <w:b/>
          <w:u w:val="single"/>
        </w:rPr>
        <w:t>164087</w:t>
      </w:r>
    </w:p>
    <w:p>
      <w:r>
        <w:t>RT @iamomarkhalifa I'm not sexist but I don't give a fuck about women's football #BallonDOr2014</w:t>
      </w:r>
    </w:p>
    <w:p>
      <w:r>
        <w:rPr>
          <w:b/>
          <w:u w:val="single"/>
        </w:rPr>
        <w:t>164088</w:t>
      </w:r>
    </w:p>
    <w:p>
      <w:r>
        <w:t>RT @steven_turnbu11 A female goal voted second....really, is female sport even a thing! #NotSexist</w:t>
      </w:r>
    </w:p>
    <w:p>
      <w:r>
        <w:rPr>
          <w:b/>
          <w:u w:val="single"/>
        </w:rPr>
        <w:t>164089</w:t>
      </w:r>
    </w:p>
    <w:p>
      <w:r>
        <w:t>RT @Nawshus Call me sexist if u want ... I'm a man and men don't reallllly listen to women when they speak</w:t>
      </w:r>
    </w:p>
    <w:p>
      <w:r>
        <w:rPr>
          <w:b/>
          <w:u w:val="single"/>
        </w:rPr>
        <w:t>164090</w:t>
      </w:r>
    </w:p>
    <w:p>
      <w:r>
        <w:t>RT @Jack_smiff1 Call me sexist, but I hate most women on sports center. Everything is just seems so scripted by them.</w:t>
      </w:r>
    </w:p>
    <w:p>
      <w:r>
        <w:rPr>
          <w:b/>
          <w:u w:val="single"/>
        </w:rPr>
        <w:t>164091</w:t>
      </w:r>
    </w:p>
    <w:p>
      <w:r>
        <w:t>0 women care bout ur preferences @Mickeyzor call me sexist or whatever but I think muscular female bodies look awful and are such a turn off</w:t>
      </w:r>
    </w:p>
    <w:p>
      <w:r>
        <w:rPr>
          <w:b/>
          <w:u w:val="single"/>
        </w:rPr>
        <w:t>164092</w:t>
      </w:r>
    </w:p>
    <w:p>
      <w:r>
        <w:t>Nope! @TdotStateofMind call me sexist but gender roles are definitely to be accepted &amp;amp; respected</w:t>
      </w:r>
    </w:p>
    <w:p>
      <w:r>
        <w:rPr>
          <w:b/>
          <w:u w:val="single"/>
        </w:rPr>
        <w:t>164093</w:t>
      </w:r>
    </w:p>
    <w:p>
      <w:r>
        <w:t>LOLOLOL @manorwood97 @karlmalonee @karlmalonee I'm not sexist but it's always the females that expect you to read their minds Lolol</w:t>
      </w:r>
    </w:p>
    <w:p>
      <w:r>
        <w:rPr>
          <w:b/>
          <w:u w:val="single"/>
        </w:rPr>
        <w:t>164094</w:t>
      </w:r>
    </w:p>
    <w:p>
      <w:r>
        <w:t>RT @Swifter_YT I'm not sexist but I haven't subscribed to a single female YouTuber</w:t>
      </w:r>
    </w:p>
    <w:p>
      <w:r>
        <w:rPr>
          <w:b/>
          <w:u w:val="single"/>
        </w:rPr>
        <w:t>164095</w:t>
      </w:r>
    </w:p>
    <w:p>
      <w:r>
        <w:t>RT @kieranmorrisny Im not sexist but i can say with certainty i havent had an intelligent conversation with a female under 30.</w:t>
      </w:r>
    </w:p>
    <w:p>
      <w:r>
        <w:rPr>
          <w:b/>
          <w:u w:val="single"/>
        </w:rPr>
        <w:t>164096</w:t>
      </w:r>
    </w:p>
    <w:p>
      <w:r>
        <w:t>RT @danhazelton_ I'm not sexist but women should not commentate on the football, it just doesn't sound right</w:t>
      </w:r>
    </w:p>
    <w:p>
      <w:r>
        <w:rPr>
          <w:b/>
          <w:u w:val="single"/>
        </w:rPr>
        <w:t>164097</w:t>
      </w:r>
    </w:p>
    <w:p>
      <w:r>
        <w:t>RT @therealtjorsini not sexist but girls just cant sing country as well as guys</w:t>
      </w:r>
    </w:p>
    <w:p>
      <w:r>
        <w:rPr>
          <w:b/>
          <w:u w:val="single"/>
        </w:rPr>
        <w:t>164098</w:t>
      </w:r>
    </w:p>
    <w:p>
      <w:r>
        <w:t>RT @kennedy_jordan How can feminists say they want equality when they see men as lesser beings? #LateNightThoughts #notsexist</w:t>
      </w:r>
    </w:p>
    <w:p>
      <w:r>
        <w:rPr>
          <w:b/>
          <w:u w:val="single"/>
        </w:rPr>
        <w:t>164099</w:t>
      </w:r>
    </w:p>
    <w:p>
      <w:r>
        <w:t>LOL EDGY @ein_schoner_tag @shedevil___ @ahptik im not sexist but why are women allowed opinions lol</w:t>
      </w:r>
    </w:p>
    <w:p>
      <w:r>
        <w:rPr>
          <w:b/>
          <w:u w:val="single"/>
        </w:rPr>
        <w:t>164100</w:t>
      </w:r>
    </w:p>
    <w:p>
      <w:r>
        <w:t>RT @DavidCrools Call me sexist but girls don't know shit about sports, when it comes to football they repeat anything their dad says</w:t>
      </w:r>
    </w:p>
    <w:p>
      <w:r>
        <w:rPr>
          <w:b/>
          <w:u w:val="single"/>
        </w:rPr>
        <w:t>164101</w:t>
      </w:r>
    </w:p>
    <w:p>
      <w:r>
        <w:t>RT @twelve8hundred Call me sexist or whatever but all they wanna do is be heard... and That's cool too but damn c'mon nah</w:t>
      </w:r>
    </w:p>
    <w:p>
      <w:r>
        <w:rPr>
          <w:b/>
          <w:u w:val="single"/>
        </w:rPr>
        <w:t>164102</w:t>
      </w:r>
    </w:p>
    <w:p>
      <w:r>
        <w:t>RT @Doormat22 Call me sexist but I honestly cannot watch a sporting event with a woman commentator #sorrynotsorry</w:t>
      </w:r>
    </w:p>
    <w:p>
      <w:r>
        <w:rPr>
          <w:b/>
          <w:u w:val="single"/>
        </w:rPr>
        <w:t>164103</w:t>
      </w:r>
    </w:p>
    <w:p>
      <w:r>
        <w:t>RT @MitchKelly1701 #amyadams call me sexist but I think she should win a #bestactress for her looks alone.</w:t>
      </w:r>
    </w:p>
    <w:p>
      <w:r>
        <w:rPr>
          <w:b/>
          <w:u w:val="single"/>
        </w:rPr>
        <w:t>164104</w:t>
      </w:r>
    </w:p>
    <w:p>
      <w:r>
        <w:t>RT @maxcaras: @YesYoureSexist @BastendorfGames that's dumb. there's nothing wrong with satire and sexist jokes.</w:t>
      </w:r>
    </w:p>
    <w:p>
      <w:r>
        <w:rPr>
          <w:b/>
          <w:u w:val="single"/>
        </w:rPr>
        <w:t>164105</w:t>
      </w:r>
    </w:p>
    <w:p>
      <w:r>
        <w:t>RT @AlexNew93 I'm not sexist but I just cannot stand this fucking hardened feminist wankers</w:t>
      </w:r>
    </w:p>
    <w:p>
      <w:r>
        <w:rPr>
          <w:b/>
          <w:u w:val="single"/>
        </w:rPr>
        <w:t>164106</w:t>
      </w:r>
    </w:p>
    <w:p>
      <w:r>
        <w:t>RT @KurtBelcher I'm not sexist, but this is one seriously stupid bitch. http://t.co/qR2dPRL2qi</w:t>
      </w:r>
    </w:p>
    <w:p>
      <w:r>
        <w:rPr>
          <w:b/>
          <w:u w:val="single"/>
        </w:rPr>
        <w:t>164107</w:t>
      </w:r>
    </w:p>
    <w:p>
      <w:r>
        <w:t>RT @FuxkRello_ Lol swear im not sexist but most a yall chicks be dumb af</w:t>
      </w:r>
    </w:p>
    <w:p>
      <w:r>
        <w:rPr>
          <w:b/>
          <w:u w:val="single"/>
        </w:rPr>
        <w:t>164108</w:t>
      </w:r>
    </w:p>
    <w:p>
      <w:r>
        <w:t>RT @geemichelleex3 I'm not sexist but I'm pretty positive I have no female teachers this semester</w:t>
      </w:r>
    </w:p>
    <w:p>
      <w:r>
        <w:rPr>
          <w:b/>
          <w:u w:val="single"/>
        </w:rPr>
        <w:t>164109</w:t>
      </w:r>
    </w:p>
    <w:p>
      <w:r>
        <w:t>@pully_tm How about we let women decide where feminism is going, shall we?</w:t>
      </w:r>
    </w:p>
    <w:p>
      <w:r>
        <w:rPr>
          <w:b/>
          <w:u w:val="single"/>
        </w:rPr>
        <w:t>164110</w:t>
      </w:r>
    </w:p>
    <w:p>
      <w:r>
        <w:t>RT @blazinbirdman10 Listen I'm not sexist but there's never been a good all girl band that's just plain fact</w:t>
      </w:r>
    </w:p>
    <w:p>
      <w:r>
        <w:rPr>
          <w:b/>
          <w:u w:val="single"/>
        </w:rPr>
        <w:t>164111</w:t>
      </w:r>
    </w:p>
    <w:p>
      <w:r>
        <w:t>RT @Masterbatker: "They have to concentrate in the 2nd half of this half". Wise words from our female commentator.</w:t>
      </w:r>
    </w:p>
    <w:p>
      <w:r>
        <w:rPr>
          <w:b/>
          <w:u w:val="single"/>
        </w:rPr>
        <w:t>164112</w:t>
      </w:r>
    </w:p>
    <w:p>
      <w:r>
        <w:t>RT @Mini_Khoza: @Masterbatker I'm not sexist, but fuck that lady. She's awful.</w:t>
      </w:r>
    </w:p>
    <w:p>
      <w:r>
        <w:rPr>
          <w:b/>
          <w:u w:val="single"/>
        </w:rPr>
        <w:t>164113</w:t>
      </w:r>
    </w:p>
    <w:p>
      <w:r>
        <w:t>RT @Masterbatker: I hate her so much RT @Mini_Khoza: Masterbatker I'm not sexist, but fuck that lady. She's awful.</w:t>
      </w:r>
    </w:p>
    <w:p>
      <w:r>
        <w:rPr>
          <w:b/>
          <w:u w:val="single"/>
        </w:rPr>
        <w:t>164114</w:t>
      </w:r>
    </w:p>
    <w:p>
      <w:r>
        <w:t>RT @Cariaddraig @cocojambo75 If it gets the men out from under their wives feet I'm all for it #notsexist</w:t>
      </w:r>
    </w:p>
    <w:p>
      <w:r>
        <w:rPr>
          <w:b/>
          <w:u w:val="single"/>
        </w:rPr>
        <w:t>164115</w:t>
      </w:r>
    </w:p>
    <w:p>
      <w:r>
        <w:t>RT @whoisLuese Call me sexist or whatever the hell you wanna say, but I still believe it's the mans job to propose (except they lesbians)</w:t>
      </w:r>
    </w:p>
    <w:p>
      <w:r>
        <w:rPr>
          <w:b/>
          <w:u w:val="single"/>
        </w:rPr>
        <w:t>164116</w:t>
      </w:r>
    </w:p>
    <w:p>
      <w:r>
        <w:t>RT @A24Brett I'm not sexist but diva matches annoy me. And tag team diva matches...</w:t>
      </w:r>
    </w:p>
    <w:p>
      <w:r>
        <w:rPr>
          <w:b/>
          <w:u w:val="single"/>
        </w:rPr>
        <w:t>164117</w:t>
      </w:r>
    </w:p>
    <w:p>
      <w:r>
        <w:t>RT @YvonneNiShiocru Call me sexist, I dont like most female comedians but Katherine Ryan from Canada is feicin hillarious.</w:t>
      </w:r>
    </w:p>
    <w:p>
      <w:r>
        <w:rPr>
          <w:b/>
          <w:u w:val="single"/>
        </w:rPr>
        <w:t>164118</w:t>
      </w:r>
    </w:p>
    <w:p>
      <w:r>
        <w:t>Food's not for you, lol @KING_CONNAR Coming downstairs and four girls are cooking dinner, not sexist but not complaining</w:t>
      </w:r>
    </w:p>
    <w:p>
      <w:r>
        <w:rPr>
          <w:b/>
          <w:u w:val="single"/>
        </w:rPr>
        <w:t>164119</w:t>
      </w:r>
    </w:p>
    <w:p>
      <w:r>
        <w:t>RT @Peggy_Olrenshaw Ghostbusters 3 with an all female lead cast will not work. I'm not sexist, but it's simply a bad idea. Lost interest now</w:t>
      </w:r>
    </w:p>
    <w:p>
      <w:r>
        <w:rPr>
          <w:b/>
          <w:u w:val="single"/>
        </w:rPr>
        <w:t>164120</w:t>
      </w:r>
    </w:p>
    <w:p>
      <w:r>
        <w:t>RT @chriske17370944 I'm not sexist but the new Ghost Busters with an all woman cast, nah, won't be the same tbh #Ghostbusters</w:t>
      </w:r>
    </w:p>
    <w:p>
      <w:r>
        <w:rPr>
          <w:b/>
          <w:u w:val="single"/>
        </w:rPr>
        <w:t>164121</w:t>
      </w:r>
    </w:p>
    <w:p>
      <w:r>
        <w:t>RT @NotA_Misogynist I'm not sexist but girls get more attention when they tweet, thats why they have 832057238K followers, RTs and faves</w:t>
      </w:r>
    </w:p>
    <w:p>
      <w:r>
        <w:rPr>
          <w:b/>
          <w:u w:val="single"/>
        </w:rPr>
        <w:t>164122</w:t>
      </w:r>
    </w:p>
    <w:p>
      <w:r>
        <w:t>RT @DaveParky14 Not sexist but an all female cast for a re hash of ghostbusters sounds....well shit really</w:t>
      </w:r>
    </w:p>
    <w:p>
      <w:r>
        <w:rPr>
          <w:b/>
          <w:u w:val="single"/>
        </w:rPr>
        <w:t>164123</w:t>
      </w:r>
    </w:p>
    <w:p>
      <w:r>
        <w:t>RT @COVOEC1 not sexist but come on why ? ghostbusting is a job for men lol http://t.co/GNVDIfadiR</w:t>
      </w:r>
    </w:p>
    <w:p>
      <w:r>
        <w:rPr>
          <w:b/>
          <w:u w:val="single"/>
        </w:rPr>
        <w:t>164124</w:t>
      </w:r>
    </w:p>
    <w:p>
      <w:r>
        <w:t>RT @MABnoxshuz All femal ghostbusters? Sorry...I'm not sexist but that ain't gonna work and nobody is gonna go and watch it! #FLOP</w:t>
      </w:r>
    </w:p>
    <w:p>
      <w:r>
        <w:rPr>
          <w:b/>
          <w:u w:val="single"/>
        </w:rPr>
        <w:t>164125</w:t>
      </w:r>
    </w:p>
    <w:p>
      <w:r>
        <w:t>RT @faiqlutfishahrn female ghostbusters ? wtfrack ? #NOTsexist</w:t>
      </w:r>
    </w:p>
    <w:p>
      <w:r>
        <w:rPr>
          <w:b/>
          <w:u w:val="single"/>
        </w:rPr>
        <w:t>164126</w:t>
      </w:r>
    </w:p>
    <w:p>
      <w:r>
        <w:t>Yes, men are never dramatic on twitter. @ThatDrTomGuy @CameronMines Only suspects are white early 20's females. #NotSexist</w:t>
      </w:r>
    </w:p>
    <w:p>
      <w:r>
        <w:rPr>
          <w:b/>
          <w:u w:val="single"/>
        </w:rPr>
        <w:t>164127</w:t>
      </w:r>
    </w:p>
    <w:p>
      <w:r>
        <w:t>RT @SiMoNdReWeRy9 Girls can't catch ghosts! #fact #notsexist #justsaying #Ghostbusters</w:t>
      </w:r>
    </w:p>
    <w:p>
      <w:r>
        <w:rPr>
          <w:b/>
          <w:u w:val="single"/>
        </w:rPr>
        <w:t>164128</w:t>
      </w:r>
    </w:p>
    <w:p>
      <w:r>
        <w:t>RT @enoyong1: Female President? Im not sexist but this country ...... Ill just reserve my comment</w:t>
      </w:r>
    </w:p>
    <w:p>
      <w:r>
        <w:rPr>
          <w:b/>
          <w:u w:val="single"/>
        </w:rPr>
        <w:t>164129</w:t>
      </w:r>
    </w:p>
    <w:p>
      <w:r>
        <w:t>Nope! @NashtySteve: I'm not sexist, but only dudes should be busting ghosts. #Ghostbusters</w:t>
      </w:r>
    </w:p>
    <w:p>
      <w:r>
        <w:rPr>
          <w:b/>
          <w:u w:val="single"/>
        </w:rPr>
        <w:t>164130</w:t>
      </w:r>
    </w:p>
    <w:p>
      <w:r>
        <w:t>RT @NashtySteve: @YesYoureSexist it has nothing to do with gender. More like why remake a perfectly good film?</w:t>
      </w:r>
    </w:p>
    <w:p>
      <w:r>
        <w:rPr>
          <w:b/>
          <w:u w:val="single"/>
        </w:rPr>
        <w:t>164131</w:t>
      </w:r>
    </w:p>
    <w:p>
      <w:r>
        <w:t>RT @D1BoundJoJo_ I'm not sexist but I don't like female refs</w:t>
      </w:r>
    </w:p>
    <w:p>
      <w:r>
        <w:rPr>
          <w:b/>
          <w:u w:val="single"/>
        </w:rPr>
        <w:t>164132</w:t>
      </w:r>
    </w:p>
    <w:p>
      <w:r>
        <w:t>Have fun on the wrong side of history @MCAcapello All female Ghostbusters. No I am not sexist but fuck that shit.</w:t>
      </w:r>
    </w:p>
    <w:p>
      <w:r>
        <w:rPr>
          <w:b/>
          <w:u w:val="single"/>
        </w:rPr>
        <w:t>164133</w:t>
      </w:r>
    </w:p>
    <w:p>
      <w:r>
        <w:t>RT @Mr_LayedBak: I'm not sexist... but women refs are a no no"</w:t>
      </w:r>
    </w:p>
    <w:p>
      <w:r>
        <w:rPr>
          <w:b/>
          <w:u w:val="single"/>
        </w:rPr>
        <w:t>164134</w:t>
      </w:r>
    </w:p>
    <w:p>
      <w:r>
        <w:t>RT @gspotnacht: There's a reason why it's called #MotherNature a woman's feelings can &amp;amp; do change at moment without notice #notsexist #real…</w:t>
      </w:r>
    </w:p>
    <w:p>
      <w:r>
        <w:rPr>
          <w:b/>
          <w:u w:val="single"/>
        </w:rPr>
        <w:t>164135</w:t>
      </w:r>
    </w:p>
    <w:p>
      <w:r>
        <w:t>RT @SpenceyD94 I'm not sexist... But female football commentators are just not a good idea.</w:t>
      </w:r>
    </w:p>
    <w:p>
      <w:r>
        <w:rPr>
          <w:b/>
          <w:u w:val="single"/>
        </w:rPr>
        <w:t>164136</w:t>
      </w:r>
    </w:p>
    <w:p>
      <w:r>
        <w:t>RT @Heeg5 I'm not sexist but I stand by Chris Paul, the woman ref made a bad call and couldn't take the scrutiny part of her job.</w:t>
      </w:r>
    </w:p>
    <w:p>
      <w:r>
        <w:rPr>
          <w:b/>
          <w:u w:val="single"/>
        </w:rPr>
        <w:t>164137</w:t>
      </w:r>
    </w:p>
    <w:p>
      <w:r>
        <w:t>RT @yungmicjsu Im not sexist,  but i feel like she should be in her own level. Clearly referring men is not your calling.</w:t>
      </w:r>
    </w:p>
    <w:p>
      <w:r>
        <w:rPr>
          <w:b/>
          <w:u w:val="single"/>
        </w:rPr>
        <w:t>164138</w:t>
      </w:r>
    </w:p>
    <w:p>
      <w:r>
        <w:t>Men just aren't funny! @DammitBoden how many men does it take to mop a floor? None, that's women's work. #notsexist</w:t>
      </w:r>
    </w:p>
    <w:p>
      <w:r>
        <w:rPr>
          <w:b/>
          <w:u w:val="single"/>
        </w:rPr>
        <w:t>164139</w:t>
      </w:r>
    </w:p>
    <w:p>
      <w:r>
        <w:t>Have a free blindfold. @ptierney1992 I'm not sexist... But I don't wanna watch women talk to each other about sports.</w:t>
      </w:r>
    </w:p>
    <w:p>
      <w:r>
        <w:rPr>
          <w:b/>
          <w:u w:val="single"/>
        </w:rPr>
        <w:t>164140</w:t>
      </w:r>
    </w:p>
    <w:p>
      <w:r>
        <w:t>RT @iamyaokhari I hope I'm not sexist but why do women love to argue with me and have the last word then laugh it off? This shit is serious.</w:t>
      </w:r>
    </w:p>
    <w:p>
      <w:r>
        <w:rPr>
          <w:b/>
          <w:u w:val="single"/>
        </w:rPr>
        <w:t>164141</w:t>
      </w:r>
    </w:p>
    <w:p>
      <w:r>
        <w:t>@iamyaokhari Men HATE getting the last word. That's why they follow you around expectantly after an argument, hoping you'll say something.</w:t>
      </w:r>
    </w:p>
    <w:p>
      <w:r>
        <w:rPr>
          <w:b/>
          <w:u w:val="single"/>
        </w:rPr>
        <w:t>164142</w:t>
      </w:r>
    </w:p>
    <w:p>
      <w:r>
        <w:t>Men who use the word "ladies," omfg @THEBOSSJIMMBO This is not sexist, but ladies are pretty bad at driving.</w:t>
      </w:r>
    </w:p>
    <w:p>
      <w:r>
        <w:rPr>
          <w:b/>
          <w:u w:val="single"/>
        </w:rPr>
        <w:t>164143</w:t>
      </w:r>
    </w:p>
    <w:p>
      <w:r>
        <w:t>RT @ImKindOfASavage I'm not sexist but if the rally games were all sport games then the boys would win every game hands down</w:t>
      </w:r>
    </w:p>
    <w:p>
      <w:r>
        <w:rPr>
          <w:b/>
          <w:u w:val="single"/>
        </w:rPr>
        <w:t>164144</w:t>
      </w:r>
    </w:p>
    <w:p>
      <w:r>
        <w:t>RT @IMrTrippy: I'm not sexist, but why do feminists complain about everything?? If there was a cure for cancer I think they would moan! Giv…</w:t>
      </w:r>
    </w:p>
    <w:p>
      <w:r>
        <w:rPr>
          <w:b/>
          <w:u w:val="single"/>
        </w:rPr>
        <w:t>164145</w:t>
      </w:r>
    </w:p>
    <w:p>
      <w:r>
        <w:t>RT @bigjoeknows: Ladies: I don't think that you can't drive, I just know that you can't park or back out of a parking space. #Facts #NotSex…</w:t>
      </w:r>
    </w:p>
    <w:p>
      <w:r>
        <w:rPr>
          <w:b/>
          <w:u w:val="single"/>
        </w:rPr>
        <w:t>164146</w:t>
      </w:r>
    </w:p>
    <w:p>
      <w:r>
        <w:t>Valentine's Day is great and all, but I'm holding out my real enthusiasm for Love Day: https://t.co/YlK19wSlk4</w:t>
      </w:r>
    </w:p>
    <w:p>
      <w:r>
        <w:rPr>
          <w:b/>
          <w:u w:val="single"/>
        </w:rPr>
        <w:t>164147</w:t>
      </w:r>
    </w:p>
    <w:p>
      <w:r>
        <w:t>RT @IMrTrippy: @IronCurtaiNYC @YesYoureSexist I'm all for equal rights, just annoying that they complain about things that don't matter is …</w:t>
      </w:r>
    </w:p>
    <w:p>
      <w:r>
        <w:rPr>
          <w:b/>
          <w:u w:val="single"/>
        </w:rPr>
        <w:t>164148</w:t>
      </w:r>
    </w:p>
    <w:p>
      <w:r>
        <w:t>RT @HarimeNui12: @SamuelMahoney2 this day only brings fucking madness to guys, gives women the power to do anything, not sexist but it's tr…</w:t>
      </w:r>
    </w:p>
    <w:p>
      <w:r>
        <w:rPr>
          <w:b/>
          <w:u w:val="single"/>
        </w:rPr>
        <w:t>164149</w:t>
      </w:r>
    </w:p>
    <w:p>
      <w:r>
        <w:t>WOW @akkawi_ahmad @shaynaleibowitz girls are better at other things, like school, and being organized</w:t>
      </w:r>
    </w:p>
    <w:p>
      <w:r>
        <w:rPr>
          <w:b/>
          <w:u w:val="single"/>
        </w:rPr>
        <w:t>164150</w:t>
      </w:r>
    </w:p>
    <w:p>
      <w:r>
        <w:t>RT @lukejeffrey113 I'm not sexist, but women cannot drive #lifefacts</w:t>
      </w:r>
    </w:p>
    <w:p>
      <w:r>
        <w:rPr>
          <w:b/>
          <w:u w:val="single"/>
        </w:rPr>
        <w:t>164151</w:t>
      </w:r>
    </w:p>
    <w:p>
      <w:r>
        <w:t>RT @LifeOfCRiley_ I'm not sexist but girl comedians just don't make me laugh...</w:t>
      </w:r>
    </w:p>
    <w:p>
      <w:r>
        <w:rPr>
          <w:b/>
          <w:u w:val="single"/>
        </w:rPr>
        <w:t>164152</w:t>
      </w:r>
    </w:p>
    <w:p>
      <w:r>
        <w:t>"I'm not sexist, except when I am." @gentlemanbycond I am not sexist but I do believe in certain gender roles when it comes to marriage</w:t>
      </w:r>
    </w:p>
    <w:p>
      <w:r>
        <w:rPr>
          <w:b/>
          <w:u w:val="single"/>
        </w:rPr>
        <w:t>164153</w:t>
      </w:r>
    </w:p>
    <w:p>
      <w:r>
        <w:t>RT @larrydollazz: Ur gonna put this guys fate in the hands of 10 fat dickless hurtin un American ungrateful women? I mean im not sexist but…</w:t>
      </w:r>
    </w:p>
    <w:p>
      <w:r>
        <w:rPr>
          <w:b/>
          <w:u w:val="single"/>
        </w:rPr>
        <w:t>164154</w:t>
      </w:r>
    </w:p>
    <w:p>
      <w:r>
        <w:t>RT @mrMICHAUD I'm not sexist but I do not like one woman rapper out</w:t>
      </w:r>
    </w:p>
    <w:p>
      <w:r>
        <w:rPr>
          <w:b/>
          <w:u w:val="single"/>
        </w:rPr>
        <w:t>164155</w:t>
      </w:r>
    </w:p>
    <w:p>
      <w:r>
        <w:t>RT @WinerNick Not sexist, but the majority of feminists piss me off.</w:t>
      </w:r>
    </w:p>
    <w:p>
      <w:r>
        <w:rPr>
          <w:b/>
          <w:u w:val="single"/>
        </w:rPr>
        <w:t>164156</w:t>
      </w:r>
    </w:p>
    <w:p>
      <w:r>
        <w:t>RT @Josh_Harvey96 I'm not sexist, but it's extremely painful seeing some girls pretending to know what's going on in a football match</w:t>
      </w:r>
    </w:p>
    <w:p>
      <w:r>
        <w:rPr>
          <w:b/>
          <w:u w:val="single"/>
        </w:rPr>
        <w:t>164157</w:t>
      </w:r>
    </w:p>
    <w:p>
      <w:r>
        <w:t>RT @lwilliams0594 I'm not sexist, but this woman bus driver has nearly killed 2 pedestrians in the space of 4 minutes #sortitout</w:t>
      </w:r>
    </w:p>
    <w:p>
      <w:r>
        <w:rPr>
          <w:b/>
          <w:u w:val="single"/>
        </w:rPr>
        <w:t>164158</w:t>
      </w:r>
    </w:p>
    <w:p>
      <w:r>
        <w:t>RT @BraxtonDsnyder Is this Kara Lawson calling this game???? I'm not sexist but I hate when she calls game.</w:t>
      </w:r>
    </w:p>
    <w:p>
      <w:r>
        <w:rPr>
          <w:b/>
          <w:u w:val="single"/>
        </w:rPr>
        <w:t>164159</w:t>
      </w:r>
    </w:p>
    <w:p>
      <w:r>
        <w:t>http://t.co/hBBh4lcCqs @lathandd Women referees suck man. And no I'm not sexist but damn bruh that wasn't a good call</w:t>
      </w:r>
    </w:p>
    <w:p>
      <w:r>
        <w:rPr>
          <w:b/>
          <w:u w:val="single"/>
        </w:rPr>
        <w:t>164160</w:t>
      </w:r>
    </w:p>
    <w:p>
      <w:r>
        <w:t>RT @demiboyharry I'm not sexist but I don't play a videogames with female main characters</w:t>
      </w:r>
    </w:p>
    <w:p>
      <w:r>
        <w:rPr>
          <w:b/>
          <w:u w:val="single"/>
        </w:rPr>
        <w:t>164161</w:t>
      </w:r>
    </w:p>
    <w:p>
      <w:r>
        <w:t>RT @CraigSJ: Live footage of Patricia Arquette asking gays &amp;amp; people of color to help her get better pay. http://t.co/oDcIyqbknM</w:t>
      </w:r>
    </w:p>
    <w:p>
      <w:r>
        <w:rPr>
          <w:b/>
          <w:u w:val="single"/>
        </w:rPr>
        <w:t>164162</w:t>
      </w:r>
    </w:p>
    <w:p>
      <w:r>
        <w:t>.@mark_kaiserr Im not sexist but every food place I work at the girls come in for a couple hours to answer phones &amp;amp; complain the entire time</w:t>
      </w:r>
    </w:p>
    <w:p>
      <w:r>
        <w:rPr>
          <w:b/>
          <w:u w:val="single"/>
        </w:rPr>
        <w:t>164163</w:t>
      </w:r>
    </w:p>
    <w:p>
      <w:r>
        <w:t>RT @polotek: "A year ago, Silicon Valley lawyer Ed Zimmerman made a pledge to not attend all-male tech events." http://t.co/mAYigArFkM</w:t>
      </w:r>
    </w:p>
    <w:p>
      <w:r>
        <w:rPr>
          <w:b/>
          <w:u w:val="single"/>
        </w:rPr>
        <w:t>164164</w:t>
      </w:r>
    </w:p>
    <w:p>
      <w:r>
        <w:t>RT @polotek: "...and one that his law firm previously sponsored told him that he need not send in a check this year." &amp;lt;-- Wow.</w:t>
      </w:r>
    </w:p>
    <w:p>
      <w:r>
        <w:rPr>
          <w:b/>
          <w:u w:val="single"/>
        </w:rPr>
        <w:t>164165</w:t>
      </w:r>
    </w:p>
    <w:p>
      <w:r>
        <w:t>RT @Raider2Bearcat I swear I'm not sexist but why is March 8th Women's Day? Is that necessary...?</w:t>
      </w:r>
    </w:p>
    <w:p>
      <w:r>
        <w:rPr>
          <w:b/>
          <w:u w:val="single"/>
        </w:rPr>
        <w:t>164166</w:t>
      </w:r>
    </w:p>
    <w:p>
      <w:r>
        <w:t>RT @ToriKyuun Someone, recommend me a good book (not sexist, but prefer not having main character female; can't connect, ya know?)</w:t>
      </w:r>
    </w:p>
    <w:p>
      <w:r>
        <w:rPr>
          <w:b/>
          <w:u w:val="single"/>
        </w:rPr>
        <w:t>164167</w:t>
      </w:r>
    </w:p>
    <w:p>
      <w:r>
        <w:t>RT @BlomquistRich: Should I hook up with this chick?? Half my friends say yes, the other half no! http://t.co/hR2bnRaJtf</w:t>
      </w:r>
    </w:p>
    <w:p>
      <w:r>
        <w:rPr>
          <w:b/>
          <w:u w:val="single"/>
        </w:rPr>
        <w:t>164168</w:t>
      </w:r>
    </w:p>
    <w:p>
      <w:r>
        <w:t>RT @Man_0f_Steeel I'm not sexist but women are responsible for childhood obesity</w:t>
      </w:r>
    </w:p>
    <w:p>
      <w:r>
        <w:rPr>
          <w:b/>
          <w:u w:val="single"/>
        </w:rPr>
        <w:t>164169</w:t>
      </w:r>
    </w:p>
    <w:p>
      <w:r>
        <w:t>RT @jeremymonti98 I'm not sexist but is this bitch serious? !! Good luck living alone for the rest of your life. ..</w:t>
      </w:r>
    </w:p>
    <w:p>
      <w:r>
        <w:rPr>
          <w:b/>
          <w:u w:val="single"/>
        </w:rPr>
        <w:t>164170</w:t>
      </w:r>
    </w:p>
    <w:p>
      <w:r>
        <w:t>RT @NikFuq Is it really woman's month?? I'm not sexist, but how come men don't get one??? Some of my bestfriends are woman btw.</w:t>
      </w:r>
    </w:p>
    <w:p>
      <w:r>
        <w:rPr>
          <w:b/>
          <w:u w:val="single"/>
        </w:rPr>
        <w:t>164171</w:t>
      </w:r>
    </w:p>
    <w:p>
      <w:r>
        <w:t>RT @AshoorB1: Not sexist but womem and sport aint to my taste tbh especially when I see um in UFC!! Leave it out, go be a nurse or hair dre…</w:t>
      </w:r>
    </w:p>
    <w:p>
      <w:r>
        <w:rPr>
          <w:b/>
          <w:u w:val="single"/>
        </w:rPr>
        <w:t>164172</w:t>
      </w:r>
    </w:p>
    <w:p>
      <w:r>
        <w:t>RT @pay_pay247 I'm not sexist, but women's basketball makes me want to puke</w:t>
      </w:r>
    </w:p>
    <w:p>
      <w:r>
        <w:rPr>
          <w:b/>
          <w:u w:val="single"/>
        </w:rPr>
        <w:t>164173</w:t>
      </w:r>
    </w:p>
    <w:p>
      <w:r>
        <w:t>RT @jackheathh I'm not sexist but women drivers are bad and when i mean bad I mean BAD</w:t>
      </w:r>
    </w:p>
    <w:p>
      <w:r>
        <w:rPr>
          <w:b/>
          <w:u w:val="single"/>
        </w:rPr>
        <w:t>164174</w:t>
      </w:r>
    </w:p>
    <w:p>
      <w:r>
        <w:t>I wish it hurt a lot from the outside. @MohamedK62 I'm not sexist but seeing a woman driving a Jaguar hurts a little bit from the inside.</w:t>
      </w:r>
    </w:p>
    <w:p>
      <w:r>
        <w:rPr>
          <w:b/>
          <w:u w:val="single"/>
        </w:rPr>
        <w:t>164175</w:t>
      </w:r>
    </w:p>
    <w:p>
      <w:r>
        <w:t>YES REALLY AND NO ONE CARES ABOUT YOU! ahahahahah @papi4481 I'm not sexist, but a new Ghostbusters movie with a female cast....really?</w:t>
      </w:r>
    </w:p>
    <w:p>
      <w:r>
        <w:rPr>
          <w:b/>
          <w:u w:val="single"/>
        </w:rPr>
        <w:t>164176</w:t>
      </w:r>
    </w:p>
    <w:p>
      <w:r>
        <w:t>As soon as we cancel all holidays honoring men! @jvolk2 Im not sexist but can we stop making up holidays for women</w:t>
      </w:r>
    </w:p>
    <w:p>
      <w:r>
        <w:rPr>
          <w:b/>
          <w:u w:val="single"/>
        </w:rPr>
        <w:t>164177</w:t>
      </w:r>
    </w:p>
    <w:p>
      <w:r>
        <w:t>RT @NigglyPuffsJr: They are trying to replace Jackson with a gal on the 20 dollar bill. I'm not sexist but women spend all our money anyway…</w:t>
      </w:r>
    </w:p>
    <w:p>
      <w:r>
        <w:rPr>
          <w:b/>
          <w:u w:val="single"/>
        </w:rPr>
        <w:t>164178</w:t>
      </w:r>
    </w:p>
    <w:p>
      <w:r>
        <w:t>RT @Missy310588: Double drool! Colin and Manu 😻 #MKR @manufeildel @FourinHand @mykitchenrules</w:t>
      </w:r>
    </w:p>
    <w:p>
      <w:r>
        <w:rPr>
          <w:b/>
          <w:u w:val="single"/>
        </w:rPr>
        <w:t>164179</w:t>
      </w:r>
    </w:p>
    <w:p>
      <w:r>
        <w:t>RT @Jdubzlad: Anyone else notice that all 3 of Katie and Nikki's dishes were based on them being sluts? Sausage, cock and tarts? #MKR #MKR2…</w:t>
      </w:r>
    </w:p>
    <w:p>
      <w:r>
        <w:rPr>
          <w:b/>
          <w:u w:val="single"/>
        </w:rPr>
        <w:t>164180</w:t>
      </w:r>
    </w:p>
    <w:p>
      <w:r>
        <w:t>#MKR #killerblondes two 7's? BE FKED they must've swallowed! Perhaps even offered up anal.😜</w:t>
      </w:r>
    </w:p>
    <w:p>
      <w:r>
        <w:rPr>
          <w:b/>
          <w:u w:val="single"/>
        </w:rPr>
        <w:t>164181</w:t>
      </w:r>
    </w:p>
    <w:p>
      <w:r>
        <w:t>RT @danhickey2199: #MKR #killerblondes the only way these girls are staying is if they blow every bloke in the room. So they're still in wi…</w:t>
      </w:r>
    </w:p>
    <w:p>
      <w:r>
        <w:rPr>
          <w:b/>
          <w:u w:val="single"/>
        </w:rPr>
        <w:t>164182</w:t>
      </w:r>
    </w:p>
    <w:p>
      <w:r>
        <w:t>“@SydneyEditor1: Not enough Lemon in their lemon tart #MKR woops.” Plenty of tart though</w:t>
      </w:r>
    </w:p>
    <w:p>
      <w:r>
        <w:rPr>
          <w:b/>
          <w:u w:val="single"/>
        </w:rPr>
        <w:t>164183</w:t>
      </w:r>
    </w:p>
    <w:p>
      <w:r>
        <w:t>RT @immichaeldixon: Katie and Nikki, smug, vacuous, condescending, putrid, self congratulatory and bland. There. #MKR</w:t>
      </w:r>
    </w:p>
    <w:p>
      <w:r>
        <w:rPr>
          <w:b/>
          <w:u w:val="single"/>
        </w:rPr>
        <w:t>164184</w:t>
      </w:r>
    </w:p>
    <w:p>
      <w:r>
        <w:t>“@SueKennedy19: #MKR Please let Drasko &amp;amp; Steve come to blows! I'd put my money on Steve.” Naked wrestling in deconstructed lemon tart lol</w:t>
      </w:r>
    </w:p>
    <w:p>
      <w:r>
        <w:rPr>
          <w:b/>
          <w:u w:val="single"/>
        </w:rPr>
        <w:t>164185</w:t>
      </w:r>
    </w:p>
    <w:p>
      <w:r>
        <w:t>RT @Vickisecret__: These NSW promo girls think way too highly of themselves.. They're not even attractive 😳 #MKR #MKR2015</w:t>
      </w:r>
    </w:p>
    <w:p>
      <w:r>
        <w:rPr>
          <w:b/>
          <w:u w:val="single"/>
        </w:rPr>
        <w:t>164186</w:t>
      </w:r>
    </w:p>
    <w:p>
      <w:r>
        <w:t>What’s more important your looks or your food? #mkr</w:t>
      </w:r>
    </w:p>
    <w:p>
      <w:r>
        <w:rPr>
          <w:b/>
          <w:u w:val="single"/>
        </w:rPr>
        <w:t>164187</w:t>
      </w:r>
    </w:p>
    <w:p>
      <w:r>
        <w:t>These NSW promo girls think way too highly of themselves.. They're not even attractive 😳 #MKR #MKR2015</w:t>
      </w:r>
    </w:p>
    <w:p>
      <w:r>
        <w:rPr>
          <w:b/>
          <w:u w:val="single"/>
        </w:rPr>
        <w:t>164188</w:t>
      </w:r>
    </w:p>
    <w:p>
      <w:r>
        <w:t>For a selection of perfection, #superiorfruit !! #graceville #brisbane #foodie #mkr #goodfoodie… https://t.co/lFUTzymhMH</w:t>
      </w:r>
    </w:p>
    <w:p>
      <w:r>
        <w:rPr>
          <w:b/>
          <w:u w:val="single"/>
        </w:rPr>
        <w:t>164189</w:t>
      </w:r>
    </w:p>
    <w:p>
      <w:r>
        <w:t>@LisaMRomano but greasy haired Colin is a judge so messy yuck is IN 😂 #mkr</w:t>
      </w:r>
    </w:p>
    <w:p>
      <w:r>
        <w:rPr>
          <w:b/>
          <w:u w:val="single"/>
        </w:rPr>
        <w:t>164190</w:t>
      </w:r>
    </w:p>
    <w:p>
      <w:r>
        <w:t>RT @Itsjust55496420: Why wouldn't the other teams score up when they know Kat is being strategic? FUCK YOU ALL... WEAK BITCHES!!!!!!!!!!! #…</w:t>
      </w:r>
    </w:p>
    <w:p>
      <w:r>
        <w:rPr>
          <w:b/>
          <w:u w:val="single"/>
        </w:rPr>
        <w:t>164191</w:t>
      </w:r>
    </w:p>
    <w:p>
      <w:r>
        <w:t>#mkr I think Kat is a real nasty bitch I was hoping that her and Andre were eliminated he was the one who made watery fish soup?🐀🐕🐀</w:t>
      </w:r>
    </w:p>
    <w:p>
      <w:r>
        <w:rPr>
          <w:b/>
          <w:u w:val="single"/>
        </w:rPr>
        <w:t>164192</w:t>
      </w:r>
    </w:p>
    <w:p>
      <w:r>
        <w:t>“@Forking_Awesome: Hey Colin... The 1980s called. They want their pushed up jacket sleeves back #MKR” Miami Vice Rules!!</w:t>
      </w:r>
    </w:p>
    <w:p>
      <w:r>
        <w:rPr>
          <w:b/>
          <w:u w:val="single"/>
        </w:rPr>
        <w:t>164193</w:t>
      </w:r>
    </w:p>
    <w:p>
      <w:r>
        <w:t>“@FakeToniaTodman: Considering Kat has no job,  probably has heaps of time to read all our awful tweets. #mkr” We can only hope #whataCow</w:t>
      </w:r>
    </w:p>
    <w:p>
      <w:r>
        <w:rPr>
          <w:b/>
          <w:u w:val="single"/>
        </w:rPr>
        <w:t>164194</w:t>
      </w:r>
    </w:p>
    <w:p>
      <w:r>
        <w:t>Congratulations Kat. Reckon you may have the whole viewer population against you now 👍 #mkr</w:t>
      </w:r>
    </w:p>
    <w:p>
      <w:r>
        <w:rPr>
          <w:b/>
          <w:u w:val="single"/>
        </w:rPr>
        <w:t>164195</w:t>
      </w:r>
    </w:p>
    <w:p>
      <w:r>
        <w:t>put a bag on your head kat, no one wants to see your glee at other people's misfortune. you're awful please leave #thedooristhatway 👉 #mkr</w:t>
      </w:r>
    </w:p>
    <w:p>
      <w:r>
        <w:rPr>
          <w:b/>
          <w:u w:val="single"/>
        </w:rPr>
        <w:t>164196</w:t>
      </w:r>
    </w:p>
    <w:p>
      <w:r>
        <w:t>Boyfriend just said , have a look on the thighs on that , she could play fullback #Nikki #mkr 😂😂😂</w:t>
      </w:r>
    </w:p>
    <w:p>
      <w:r>
        <w:rPr>
          <w:b/>
          <w:u w:val="single"/>
        </w:rPr>
        <w:t>164197</w:t>
      </w:r>
    </w:p>
    <w:p>
      <w:r>
        <w:t>Someone's voted strategically 😂😂😂 no Kat, you just can't cook!!! #mkr</w:t>
      </w:r>
    </w:p>
    <w:p>
      <w:r>
        <w:rPr>
          <w:b/>
          <w:u w:val="single"/>
        </w:rPr>
        <w:t>164198</w:t>
      </w:r>
    </w:p>
    <w:p>
      <w:r>
        <w:t>@theheraldsun Depends if these 2 cesspools came from a house that taught them integrity and morals as a child ... Sadly not 😕 #toxickat #mkr</w:t>
      </w:r>
    </w:p>
    <w:p>
      <w:r>
        <w:rPr>
          <w:b/>
          <w:u w:val="single"/>
        </w:rPr>
        <w:t>164199</w:t>
      </w:r>
    </w:p>
    <w:p>
      <w:r>
        <w:t>."@DustyPee: #cuntandandre Best thing I've heard! #mkr”</w:t>
      </w:r>
    </w:p>
    <w:p>
      <w:r>
        <w:rPr>
          <w:b/>
          <w:u w:val="single"/>
        </w:rPr>
        <w:t>164200</w:t>
      </w:r>
    </w:p>
    <w:p>
      <w:r>
        <w:t>REALLY wish it were bitch face and her husband in sudden death 😡 #mkr  @mykitchenrules</w:t>
      </w:r>
    </w:p>
    <w:p>
      <w:r>
        <w:rPr>
          <w:b/>
          <w:u w:val="single"/>
        </w:rPr>
        <w:t>164201</w:t>
      </w:r>
    </w:p>
    <w:p>
      <w:r>
        <w:t>Funny how Kat thinks that everyone is loving her dish but people think it's actually awful 😂 #mkr</w:t>
      </w:r>
    </w:p>
    <w:p>
      <w:r>
        <w:rPr>
          <w:b/>
          <w:u w:val="single"/>
        </w:rPr>
        <w:t>164202</w:t>
      </w:r>
    </w:p>
    <w:p>
      <w:r>
        <w:t>Oh fuck. Vicky and Celine are back 😒 #mkr</w:t>
      </w:r>
    </w:p>
    <w:p>
      <w:r>
        <w:rPr>
          <w:b/>
          <w:u w:val="single"/>
        </w:rPr>
        <w:t>164203</w:t>
      </w:r>
    </w:p>
    <w:p>
      <w:r>
        <w:t>“@IvanTrba: At least the #promogirls might have a future in creating new Ben &amp;amp; Jerry's flavours #MKR #icecreamqueens”</w:t>
        <w:br/>
        <w:br/>
        <w:t>Offal and marrow?</w:t>
      </w:r>
    </w:p>
    <w:p>
      <w:r>
        <w:rPr>
          <w:b/>
          <w:u w:val="single"/>
        </w:rPr>
        <w:t>164204</w:t>
      </w:r>
    </w:p>
    <w:p>
      <w:r>
        <w:t xml:space="preserve">FAN with Miss Hottie 💁😊❤️ </w:t>
        <w:br/>
        <w:t>#greatfood #greatcompany #Pete&amp;amp;Manu #mkr #howdoyouevenselfie @ Thai In A… https://t.co/E268GB9QLO</w:t>
      </w:r>
    </w:p>
    <w:p>
      <w:r>
        <w:rPr>
          <w:b/>
          <w:u w:val="single"/>
        </w:rPr>
        <w:t>164205</w:t>
      </w:r>
    </w:p>
    <w:p>
      <w:r>
        <w:t>#MKR no one wanted to put Lloyds meat balls in their mouth poor Lloyd 😭😭</w:t>
      </w:r>
    </w:p>
    <w:p>
      <w:r>
        <w:rPr>
          <w:b/>
          <w:u w:val="single"/>
        </w:rPr>
        <w:t>164206</w:t>
      </w:r>
    </w:p>
    <w:p>
      <w:r>
        <w:t>Now that's karma “@GidgitVonLaRue: #MKR God Kat you are awful awful person. Oh you are humiliated? GOOD.”</w:t>
      </w:r>
    </w:p>
    <w:p>
      <w:r>
        <w:rPr>
          <w:b/>
          <w:u w:val="single"/>
        </w:rPr>
        <w:t>164207</w:t>
      </w:r>
    </w:p>
    <w:p>
      <w:r>
        <w:t>Omg Crazy Eyes aka Kat is crazy! Karma got her back after she laughed at Annie's dish 😂 #MKR #MKR15 #crazyeyes</w:t>
      </w:r>
    </w:p>
    <w:p>
      <w:r>
        <w:rPr>
          <w:b/>
          <w:u w:val="single"/>
        </w:rPr>
        <w:t>164208</w:t>
      </w:r>
    </w:p>
    <w:p>
      <w:r>
        <w:t>I suppose Kat thinks it's "unfair" like every other time her 'yuck food' has been given bad critique?Shes like a child! Stop bitching! 😤#mkr</w:t>
      </w:r>
    </w:p>
    <w:p>
      <w:r>
        <w:rPr>
          <w:b/>
          <w:u w:val="single"/>
        </w:rPr>
        <w:t>164209</w:t>
      </w:r>
    </w:p>
    <w:p>
      <w:r>
        <w:t>And Annie is a total fruit cake! RT @lismarie56: Kat is so delusional that Annie has a better grip on reality 😣 #MKR2015 #mkr</w:t>
      </w:r>
    </w:p>
    <w:p>
      <w:r>
        <w:rPr>
          <w:b/>
          <w:u w:val="single"/>
        </w:rPr>
        <w:t>164210</w:t>
      </w:r>
    </w:p>
    <w:p>
      <w:r>
        <w:t>Kat is so delusional that Annie has a better grip on reality 😣 #MKR2015 #mkr</w:t>
      </w:r>
    </w:p>
    <w:p>
      <w:r>
        <w:rPr>
          <w:b/>
          <w:u w:val="single"/>
        </w:rPr>
        <w:t>164211</w:t>
      </w:r>
    </w:p>
    <w:p>
      <w:r>
        <w:t>#MKR Annie's never cooked on a BBQ before. See...she is an alien.</w:t>
      </w:r>
    </w:p>
    <w:p>
      <w:r>
        <w:rPr>
          <w:b/>
          <w:u w:val="single"/>
        </w:rPr>
        <w:t>164212</w:t>
      </w:r>
    </w:p>
    <w:p>
      <w:r>
        <w:t>“@jaccidental: Krazy-eyes Kat needs a kick in the ku...</w:t>
        <w:br/>
        <w:t>#MKR #mkr2015” See this one @JennaWilkins 😂</w:t>
      </w:r>
    </w:p>
    <w:p>
      <w:r>
        <w:rPr>
          <w:b/>
          <w:u w:val="single"/>
        </w:rPr>
        <w:t>164213</w:t>
      </w:r>
    </w:p>
    <w:p>
      <w:r>
        <w:t>Kat that's KARMA B!TCH 🔥🔥🔥🔥 #mkr</w:t>
      </w:r>
    </w:p>
    <w:p>
      <w:r>
        <w:rPr>
          <w:b/>
          <w:u w:val="single"/>
        </w:rPr>
        <w:t>164214</w:t>
      </w:r>
    </w:p>
    <w:p>
      <w:r>
        <w:t>Hey Kat.. 😂😂😂😂😂 Karma is a bitch!  #mkr</w:t>
      </w:r>
    </w:p>
    <w:p>
      <w:r>
        <w:rPr>
          <w:b/>
          <w:u w:val="single"/>
        </w:rPr>
        <w:t>164215</w:t>
      </w:r>
    </w:p>
    <w:p>
      <w:r>
        <w:t>RT @annie_chaplin: Omg!Can't wait until try hards, crazy eyed Kat &amp;amp; douch bag go home! She can't cheat anymore so I'm guessing that will b …</w:t>
      </w:r>
    </w:p>
    <w:p>
      <w:r>
        <w:rPr>
          <w:b/>
          <w:u w:val="single"/>
        </w:rPr>
        <w:t>164216</w:t>
      </w:r>
    </w:p>
    <w:p>
      <w:r>
        <w:t>Celine fuck off. 🔫 #mkr</w:t>
      </w:r>
    </w:p>
    <w:p>
      <w:r>
        <w:rPr>
          <w:b/>
          <w:u w:val="single"/>
        </w:rPr>
        <w:t>164217</w:t>
      </w:r>
    </w:p>
    <w:p>
      <w:r>
        <w:t>Omg!Can't wait until try hards, crazy eyed Kat &amp;amp; douch bag go home! She can't cheat anymore so I'm guessing that will b soon! 😤 #mkr</w:t>
      </w:r>
    </w:p>
    <w:p>
      <w:r>
        <w:rPr>
          <w:b/>
          <w:u w:val="single"/>
        </w:rPr>
        <w:t>164218</w:t>
      </w:r>
    </w:p>
    <w:p>
      <w:r>
        <w:t>#MKR hot bodies in @NewIdeamagazine ?  Ok Celine just need you to take a step to the right .. Little more .... Bit further.  🙊</w:t>
      </w:r>
    </w:p>
    <w:p>
      <w:r>
        <w:rPr>
          <w:b/>
          <w:u w:val="single"/>
        </w:rPr>
        <w:t>164219</w:t>
      </w:r>
    </w:p>
    <w:p>
      <w:r>
        <w:t>mmmm Good luck @LisaMRomano 😄 let us know how you go? Still think u &amp;amp; @garydlum should enter #MKR 😄 more cooking, less bitching mmmm</w:t>
      </w:r>
    </w:p>
    <w:p>
      <w:r>
        <w:rPr>
          <w:b/>
          <w:u w:val="single"/>
        </w:rPr>
        <w:t>164220</w:t>
      </w:r>
    </w:p>
    <w:p>
      <w:r>
        <w:t>RT @MicholsPalaG: Big big #QuestionsForMen #QuestionsForFeminists #SaturdayNightOnline 😜 http://t.co/Xhj0h1akeA</w:t>
      </w:r>
    </w:p>
    <w:p>
      <w:r>
        <w:rPr>
          <w:b/>
          <w:u w:val="single"/>
        </w:rPr>
        <w:t>164221</w:t>
      </w:r>
    </w:p>
    <w:p>
      <w:r>
        <w:t>RT @AsheSchow: A look at how Clinton accusers would be treated under today’s sexual assault standards —&amp;gt;  http://t.co/b9A6R1aMJ8</w:t>
      </w:r>
    </w:p>
    <w:p>
      <w:r>
        <w:rPr>
          <w:b/>
          <w:u w:val="single"/>
        </w:rPr>
        <w:t>164222</w:t>
      </w:r>
    </w:p>
    <w:p>
      <w:r>
        <w:t>RT @Superjutah: @MT8_9 £34,000 is £9000 above the national average wage PLUS it's tax free... http://t.co/BJuAe9Zyjj</w:t>
      </w:r>
    </w:p>
    <w:p>
      <w:r>
        <w:rPr>
          <w:b/>
          <w:u w:val="single"/>
        </w:rPr>
        <w:t>164223</w:t>
      </w:r>
    </w:p>
    <w:p>
      <w:r>
        <w:t>RT @DufresneFrank: “@gabystama: @DufresneFrank @MT8_9 it's a great website, use it” omg you are right! It is great! http://t.co/FMOhTrpJkN</w:t>
      </w:r>
    </w:p>
    <w:p>
      <w:r>
        <w:rPr>
          <w:b/>
          <w:u w:val="single"/>
        </w:rPr>
        <w:t>164224</w:t>
      </w:r>
    </w:p>
    <w:p>
      <w:r>
        <w:t>RT @BoycottBrandy: @ActionFlickDoc this person thinks there is no wage gap 😒 #smh “@MT8_9 No, you commies, here's why: http://t.co/qOumHOHJ…</w:t>
      </w:r>
    </w:p>
    <w:p>
      <w:r>
        <w:rPr>
          <w:b/>
          <w:u w:val="single"/>
        </w:rPr>
        <w:t>164225</w:t>
      </w:r>
    </w:p>
    <w:p>
      <w:r>
        <w:t>RT @Lyall: Patriarchy™ will expel me if I divulge that @joelizaharrison. I have a note saved &amp;amp; I copy &amp;amp; paste it like a n00b. http://t.co/1…</w:t>
      </w:r>
    </w:p>
    <w:p>
      <w:r>
        <w:rPr>
          <w:b/>
          <w:u w:val="single"/>
        </w:rPr>
        <w:t>164226</w:t>
      </w:r>
    </w:p>
    <w:p>
      <w:r>
        <w:t>RT @AsheSchow: Women’s Studies: Learn how to tell other women they should study something other than women’s studies RT @Eliah_R: http://t.…</w:t>
      </w:r>
    </w:p>
    <w:p>
      <w:r>
        <w:rPr>
          <w:b/>
          <w:u w:val="single"/>
        </w:rPr>
        <w:t>164227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164228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164229</w:t>
      </w:r>
    </w:p>
    <w:p>
      <w:r>
        <w:t>RT @antonioguterres: We can’t achieve any of our goals without the participation of women and girls. #WomensDay https://t.co/2oCVEQQFMR</w:t>
      </w:r>
    </w:p>
    <w:p>
      <w:r>
        <w:rPr>
          <w:b/>
          <w:u w:val="single"/>
        </w:rPr>
        <w:t>164230</w:t>
      </w:r>
    </w:p>
    <w:p>
      <w:r>
        <w:t>RT @kimzdahyun: hani:</w:t>
        <w:br/>
        <w:t>everyone and their mothers: stop acting like a man</w:t>
      </w:r>
    </w:p>
    <w:p>
      <w:r>
        <w:rPr>
          <w:b/>
          <w:u w:val="single"/>
        </w:rPr>
        <w:t>164231</w:t>
      </w:r>
    </w:p>
    <w:p>
      <w:r>
        <w:t>"she parties like a man but loves like a woman"</w:t>
      </w:r>
    </w:p>
    <w:p>
      <w:r>
        <w:rPr>
          <w:b/>
          <w:u w:val="single"/>
        </w:rPr>
        <w:t>164232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164233</w:t>
      </w:r>
    </w:p>
    <w:p>
      <w:r>
        <w:t>RT @xanria_018: Lucky is the man who is the first love of a woman, but luckier is the woman who is the last love of a man.</w:t>
        <w:br/>
        <w:t>#ALDUBxDTBYLandas</w:t>
      </w:r>
    </w:p>
    <w:p>
      <w:r>
        <w:rPr>
          <w:b/>
          <w:u w:val="single"/>
        </w:rPr>
        <w:t>164234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164235</w:t>
      </w:r>
    </w:p>
    <w:p>
      <w:r>
        <w:t xml:space="preserve">RT @mikandynothem: My wife is going to work today beacause she is NO lazy liberal woman looking for a day off! </w:t>
        <w:br/>
        <w:t>#adaywithoutwomen #MAGA htt…</w:t>
      </w:r>
    </w:p>
    <w:p>
      <w:r>
        <w:rPr>
          <w:b/>
          <w:u w:val="single"/>
        </w:rPr>
        <w:t>164236</w:t>
      </w:r>
    </w:p>
    <w:p>
      <w:r>
        <w:t>RT @janasays_: A lot of females try to think like a man to avoid getting hurt/played instead of just being a woman. Take a chance ,love aga…</w:t>
      </w:r>
    </w:p>
    <w:p>
      <w:r>
        <w:rPr>
          <w:b/>
          <w:u w:val="single"/>
        </w:rPr>
        <w:t>164237</w:t>
      </w:r>
    </w:p>
    <w:p>
      <w:r>
        <w:t>RT @jgopikrishnan70: Helen Rowland : "It takes a woman twenty years to make a man of her son, and another woman twenty minutes to make a fo…</w:t>
      </w:r>
    </w:p>
    <w:p>
      <w:r>
        <w:rPr>
          <w:b/>
          <w:u w:val="single"/>
        </w:rPr>
        <w:t>164238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164239</w:t>
      </w:r>
    </w:p>
    <w:p>
      <w:r>
        <w:t>RT @UN_Women: "Why do we continue to undervalue fathers and overburden mothers?" -Goodwill Ambassador Anne Hathaway on paid parental leave.…</w:t>
      </w:r>
    </w:p>
    <w:p>
      <w:r>
        <w:rPr>
          <w:b/>
          <w:u w:val="single"/>
        </w:rPr>
        <w:t>164240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164241</w:t>
      </w:r>
    </w:p>
    <w:p>
      <w:r>
        <w:t>#women are a #force #internationalwomensday #adaywithoutwomen #womensmarch #equality #EqualityMatters #everydayiswomensday (@GettyImages) https://t.co/4nxboRcUnU</w:t>
      </w:r>
    </w:p>
    <w:p>
      <w:r>
        <w:rPr>
          <w:b/>
          <w:u w:val="single"/>
        </w:rPr>
        <w:t>164242</w:t>
      </w:r>
    </w:p>
    <w:p>
      <w:r>
        <w:t>#BeAWoman &amp;gt; than celebrating #womensday &amp;amp; also don't compare yourself with others. Because you have the courage to tackle everything.</w:t>
      </w:r>
    </w:p>
    <w:p>
      <w:r>
        <w:rPr>
          <w:b/>
          <w:u w:val="single"/>
        </w:rPr>
        <w:t>164243</w:t>
      </w:r>
    </w:p>
    <w:p>
      <w:r>
        <w:t>RT @theCandidDiva: Every man needs a woman When his life is a mess,Bcoz just like d game of Chess d Queen Protects d King.</w:t>
        <w:br/>
        <w:t xml:space="preserve">#WomensDay </w:t>
        <w:br/>
        <w:t>#Int…</w:t>
      </w:r>
    </w:p>
    <w:p>
      <w:r>
        <w:rPr>
          <w:b/>
          <w:u w:val="single"/>
        </w:rPr>
        <w:t>164244</w:t>
      </w:r>
    </w:p>
    <w:p>
      <w:r>
        <w:t>RT @SriSri: Women possess a unique combination of will,determination &amp;amp; emotions.They can protect,support &amp;amp; uplift the family &amp;amp; society.Happ…</w:t>
      </w:r>
    </w:p>
    <w:p>
      <w:r>
        <w:rPr>
          <w:b/>
          <w:u w:val="single"/>
        </w:rPr>
        <w:t>164245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164246</w:t>
      </w:r>
    </w:p>
    <w:p>
      <w:r>
        <w:t>RT @LeahRBoss: #adaywithoutwomen will demonstrate to your family and your boss that your emotions are more important than your responsibili…</w:t>
      </w:r>
    </w:p>
    <w:p>
      <w:r>
        <w:rPr>
          <w:b/>
          <w:u w:val="single"/>
        </w:rPr>
        <w:t>164247</w:t>
      </w:r>
    </w:p>
    <w:p>
      <w:r>
        <w:t xml:space="preserve">RT @mikandynothem: My wife is going to work today beacause she is NO lazy liberal woman looking for a day off! </w:t>
        <w:br/>
        <w:t>#adaywithoutwomen #MAGA htt…</w:t>
      </w:r>
    </w:p>
    <w:p>
      <w:r>
        <w:rPr>
          <w:b/>
          <w:u w:val="single"/>
        </w:rPr>
        <w:t>164248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164249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164250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164251</w:t>
      </w:r>
    </w:p>
    <w:p>
      <w:r>
        <w:t>RT @XavierSociety: Our library has many books on our Holy Mother. Imagine how different the world would be w/o her. #ADayWithoutWomen #Inte…</w:t>
      </w:r>
    </w:p>
    <w:p>
      <w:r>
        <w:rPr>
          <w:b/>
          <w:u w:val="single"/>
        </w:rPr>
        <w:t>164252</w:t>
      </w:r>
    </w:p>
    <w:p>
      <w:r>
        <w:t>RT @singleinthecity: Happy #InternationalWomensDay.Thanks to women everywhere for all you do to help create a wiser, stronger, kinder &amp;amp; hap…</w:t>
      </w:r>
    </w:p>
    <w:p>
      <w:r>
        <w:rPr>
          <w:b/>
          <w:u w:val="single"/>
        </w:rPr>
        <w:t>164253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164254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164255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164256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164257</w:t>
      </w:r>
    </w:p>
    <w:p>
      <w:r>
        <w:t>RT @ajmalkwazir: Women are most respectable in our society and culture. I believe in giving them due respect no matter what the situ is.#wo…</w:t>
      </w:r>
    </w:p>
    <w:p>
      <w:r>
        <w:rPr>
          <w:b/>
          <w:u w:val="single"/>
        </w:rPr>
        <w:t>164258</w:t>
      </w:r>
    </w:p>
    <w:p>
      <w:r>
        <w:t>RT @sesamestreet: Girls can change the world. Happy International #WomensDay! #IWD2017 https://t.co/CRe6pySrrf</w:t>
      </w:r>
    </w:p>
    <w:p>
      <w:r>
        <w:rPr>
          <w:b/>
          <w:u w:val="single"/>
        </w:rPr>
        <w:t>164259</w:t>
      </w:r>
    </w:p>
    <w:p>
      <w:r>
        <w:t>My main ladies, fighting the good fight ✌🏼#internationalwomensday #adaywithoutwomen #disney… https://t.co/9YRcGCFQuM</w:t>
      </w:r>
    </w:p>
    <w:p>
      <w:r>
        <w:rPr>
          <w:b/>
          <w:u w:val="single"/>
        </w:rPr>
        <w:t>164260</w:t>
      </w:r>
    </w:p>
    <w:p>
      <w:r>
        <w:t>I loved you like a man loves a woman he never touches, only writes to, keeps little photographs of.</w:t>
      </w:r>
    </w:p>
    <w:p>
      <w:r>
        <w:rPr>
          <w:b/>
          <w:u w:val="single"/>
        </w:rPr>
        <w:t>164261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164262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164263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164264</w:t>
      </w:r>
    </w:p>
    <w:p>
      <w:r>
        <w:t>#ScienceFiction would be unrecognizable without women https://t.co/s9wCU8VG23 #womensday https://t.co/WeR5TKfrIF</w:t>
      </w:r>
    </w:p>
    <w:p>
      <w:r>
        <w:rPr>
          <w:b/>
          <w:u w:val="single"/>
        </w:rPr>
        <w:t>164265</w:t>
      </w:r>
    </w:p>
    <w:p>
      <w:r>
        <w:t>RT @CarrieLynnLand: #ScienceFiction would be unrecognizable without women https://t.co/s9wCU8VG23 #womensday https://t.co/WeR5TKfrIF</w:t>
      </w:r>
    </w:p>
    <w:p>
      <w:r>
        <w:rPr>
          <w:b/>
          <w:u w:val="single"/>
        </w:rPr>
        <w:t>164266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164267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164268</w:t>
      </w:r>
    </w:p>
    <w:p>
      <w:r>
        <w:t>RT @realACJoshua: "We can't be here without the participation of women and girls" - #freeBiafra @Amaka_Ekwo on #WomensDay</w:t>
      </w:r>
    </w:p>
    <w:p>
      <w:r>
        <w:rPr>
          <w:b/>
          <w:u w:val="single"/>
        </w:rPr>
        <w:t>164269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164270</w:t>
      </w:r>
    </w:p>
    <w:p>
      <w:r>
        <w:t>RT @AliaImanHMS: Everybody knows that every girl should only want to marry a (sane) man as good as her (sane) father. Nobody can top a girl…</w:t>
      </w:r>
    </w:p>
    <w:p>
      <w:r>
        <w:rPr>
          <w:b/>
          <w:u w:val="single"/>
        </w:rPr>
        <w:t>164271</w:t>
      </w:r>
    </w:p>
    <w:p>
      <w:r>
        <w:t>RT @SriSri: Women possess a unique combination of will,determination &amp;amp; emotions.They can protect,support &amp;amp; uplift the family &amp;amp; society.Happ…</w:t>
      </w:r>
    </w:p>
    <w:p>
      <w:r>
        <w:rPr>
          <w:b/>
          <w:u w:val="single"/>
        </w:rPr>
        <w:t>164272</w:t>
      </w:r>
    </w:p>
    <w:p>
      <w:r>
        <w:t>RT @Zaydan_Khan: SHE is Mother.</w:t>
        <w:br/>
        <w:t>SHE is Sister.</w:t>
        <w:br/>
        <w:t>SHE is Daughter.</w:t>
        <w:br/>
        <w:t>SHE can b a father</w:t>
        <w:br/>
        <w:t xml:space="preserve">SHe can b a Brother </w:t>
        <w:br/>
        <w:t>SHE can b a Son</w:t>
        <w:br/>
        <w:t>SHE IS POWER!!!!</w:t>
        <w:br/>
        <w:t>#p…</w:t>
      </w:r>
    </w:p>
    <w:p>
      <w:r>
        <w:rPr>
          <w:b/>
          <w:u w:val="single"/>
        </w:rPr>
        <w:t>164273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164274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164275</w:t>
      </w:r>
    </w:p>
    <w:p>
      <w:r>
        <w:t>RT @SriSri: Women possess a unique combination of will,determination &amp;amp; emotions.They can protect,support &amp;amp; uplift the family &amp;amp; society.Happ…</w:t>
      </w:r>
    </w:p>
    <w:p>
      <w:r>
        <w:rPr>
          <w:b/>
          <w:u w:val="single"/>
        </w:rPr>
        <w:t>164276</w:t>
      </w:r>
    </w:p>
    <w:p>
      <w:r>
        <w:t>RT @fahriafahri: Women aren't created weaker than men. Women are created stronger to teach &amp;amp; LOVE us. Without Women, everyone's nothing. #I…</w:t>
      </w:r>
    </w:p>
    <w:p>
      <w:r>
        <w:rPr>
          <w:b/>
          <w:u w:val="single"/>
        </w:rPr>
        <w:t>164277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164278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164279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164280</w:t>
      </w:r>
    </w:p>
    <w:p>
      <w:r>
        <w:t>RT @FekuLeaks: .@narendramodi Saluting the indomitable spirit, determination &amp;amp; dedication of Nari Shakti on International #womensday #TheGr…</w:t>
      </w:r>
    </w:p>
    <w:p>
      <w:r>
        <w:rPr>
          <w:b/>
          <w:u w:val="single"/>
        </w:rPr>
        <w:t>164281</w:t>
      </w:r>
    </w:p>
    <w:p>
      <w:r>
        <w:t xml:space="preserve">For the love of a woman, visceral and tender and primitive and fierce. </w:t>
        <w:br/>
        <w:t>For the love of every woman</w:t>
      </w:r>
    </w:p>
    <w:p>
      <w:r>
        <w:rPr>
          <w:b/>
          <w:u w:val="single"/>
        </w:rPr>
        <w:t>164282</w:t>
      </w:r>
    </w:p>
    <w:p>
      <w:r>
        <w:t>RT @xanria_00018: Lucky is the man who is the first love of a woman, but luckier is the woman who is the last love of a man.</w:t>
        <w:br/>
        <w:t>#DTBYSinagMeet…</w:t>
      </w:r>
    </w:p>
    <w:p>
      <w:r>
        <w:rPr>
          <w:b/>
          <w:u w:val="single"/>
        </w:rPr>
        <w:t>164283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164284</w:t>
      </w:r>
    </w:p>
    <w:p>
      <w:r>
        <w:t>RT AuroraMag: "Let’s talk about how a girl’s brain is as good as a boy’s. That a man need not fear his wife’s incom… https://t.co/Ythv294d4l</w:t>
      </w:r>
    </w:p>
    <w:p>
      <w:r>
        <w:rPr>
          <w:b/>
          <w:u w:val="single"/>
        </w:rPr>
        <w:t>164285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164286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164287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164288</w:t>
      </w:r>
    </w:p>
    <w:p>
      <w:r>
        <w:t>RT @aliaa08: Launching the #WomensDay emoticon &amp;amp; summing it up with my fav quote, Let her sleep for when she wakes, she will move mountains…</w:t>
      </w:r>
    </w:p>
    <w:p>
      <w:r>
        <w:rPr>
          <w:b/>
          <w:u w:val="single"/>
        </w:rPr>
        <w:t>164289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164290</w:t>
      </w:r>
    </w:p>
    <w:p>
      <w:r>
        <w:t>RT @FekuLeaks: .@narendramodi Saluting the indomitable spirit, determination &amp;amp; dedication of Nari Shakti on International #womensday #TheGr…</w:t>
      </w:r>
    </w:p>
    <w:p>
      <w:r>
        <w:rPr>
          <w:b/>
          <w:u w:val="single"/>
        </w:rPr>
        <w:t>164291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164292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164293</w:t>
      </w:r>
    </w:p>
    <w:p>
      <w:r>
        <w:t>RT @AliaImanHMS: Everybody knows that every girl should only want to marry a (sane) man as good as her (sane) father. Nobody can top a girl…</w:t>
      </w:r>
    </w:p>
    <w:p>
      <w:r>
        <w:rPr>
          <w:b/>
          <w:u w:val="single"/>
        </w:rPr>
        <w:t>164294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164295</w:t>
      </w:r>
    </w:p>
    <w:p>
      <w:r>
        <w:t>RT @Bhe741: Lucky is the man who is the first love of a woman, but luckier is the woman who is the last love of a man. #ALDUB86thWeeksary</w:t>
      </w:r>
    </w:p>
    <w:p>
      <w:r>
        <w:rPr>
          <w:b/>
          <w:u w:val="single"/>
        </w:rPr>
        <w:t>164296</w:t>
      </w:r>
    </w:p>
    <w:p>
      <w:r>
        <w:t>Glory, the good of society, love of a woman, the Fatherland itself—how</w:t>
        <w:br/>
        <w:t>important these pictures appeared to me, with what profound meaning</w:t>
      </w:r>
    </w:p>
    <w:p>
      <w:r>
        <w:rPr>
          <w:b/>
          <w:u w:val="single"/>
        </w:rPr>
        <w:t>164297</w:t>
      </w:r>
    </w:p>
    <w:p>
      <w:r>
        <w:t>RT @realACJoshua: "We can't be here without the participation of women and girls" - #freeBiafra @Amaka_Ekwo on #WomensDay</w:t>
      </w:r>
    </w:p>
    <w:p>
      <w:r>
        <w:rPr>
          <w:b/>
          <w:u w:val="single"/>
        </w:rPr>
        <w:t>164298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164299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164300</w:t>
      </w:r>
    </w:p>
    <w:p>
      <w:r>
        <w:t>RT @ShotBy100mz: These bitches so worried about thinking like a man they don't know what it is to be a woman</w:t>
      </w:r>
    </w:p>
    <w:p>
      <w:r>
        <w:rPr>
          <w:b/>
          <w:u w:val="single"/>
        </w:rPr>
        <w:t>164301</w:t>
      </w:r>
    </w:p>
    <w:p>
      <w:r>
        <w:t>RT @xanria_00018: Lucky is the man who is the first love of a woman, but luckier is the woman who is the last love of a man.</w:t>
        <w:br/>
        <w:t>#DTBYSinagMeet…</w:t>
      </w:r>
    </w:p>
    <w:p>
      <w:r>
        <w:rPr>
          <w:b/>
          <w:u w:val="single"/>
        </w:rPr>
        <w:t>164302</w:t>
      </w:r>
    </w:p>
    <w:p>
      <w:r>
        <w:t>RT @Insan_sakshii: Special womens make #Womensday more special. https://t.co/ABhECWPYOd</w:t>
      </w:r>
    </w:p>
    <w:p>
      <w:r>
        <w:rPr>
          <w:b/>
          <w:u w:val="single"/>
        </w:rPr>
        <w:t>164303</w:t>
      </w:r>
    </w:p>
    <w:p>
      <w:r>
        <w:t>RT @Franklin_Graham: I’m thankful for my mother who was tough as nails &amp;amp; meant so much &amp;amp; for my wife Jane who has been by my side for over…</w:t>
      </w:r>
    </w:p>
    <w:p>
      <w:r>
        <w:rPr>
          <w:b/>
          <w:u w:val="single"/>
        </w:rPr>
        <w:t>164304</w:t>
      </w:r>
    </w:p>
    <w:p>
      <w:r>
        <w:t>@helenreynoldz and "you're a woman and you don't equate to shit bc you aren't a man and you can't do anything as good as a man ever will"</w:t>
      </w:r>
    </w:p>
    <w:p>
      <w:r>
        <w:rPr>
          <w:b/>
          <w:u w:val="single"/>
        </w:rPr>
        <w:t>164305</w:t>
      </w:r>
    </w:p>
    <w:p>
      <w:r>
        <w:t>RT @MohammadKaif: Every man needs a woman when he is in trouble , because just like the game of chess , the Queen protects the king.</w:t>
        <w:br/>
        <w:t>#women…</w:t>
      </w:r>
    </w:p>
    <w:p>
      <w:r>
        <w:rPr>
          <w:b/>
          <w:u w:val="single"/>
        </w:rPr>
        <w:t>164306</w:t>
      </w:r>
    </w:p>
    <w:p>
      <w:r>
        <w:t>RT @AuroraMag: "Let’s talk about how a girl’s brain is as good as a boy’s. That a man need not fear his wife’s income..." https://t.co/kPb2…</w:t>
      </w:r>
    </w:p>
    <w:p>
      <w:r>
        <w:rPr>
          <w:b/>
          <w:u w:val="single"/>
        </w:rPr>
        <w:t>164307</w:t>
      </w:r>
    </w:p>
    <w:p>
      <w:r>
        <w:t>RT @sexylhez: Lucky is the man who is the first love of a woman, but luckier is the woman who is the last love of a man.</w:t>
        <w:br/>
        <w:t>#ALDUBxDTBYSoulmat…</w:t>
      </w:r>
    </w:p>
    <w:p>
      <w:r>
        <w:rPr>
          <w:b/>
          <w:u w:val="single"/>
        </w:rPr>
        <w:t>164308</w:t>
      </w:r>
    </w:p>
    <w:p>
      <w:r>
        <w:t>I think Leo girls think a lot like a man because of the need to be alpha</w:t>
      </w:r>
    </w:p>
    <w:p>
      <w:r>
        <w:rPr>
          <w:b/>
          <w:u w:val="single"/>
        </w:rPr>
        <w:t>164309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164310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164311</w:t>
      </w:r>
    </w:p>
    <w:p>
      <w:r>
        <w:t>RT @JLPtalk: Real women don't go along w/ #adaywithoutwomen crap! It's a fake cause manufactured by man-hating feminists/lesbians. #Stopit…</w:t>
      </w:r>
    </w:p>
    <w:p>
      <w:r>
        <w:rPr>
          <w:b/>
          <w:u w:val="single"/>
        </w:rPr>
        <w:t>164312</w:t>
      </w:r>
    </w:p>
    <w:p>
      <w:r>
        <w:t xml:space="preserve">RT @RobWeissMSW: Thank you for trying to love us imperfect men with your open hearts." #adaywithoutwomen #internationalwomensday </w:t>
        <w:br/>
        <w:t>https://t…</w:t>
      </w:r>
    </w:p>
    <w:p>
      <w:r>
        <w:rPr>
          <w:b/>
          <w:u w:val="single"/>
        </w:rPr>
        <w:t>164313</w:t>
      </w:r>
    </w:p>
    <w:p>
      <w:r>
        <w:t>RT @Franklin_Graham: I’m thankful for my mother who was tough as nails &amp;amp; meant so much &amp;amp; for my wife Jane who has been by my side for over…</w:t>
      </w:r>
    </w:p>
    <w:p>
      <w:r>
        <w:rPr>
          <w:b/>
          <w:u w:val="single"/>
        </w:rPr>
        <w:t>164314</w:t>
      </w:r>
    </w:p>
    <w:p>
      <w:r>
        <w:t>RT @Insan_sakshii: Special womens make #Womensday more special. https://t.co/ABhECWPYOd</w:t>
      </w:r>
    </w:p>
    <w:p>
      <w:r>
        <w:rPr>
          <w:b/>
          <w:u w:val="single"/>
        </w:rPr>
        <w:t>164315</w:t>
      </w:r>
    </w:p>
    <w:p>
      <w:r>
        <w:t>RT @UN_Women: "Why do we continue to undervalue fathers and overburden mothers?" -Goodwill Ambassador Anne Hathaway on paid parental leave.…</w:t>
      </w:r>
    </w:p>
    <w:p>
      <w:r>
        <w:rPr>
          <w:b/>
          <w:u w:val="single"/>
        </w:rPr>
        <w:t>164316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164317</w:t>
      </w:r>
    </w:p>
    <w:p>
      <w:r>
        <w:t>Me @ 5'7": i'm  tall for a girl</w:t>
        <w:br/>
        <w:t>Dutch friend @ 6': what? honey, youre not that tall???</w:t>
        <w:br/>
        <w:t>Me: .....i mean.....back home......</w:t>
      </w:r>
    </w:p>
    <w:p>
      <w:r>
        <w:rPr>
          <w:b/>
          <w:u w:val="single"/>
        </w:rPr>
        <w:t>164318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164319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164320</w:t>
      </w:r>
    </w:p>
    <w:p>
      <w:r>
        <w:t xml:space="preserve">Happy is d man who capture the </w:t>
        <w:br/>
        <w:t>first love of a woman. But happier is d</w:t>
        <w:br/>
        <w:t xml:space="preserve">woman who captures d last love of a </w:t>
        <w:br/>
        <w:t xml:space="preserve">man. </w:t>
        <w:br/>
        <w:t>#ALDUBxDTBYSoulmates</w:t>
      </w:r>
    </w:p>
    <w:p>
      <w:r>
        <w:rPr>
          <w:b/>
          <w:u w:val="single"/>
        </w:rPr>
        <w:t>164321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164322</w:t>
      </w:r>
    </w:p>
    <w:p>
      <w:r>
        <w:t>RT @savethestorks: Pro-life is pro-woman! #internationalwomensday #womensday https://t.co/yEhIuQbFjN</w:t>
      </w:r>
    </w:p>
    <w:p>
      <w:r>
        <w:rPr>
          <w:b/>
          <w:u w:val="single"/>
        </w:rPr>
        <w:t>164323</w:t>
      </w:r>
    </w:p>
    <w:p>
      <w:r>
        <w:t>RT @unwomenafrica: “We want to construct a different world of work for women.”- @phumzileunwomen Her statement on #WomensDay: https://t.co/…</w:t>
      </w:r>
    </w:p>
    <w:p>
      <w:r>
        <w:rPr>
          <w:b/>
          <w:u w:val="single"/>
        </w:rPr>
        <w:t>164324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164325</w:t>
      </w:r>
    </w:p>
    <w:p>
      <w:r>
        <w:t>RT @WHO: Today is #WomensDay! Every day millions of women provide health services, save lives &amp;amp; keep people healthier all over the world 🌍…</w:t>
      </w:r>
    </w:p>
    <w:p>
      <w:r>
        <w:rPr>
          <w:b/>
          <w:u w:val="single"/>
        </w:rPr>
        <w:t>164326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164327</w:t>
      </w:r>
    </w:p>
    <w:p>
      <w:r>
        <w:t>RT @ImRaina: Nurtured by my mother,found true love in my wife and understood real meaning of life with my daughter. I'm blessed. Happy #Wom…</w:t>
      </w:r>
    </w:p>
    <w:p>
      <w:r>
        <w:rPr>
          <w:b/>
          <w:u w:val="single"/>
        </w:rPr>
        <w:t>164328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164329</w:t>
      </w:r>
    </w:p>
    <w:p>
      <w:r>
        <w:t>RT @OwlArtShop: She believed she could so she did  Motivational https://t.co/ZAIJRsagG5  via @Etsy #womensday #decor #officedecor #Etsyspec…</w:t>
      </w:r>
    </w:p>
    <w:p>
      <w:r>
        <w:rPr>
          <w:b/>
          <w:u w:val="single"/>
        </w:rPr>
        <w:t>164330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164331</w:t>
      </w:r>
    </w:p>
    <w:p>
      <w:r>
        <w:t>RT @Metasota: without the love of a woman,</w:t>
        <w:br/>
        <w:t xml:space="preserve">I don't even exist. </w:t>
        <w:br/>
        <w:t>we owe you more.</w:t>
        <w:br/>
        <w:t>you deserve better from us.</w:t>
      </w:r>
    </w:p>
    <w:p>
      <w:r>
        <w:rPr>
          <w:b/>
          <w:u w:val="single"/>
        </w:rPr>
        <w:t>164332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164333</w:t>
      </w:r>
    </w:p>
    <w:p>
      <w:r>
        <w:t>RT @sexylhez: Lucky is the man who is the first love of a woman, but luckier is the woman who is the last love of a man.</w:t>
        <w:br/>
        <w:t>#ALDUBxDTBYLandas</w:t>
      </w:r>
    </w:p>
    <w:p>
      <w:r>
        <w:rPr>
          <w:b/>
          <w:u w:val="single"/>
        </w:rPr>
        <w:t>164334</w:t>
      </w:r>
    </w:p>
    <w:p>
      <w:r>
        <w:t>RT @ArjunArtist: Appreciate your lady, your mum, your sister today and every day #WomensDay 💁</w:t>
      </w:r>
    </w:p>
    <w:p>
      <w:r>
        <w:rPr>
          <w:b/>
          <w:u w:val="single"/>
        </w:rPr>
        <w:t>164335</w:t>
      </w:r>
    </w:p>
    <w:p>
      <w:r>
        <w:t>RT @tarak9999: True happiness is when we make our women smile. Celebrating the spirit of #WomensDay with the two most important women in my…</w:t>
      </w:r>
    </w:p>
    <w:p>
      <w:r>
        <w:rPr>
          <w:b/>
          <w:u w:val="single"/>
        </w:rPr>
        <w:t>164336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164337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164338</w:t>
      </w:r>
    </w:p>
    <w:p>
      <w:r>
        <w:t>RT @SyedSaddiq: "BEHIND every successful man, there's a woman".</w:t>
        <w:br/>
        <w:br/>
        <w:t>I disagree.</w:t>
        <w:br/>
        <w:br/>
        <w:t>It's "NEXT to every successful man, there's a woman"</w:t>
        <w:br/>
        <w:br/>
        <w:t>#KamiSo…</w:t>
      </w:r>
    </w:p>
    <w:p>
      <w:r>
        <w:rPr>
          <w:b/>
          <w:u w:val="single"/>
        </w:rPr>
        <w:t>164339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164340</w:t>
      </w:r>
    </w:p>
    <w:p>
      <w:r>
        <w:t>RT @xanria_018: Lucky is the man who is the first love of a woman, but luckier is the woman who is the last love of a man.</w:t>
        <w:br/>
        <w:t>#ALDUBxDTBYLandas</w:t>
      </w:r>
    </w:p>
    <w:p>
      <w:r>
        <w:rPr>
          <w:b/>
          <w:u w:val="single"/>
        </w:rPr>
        <w:t>164341</w:t>
      </w:r>
    </w:p>
    <w:p>
      <w:r>
        <w:t>RT @AliZafarsays: To all you women out there. Thank you for making us better men, our children better human beings and this world a better…</w:t>
      </w:r>
    </w:p>
    <w:p>
      <w:r>
        <w:rPr>
          <w:b/>
          <w:u w:val="single"/>
        </w:rPr>
        <w:t>164342</w:t>
      </w:r>
    </w:p>
    <w:p>
      <w:r>
        <w:t>RT @TopMegaNewz: Happy #InternationalWomensDay  to all the strong and fierce women all over the globe! 🌹🌹🌹🌹🌹#adaywithoutwomen https://t.co/…</w:t>
      </w:r>
    </w:p>
    <w:p>
      <w:r>
        <w:rPr>
          <w:b/>
          <w:u w:val="single"/>
        </w:rPr>
        <w:t>164343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164344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164345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164346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164347</w:t>
      </w:r>
    </w:p>
    <w:p>
      <w:r>
        <w:t xml:space="preserve">RT @KKRiders: Our Knights want to let everybody know who the real gems of their lives are. </w:t>
        <w:br/>
        <w:t>Happy #WomensDay https://t.co/aDonixLIBa</w:t>
      </w:r>
    </w:p>
    <w:p>
      <w:r>
        <w:rPr>
          <w:b/>
          <w:u w:val="single"/>
        </w:rPr>
        <w:t>164348</w:t>
      </w:r>
    </w:p>
    <w:p>
      <w:r>
        <w:t>RT @xanria_018: Lucky is the man who is the first love of a woman, but luckier is the woman who is the last love of a man.</w:t>
        <w:br/>
        <w:t>#ALDUBxDTBYSoulm…</w:t>
      </w:r>
    </w:p>
    <w:p>
      <w:r>
        <w:rPr>
          <w:b/>
          <w:u w:val="single"/>
        </w:rPr>
        <w:t>164349</w:t>
      </w:r>
    </w:p>
    <w:p>
      <w:r>
        <w:t xml:space="preserve">RT @NotDoneWinning: #adaywithoutwomen </w:t>
        <w:br/>
        <w:t>This needs to be changed to "A day without Third Wave Feminists"</w:t>
        <w:br/>
        <w:br/>
        <w:t xml:space="preserve">Real women will be working. </w:t>
        <w:br/>
        <w:t>#Wome…</w:t>
      </w:r>
    </w:p>
    <w:p>
      <w:r>
        <w:rPr>
          <w:b/>
          <w:u w:val="single"/>
        </w:rPr>
        <w:t>164350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164351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164352</w:t>
      </w:r>
    </w:p>
    <w:p>
      <w:r>
        <w:t>“A man is lucky if he is the first love of a woman. A woman is lucky if she is the last love of a man.” Charles Dickson</w:t>
        <w:br/>
        <w:t>#Widowed #LoveAgain</w:t>
      </w:r>
    </w:p>
    <w:p>
      <w:r>
        <w:rPr>
          <w:b/>
          <w:u w:val="single"/>
        </w:rPr>
        <w:t>164353</w:t>
      </w:r>
    </w:p>
    <w:p>
      <w:r>
        <w:t>RT @GoodWifesGuide: A Good Wife knows it doesn't matter who does a managerial job as long as its the best man for the job #IWD2017</w:t>
      </w:r>
    </w:p>
    <w:p>
      <w:r>
        <w:rPr>
          <w:b/>
          <w:u w:val="single"/>
        </w:rPr>
        <w:t>164354</w:t>
      </w:r>
    </w:p>
    <w:p>
      <w:r>
        <w:t>RT @SriSri: Women possess a unique combination of will,determination &amp;amp; emotions.They can protect,support &amp;amp; uplift the family &amp;amp; society.Happ…</w:t>
      </w:r>
    </w:p>
    <w:p>
      <w:r>
        <w:rPr>
          <w:b/>
          <w:u w:val="single"/>
        </w:rPr>
        <w:t>164355</w:t>
      </w:r>
    </w:p>
    <w:p>
      <w:r>
        <w:t>RT @Metasota: without the love of a woman,</w:t>
        <w:br/>
        <w:t xml:space="preserve">I don't even exist. </w:t>
        <w:br/>
        <w:t>we owe you more.</w:t>
        <w:br/>
        <w:t>you deserve better from us.</w:t>
      </w:r>
    </w:p>
    <w:p>
      <w:r>
        <w:rPr>
          <w:b/>
          <w:u w:val="single"/>
        </w:rPr>
        <w:t>164356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164357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164358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164359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164360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164361</w:t>
      </w:r>
    </w:p>
    <w:p>
      <w:r>
        <w:t>RT @Metasota: without the love of a woman,</w:t>
        <w:br/>
        <w:t xml:space="preserve">I don't even exist. </w:t>
        <w:br/>
        <w:t>we owe you more.</w:t>
        <w:br/>
        <w:t>you deserve better from us.</w:t>
      </w:r>
    </w:p>
    <w:p>
      <w:r>
        <w:rPr>
          <w:b/>
          <w:u w:val="single"/>
        </w:rPr>
        <w:t>164362</w:t>
      </w:r>
    </w:p>
    <w:p>
      <w:r>
        <w:t>RT @AlBatrick: #womensday</w:t>
        <w:br/>
        <w:t>Because behind every great woman there is no man</w:t>
      </w:r>
    </w:p>
    <w:p>
      <w:r>
        <w:rPr>
          <w:b/>
          <w:u w:val="single"/>
        </w:rPr>
        <w:t>164363</w:t>
      </w:r>
    </w:p>
    <w:p>
      <w:r>
        <w:t>RT @MiamiPD: Our women in law enforcement are crucial to our success-protecting and serving each and every day. #ADayWithoutWomen 👮‍♀️ is n…</w:t>
      </w:r>
    </w:p>
    <w:p>
      <w:r>
        <w:rPr>
          <w:b/>
          <w:u w:val="single"/>
        </w:rPr>
        <w:t>164364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164365</w:t>
      </w:r>
    </w:p>
    <w:p>
      <w:r>
        <w:t>RT @sammiiebee: Where are all my Lady Knights !?! Lets show the boys how its done &amp;lt;3 #womensday #showyourR https://t.co/3rsrUKRWx3</w:t>
      </w:r>
    </w:p>
    <w:p>
      <w:r>
        <w:rPr>
          <w:b/>
          <w:u w:val="single"/>
        </w:rPr>
        <w:t>164366</w:t>
      </w:r>
    </w:p>
    <w:p>
      <w:r>
        <w:t>RT @YouthForumCSW: "We want to construct a different world of work for women".͟@phumzileunwomen. Her statement on#WomensDay: https://t.co/f…</w:t>
      </w:r>
    </w:p>
    <w:p>
      <w:r>
        <w:rPr>
          <w:b/>
          <w:u w:val="single"/>
        </w:rPr>
        <w:t>164367</w:t>
      </w:r>
    </w:p>
    <w:p>
      <w:r>
        <w:t>When you lucky enough to feel the LOVE of a Woman, then the celebrations and exultations for… https://t.co/EuPJEEDJDI</w:t>
      </w:r>
    </w:p>
    <w:p>
      <w:r>
        <w:rPr>
          <w:b/>
          <w:u w:val="single"/>
        </w:rPr>
        <w:t>164368</w:t>
      </w:r>
    </w:p>
    <w:p>
      <w:r>
        <w:t>RT @AliZafarsays: To all you women out there. Thank you for making us better men, our children better human beings and this world a better…</w:t>
      </w:r>
    </w:p>
    <w:p>
      <w:r>
        <w:rPr>
          <w:b/>
          <w:u w:val="single"/>
        </w:rPr>
        <w:t>164369</w:t>
      </w:r>
    </w:p>
    <w:p>
      <w:r>
        <w:t>RT @aliaa08: Launching the #WomensDay emoticon &amp;amp; summing it up with my fav quote, Let her sleep for when she wakes, she will move mountains…</w:t>
      </w:r>
    </w:p>
    <w:p>
      <w:r>
        <w:rPr>
          <w:b/>
          <w:u w:val="single"/>
        </w:rPr>
        <w:t>164370</w:t>
      </w:r>
    </w:p>
    <w:p>
      <w:r>
        <w:t>RT @Franklin_Graham: I’m thankful for my mother who was tough as nails &amp;amp; meant so much &amp;amp; for my wife Jane who has been by my side for over…</w:t>
      </w:r>
    </w:p>
    <w:p>
      <w:r>
        <w:rPr>
          <w:b/>
          <w:u w:val="single"/>
        </w:rPr>
        <w:t>164371</w:t>
      </w:r>
    </w:p>
    <w:p>
      <w:r>
        <w:t>RT @Franklin_Graham: I’m thankful for my mother who was tough as nails &amp;amp; meant so much &amp;amp; for my wife Jane who has been by my side for over…</w:t>
      </w:r>
    </w:p>
    <w:p>
      <w:r>
        <w:rPr>
          <w:b/>
          <w:u w:val="single"/>
        </w:rPr>
        <w:t>164372</w:t>
      </w:r>
    </w:p>
    <w:p>
      <w:r>
        <w:t>“The biggest coward of a man is to awaken the love of a woman without the intention of loving her.</w:t>
      </w:r>
    </w:p>
    <w:p>
      <w:r>
        <w:rPr>
          <w:b/>
          <w:u w:val="single"/>
        </w:rPr>
        <w:t>164373</w:t>
      </w:r>
    </w:p>
    <w:p>
      <w:r>
        <w:t>@BBCRadio4 #bbcmidweek</w:t>
        <w:br/>
        <w:t>Suzy Quattro 'I think like a man and have emotions of a woman'.</w:t>
        <w:br/>
        <w:t>Thanks @lib_thinks for 35 years.</w:t>
      </w:r>
    </w:p>
    <w:p>
      <w:r>
        <w:rPr>
          <w:b/>
          <w:u w:val="single"/>
        </w:rPr>
        <w:t>164374</w:t>
      </w:r>
    </w:p>
    <w:p>
      <w:r>
        <w:t>RT @xanria_018: Lucky is the man who is the first love of a woman, but luckier is the woman who is the last love of a man.</w:t>
        <w:br/>
        <w:t>#ALDUBxDTBYSoulm…</w:t>
      </w:r>
    </w:p>
    <w:p>
      <w:r>
        <w:rPr>
          <w:b/>
          <w:u w:val="single"/>
        </w:rPr>
        <w:t>164375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164376</w:t>
      </w:r>
    </w:p>
    <w:p>
      <w:r>
        <w:t>RT @brendonburns: As a man, I would have worded that sentence twice as good https://t.co/9l8dZrjitN</w:t>
      </w:r>
    </w:p>
    <w:p>
      <w:r>
        <w:rPr>
          <w:b/>
          <w:u w:val="single"/>
        </w:rPr>
        <w:t>164377</w:t>
      </w:r>
    </w:p>
    <w:p>
      <w:r>
        <w:t xml:space="preserve">RT @ojas_bee: Every man needs a woman </w:t>
        <w:br/>
        <w:t xml:space="preserve">When his life is a mess </w:t>
        <w:br/>
        <w:t>Because,</w:t>
        <w:br/>
        <w:t>jxt like the game of chess</w:t>
        <w:br/>
        <w:t>The queen protects the king 👑👑</w:t>
        <w:br/>
        <w:t>#womens…</w:t>
      </w:r>
    </w:p>
    <w:p>
      <w:r>
        <w:rPr>
          <w:b/>
          <w:u w:val="single"/>
        </w:rPr>
        <w:t>164378</w:t>
      </w:r>
    </w:p>
    <w:p>
      <w:r>
        <w:t>RT @antonioguterres: We can’t achieve any of our goals without the participation of women and girls. #WomensDay https://t.co/2oCVEQQFMR</w:t>
      </w:r>
    </w:p>
    <w:p>
      <w:r>
        <w:rPr>
          <w:b/>
          <w:u w:val="single"/>
        </w:rPr>
        <w:t>164379</w:t>
      </w:r>
    </w:p>
    <w:p>
      <w:r>
        <w:t>RT @sexylhez: Lucky is the man who is the first love of a woman, but luckier is the woman who is the last love of a man.</w:t>
        <w:br/>
        <w:t>#ALDUBxDTBYLandas</w:t>
      </w:r>
    </w:p>
    <w:p>
      <w:r>
        <w:rPr>
          <w:b/>
          <w:u w:val="single"/>
        </w:rPr>
        <w:t>164380</w:t>
      </w:r>
    </w:p>
    <w:p>
      <w:r>
        <w:t>RT @NoorMirza17: Every time you mistreat a woman,</w:t>
        <w:br/>
        <w:t>you give up the right to be treated</w:t>
        <w:br/>
        <w:t>like a man.</w:t>
      </w:r>
    </w:p>
    <w:p>
      <w:r>
        <w:rPr>
          <w:b/>
          <w:u w:val="single"/>
        </w:rPr>
        <w:t>164381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164382</w:t>
      </w:r>
    </w:p>
    <w:p>
      <w:r>
        <w:t>RT @antonioguterres: We can’t achieve any of our goals without the participation of women and girls. #WomensDay https://t.co/2oCVEQQFMR</w:t>
      </w:r>
    </w:p>
    <w:p>
      <w:r>
        <w:rPr>
          <w:b/>
          <w:u w:val="single"/>
        </w:rPr>
        <w:t>164383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164384</w:t>
      </w:r>
    </w:p>
    <w:p>
      <w:r>
        <w:t>RT @SyedSaddiq: "BEHIND every successful man, there's a woman".</w:t>
        <w:br/>
        <w:br/>
        <w:t>I disagree.</w:t>
        <w:br/>
        <w:br/>
        <w:t>It's "NEXT to every successful man, there's a woman"</w:t>
        <w:br/>
        <w:br/>
        <w:t>#KamiSo…</w:t>
      </w:r>
    </w:p>
    <w:p>
      <w:r>
        <w:rPr>
          <w:b/>
          <w:u w:val="single"/>
        </w:rPr>
        <w:t>164385</w:t>
      </w:r>
    </w:p>
    <w:p>
      <w:r>
        <w:t>RT @savethestorks: Pro-life is pro-woman! #internationalwomensday #womensday https://t.co/yEhIuQbFjN</w:t>
      </w:r>
    </w:p>
    <w:p>
      <w:r>
        <w:rPr>
          <w:b/>
          <w:u w:val="single"/>
        </w:rPr>
        <w:t>164386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164387</w:t>
      </w:r>
    </w:p>
    <w:p>
      <w:r>
        <w:t>RT @NiliMajumder: "We can’t achieve any of our goals without the participation of women &amp;amp; girls" - @AntonioGuterres on #WomensDay https://t…</w:t>
      </w:r>
    </w:p>
    <w:p>
      <w:r>
        <w:rPr>
          <w:b/>
          <w:u w:val="single"/>
        </w:rPr>
        <w:t>164388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164389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164390</w:t>
      </w:r>
    </w:p>
    <w:p>
      <w:r>
        <w:t>RT @UN_Women: "Why do we continue to undervalue fathers and overburden mothers?" -Goodwill Ambassador Anne Hathaway on paid parental leave.…</w:t>
      </w:r>
    </w:p>
    <w:p>
      <w:r>
        <w:rPr>
          <w:b/>
          <w:u w:val="single"/>
        </w:rPr>
        <w:t>164391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164392</w:t>
      </w:r>
    </w:p>
    <w:p>
      <w:r>
        <w:t>RT @antonioguterres: We can’t achieve any of our goals without the participation of women and girls. #WomensDay https://t.co/2oCVEQQFMR</w:t>
      </w:r>
    </w:p>
    <w:p>
      <w:r>
        <w:rPr>
          <w:b/>
          <w:u w:val="single"/>
        </w:rPr>
        <w:t>164393</w:t>
      </w:r>
    </w:p>
    <w:p>
      <w:r>
        <w:t>RT @ShotBy100mz: These bitches so worried about thinking like a man they don't know what it is to be a woman</w:t>
      </w:r>
    </w:p>
    <w:p>
      <w:r>
        <w:rPr>
          <w:b/>
          <w:u w:val="single"/>
        </w:rPr>
        <w:t>164394</w:t>
      </w:r>
    </w:p>
    <w:p>
      <w:r>
        <w:t>RT @JosephineBusano: Lucky is the man who is the first love of a woman, but luckier is the woman who is the last love of a man.</w:t>
        <w:br/>
        <w:br/>
        <w:t>MarVoreeTi…</w:t>
      </w:r>
    </w:p>
    <w:p>
      <w:r>
        <w:rPr>
          <w:b/>
          <w:u w:val="single"/>
        </w:rPr>
        <w:t>164395</w:t>
      </w:r>
    </w:p>
    <w:p>
      <w:r>
        <w:t>RT @EYnews: A world in transition needs feminine energy. Explore @Valerie_Keller_ 's latest blog. #BeBoldForChange @EY_WFF https://t.co/Tz1…</w:t>
      </w:r>
    </w:p>
    <w:p>
      <w:r>
        <w:rPr>
          <w:b/>
          <w:u w:val="single"/>
        </w:rPr>
        <w:t>164396</w:t>
      </w:r>
    </w:p>
    <w:p>
      <w:r>
        <w:t>RT @ImRaina: Nurtured by my mother,found true love in my wife and understood real meaning of life with my daughter. I'm blessed. Happy #Wom…</w:t>
      </w:r>
    </w:p>
    <w:p>
      <w:r>
        <w:rPr>
          <w:b/>
          <w:u w:val="single"/>
        </w:rPr>
        <w:t>164397</w:t>
      </w:r>
    </w:p>
    <w:p>
      <w:r>
        <w:t>[NEW PHOTO]:"🚺👯💪🏽"women are life, and my life wouldn't be the same without women" for me, everyday is #womensday..."</w:t>
        <w:br/>
        <w:t>https://t.co/9MwDlmIUsy https://t.co/kBEMQPOUSw</w:t>
      </w:r>
    </w:p>
    <w:p>
      <w:r>
        <w:rPr>
          <w:b/>
          <w:u w:val="single"/>
        </w:rPr>
        <w:t>164398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164399</w:t>
      </w:r>
    </w:p>
    <w:p>
      <w:r>
        <w:t>RT @JackBonnick_: I don't care how hard you think you are if you cant act like a man no one will respect you👊🏻</w:t>
      </w:r>
    </w:p>
    <w:p>
      <w:r>
        <w:rPr>
          <w:b/>
          <w:u w:val="single"/>
        </w:rPr>
        <w:t>164400</w:t>
      </w:r>
    </w:p>
    <w:p>
      <w:r>
        <w:t>RT @SHEWinsNJ: What would the world do without women and girls?  #adaywithoutwomen #girls</w:t>
        <w:br/>
        <w:t>#internationalwomensday #womenhistorymonth #SHEWi…</w:t>
      </w:r>
    </w:p>
    <w:p>
      <w:r>
        <w:rPr>
          <w:b/>
          <w:u w:val="single"/>
        </w:rPr>
        <w:t>164401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164402</w:t>
      </w:r>
    </w:p>
    <w:p>
      <w:r>
        <w:t>#internationalwomensday #adaywithoutwomen We have always been the catalysts &amp;amp; change makers. #Reject misogyny at every turn! Everyone should</w:t>
      </w:r>
    </w:p>
    <w:p>
      <w:r>
        <w:rPr>
          <w:b/>
          <w:u w:val="single"/>
        </w:rPr>
        <w:t>164403</w:t>
      </w:r>
    </w:p>
    <w:p>
      <w:r>
        <w:t>There are two sorts of affection - the love of a woman you respect, and the love for the woman you love.</w:t>
        <w:br/>
        <w:t>#ALDUBHBDMaine</w:t>
      </w:r>
    </w:p>
    <w:p>
      <w:r>
        <w:rPr>
          <w:b/>
          <w:u w:val="single"/>
        </w:rPr>
        <w:t>164404</w:t>
      </w:r>
    </w:p>
    <w:p>
      <w:r>
        <w:t>Where would we be without the love of a woman, standing behind her man, even when he's wrong. 🎶💕</w:t>
      </w:r>
    </w:p>
    <w:p>
      <w:r>
        <w:rPr>
          <w:b/>
          <w:u w:val="single"/>
        </w:rPr>
        <w:t>164405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164406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164407</w:t>
      </w:r>
    </w:p>
    <w:p>
      <w:r>
        <w:t>Wasn't able to join in #ADayWithoutWomen because the majority of employees here are awesome women #FemalesRepresent #InternationalWomensDay</w:t>
      </w:r>
    </w:p>
    <w:p>
      <w:r>
        <w:rPr>
          <w:b/>
          <w:u w:val="single"/>
        </w:rPr>
        <w:t>164408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164409</w:t>
      </w:r>
    </w:p>
    <w:p>
      <w:r>
        <w:t xml:space="preserve">RT @mikandynothem: My wife is going to work today beacause she is NO lazy liberal woman looking for a day off! </w:t>
        <w:br/>
        <w:t>#adaywithoutwomen #MAGA htt…</w:t>
      </w:r>
    </w:p>
    <w:p>
      <w:r>
        <w:rPr>
          <w:b/>
          <w:u w:val="single"/>
        </w:rPr>
        <w:t>164410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164411</w:t>
      </w:r>
    </w:p>
    <w:p>
      <w:r>
        <w:t>RT @AndTVOfficial: She's bold &amp;amp; she's powerful. Without her, nothing seems complete. Happy #WomensDay! #AndItsWomensDay #SantoshiMaa https:…</w:t>
      </w:r>
    </w:p>
    <w:p>
      <w:r>
        <w:rPr>
          <w:b/>
          <w:u w:val="single"/>
        </w:rPr>
        <w:t>164412</w:t>
      </w:r>
    </w:p>
    <w:p>
      <w:r>
        <w:t>RT @JosephineBusano: Lucky is the man who is the first love of a woman, but luckier is the woman who is the last love of a man.</w:t>
        <w:br/>
        <w:br/>
        <w:t>MarVoreeTi…</w:t>
      </w:r>
    </w:p>
    <w:p>
      <w:r>
        <w:rPr>
          <w:b/>
          <w:u w:val="single"/>
        </w:rPr>
        <w:t>164413</w:t>
      </w:r>
    </w:p>
    <w:p>
      <w:r>
        <w:t>RT @ImRaina: Nurtured by my mother,found true love in my wife and understood real meaning of life with my daughter. I'm blessed. Happy #Wom…</w:t>
      </w:r>
    </w:p>
    <w:p>
      <w:r>
        <w:rPr>
          <w:b/>
          <w:u w:val="single"/>
        </w:rPr>
        <w:t>164414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164415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164416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164417</w:t>
      </w:r>
    </w:p>
    <w:p>
      <w:r>
        <w:t>It's hard to find a good woman nowadays!</w:t>
        <w:br/>
        <w:t>Though when you do, it's impossible to find a man as good...</w:t>
        <w:br/>
        <w:br/>
        <w:t>#lessmenmorewomen #IWD https://t.co/eNP05nzleI</w:t>
      </w:r>
    </w:p>
    <w:p>
      <w:r>
        <w:rPr>
          <w:b/>
          <w:u w:val="single"/>
        </w:rPr>
        <w:t>164418</w:t>
      </w:r>
    </w:p>
    <w:p>
      <w:r>
        <w:t>RT @tarak9999: True happiness is when we make our women smile. Celebrating the spirit of #WomensDay with the two most important women in my…</w:t>
      </w:r>
    </w:p>
    <w:p>
      <w:r>
        <w:rPr>
          <w:b/>
          <w:u w:val="single"/>
        </w:rPr>
        <w:t>164419</w:t>
      </w:r>
    </w:p>
    <w:p>
      <w:r>
        <w:t>My mathematics professor said, "real women do the work and raise hell along the way."</w:t>
        <w:br/>
        <w:t>#InternationalWomensDay  #adaywithoutwomen #feminism</w:t>
      </w:r>
    </w:p>
    <w:p>
      <w:r>
        <w:rPr>
          <w:b/>
          <w:u w:val="single"/>
        </w:rPr>
        <w:t>164420</w:t>
      </w:r>
    </w:p>
    <w:p>
      <w:r>
        <w:t>RT @SriSri: Women possess a unique combination of will,determination &amp;amp; emotions.They can protect,support &amp;amp; uplift the family &amp;amp; society.Happ…</w:t>
      </w:r>
    </w:p>
    <w:p>
      <w:r>
        <w:rPr>
          <w:b/>
          <w:u w:val="single"/>
        </w:rPr>
        <w:t>164421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164422</w:t>
      </w:r>
    </w:p>
    <w:p>
      <w:r>
        <w:t xml:space="preserve">RT @KKRiders: Our Knights want to let everybody know who the real gems of their lives are. </w:t>
        <w:br/>
        <w:t>Happy #WomensDay https://t.co/aDonixLIBa</w:t>
      </w:r>
    </w:p>
    <w:p>
      <w:r>
        <w:rPr>
          <w:b/>
          <w:u w:val="single"/>
        </w:rPr>
        <w:t>164423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164424</w:t>
      </w:r>
    </w:p>
    <w:p>
      <w:r>
        <w:t>RT @LIMMediaGroup: Happy #INTERNATIONALWOMENSDAY!!</w:t>
        <w:br/>
        <w:t>Here's to strong women. May we know them. May we be them. May we raise them.  #womensday…</w:t>
      </w:r>
    </w:p>
    <w:p>
      <w:r>
        <w:rPr>
          <w:b/>
          <w:u w:val="single"/>
        </w:rPr>
        <w:t>164425</w:t>
      </w:r>
    </w:p>
    <w:p>
      <w:r>
        <w:t>I Saw My Mum Shade Tears..I Saw Love In Her...But Most Time She Declared A Rock...No One Could Separate Me From The Love Of A Woman❤</w:t>
      </w:r>
    </w:p>
    <w:p>
      <w:r>
        <w:rPr>
          <w:b/>
          <w:u w:val="single"/>
        </w:rPr>
        <w:t>164426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164427</w:t>
      </w:r>
    </w:p>
    <w:p>
      <w:r>
        <w:t>RT @ShotBy100mz: These bitches so worried about thinking like a man they don't know what it is to be a woman</w:t>
      </w:r>
    </w:p>
    <w:p>
      <w:r>
        <w:rPr>
          <w:b/>
          <w:u w:val="single"/>
        </w:rPr>
        <w:t>164428</w:t>
      </w:r>
    </w:p>
    <w:p>
      <w:r>
        <w:t>RT @tarak9999: True happiness is when we make our women smile. Celebrating the spirit of #WomensDay with the two most important women in my…</w:t>
      </w:r>
    </w:p>
    <w:p>
      <w:r>
        <w:rPr>
          <w:b/>
          <w:u w:val="single"/>
        </w:rPr>
        <w:t>164429</w:t>
      </w:r>
    </w:p>
    <w:p>
      <w:r>
        <w:t>I need a man, a man who can act, act like a man. 🎶🎵</w:t>
      </w:r>
    </w:p>
    <w:p>
      <w:r>
        <w:rPr>
          <w:b/>
          <w:u w:val="single"/>
        </w:rPr>
        <w:t>164430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164431</w:t>
      </w:r>
    </w:p>
    <w:p>
      <w:r>
        <w:t>RT @BJP4India: No society can move forward by doing injustice to our mothers and sisters : PM Shri @narendramodi #womensday https://t.co/Kz…</w:t>
      </w:r>
    </w:p>
    <w:p>
      <w:r>
        <w:rPr>
          <w:b/>
          <w:u w:val="single"/>
        </w:rPr>
        <w:t>164432</w:t>
      </w:r>
    </w:p>
    <w:p>
      <w:r>
        <w:t>Am I too muscular for a girl? #0813</w:t>
      </w:r>
    </w:p>
    <w:p>
      <w:r>
        <w:rPr>
          <w:b/>
          <w:u w:val="single"/>
        </w:rPr>
        <w:t>164433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164434</w:t>
      </w:r>
    </w:p>
    <w:p>
      <w:r>
        <w:t>RT @MahiraMiyanji: A woman is the only person who can multitask keeping everyone happy &amp;amp; content. I believe every women is a leader!#womens…</w:t>
      </w:r>
    </w:p>
    <w:p>
      <w:r>
        <w:rPr>
          <w:b/>
          <w:u w:val="single"/>
        </w:rPr>
        <w:t>164435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164436</w:t>
      </w:r>
    </w:p>
    <w:p>
      <w:r>
        <w:t>RT @antonioguterres: We can’t achieve any of our goals without the participation of women and girls. #WomensDay https://t.co/2oCVEQQFMR</w:t>
      </w:r>
    </w:p>
    <w:p>
      <w:r>
        <w:rPr>
          <w:b/>
          <w:u w:val="single"/>
        </w:rPr>
        <w:t>164437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164438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164439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164440</w:t>
      </w:r>
    </w:p>
    <w:p>
      <w:r>
        <w:t>RT @FekuLeaks: .@narendramodi Saluting the indomitable spirit, determination &amp;amp; dedication of Nari Shakti on International #womensday #TheGr…</w:t>
      </w:r>
    </w:p>
    <w:p>
      <w:r>
        <w:rPr>
          <w:b/>
          <w:u w:val="single"/>
        </w:rPr>
        <w:t>164441</w:t>
      </w:r>
    </w:p>
    <w:p>
      <w:r>
        <w:t>RT @__mukesh_: U can get her love in the form of Sister,  Friend,  Beloved,  Wife,  in the form of Mother</w:t>
        <w:br/>
        <w:t xml:space="preserve">Respect HER </w:t>
        <w:br/>
        <w:t>#womensday https://…</w:t>
      </w:r>
    </w:p>
    <w:p>
      <w:r>
        <w:rPr>
          <w:b/>
          <w:u w:val="single"/>
        </w:rPr>
        <w:t>164442</w:t>
      </w:r>
    </w:p>
    <w:p>
      <w:r>
        <w:t>RT @Insan_sakshii: Special womens make #Womensday more special. https://t.co/ABhECWPYOd</w:t>
      </w:r>
    </w:p>
    <w:p>
      <w:r>
        <w:rPr>
          <w:b/>
          <w:u w:val="single"/>
        </w:rPr>
        <w:t>164443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164444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164445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164446</w:t>
      </w:r>
    </w:p>
    <w:p>
      <w:r>
        <w:t>RT @AliZafarsays: To all you women out there. Thank you for making us better men, our children better human beings and this world a better…</w:t>
      </w:r>
    </w:p>
    <w:p>
      <w:r>
        <w:rPr>
          <w:b/>
          <w:u w:val="single"/>
        </w:rPr>
        <w:t>164447</w:t>
      </w:r>
    </w:p>
    <w:p>
      <w:r>
        <w:t>And if the love of a woman or two, dear, could move you to such heights, then all I can do</w:t>
      </w:r>
    </w:p>
    <w:p>
      <w:r>
        <w:rPr>
          <w:b/>
          <w:u w:val="single"/>
        </w:rPr>
        <w:t>164448</w:t>
      </w:r>
    </w:p>
    <w:p>
      <w:r>
        <w:t xml:space="preserve">RT @incharmuese: For the love of a woman, visceral and tender and primitive and fierce. </w:t>
        <w:br/>
        <w:t>For the love of every woman</w:t>
      </w:r>
    </w:p>
    <w:p>
      <w:r>
        <w:rPr>
          <w:b/>
          <w:u w:val="single"/>
        </w:rPr>
        <w:t>164449</w:t>
      </w:r>
    </w:p>
    <w:p>
      <w:r>
        <w:t>Act like a ladү think like a man.</w:t>
      </w:r>
    </w:p>
    <w:p>
      <w:r>
        <w:rPr>
          <w:b/>
          <w:u w:val="single"/>
        </w:rPr>
        <w:t>164450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164451</w:t>
      </w:r>
    </w:p>
    <w:p>
      <w:r>
        <w:t>RT @Simply_Sai: A woman who can't cook can just do as good as keeping a man as the woman who can cook if you ask me 🤷🏽‍♀️</w:t>
      </w:r>
    </w:p>
    <w:p>
      <w:r>
        <w:rPr>
          <w:b/>
          <w:u w:val="single"/>
        </w:rPr>
        <w:t>164452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164453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164454</w:t>
      </w:r>
    </w:p>
    <w:p>
      <w:r>
        <w:t>Lucky is the man who is the first love of a woman, but luckier is the woman who is the last love of a man.</w:t>
        <w:br/>
        <w:t>#ALDUBxDTBYLandas</w:t>
      </w:r>
    </w:p>
    <w:p>
      <w:r>
        <w:rPr>
          <w:b/>
          <w:u w:val="single"/>
        </w:rPr>
        <w:t>164455</w:t>
      </w:r>
    </w:p>
    <w:p>
      <w:r>
        <w:t>RT @Franklin_Graham: I’m thankful for my mother who was tough as nails &amp;amp; meant so much &amp;amp; for my wife Jane who has been by my side for over…</w:t>
      </w:r>
    </w:p>
    <w:p>
      <w:r>
        <w:rPr>
          <w:b/>
          <w:u w:val="single"/>
        </w:rPr>
        <w:t>164456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164457</w:t>
      </w:r>
    </w:p>
    <w:p>
      <w:r>
        <w:t>RT @bestofdansilver: just had a non-sexual conversation with a woman and my heart is still racing. this one seemed to even have ideas like…</w:t>
      </w:r>
    </w:p>
    <w:p>
      <w:r>
        <w:rPr>
          <w:b/>
          <w:u w:val="single"/>
        </w:rPr>
        <w:t>164458</w:t>
      </w:r>
    </w:p>
    <w:p>
      <w:r>
        <w:t>RT @Franklin_Graham: I’m thankful for my mother who was tough as nails &amp;amp; meant so much &amp;amp; for my wife Jane who has been by my side for over…</w:t>
      </w:r>
    </w:p>
    <w:p>
      <w:r>
        <w:rPr>
          <w:b/>
          <w:u w:val="single"/>
        </w:rPr>
        <w:t>164459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164460</w:t>
      </w:r>
    </w:p>
    <w:p>
      <w:r>
        <w:t>@GeorgeTakei I am so sick &amp;amp; tired of this attitude. "Oh wow, you're smart for a girl!" https://t.co/800cZFdmHO</w:t>
      </w:r>
    </w:p>
    <w:p>
      <w:r>
        <w:rPr>
          <w:b/>
          <w:u w:val="single"/>
        </w:rPr>
        <w:t>164461</w:t>
      </w:r>
    </w:p>
    <w:p>
      <w:r>
        <w:t>As a man, I would have worded that sentence twice as good https://t.co/9l8dZrjitN</w:t>
      </w:r>
    </w:p>
    <w:p>
      <w:r>
        <w:rPr>
          <w:b/>
          <w:u w:val="single"/>
        </w:rPr>
        <w:t>164462</w:t>
      </w:r>
    </w:p>
    <w:p>
      <w:r>
        <w:t>RT @DreamWanderlust: No mountain is high enough for a girl to climb: Poorna https://t.co/IUkMMjHArA</w:t>
      </w:r>
    </w:p>
    <w:p>
      <w:r>
        <w:rPr>
          <w:b/>
          <w:u w:val="single"/>
        </w:rPr>
        <w:t>164463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164464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164465</w:t>
      </w:r>
    </w:p>
    <w:p>
      <w:r>
        <w:t xml:space="preserve">RT @mikandynothem: My wife is going to work today beacause she is NO lazy liberal woman looking for a day off! </w:t>
        <w:br/>
        <w:t>#adaywithoutwomen #MAGA htt…</w:t>
      </w:r>
    </w:p>
    <w:p>
      <w:r>
        <w:rPr>
          <w:b/>
          <w:u w:val="single"/>
        </w:rPr>
        <w:t>164466</w:t>
      </w:r>
    </w:p>
    <w:p>
      <w:r>
        <w:t>RT @aliaa08: Launching the #WomensDay emoticon &amp;amp; summing it up with my fav quote, Let her sleep for when she wakes, she will move mountains…</w:t>
      </w:r>
    </w:p>
    <w:p>
      <w:r>
        <w:rPr>
          <w:b/>
          <w:u w:val="single"/>
        </w:rPr>
        <w:t>164467</w:t>
      </w:r>
    </w:p>
    <w:p>
      <w:r>
        <w:t>RT @SriSri: Women possess a unique combination of will,determination &amp;amp; emotions.They can protect,support &amp;amp; uplift the family &amp;amp; society.Happ…</w:t>
      </w:r>
    </w:p>
    <w:p>
      <w:r>
        <w:rPr>
          <w:b/>
          <w:u w:val="single"/>
        </w:rPr>
        <w:t>164468</w:t>
      </w:r>
    </w:p>
    <w:p>
      <w:r>
        <w:t>For #womensday i&amp;amp; as a part of CSR Senior Project we invited our ladies to “Secrets of beauty” session in the Wroclaw HPE Center. https://t.co/PPAOiq6hvO</w:t>
      </w:r>
    </w:p>
    <w:p>
      <w:r>
        <w:rPr>
          <w:b/>
          <w:u w:val="single"/>
        </w:rPr>
        <w:t>164469</w:t>
      </w:r>
    </w:p>
    <w:p>
      <w:r>
        <w:t>RT @SriSri: Women possess a unique combination of will,determination &amp;amp; emotions.They can protect,support &amp;amp; uplift the family &amp;amp; society.Happ…</w:t>
      </w:r>
    </w:p>
    <w:p>
      <w:r>
        <w:rPr>
          <w:b/>
          <w:u w:val="single"/>
        </w:rPr>
        <w:t>164470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164471</w:t>
      </w:r>
    </w:p>
    <w:p>
      <w:r>
        <w:t>RT @xanria_018: Lucky is the man who is the first love of a woman, but luckier is the woman who is the last love of a man.</w:t>
        <w:br/>
        <w:t>#ALDUBxDTBYLandas</w:t>
      </w:r>
    </w:p>
    <w:p>
      <w:r>
        <w:rPr>
          <w:b/>
          <w:u w:val="single"/>
        </w:rPr>
        <w:t>164472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164473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164474</w:t>
      </w:r>
    </w:p>
    <w:p>
      <w:r>
        <w:t>Where would we be, without the love of a woman. 💜</w:t>
      </w:r>
    </w:p>
    <w:p>
      <w:r>
        <w:rPr>
          <w:b/>
          <w:u w:val="single"/>
        </w:rPr>
        <w:t>164475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164476</w:t>
      </w:r>
    </w:p>
    <w:p>
      <w:r>
        <w:t>RT @tarak9999: True happiness is when we make our women smile. Celebrating the spirit of #WomensDay with the two most important women in my…</w:t>
      </w:r>
    </w:p>
    <w:p>
      <w:r>
        <w:rPr>
          <w:b/>
          <w:u w:val="single"/>
        </w:rPr>
        <w:t>164477</w:t>
      </w:r>
    </w:p>
    <w:p>
      <w:r>
        <w:t>RT @ninasworldx: " she was beautiful, passionate, and just as crazy as I am ... she could party like a man and love like a women"</w:t>
      </w:r>
    </w:p>
    <w:p>
      <w:r>
        <w:rPr>
          <w:b/>
          <w:u w:val="single"/>
        </w:rPr>
        <w:t>164478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164479</w:t>
      </w:r>
    </w:p>
    <w:p>
      <w:r>
        <w:t>RT @SyedSaddiq: "BEHIND every successful man, there's a woman".</w:t>
        <w:br/>
        <w:br/>
        <w:t>I disagree.</w:t>
        <w:br/>
        <w:br/>
        <w:t>It's "NEXT to every successful man, there's a woman"</w:t>
        <w:br/>
        <w:br/>
        <w:t>#KamiSo…</w:t>
      </w:r>
    </w:p>
    <w:p>
      <w:r>
        <w:rPr>
          <w:b/>
          <w:u w:val="single"/>
        </w:rPr>
        <w:t>164480</w:t>
      </w:r>
    </w:p>
    <w:p>
      <w:r>
        <w:t>RT @GOATDCSports: Girls rock, indeed!! InternationalWomensDay  #BeBoldForChange -Brezee Barnes  #WomenPower #ADayWithoutWomen https://t.co/…</w:t>
      </w:r>
    </w:p>
    <w:p>
      <w:r>
        <w:rPr>
          <w:b/>
          <w:u w:val="single"/>
        </w:rPr>
        <w:t>164481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164482</w:t>
      </w:r>
    </w:p>
    <w:p>
      <w:r>
        <w:t xml:space="preserve">@SatiriaNews </w:t>
        <w:br/>
        <w:t>if a woman marries a good man,she will have a happy life,as long as she herself is not ambitious and is quiet and obedient. https://t.co/Cco3cKYlJk</w:t>
      </w:r>
    </w:p>
    <w:p>
      <w:r>
        <w:rPr>
          <w:b/>
          <w:u w:val="single"/>
        </w:rPr>
        <w:t>164483</w:t>
      </w:r>
    </w:p>
    <w:p>
      <w:r>
        <w:t xml:space="preserve">RT @MaximRoyIta: Beautiful, strong, sensitive, smart women. 💕☀️ #InternationalWomensDay #womensday </w:t>
        <w:br/>
        <w:br/>
        <w:t>Via @MaximRoyreal IG https://t.co/LTXF…</w:t>
      </w:r>
    </w:p>
    <w:p>
      <w:r>
        <w:rPr>
          <w:b/>
          <w:u w:val="single"/>
        </w:rPr>
        <w:t>164484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164485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164486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164487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164488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164489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164490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164491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164492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164493</w:t>
      </w:r>
    </w:p>
    <w:p>
      <w:r>
        <w:t>RT @FekuLeaks: .@narendramodi Saluting the indomitable spirit, determination &amp;amp; dedication of Nari Shakti on International #womensday #TheGr…</w:t>
      </w:r>
    </w:p>
    <w:p>
      <w:r>
        <w:rPr>
          <w:b/>
          <w:u w:val="single"/>
        </w:rPr>
        <w:t>164494</w:t>
      </w:r>
    </w:p>
    <w:p>
      <w:r>
        <w:t>RT @SyedSaddiq: "BEHIND every successful man, there's a woman".</w:t>
        <w:br/>
        <w:br/>
        <w:t>I disagree.</w:t>
        <w:br/>
        <w:br/>
        <w:t>It's "NEXT to every successful man, there's a woman"</w:t>
        <w:br/>
        <w:br/>
        <w:t>#KamiSo…</w:t>
      </w:r>
    </w:p>
    <w:p>
      <w:r>
        <w:rPr>
          <w:b/>
          <w:u w:val="single"/>
        </w:rPr>
        <w:t>164495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164496</w:t>
      </w:r>
    </w:p>
    <w:p>
      <w:r>
        <w:t>RT @TopMegaNewz: Happy #InternationalWomensDay  to all the strong and fierce women all over the globe! 🌹🌹🌹🌹🌹#adaywithoutwomen https://t.co/…</w:t>
      </w:r>
    </w:p>
    <w:p>
      <w:r>
        <w:rPr>
          <w:b/>
          <w:u w:val="single"/>
        </w:rPr>
        <w:t>164497</w:t>
      </w:r>
    </w:p>
    <w:p>
      <w:r>
        <w:t>RT @xanria_018: Lucky is the man who is the first love of a woman, but luckier is the woman who is the last love of a man.</w:t>
        <w:br/>
        <w:t>#ALDUBxDTBYLandas</w:t>
      </w:r>
    </w:p>
    <w:p>
      <w:r>
        <w:rPr>
          <w:b/>
          <w:u w:val="single"/>
        </w:rPr>
        <w:t>164498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164499</w:t>
      </w:r>
    </w:p>
    <w:p>
      <w:r>
        <w:t>RT @ROCKINGRAMLAL: Without 'her', even a HER0 is a 0.....☺</w:t>
        <w:br/>
        <w:t xml:space="preserve">#HappyWomensDay #womensday </w:t>
        <w:br/>
        <w:t>😄 https://t.co/Q5a3855EWE</w:t>
      </w:r>
    </w:p>
    <w:p>
      <w:r>
        <w:rPr>
          <w:b/>
          <w:u w:val="single"/>
        </w:rPr>
        <w:t>164500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164501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164502</w:t>
      </w:r>
    </w:p>
    <w:p>
      <w:r>
        <w:t>Today's the day we show people we can be as intelligent, as strong, do as much and be as good as a man.Proud to be a woman today #womensday</w:t>
      </w:r>
    </w:p>
    <w:p>
      <w:r>
        <w:rPr>
          <w:b/>
          <w:u w:val="single"/>
        </w:rPr>
        <w:t>164503</w:t>
      </w:r>
    </w:p>
    <w:p>
      <w:r>
        <w:t>RT @distrxst: Looking for a girl to treat like a princess and call me daddy</w:t>
      </w:r>
    </w:p>
    <w:p>
      <w:r>
        <w:rPr>
          <w:b/>
          <w:u w:val="single"/>
        </w:rPr>
        <w:t>164504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164505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164506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164507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164508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164509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164510</w:t>
      </w:r>
    </w:p>
    <w:p>
      <w:r>
        <w:t>RT @ImRaina: Nurtured by my mother,found true love in my wife and understood real meaning of life with my daughter. I'm blessed. Happy #Wom…</w:t>
      </w:r>
    </w:p>
    <w:p>
      <w:r>
        <w:rPr>
          <w:b/>
          <w:u w:val="single"/>
        </w:rPr>
        <w:t>164511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164512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164513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164514</w:t>
      </w:r>
    </w:p>
    <w:p>
      <w:r>
        <w:t>RT @tarak9999: True happiness is when we make our women smile. Celebrating the spirit of #WomensDay with the two most important women in my…</w:t>
      </w:r>
    </w:p>
    <w:p>
      <w:r>
        <w:rPr>
          <w:b/>
          <w:u w:val="single"/>
        </w:rPr>
        <w:t>164515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164516</w:t>
      </w:r>
    </w:p>
    <w:p>
      <w:r>
        <w:t>RT @latinaafortrump: I won't participate in  #ADayWithoutWomen, absurd to suggest women are less important than men or that we don't have e…</w:t>
      </w:r>
    </w:p>
    <w:p>
      <w:r>
        <w:rPr>
          <w:b/>
          <w:u w:val="single"/>
        </w:rPr>
        <w:t>164517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164518</w:t>
      </w:r>
    </w:p>
    <w:p>
      <w:r>
        <w:t>“A good man is as strong as the right woman needs him to be.” ― Gregory David Roberts, #Shantaram</w:t>
      </w:r>
    </w:p>
    <w:p>
      <w:r>
        <w:rPr>
          <w:b/>
          <w:u w:val="single"/>
        </w:rPr>
        <w:t>164519</w:t>
      </w:r>
    </w:p>
    <w:p>
      <w:r>
        <w:t>RT @Zaydan_Khan: SHE is Mother.</w:t>
        <w:br/>
        <w:t>SHE is Sister.</w:t>
        <w:br/>
        <w:t>SHE is Daughter.</w:t>
        <w:br/>
        <w:t>SHE can b a father</w:t>
        <w:br/>
        <w:t xml:space="preserve">SHe can b a Brother </w:t>
        <w:br/>
        <w:t>SHE can b a Son</w:t>
        <w:br/>
        <w:t>SHE IS POWER!!!!</w:t>
        <w:br/>
        <w:t>#p…</w:t>
      </w:r>
    </w:p>
    <w:p>
      <w:r>
        <w:rPr>
          <w:b/>
          <w:u w:val="single"/>
        </w:rPr>
        <w:t>164520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164521</w:t>
      </w:r>
    </w:p>
    <w:p>
      <w:r>
        <w:t>RT @SCGroupTM: Happy Women’s Day! - A woman’s guess is much more accurate than a man’s certainty #womensday #southerncrossgroup https://t.c…</w:t>
      </w:r>
    </w:p>
    <w:p>
      <w:r>
        <w:rPr>
          <w:b/>
          <w:u w:val="single"/>
        </w:rPr>
        <w:t>164522</w:t>
      </w:r>
    </w:p>
    <w:p>
      <w:r>
        <w:t>RT @Zaydan_Khan: SHE is Mother.</w:t>
        <w:br/>
        <w:t>SHE is Sister.</w:t>
        <w:br/>
        <w:t>SHE is Daughter.</w:t>
        <w:br/>
        <w:t>SHE can b a father</w:t>
        <w:br/>
        <w:t xml:space="preserve">SHe can b a Brother </w:t>
        <w:br/>
        <w:t>SHE can b a Son</w:t>
        <w:br/>
        <w:t>SHE IS POWER!!!!</w:t>
        <w:br/>
        <w:t>#p…</w:t>
      </w:r>
    </w:p>
    <w:p>
      <w:r>
        <w:rPr>
          <w:b/>
          <w:u w:val="single"/>
        </w:rPr>
        <w:t>164523</w:t>
      </w:r>
    </w:p>
    <w:p>
      <w:r>
        <w:t>RT @antonioguterres: We can’t achieve any of our goals without the participation of women and girls. #WomensDay https://t.co/2oCVEQQFMR</w:t>
      </w:r>
    </w:p>
    <w:p>
      <w:r>
        <w:rPr>
          <w:b/>
          <w:u w:val="single"/>
        </w:rPr>
        <w:t>164524</w:t>
      </w:r>
    </w:p>
    <w:p>
      <w:r>
        <w:t>My boss and all other ladies I work with showed up for work today. Strong women care about making money &amp;amp; being productive #ADayWithoutWomen</w:t>
      </w:r>
    </w:p>
    <w:p>
      <w:r>
        <w:rPr>
          <w:b/>
          <w:u w:val="single"/>
        </w:rPr>
        <w:t>164525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164526</w:t>
      </w:r>
    </w:p>
    <w:p>
      <w:r>
        <w:t>RT @smrtgrls: What is life without women? @AmberTamblyn tells all in her poem "Uncertainty" ↓ #ADayWithoutWomen https://t.co/KLmbCDHhFa</w:t>
      </w:r>
    </w:p>
    <w:p>
      <w:r>
        <w:rPr>
          <w:b/>
          <w:u w:val="single"/>
        </w:rPr>
        <w:t>164527</w:t>
      </w:r>
    </w:p>
    <w:p>
      <w:r>
        <w:t>RT @ajmalkwazir: Women are most respectable in our society and culture. I believe in giving them due respect no matter what the situ is.#wo…</w:t>
      </w:r>
    </w:p>
    <w:p>
      <w:r>
        <w:rPr>
          <w:b/>
          <w:u w:val="single"/>
        </w:rPr>
        <w:t>164528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164529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164530</w:t>
      </w:r>
    </w:p>
    <w:p>
      <w:r>
        <w:t>RT @ShotBy100mz: These bitches so worried about thinking like a man they don't know what it is to be a woman</w:t>
      </w:r>
    </w:p>
    <w:p>
      <w:r>
        <w:rPr>
          <w:b/>
          <w:u w:val="single"/>
        </w:rPr>
        <w:t>164531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164532</w:t>
      </w:r>
    </w:p>
    <w:p>
      <w:r>
        <w:t>#adaywithoutwomen Is like a day without other stuff I'd hate spending a day without...so...yeah...it's been a long week...sorry</w:t>
      </w:r>
    </w:p>
    <w:p>
      <w:r>
        <w:rPr>
          <w:b/>
          <w:u w:val="single"/>
        </w:rPr>
        <w:t>164533</w:t>
      </w:r>
    </w:p>
    <w:p>
      <w:r>
        <w:t>It's a man's world, but it would be nothing without a woman or a little girl! Remember you came from a vagina Grandpa!  #adaywithoutwomen</w:t>
      </w:r>
    </w:p>
    <w:p>
      <w:r>
        <w:rPr>
          <w:b/>
          <w:u w:val="single"/>
        </w:rPr>
        <w:t>164534</w:t>
      </w:r>
    </w:p>
    <w:p>
      <w:r>
        <w:t>RT @juliettemacantu: I eat like a man</w:t>
      </w:r>
    </w:p>
    <w:p>
      <w:r>
        <w:rPr>
          <w:b/>
          <w:u w:val="single"/>
        </w:rPr>
        <w:t>164535</w:t>
      </w:r>
    </w:p>
    <w:p>
      <w:r>
        <w:t xml:space="preserve">RT @mikandynothem: My wife is going to work today beacause she is NO lazy liberal woman looking for a day off! </w:t>
        <w:br/>
        <w:t>#adaywithoutwomen #MAGA htt…</w:t>
      </w:r>
    </w:p>
    <w:p>
      <w:r>
        <w:rPr>
          <w:b/>
          <w:u w:val="single"/>
        </w:rPr>
        <w:t>164536</w:t>
      </w:r>
    </w:p>
    <w:p>
      <w:r>
        <w:t>RT @ItATeenQuote: The hardest thing for a girl to do is to let go of the one guy she would do anything for.</w:t>
      </w:r>
    </w:p>
    <w:p>
      <w:r>
        <w:rPr>
          <w:b/>
          <w:u w:val="single"/>
        </w:rPr>
        <w:t>164537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164538</w:t>
      </w:r>
    </w:p>
    <w:p>
      <w:r>
        <w:t xml:space="preserve">RT @incharmuese: For the love of a woman, visceral and tender and primitive and fierce. </w:t>
        <w:br/>
        <w:t>For the love of every woman</w:t>
      </w:r>
    </w:p>
    <w:p>
      <w:r>
        <w:rPr>
          <w:b/>
          <w:u w:val="single"/>
        </w:rPr>
        <w:t>164539</w:t>
      </w:r>
    </w:p>
    <w:p>
      <w:r>
        <w:t xml:space="preserve">RT @incharmuese: For the love of a woman, visceral and tender and primitive and fierce. </w:t>
        <w:br/>
        <w:t>For the love of every woman</w:t>
      </w:r>
    </w:p>
    <w:p>
      <w:r>
        <w:rPr>
          <w:b/>
          <w:u w:val="single"/>
        </w:rPr>
        <w:t>164540</w:t>
      </w:r>
    </w:p>
    <w:p>
      <w:r>
        <w:t>RT @sti_subhashree: A woman can make happiness bloom all around them 😀 Happy #WomensDay  💐💗 @subhashreesotwe https://t.co/yVQf1cn5cB</w:t>
      </w:r>
    </w:p>
    <w:p>
      <w:r>
        <w:rPr>
          <w:b/>
          <w:u w:val="single"/>
        </w:rPr>
        <w:t>164541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164542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164543</w:t>
      </w:r>
    </w:p>
    <w:p>
      <w:r>
        <w:t>RT @lakshyarajmewar: Within her, she has the power to create, nurture &amp;amp; transform. Let’s pay tribute to the women who have risen for a bett…</w:t>
      </w:r>
    </w:p>
    <w:p>
      <w:r>
        <w:rPr>
          <w:b/>
          <w:u w:val="single"/>
        </w:rPr>
        <w:t>164544</w:t>
      </w:r>
    </w:p>
    <w:p>
      <w:r>
        <w:t>RT @Metasota: without the love of a woman,</w:t>
        <w:br/>
        <w:t xml:space="preserve">I don't even exist. </w:t>
        <w:br/>
        <w:t>we owe you more.</w:t>
        <w:br/>
        <w:t>you deserve better from us.</w:t>
      </w:r>
    </w:p>
    <w:p>
      <w:r>
        <w:rPr>
          <w:b/>
          <w:u w:val="single"/>
        </w:rPr>
        <w:t>164545</w:t>
      </w:r>
    </w:p>
    <w:p>
      <w:r>
        <w:t xml:space="preserve">RT @islamicfreedom: Allah enjoins you to treat women well, for they are your mothers, daughters, aunts. </w:t>
        <w:br/>
        <w:t>#internationalwomensday #womensday…</w:t>
      </w:r>
    </w:p>
    <w:p>
      <w:r>
        <w:rPr>
          <w:b/>
          <w:u w:val="single"/>
        </w:rPr>
        <w:t>164546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164547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164548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164549</w:t>
      </w:r>
    </w:p>
    <w:p>
      <w:r>
        <w:t>RT @antonioguterres: We can’t achieve any of our goals without the participation of women and girls. #WomensDay https://t.co/2oCVEQQFMR</w:t>
      </w:r>
    </w:p>
    <w:p>
      <w:r>
        <w:rPr>
          <w:b/>
          <w:u w:val="single"/>
        </w:rPr>
        <w:t>164550</w:t>
      </w:r>
    </w:p>
    <w:p>
      <w:r>
        <w:t>RT @tarak9999: True happiness is when we make our women smile. Celebrating the spirit of #WomensDay with the two most important women in my…</w:t>
      </w:r>
    </w:p>
    <w:p>
      <w:r>
        <w:rPr>
          <w:b/>
          <w:u w:val="single"/>
        </w:rPr>
        <w:t>164551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164552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164553</w:t>
      </w:r>
    </w:p>
    <w:p>
      <w:r>
        <w:t>RT @CarrieLynnLand: #ScienceFiction would be unrecognizable without women https://t.co/s9wCU8VG23 #womensday https://t.co/WeR5TKfrIF</w:t>
      </w:r>
    </w:p>
    <w:p>
      <w:r>
        <w:rPr>
          <w:b/>
          <w:u w:val="single"/>
        </w:rPr>
        <w:t>164554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164555</w:t>
      </w:r>
    </w:p>
    <w:p>
      <w:r>
        <w:t>RT @SriSri: Women possess a unique combination of will,determination &amp;amp; emotions.They can protect,support &amp;amp; uplift the family &amp;amp; society.Happ…</w:t>
      </w:r>
    </w:p>
    <w:p>
      <w:r>
        <w:rPr>
          <w:b/>
          <w:u w:val="single"/>
        </w:rPr>
        <w:t>164556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164557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164558</w:t>
      </w:r>
    </w:p>
    <w:p>
      <w:r>
        <w:t>RT @sahon_A: As a man, treating a woman well doesn't actually make you less a man, just shows you've got good home training tbh</w:t>
      </w:r>
    </w:p>
    <w:p>
      <w:r>
        <w:rPr>
          <w:b/>
          <w:u w:val="single"/>
        </w:rPr>
        <w:t>164559</w:t>
      </w:r>
    </w:p>
    <w:p>
      <w:r>
        <w:t>RT @RedChilliesEnt: She is everything you want her to be &amp;amp; sometimes what you may fail to see. Cheers to womanhood. Happy #WomensDay https:…</w:t>
      </w:r>
    </w:p>
    <w:p>
      <w:r>
        <w:rPr>
          <w:b/>
          <w:u w:val="single"/>
        </w:rPr>
        <w:t>164560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164561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164562</w:t>
      </w:r>
    </w:p>
    <w:p>
      <w:r>
        <w:t>RT @sexylhez: Lucky is the man who is the first love of a woman, but luckier is the woman who is the last love of a man.</w:t>
        <w:br/>
        <w:t>#ALDUBxDTBYLandas</w:t>
      </w:r>
    </w:p>
    <w:p>
      <w:r>
        <w:rPr>
          <w:b/>
          <w:u w:val="single"/>
        </w:rPr>
        <w:t>164563</w:t>
      </w:r>
    </w:p>
    <w:p>
      <w:r>
        <w:t>RT @FekuLeaks: .@narendramodi Saluting the indomitable spirit, determination &amp;amp; dedication of Nari Shakti on International #womensday #TheGr…</w:t>
      </w:r>
    </w:p>
    <w:p>
      <w:r>
        <w:rPr>
          <w:b/>
          <w:u w:val="single"/>
        </w:rPr>
        <w:t>164564</w:t>
      </w:r>
    </w:p>
    <w:p>
      <w:r>
        <w:t>RT @thenanaaba: “The biggest coward of a man is to awaken the love of a woman without the intention of loving her.”</w:t>
        <w:br/>
        <w:br/>
        <w:t>Bob Marley</w:t>
      </w:r>
    </w:p>
    <w:p>
      <w:r>
        <w:rPr>
          <w:b/>
          <w:u w:val="single"/>
        </w:rPr>
        <w:t>164565</w:t>
      </w:r>
    </w:p>
    <w:p>
      <w:r>
        <w:t>Lucky is the man who is the first love of a woman, but luckier is the woman who is the last love of a man.</w:t>
      </w:r>
    </w:p>
    <w:p>
      <w:r>
        <w:rPr>
          <w:b/>
          <w:u w:val="single"/>
        </w:rPr>
        <w:t>164566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164567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164568</w:t>
      </w:r>
    </w:p>
    <w:p>
      <w:r>
        <w:t>RT @SyedSaddiq: "BEHIND every successful man, there's a woman".</w:t>
        <w:br/>
        <w:br/>
        <w:t>I disagree.</w:t>
        <w:br/>
        <w:br/>
        <w:t>It's "NEXT to every successful man, there's a woman"</w:t>
        <w:br/>
        <w:br/>
        <w:t>#KamiSo…</w:t>
      </w:r>
    </w:p>
    <w:p>
      <w:r>
        <w:rPr>
          <w:b/>
          <w:u w:val="single"/>
        </w:rPr>
        <w:t>164569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164570</w:t>
      </w:r>
    </w:p>
    <w:p>
      <w:r>
        <w:t xml:space="preserve">RT @mikandynothem: My wife is going to work today beacause she is NO lazy liberal woman looking for a day off! </w:t>
        <w:br/>
        <w:t>#adaywithoutwomen #MAGA htt…</w:t>
      </w:r>
    </w:p>
    <w:p>
      <w:r>
        <w:rPr>
          <w:b/>
          <w:u w:val="single"/>
        </w:rPr>
        <w:t>164571</w:t>
      </w:r>
    </w:p>
    <w:p>
      <w:r>
        <w:t>RT @BhittaniKhannnn: "No nation can rise to the height of glory unless your women are side by side with you" Muhammad Ali Jinnah #Pakistan…</w:t>
      </w:r>
    </w:p>
    <w:p>
      <w:r>
        <w:rPr>
          <w:b/>
          <w:u w:val="single"/>
        </w:rPr>
        <w:t>164572</w:t>
      </w:r>
    </w:p>
    <w:p>
      <w:r>
        <w:t>RT @xanria_018: Lucky is the man who is the first love of a woman,but luckier is the woman who is the last love of a man</w:t>
        <w:br/>
        <w:t>Happy Birthday Mai…</w:t>
      </w:r>
    </w:p>
    <w:p>
      <w:r>
        <w:rPr>
          <w:b/>
          <w:u w:val="single"/>
        </w:rPr>
        <w:t>164573</w:t>
      </w:r>
    </w:p>
    <w:p>
      <w:r>
        <w:t>RT @SyedSaddiq: "BEHIND every successful man, there's a woman".</w:t>
        <w:br/>
        <w:br/>
        <w:t>I disagree.</w:t>
        <w:br/>
        <w:br/>
        <w:t>It's "NEXT to every successful man, there's a woman"</w:t>
        <w:br/>
        <w:br/>
        <w:t>#KamiSo…</w:t>
      </w:r>
    </w:p>
    <w:p>
      <w:r>
        <w:rPr>
          <w:b/>
          <w:u w:val="single"/>
        </w:rPr>
        <w:t>164574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164575</w:t>
      </w:r>
    </w:p>
    <w:p>
      <w:r>
        <w:t>RT @sexylhez: Lucky is the man who is the first love of a woman, but luckier is the woman who is the last love of a man.</w:t>
        <w:br/>
        <w:t>#ALDUBxDTBYLandas</w:t>
      </w:r>
    </w:p>
    <w:p>
      <w:r>
        <w:rPr>
          <w:b/>
          <w:u w:val="single"/>
        </w:rPr>
        <w:t>164576</w:t>
      </w:r>
    </w:p>
    <w:p>
      <w:r>
        <w:t>RT @bellathorne: Beauty is everywhere you look in everything you do ❤️ #womensday https://t.co/ljP3vKni3U</w:t>
      </w:r>
    </w:p>
    <w:p>
      <w:r>
        <w:rPr>
          <w:b/>
          <w:u w:val="single"/>
        </w:rPr>
        <w:t>164577</w:t>
      </w:r>
    </w:p>
    <w:p>
      <w:r>
        <w:t>women are sisters mothers and wifes so must save them as we save our eyes #womensday</w:t>
      </w:r>
    </w:p>
    <w:p>
      <w:r>
        <w:rPr>
          <w:b/>
          <w:u w:val="single"/>
        </w:rPr>
        <w:t>164578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164579</w:t>
      </w:r>
    </w:p>
    <w:p>
      <w:r>
        <w:t>RT @NDaultana: Women are the real architects of society. Happy #WomensDay! #BeBoldForChange</w:t>
      </w:r>
    </w:p>
    <w:p>
      <w:r>
        <w:rPr>
          <w:b/>
          <w:u w:val="single"/>
        </w:rPr>
        <w:t>164580</w:t>
      </w:r>
    </w:p>
    <w:p>
      <w:r>
        <w:t>A woman should know how to look like a girl, how to act like a lady, how to think like a man.</w:t>
        <w:br/>
        <w:br/>
        <w:t>TANNER KCCGenSanSoon TMI</w:t>
      </w:r>
    </w:p>
    <w:p>
      <w:r>
        <w:rPr>
          <w:b/>
          <w:u w:val="single"/>
        </w:rPr>
        <w:t>164581</w:t>
      </w:r>
    </w:p>
    <w:p>
      <w:r>
        <w:t>RT @rachnajain0504: The biggest coward of a man is to awaken the love of a woman without the intention of loving her.</w:t>
      </w:r>
    </w:p>
    <w:p>
      <w:r>
        <w:rPr>
          <w:b/>
          <w:u w:val="single"/>
        </w:rPr>
        <w:t>164582</w:t>
      </w:r>
    </w:p>
    <w:p>
      <w:r>
        <w:t>RT @iQuillWarrior: "Give a girl the right shoes, and she can conquer the world." #OurDaughtersOurPride #womensday https://t.co/L92xRImJm8</w:t>
      </w:r>
    </w:p>
    <w:p>
      <w:r>
        <w:rPr>
          <w:b/>
          <w:u w:val="single"/>
        </w:rPr>
        <w:t>164583</w:t>
      </w:r>
    </w:p>
    <w:p>
      <w:r>
        <w:t xml:space="preserve">RT @mikandynothem: My wife is going to work today beacause she is NO lazy liberal woman looking for a day off! </w:t>
        <w:br/>
        <w:t>#adaywithoutwomen #MAGA htt…</w:t>
      </w:r>
    </w:p>
    <w:p>
      <w:r>
        <w:rPr>
          <w:b/>
          <w:u w:val="single"/>
        </w:rPr>
        <w:t>164584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164585</w:t>
      </w:r>
    </w:p>
    <w:p>
      <w:r>
        <w:t>RT @JosephineBusano: Lucky is the man who is the first love of a woman, but luckier is the woman who is the last love of a man.</w:t>
        <w:br/>
        <w:br/>
        <w:t>MarVoreeTi…</w:t>
      </w:r>
    </w:p>
    <w:p>
      <w:r>
        <w:rPr>
          <w:b/>
          <w:u w:val="single"/>
        </w:rPr>
        <w:t>164586</w:t>
      </w:r>
    </w:p>
    <w:p>
      <w:r>
        <w:t>RT @xanria_018: Lucky is the man who is the first love of a woman, but luckier is the woman who is the last love of a man.</w:t>
        <w:br/>
        <w:t>#ALDUBxDTBYSoulm…</w:t>
      </w:r>
    </w:p>
    <w:p>
      <w:r>
        <w:rPr>
          <w:b/>
          <w:u w:val="single"/>
        </w:rPr>
        <w:t>164587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164588</w:t>
      </w:r>
    </w:p>
    <w:p>
      <w:r>
        <w:t>without the love of a woman,</w:t>
        <w:br/>
        <w:t xml:space="preserve">I don't even exist. </w:t>
        <w:br/>
        <w:t>we owe you more.</w:t>
        <w:br/>
        <w:t>you deserve better from us.</w:t>
      </w:r>
    </w:p>
    <w:p>
      <w:r>
        <w:rPr>
          <w:b/>
          <w:u w:val="single"/>
        </w:rPr>
        <w:t>164589</w:t>
      </w:r>
    </w:p>
    <w:p>
      <w:r>
        <w:t>RT @Franklin_Graham: I’m thankful for my mother who was tough as nails &amp;amp; meant so much &amp;amp; for my wife Jane who has been by my side for over…</w:t>
      </w:r>
    </w:p>
    <w:p>
      <w:r>
        <w:rPr>
          <w:b/>
          <w:u w:val="single"/>
        </w:rPr>
        <w:t>164590</w:t>
      </w:r>
    </w:p>
    <w:p>
      <w:r>
        <w:t>RT @FekuLeaks: .@narendramodi Saluting the indomitable spirit, determination &amp;amp; dedication of Nari Shakti on International #womensday #TheGr…</w:t>
      </w:r>
    </w:p>
    <w:p>
      <w:r>
        <w:rPr>
          <w:b/>
          <w:u w:val="single"/>
        </w:rPr>
        <w:t>164591</w:t>
      </w:r>
    </w:p>
    <w:p>
      <w:r>
        <w:t>RT @Zaynab71990: Women are like flowers. They shouldbe treated gently, kindly, and with affection.” - Imam Ali (AS)</w:t>
        <w:br/>
        <w:br/>
        <w:t>#WomensDay</w:t>
      </w:r>
    </w:p>
    <w:p>
      <w:r>
        <w:rPr>
          <w:b/>
          <w:u w:val="single"/>
        </w:rPr>
        <w:t>164592</w:t>
      </w:r>
    </w:p>
    <w:p>
      <w:r>
        <w:t>RT @xanria_018: Lucky is the man who is the first love of a woman, but luckier is the woman who is the last love of a man.</w:t>
        <w:br/>
        <w:t>#ALDUBxDTBYSoulm…</w:t>
      </w:r>
    </w:p>
    <w:p>
      <w:r>
        <w:rPr>
          <w:b/>
          <w:u w:val="single"/>
        </w:rPr>
        <w:t>164593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164594</w:t>
      </w:r>
    </w:p>
    <w:p>
      <w:r>
        <w:t>RT @antonioguterres: We can’t achieve any of our goals without the participation of women and girls. #WomensDay https://t.co/2oCVEQQFMR</w:t>
      </w:r>
    </w:p>
    <w:p>
      <w:r>
        <w:rPr>
          <w:b/>
          <w:u w:val="single"/>
        </w:rPr>
        <w:t>164595</w:t>
      </w:r>
    </w:p>
    <w:p>
      <w:r>
        <w:t>RT @ninasworldx: " she was beautiful, passionate, and just as crazy as I am ... she could party like a man and love like a women"</w:t>
      </w:r>
    </w:p>
    <w:p>
      <w:r>
        <w:rPr>
          <w:b/>
          <w:u w:val="single"/>
        </w:rPr>
        <w:t>164596</w:t>
      </w:r>
    </w:p>
    <w:p>
      <w:r>
        <w:t>RT @RCW_: Without women, this paper on elements &amp;amp; principles for a #nuclearban would not have been produced. #ADayWithoutWomen https://t.co…</w:t>
      </w:r>
    </w:p>
    <w:p>
      <w:r>
        <w:rPr>
          <w:b/>
          <w:u w:val="single"/>
        </w:rPr>
        <w:t>164597</w:t>
      </w:r>
    </w:p>
    <w:p>
      <w:r>
        <w:t>RT @LIMMediaGroup: Happy #INTERNATIONALWOMENSDAY!!</w:t>
        <w:br/>
        <w:t>Here's to strong women. May we know them. May we be them. May we raise them.  #womensday…</w:t>
      </w:r>
    </w:p>
    <w:p>
      <w:r>
        <w:rPr>
          <w:b/>
          <w:u w:val="single"/>
        </w:rPr>
        <w:t>164598</w:t>
      </w:r>
    </w:p>
    <w:p>
      <w:r>
        <w:t>RT @UN: "We can’t achieve any of our goals without the participation of women and girls" - @AntonioGuterres on #WomensDay https://t.co/J3ce…</w:t>
      </w:r>
    </w:p>
    <w:p>
      <w:r>
        <w:rPr>
          <w:b/>
          <w:u w:val="single"/>
        </w:rPr>
        <w:t>164599</w:t>
      </w:r>
    </w:p>
    <w:p>
      <w:r>
        <w:t>Simply thank you for your recognition. Women are remarkable...as simple as.  Behind a good business man is a good woman to support him. https://t.co/iSTydnIEWa</w:t>
      </w:r>
    </w:p>
    <w:p>
      <w:r>
        <w:rPr>
          <w:b/>
          <w:u w:val="single"/>
        </w:rPr>
        <w:t>164600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164601</w:t>
      </w:r>
    </w:p>
    <w:p>
      <w:r>
        <w:t>RT @contiki: “A good man is as strong as the right woman needs him to be.” ― Gregory David Roberts</w:t>
      </w:r>
    </w:p>
    <w:p>
      <w:r>
        <w:rPr>
          <w:b/>
          <w:u w:val="single"/>
        </w:rPr>
        <w:t>164602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164603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164604</w:t>
      </w:r>
    </w:p>
    <w:p>
      <w:r>
        <w:t>RT @antonioguterres: We can’t achieve any of our goals without the participation of women and girls. #WomensDay https://t.co/2oCVEQQFMR</w:t>
      </w:r>
    </w:p>
    <w:p>
      <w:r>
        <w:rPr>
          <w:b/>
          <w:u w:val="single"/>
        </w:rPr>
        <w:t>164605</w:t>
      </w:r>
    </w:p>
    <w:p>
      <w:r>
        <w:t>RT @SriSri: Women possess a unique combination of will,determination &amp;amp; emotions.They can protect,support &amp;amp; uplift the family &amp;amp; society.Happ…</w:t>
      </w:r>
    </w:p>
    <w:p>
      <w:r>
        <w:rPr>
          <w:b/>
          <w:u w:val="single"/>
        </w:rPr>
        <w:t>164606</w:t>
      </w:r>
    </w:p>
    <w:p>
      <w:r>
        <w:t>RT @SriSri: Women possess a unique combination of will,determination &amp;amp; emotions.They can protect,support &amp;amp; uplift the family &amp;amp; society.Happ…</w:t>
      </w:r>
    </w:p>
    <w:p>
      <w:r>
        <w:rPr>
          <w:b/>
          <w:u w:val="single"/>
        </w:rPr>
        <w:t>164607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164608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164609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164610</w:t>
      </w:r>
    </w:p>
    <w:p>
      <w:r>
        <w:t>RT @sexylhez: Lucky is the man who is the first love of a woman, but luckier is the woman who is the last love of a man.</w:t>
        <w:br/>
        <w:t>#ALDUBxDTBYLandas</w:t>
      </w:r>
    </w:p>
    <w:p>
      <w:r>
        <w:rPr>
          <w:b/>
          <w:u w:val="single"/>
        </w:rPr>
        <w:t>164611</w:t>
      </w:r>
    </w:p>
    <w:p>
      <w:r>
        <w:t>so hit me like a man, and love me like a woman</w:t>
      </w:r>
    </w:p>
    <w:p>
      <w:r>
        <w:rPr>
          <w:b/>
          <w:u w:val="single"/>
        </w:rPr>
        <w:t>164612</w:t>
      </w:r>
    </w:p>
    <w:p>
      <w:r>
        <w:t>RT @TopMegaNewz: Happy #InternationalWomensDay  to all the strong and fierce women all over the globe! 🌹🌹🌹🌹🌹#adaywithoutwomen https://t.co/…</w:t>
      </w:r>
    </w:p>
    <w:p>
      <w:r>
        <w:rPr>
          <w:b/>
          <w:u w:val="single"/>
        </w:rPr>
        <w:t>164613</w:t>
      </w:r>
    </w:p>
    <w:p>
      <w:r>
        <w:t>RT @UN: "We can’t achieve any of our goals without the participation of women and girls" - @AntonioGuterres on #WomensDay https://t.co/J3ce…</w:t>
      </w:r>
    </w:p>
    <w:p>
      <w:r>
        <w:rPr>
          <w:b/>
          <w:u w:val="single"/>
        </w:rPr>
        <w:t>164614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164615</w:t>
      </w:r>
    </w:p>
    <w:p>
      <w:r>
        <w:t>RT @khattak: A woman is like a tea bag - You can't tell how strong she is until you put her in hot water. (Roosevelt) #womensday #Internati…</w:t>
      </w:r>
    </w:p>
    <w:p>
      <w:r>
        <w:rPr>
          <w:b/>
          <w:u w:val="single"/>
        </w:rPr>
        <w:t>164616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164617</w:t>
      </w:r>
    </w:p>
    <w:p>
      <w:r>
        <w:t>RT @AndTVOfficial: She's bold &amp;amp; she's powerful. Without her, nothing seems complete. Happy #WomensDay! #AndItsWomensDay #SantoshiMaa https:…</w:t>
      </w:r>
    </w:p>
    <w:p>
      <w:r>
        <w:rPr>
          <w:b/>
          <w:u w:val="single"/>
        </w:rPr>
        <w:t>164618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164619</w:t>
      </w:r>
    </w:p>
    <w:p>
      <w:r>
        <w:t>RT @UN_Women: "Why do we continue to undervalue fathers and overburden mothers?" -Goodwill Ambassador Anne Hathaway on paid parental leave.…</w:t>
      </w:r>
    </w:p>
    <w:p>
      <w:r>
        <w:rPr>
          <w:b/>
          <w:u w:val="single"/>
        </w:rPr>
        <w:t>164620</w:t>
      </w:r>
    </w:p>
    <w:p>
      <w:r>
        <w:t>RT @sexylhez: Lucky is the man who is the first love of a woman, but luckier is the woman who is the last love of a man.</w:t>
        <w:br/>
        <w:t>#ALDUBxDTBYLandas</w:t>
      </w:r>
    </w:p>
    <w:p>
      <w:r>
        <w:rPr>
          <w:b/>
          <w:u w:val="single"/>
        </w:rPr>
        <w:t>164621</w:t>
      </w:r>
    </w:p>
    <w:p>
      <w:r>
        <w:t>RT @mlkhattar: My greetings and best wishes to everyone on International #WomensDay. I salute the accomplishments and role of women in our…</w:t>
      </w:r>
    </w:p>
    <w:p>
      <w:r>
        <w:rPr>
          <w:b/>
          <w:u w:val="single"/>
        </w:rPr>
        <w:t>164622</w:t>
      </w:r>
    </w:p>
    <w:p>
      <w:r>
        <w:t>RT @smrtgrls: What is life without women? @AmberTamblyn tells all in her poem "Uncertainty" ↓ #ADayWithoutWomen https://t.co/KLmbCDHhFa</w:t>
      </w:r>
    </w:p>
    <w:p>
      <w:r>
        <w:rPr>
          <w:b/>
          <w:u w:val="single"/>
        </w:rPr>
        <w:t>164623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164624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164625</w:t>
      </w:r>
    </w:p>
    <w:p>
      <w:r>
        <w:t>RT @teramaji: Charismatic⚔️</w:t>
        <w:br/>
        <w:t>Brave ⚔️</w:t>
        <w:br/>
        <w:t>the love of a woman❤️</w:t>
        <w:br/>
        <w:t>It's warrior Lexa ⚔️ https://t.co/x6TjzsAfLU</w:t>
      </w:r>
    </w:p>
    <w:p>
      <w:r>
        <w:rPr>
          <w:b/>
          <w:u w:val="single"/>
        </w:rPr>
        <w:t>164626</w:t>
      </w:r>
    </w:p>
    <w:p>
      <w:r>
        <w:t>RT @nsui: A woman brings us on this earth, nurtures us &amp;amp; makes us what we are today.</w:t>
        <w:br/>
        <w:t xml:space="preserve">Take an oath, to help her nurture herself! </w:t>
        <w:br/>
        <w:t>Happy #wom…</w:t>
      </w:r>
    </w:p>
    <w:p>
      <w:r>
        <w:rPr>
          <w:b/>
          <w:u w:val="single"/>
        </w:rPr>
        <w:t>164627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164628</w:t>
      </w:r>
    </w:p>
    <w:p>
      <w:r>
        <w:t xml:space="preserve">@BBCRadio4 #bbcmidweek </w:t>
        <w:br/>
        <w:t>Suzy Quattro 'I think like a man and have emotions of a woman '.</w:t>
        <w:br/>
        <w:t>Thanks @lib_thinks for 35 years</w:t>
      </w:r>
    </w:p>
    <w:p>
      <w:r>
        <w:rPr>
          <w:b/>
          <w:u w:val="single"/>
        </w:rPr>
        <w:t>164629</w:t>
      </w:r>
    </w:p>
    <w:p>
      <w:r>
        <w:t>RT @tkeri_xo: If a guy pays for a girl's meal he was taught right. But if the girl EXPECTS the guy to pay, she was taught wrong.</w:t>
      </w:r>
    </w:p>
    <w:p>
      <w:r>
        <w:rPr>
          <w:b/>
          <w:u w:val="single"/>
        </w:rPr>
        <w:t>164630</w:t>
      </w:r>
    </w:p>
    <w:p>
      <w:r>
        <w:t>RT @SriSri: Women possess a unique combination of will,determination &amp;amp; emotions.They can protect,support &amp;amp; uplift the family &amp;amp; society.Happ…</w:t>
      </w:r>
    </w:p>
    <w:p>
      <w:r>
        <w:rPr>
          <w:b/>
          <w:u w:val="single"/>
        </w:rPr>
        <w:t>164631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164632</w:t>
      </w:r>
    </w:p>
    <w:p>
      <w:r>
        <w:t>RT @SyedSaddiq: "BEHIND every successful man, there's a woman".</w:t>
        <w:br/>
        <w:br/>
        <w:t>I disagree.</w:t>
        <w:br/>
        <w:br/>
        <w:t>It's "NEXT to every successful man, there's a woman"</w:t>
        <w:br/>
        <w:br/>
        <w:t>#KamiSo…</w:t>
      </w:r>
    </w:p>
    <w:p>
      <w:r>
        <w:rPr>
          <w:b/>
          <w:u w:val="single"/>
        </w:rPr>
        <w:t>164633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164634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164635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164636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164637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164638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164639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164640</w:t>
      </w:r>
    </w:p>
    <w:p>
      <w:r>
        <w:t>RT @SyedSaddiq: "BEHIND every successful man, there's a woman".</w:t>
        <w:br/>
        <w:br/>
        <w:t>I disagree.</w:t>
        <w:br/>
        <w:br/>
        <w:t>It's "NEXT to every successful man, there's a woman"</w:t>
        <w:br/>
        <w:br/>
        <w:t>#KamiSo…</w:t>
      </w:r>
    </w:p>
    <w:p>
      <w:r>
        <w:rPr>
          <w:b/>
          <w:u w:val="single"/>
        </w:rPr>
        <w:t>164641</w:t>
      </w:r>
    </w:p>
    <w:p>
      <w:r>
        <w:t>@TheDMacMan but I figured you were tough enough to take it like a man😂😂😂</w:t>
      </w:r>
    </w:p>
    <w:p>
      <w:r>
        <w:rPr>
          <w:b/>
          <w:u w:val="single"/>
        </w:rPr>
        <w:t>164642</w:t>
      </w:r>
    </w:p>
    <w:p>
      <w:r>
        <w:t>RT @lakshyarajmewar: Within her, she has the power to create, nurture &amp;amp; transform. Let’s pay tribute to the women who have risen for a bett…</w:t>
      </w:r>
    </w:p>
    <w:p>
      <w:r>
        <w:rPr>
          <w:b/>
          <w:u w:val="single"/>
        </w:rPr>
        <w:t>164643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164644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164645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164646</w:t>
      </w:r>
    </w:p>
    <w:p>
      <w:r>
        <w:t>RT @SyedSaddiq: "BEHIND every successful man, there's a woman".</w:t>
        <w:br/>
        <w:br/>
        <w:t>I disagree.</w:t>
        <w:br/>
        <w:br/>
        <w:t>It's "NEXT to every successful man, there's a woman"</w:t>
        <w:br/>
        <w:br/>
        <w:t>#KamiSo…</w:t>
      </w:r>
    </w:p>
    <w:p>
      <w:r>
        <w:rPr>
          <w:b/>
          <w:u w:val="single"/>
        </w:rPr>
        <w:t>164647</w:t>
      </w:r>
    </w:p>
    <w:p>
      <w:r>
        <w:t>RT @sexylhez: Lucky is the man who is the first love of a woman, but luckier is the woman who is the last love of a man.</w:t>
        <w:br/>
        <w:t>#ALDUBxDTBYSoulmat…</w:t>
      </w:r>
    </w:p>
    <w:p>
      <w:r>
        <w:rPr>
          <w:b/>
          <w:u w:val="single"/>
        </w:rPr>
        <w:t>164648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164649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164650</w:t>
      </w:r>
    </w:p>
    <w:p>
      <w:r>
        <w:t>RT @UN: "We can’t achieve any of our goals without the participation of women and girls" - @AntonioGuterres on #WomensDay https://t.co/J3ce…</w:t>
      </w:r>
    </w:p>
    <w:p>
      <w:r>
        <w:rPr>
          <w:b/>
          <w:u w:val="single"/>
        </w:rPr>
        <w:t>164651</w:t>
      </w:r>
    </w:p>
    <w:p>
      <w:r>
        <w:t>RT @RedChilliesEnt: She is everything you want her to be &amp;amp; sometimes what you may fail to see. Cheers to womanhood. Happy #WomensDay https:…</w:t>
      </w:r>
    </w:p>
    <w:p>
      <w:r>
        <w:rPr>
          <w:b/>
          <w:u w:val="single"/>
        </w:rPr>
        <w:t>164652</w:t>
      </w:r>
    </w:p>
    <w:p>
      <w:r>
        <w:t>RT @bhawnakat: Don't Forget!!!!</w:t>
        <w:br/>
        <w:t>Without "HER "even "HERO " IS "0"..</w:t>
        <w:br/>
        <w:br/>
        <w:t>#womensday https://t.co/NhncxFo7BK</w:t>
      </w:r>
    </w:p>
    <w:p>
      <w:r>
        <w:rPr>
          <w:b/>
          <w:u w:val="single"/>
        </w:rPr>
        <w:t>164653</w:t>
      </w:r>
    </w:p>
    <w:p>
      <w:r>
        <w:t>RT @ajmalkwazir: Women are most respectable in our society and culture. I believe in giving them due respect no matter what the situ is.#wo…</w:t>
      </w:r>
    </w:p>
    <w:p>
      <w:r>
        <w:rPr>
          <w:b/>
          <w:u w:val="single"/>
        </w:rPr>
        <w:t>164654</w:t>
      </w:r>
    </w:p>
    <w:p>
      <w:r>
        <w:t xml:space="preserve">RT @incharmuese: For the love of a woman, visceral and tender and primitive and fierce. </w:t>
        <w:br/>
        <w:t>For the love of every woman</w:t>
      </w:r>
    </w:p>
    <w:p>
      <w:r>
        <w:rPr>
          <w:b/>
          <w:u w:val="single"/>
        </w:rPr>
        <w:t>164655</w:t>
      </w:r>
    </w:p>
    <w:p>
      <w:r>
        <w:t>RT @Franklin_Graham: I’m thankful for my mother who was tough as nails &amp;amp; meant so much &amp;amp; for my wife Jane who has been by my side for over…</w:t>
      </w:r>
    </w:p>
    <w:p>
      <w:r>
        <w:rPr>
          <w:b/>
          <w:u w:val="single"/>
        </w:rPr>
        <w:t>164656</w:t>
      </w:r>
    </w:p>
    <w:p>
      <w:r>
        <w:t>RT @SexAtOxbridge: When someone says that I'm really smart "for a girl" https://t.co/1YjcZ4XyWn</w:t>
      </w:r>
    </w:p>
    <w:p>
      <w:r>
        <w:rPr>
          <w:b/>
          <w:u w:val="single"/>
        </w:rPr>
        <w:t>164657</w:t>
      </w:r>
    </w:p>
    <w:p>
      <w:r>
        <w:t>RT @distrxst: Looking for a girl to treat like a princess and call me daddy</w:t>
      </w:r>
    </w:p>
    <w:p>
      <w:r>
        <w:rPr>
          <w:b/>
          <w:u w:val="single"/>
        </w:rPr>
        <w:t>164658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164659</w:t>
      </w:r>
    </w:p>
    <w:p>
      <w:r>
        <w:t>RT @ysjagan: On this #womensday, I humbly thank and extend my appreciation to each and every woman - the force behind our society. #HappyWo…</w:t>
      </w:r>
    </w:p>
    <w:p>
      <w:r>
        <w:rPr>
          <w:b/>
          <w:u w:val="single"/>
        </w:rPr>
        <w:t>164660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164661</w:t>
      </w:r>
    </w:p>
    <w:p>
      <w:r>
        <w:t>This week on #whosavedwho, the love of a woman for her #shelterpet will bring a smile to your face 😊 https://t.co/bSGYw7D7aZ</w:t>
      </w:r>
    </w:p>
    <w:p>
      <w:r>
        <w:rPr>
          <w:b/>
          <w:u w:val="single"/>
        </w:rPr>
        <w:t>164662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164663</w:t>
      </w:r>
    </w:p>
    <w:p>
      <w:r>
        <w:t>RT @antonioguterres: We can’t achieve any of our goals without the participation of women and girls. #WomensDay https://t.co/2oCVEQQFMR</w:t>
      </w:r>
    </w:p>
    <w:p>
      <w:r>
        <w:rPr>
          <w:b/>
          <w:u w:val="single"/>
        </w:rPr>
        <w:t>164664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164665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164666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164667</w:t>
      </w:r>
    </w:p>
    <w:p>
      <w:r>
        <w:t>This is brilliant. Why should a woman be complimented by being told she's as good as a man? #BeBoldForChange https://t.co/eesk59qWKq #ESPN</w:t>
      </w:r>
    </w:p>
    <w:p>
      <w:r>
        <w:rPr>
          <w:b/>
          <w:u w:val="single"/>
        </w:rPr>
        <w:t>164668</w:t>
      </w:r>
    </w:p>
    <w:p>
      <w:r>
        <w:t>RT @loveaprilgreen: show me a damaged</w:t>
        <w:br/>
        <w:t>woman</w:t>
        <w:br/>
        <w:t>and i will show you</w:t>
        <w:br/>
        <w:t>a poem in her bones;</w:t>
        <w:br/>
        <w:t>a painting in her blood;</w:t>
        <w:br/>
        <w:t>a song in her heart.</w:t>
        <w:br/>
        <w:br/>
        <w:t>#womens…</w:t>
      </w:r>
    </w:p>
    <w:p>
      <w:r>
        <w:rPr>
          <w:b/>
          <w:u w:val="single"/>
        </w:rPr>
        <w:t>164669</w:t>
      </w:r>
    </w:p>
    <w:p>
      <w:r>
        <w:t>#DTBYPelangiInDanger</w:t>
        <w:br/>
        <w:t>Lucky is the man who is the first love of a woman,</w:t>
        <w:br/>
        <w:br/>
        <w:t>but luckier is the woman who is the last love of a man.</w:t>
      </w:r>
    </w:p>
    <w:p>
      <w:r>
        <w:rPr>
          <w:b/>
          <w:u w:val="single"/>
        </w:rPr>
        <w:t>164670</w:t>
      </w:r>
    </w:p>
    <w:p>
      <w:r>
        <w:t>RT @sexylhez: Lucky is the man who is the first love of a woman, but luckier is the woman who is the last love of a man.</w:t>
        <w:br/>
        <w:t>#ALDUBxDTBYLandas</w:t>
      </w:r>
    </w:p>
    <w:p>
      <w:r>
        <w:rPr>
          <w:b/>
          <w:u w:val="single"/>
        </w:rPr>
        <w:t>164671</w:t>
      </w:r>
    </w:p>
    <w:p>
      <w:r>
        <w:t xml:space="preserve">RT @incharmuese: For the love of a woman, visceral and tender and primitive and fierce. </w:t>
        <w:br/>
        <w:t>For the love of every woman</w:t>
      </w:r>
    </w:p>
    <w:p>
      <w:r>
        <w:rPr>
          <w:b/>
          <w:u w:val="single"/>
        </w:rPr>
        <w:t>164672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164673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164674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164675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164676</w:t>
      </w:r>
    </w:p>
    <w:p>
      <w:r>
        <w:t>RT @tinycatina: @radiogreenman @KongEu3 What a good man can do, a woman can do just as well or even better. Together we are best. :)</w:t>
      </w:r>
    </w:p>
    <w:p>
      <w:r>
        <w:rPr>
          <w:b/>
          <w:u w:val="single"/>
        </w:rPr>
        <w:t>164677</w:t>
      </w:r>
    </w:p>
    <w:p>
      <w:r>
        <w:t>RT @FekuLeaks: .@narendramodi Saluting the indomitable spirit, determination &amp;amp; dedication of Nari Shakti on International #womensday #TheGr…</w:t>
      </w:r>
    </w:p>
    <w:p>
      <w:r>
        <w:rPr>
          <w:b/>
          <w:u w:val="single"/>
        </w:rPr>
        <w:t>164678</w:t>
      </w:r>
    </w:p>
    <w:p>
      <w:r>
        <w:t>RT @Insan_sakshii: Special womens make #Womensday more special. https://t.co/ABhECWPYOd</w:t>
      </w:r>
    </w:p>
    <w:p>
      <w:r>
        <w:rPr>
          <w:b/>
          <w:u w:val="single"/>
        </w:rPr>
        <w:t>164679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164680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164681</w:t>
      </w:r>
    </w:p>
    <w:p>
      <w:r>
        <w:t>RT @lakshyarajmewar: Within her, she has the power to create, nurture &amp;amp; transform. Let’s pay tribute to the women who have risen for a bett…</w:t>
      </w:r>
    </w:p>
    <w:p>
      <w:r>
        <w:rPr>
          <w:b/>
          <w:u w:val="single"/>
        </w:rPr>
        <w:t>164682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164683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164684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164685</w:t>
      </w:r>
    </w:p>
    <w:p>
      <w:r>
        <w:t xml:space="preserve">RT @RobWeissMSW: Thank you for trying to love us imperfect men with your open hearts." #adaywithoutwomen #internationalwomensday </w:t>
        <w:br/>
        <w:t>https://t…</w:t>
      </w:r>
    </w:p>
    <w:p>
      <w:r>
        <w:rPr>
          <w:b/>
          <w:u w:val="single"/>
        </w:rPr>
        <w:t>164686</w:t>
      </w:r>
    </w:p>
    <w:p>
      <w:r>
        <w:t>RT @AGMRedMylene: A man is as good as he has to be, and a woman is as bad as she dares. ~Elbert Hubbard</w:t>
        <w:br/>
        <w:br/>
        <w:t>#DTBYSinagMeetsEx https://t.co/4u5…</w:t>
      </w:r>
    </w:p>
    <w:p>
      <w:r>
        <w:rPr>
          <w:b/>
          <w:u w:val="single"/>
        </w:rPr>
        <w:t>164687</w:t>
      </w:r>
    </w:p>
    <w:p>
      <w:r>
        <w:t>RT @FekuLeaks: .@narendramodi Saluting the indomitable spirit, determination &amp;amp; dedication of Nari Shakti on International #womensday #TheGr…</w:t>
      </w:r>
    </w:p>
    <w:p>
      <w:r>
        <w:rPr>
          <w:b/>
          <w:u w:val="single"/>
        </w:rPr>
        <w:t>164688</w:t>
      </w:r>
    </w:p>
    <w:p>
      <w:r>
        <w:t>RT @SriSri: Women possess a unique combination of will,determination &amp;amp; emotions.They can protect,support &amp;amp; uplift the family &amp;amp; society.Happ…</w:t>
      </w:r>
    </w:p>
    <w:p>
      <w:r>
        <w:rPr>
          <w:b/>
          <w:u w:val="single"/>
        </w:rPr>
        <w:t>164689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164690</w:t>
      </w:r>
    </w:p>
    <w:p>
      <w:r>
        <w:t>#adaywithoutwomen Real women do not need to be empowered. They have the power to get things done and do. Empowered is a state of mind.</w:t>
      </w:r>
    </w:p>
    <w:p>
      <w:r>
        <w:rPr>
          <w:b/>
          <w:u w:val="single"/>
        </w:rPr>
        <w:t>164691</w:t>
      </w:r>
    </w:p>
    <w:p>
      <w:r>
        <w:t>RT @RGVzoomin: Happy #WomensDay to all the women around the world because it's u women who make the whole world go around 🙏🙏🙏💐💐💐</w:t>
      </w:r>
    </w:p>
    <w:p>
      <w:r>
        <w:rPr>
          <w:b/>
          <w:u w:val="single"/>
        </w:rPr>
        <w:t>164692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164693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164694</w:t>
      </w:r>
    </w:p>
    <w:p>
      <w:r>
        <w:t>It's impossible for a girl to be faithful https://t.co/ch2zjx8WcJ</w:t>
      </w:r>
    </w:p>
    <w:p>
      <w:r>
        <w:rPr>
          <w:b/>
          <w:u w:val="single"/>
        </w:rPr>
        <w:t>164695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164696</w:t>
      </w:r>
    </w:p>
    <w:p>
      <w:r>
        <w:t>RT @Metasota: without the love of a woman,</w:t>
        <w:br/>
        <w:t xml:space="preserve">I don't even exist. </w:t>
        <w:br/>
        <w:t>we owe you more.</w:t>
        <w:br/>
        <w:t>you deserve better from us.</w:t>
      </w:r>
    </w:p>
    <w:p>
      <w:r>
        <w:rPr>
          <w:b/>
          <w:u w:val="single"/>
        </w:rPr>
        <w:t>164697</w:t>
      </w:r>
    </w:p>
    <w:p>
      <w:r>
        <w:t>RT @Metasota: without the love of a woman,</w:t>
        <w:br/>
        <w:t xml:space="preserve">I don't even exist. </w:t>
        <w:br/>
        <w:t>we owe you more.</w:t>
        <w:br/>
        <w:t>you deserve better from us.</w:t>
      </w:r>
    </w:p>
    <w:p>
      <w:r>
        <w:rPr>
          <w:b/>
          <w:u w:val="single"/>
        </w:rPr>
        <w:t>164698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164699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164700</w:t>
      </w:r>
    </w:p>
    <w:p>
      <w:r>
        <w:t>RT @TopMegaNewz: Happy #InternationalWomensDay  to all the strong and fierce women all over the globe! 🌹🌹🌹🌹🌹#adaywithoutwomen https://t.co/…</w:t>
      </w:r>
    </w:p>
    <w:p>
      <w:r>
        <w:rPr>
          <w:b/>
          <w:u w:val="single"/>
        </w:rPr>
        <w:t>164701</w:t>
      </w:r>
    </w:p>
    <w:p>
      <w:r>
        <w:t xml:space="preserve">RT @hanzla_ammad: Covered girls are better than cover girls </w:t>
        <w:br/>
        <w:t>#womensday</w:t>
      </w:r>
    </w:p>
    <w:p>
      <w:r>
        <w:rPr>
          <w:b/>
          <w:u w:val="single"/>
        </w:rPr>
        <w:t>164702</w:t>
      </w:r>
    </w:p>
    <w:p>
      <w:r>
        <w:t>RT @UN: "We can’t achieve any of our goals without the participation of women and girls" - @AntonioGuterres on #WomensDay https://t.co/J3ce…</w:t>
      </w:r>
    </w:p>
    <w:p>
      <w:r>
        <w:rPr>
          <w:b/>
          <w:u w:val="single"/>
        </w:rPr>
        <w:t>164703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164704</w:t>
      </w:r>
    </w:p>
    <w:p>
      <w:r>
        <w:t>She is beautiful, passionate and just as crazy as I am... she can party like a man and love like a woman...</w:t>
      </w:r>
    </w:p>
    <w:p>
      <w:r>
        <w:rPr>
          <w:b/>
          <w:u w:val="single"/>
        </w:rPr>
        <w:t>164705</w:t>
      </w:r>
    </w:p>
    <w:p>
      <w:r>
        <w:t>RT @askamantoo: #women are a #force #internationalwomensday #EqualityMatters #adaywithoutwomen  #WomensMarch #everydayiswomensday image @Iv…</w:t>
      </w:r>
    </w:p>
    <w:p>
      <w:r>
        <w:rPr>
          <w:b/>
          <w:u w:val="single"/>
        </w:rPr>
        <w:t>164706</w:t>
      </w:r>
    </w:p>
    <w:p>
      <w:r>
        <w:t>RT @JosephineBusano: Lucky is the man who is the first love of a woman, but luckier is the woman who is the last love of a man.</w:t>
        <w:br/>
        <w:br/>
        <w:t>Always MAR…</w:t>
      </w:r>
    </w:p>
    <w:p>
      <w:r>
        <w:rPr>
          <w:b/>
          <w:u w:val="single"/>
        </w:rPr>
        <w:t>164707</w:t>
      </w:r>
    </w:p>
    <w:p>
      <w:r>
        <w:t>RT @bellathorne: Beauty is everywhere you look in everything you do ❤️ #womensday https://t.co/ljP3vKni3U</w:t>
      </w:r>
    </w:p>
    <w:p>
      <w:r>
        <w:rPr>
          <w:b/>
          <w:u w:val="single"/>
        </w:rPr>
        <w:t>164708</w:t>
      </w:r>
    </w:p>
    <w:p>
      <w:r>
        <w:t>RT @SriSri: Women possess a unique combination of will,determination &amp;amp; emotions.They can protect,support &amp;amp; uplift the family &amp;amp; society.Happ…</w:t>
      </w:r>
    </w:p>
    <w:p>
      <w:r>
        <w:rPr>
          <w:b/>
          <w:u w:val="single"/>
        </w:rPr>
        <w:t>164709</w:t>
      </w:r>
    </w:p>
    <w:p>
      <w:r>
        <w:t>@FunnyQuotees It's even worse that guys have to ask for a girl's hand in marriage....  Rejection is fatal</w:t>
      </w:r>
    </w:p>
    <w:p>
      <w:r>
        <w:rPr>
          <w:b/>
          <w:u w:val="single"/>
        </w:rPr>
        <w:t>164710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164711</w:t>
      </w:r>
    </w:p>
    <w:p>
      <w:r>
        <w:t>RT @Franklin_Graham: I’m thankful for my mother who was tough as nails &amp;amp; meant so much &amp;amp; for my wife Jane who has been by my side for over…</w:t>
      </w:r>
    </w:p>
    <w:p>
      <w:r>
        <w:rPr>
          <w:b/>
          <w:u w:val="single"/>
        </w:rPr>
        <w:t>164712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164713</w:t>
      </w:r>
    </w:p>
    <w:p>
      <w:r>
        <w:t>RT @SyedSaddiq: "BEHIND every successful man, there's a woman".</w:t>
        <w:br/>
        <w:br/>
        <w:t>I disagree.</w:t>
        <w:br/>
        <w:br/>
        <w:t>It's "NEXT to every successful man, there's a woman"</w:t>
        <w:br/>
        <w:br/>
        <w:t>#KamiSo…</w:t>
      </w:r>
    </w:p>
    <w:p>
      <w:r>
        <w:rPr>
          <w:b/>
          <w:u w:val="single"/>
        </w:rPr>
        <w:t>164714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164715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164716</w:t>
      </w:r>
    </w:p>
    <w:p>
      <w:r>
        <w:t>RT @TECNOMobileNG: Women are beautiful, the pillar that holds it all together, a definition of vigor.</w:t>
        <w:br/>
        <w:t>Today, we celebrate their beauty &amp;amp; th…</w:t>
      </w:r>
    </w:p>
    <w:p>
      <w:r>
        <w:rPr>
          <w:b/>
          <w:u w:val="single"/>
        </w:rPr>
        <w:t>164717</w:t>
      </w:r>
    </w:p>
    <w:p>
      <w:r>
        <w:t>RT @Dr_Uditraj: Any woman can make happiness to bloom all over them, happy women’s day!</w:t>
        <w:br/>
        <w:t>#womensday https://t.co/EYgjLoar1V</w:t>
      </w:r>
    </w:p>
    <w:p>
      <w:r>
        <w:rPr>
          <w:b/>
          <w:u w:val="single"/>
        </w:rPr>
        <w:t>164718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164719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164720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164721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164722</w:t>
      </w:r>
    </w:p>
    <w:p>
      <w:r>
        <w:t>RT @NelsonMandela: "I’ve never regarded women as in any way less competent than men" #InternationalWomensDay #WomensDay #IWD2017 https://t.…</w:t>
      </w:r>
    </w:p>
    <w:p>
      <w:r>
        <w:rPr>
          <w:b/>
          <w:u w:val="single"/>
        </w:rPr>
        <w:t>164723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164724</w:t>
      </w:r>
    </w:p>
    <w:p>
      <w:r>
        <w:t>RT @SadhguruJV: Women's role in making of a nation is vital, should never be compromised. -Sg  #womensday</w:t>
      </w:r>
    </w:p>
    <w:p>
      <w:r>
        <w:rPr>
          <w:b/>
          <w:u w:val="single"/>
        </w:rPr>
        <w:t>164725</w:t>
      </w:r>
    </w:p>
    <w:p>
      <w:r>
        <w:t>The hardest thing for a girl to do is to let go of the one guy she would do anything for.</w:t>
      </w:r>
    </w:p>
    <w:p>
      <w:r>
        <w:rPr>
          <w:b/>
          <w:u w:val="single"/>
        </w:rPr>
        <w:t>164726</w:t>
      </w:r>
    </w:p>
    <w:p>
      <w:r>
        <w:t>I'm 5'9 which I get is tall for a girl but does everyone I meet have to comment on it🙄</w:t>
      </w:r>
    </w:p>
    <w:p>
      <w:r>
        <w:rPr>
          <w:b/>
          <w:u w:val="single"/>
        </w:rPr>
        <w:t>164727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164728</w:t>
      </w:r>
    </w:p>
    <w:p>
      <w:r>
        <w:t>RT @kimzdahyun: hani:</w:t>
        <w:br/>
        <w:t>everyone and their mothers: stop acting like a man</w:t>
      </w:r>
    </w:p>
    <w:p>
      <w:r>
        <w:rPr>
          <w:b/>
          <w:u w:val="single"/>
        </w:rPr>
        <w:t>164729</w:t>
      </w:r>
    </w:p>
    <w:p>
      <w:r>
        <w:t>@BBNaija  woman u inspire,look good,know how to cook,how to dres#TBos.As a man u look4beauty, woman who know who they r4from  d1#Tbos#bbnija https://t.co/wPgiL3zlrx</w:t>
      </w:r>
    </w:p>
    <w:p>
      <w:r>
        <w:rPr>
          <w:b/>
          <w:u w:val="single"/>
        </w:rPr>
        <w:t>164730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164731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164732</w:t>
      </w:r>
    </w:p>
    <w:p>
      <w:r>
        <w:t>@fantaemsie lmfaoo but 168 is considered tall for a girl 😫😫</w:t>
      </w:r>
    </w:p>
    <w:p>
      <w:r>
        <w:rPr>
          <w:b/>
          <w:u w:val="single"/>
        </w:rPr>
        <w:t>164733</w:t>
      </w:r>
    </w:p>
    <w:p>
      <w:r>
        <w:t>RT @Salvesayson: Lucky is the man who is the first love of a woman, but luckier is the woman who is the last love of  Happy Birthday Maine…</w:t>
      </w:r>
    </w:p>
    <w:p>
      <w:r>
        <w:rPr>
          <w:b/>
          <w:u w:val="single"/>
        </w:rPr>
        <w:t>164734</w:t>
      </w:r>
    </w:p>
    <w:p>
      <w:r>
        <w:t>RT @tarak9999: True happiness is when we make our women smile. Celebrating the spirit of #WomensDay with the two most important women in my…</w:t>
      </w:r>
    </w:p>
    <w:p>
      <w:r>
        <w:rPr>
          <w:b/>
          <w:u w:val="single"/>
        </w:rPr>
        <w:t>164735</w:t>
      </w:r>
    </w:p>
    <w:p>
      <w:r>
        <w:t>RT @RawkinsLizzie: A woman in any form shall be celebrated and honored, be it, a sister or a wife or a mother or any other form.</w:t>
        <w:br/>
        <w:t>#womensday</w:t>
      </w:r>
    </w:p>
    <w:p>
      <w:r>
        <w:rPr>
          <w:b/>
          <w:u w:val="single"/>
        </w:rPr>
        <w:t>164736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164737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164738</w:t>
      </w:r>
    </w:p>
    <w:p>
      <w:r>
        <w:t>RT @NaomiCampbell: On #WomensDay, remember that women can achieve anything, if they get equal opportunities and resources. https://t.co/4me…</w:t>
      </w:r>
    </w:p>
    <w:p>
      <w:r>
        <w:rPr>
          <w:b/>
          <w:u w:val="single"/>
        </w:rPr>
        <w:t>164739</w:t>
      </w:r>
    </w:p>
    <w:p>
      <w:r>
        <w:t>RT @RCW_: Without women, this paper on elements &amp;amp; principles for a #nuclearban would not have been produced. #ADayWithoutWomen https://t.co…</w:t>
      </w:r>
    </w:p>
    <w:p>
      <w:r>
        <w:rPr>
          <w:b/>
          <w:u w:val="single"/>
        </w:rPr>
        <w:t>164740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164741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164742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164743</w:t>
      </w:r>
    </w:p>
    <w:p>
      <w:r>
        <w:t xml:space="preserve">I'm not strong for a girl, </w:t>
        <w:br/>
        <w:t>I'm just strong, Period.</w:t>
        <w:br/>
        <w:br/>
        <w:t>#WonderWoman 🔥💪 https://t.co/nEWfNqtHv5</w:t>
      </w:r>
    </w:p>
    <w:p>
      <w:r>
        <w:rPr>
          <w:b/>
          <w:u w:val="single"/>
        </w:rPr>
        <w:t>164744</w:t>
      </w:r>
    </w:p>
    <w:p>
      <w:r>
        <w:t>RT @bellathorne: Beauty is everywhere you look in everything you do ❤️ #womensday https://t.co/ljP3vKni3U</w:t>
      </w:r>
    </w:p>
    <w:p>
      <w:r>
        <w:rPr>
          <w:b/>
          <w:u w:val="single"/>
        </w:rPr>
        <w:t>164745</w:t>
      </w:r>
    </w:p>
    <w:p>
      <w:r>
        <w:t>Lucky is the man who is the first love of a woman, but luckier is the woman who is the last love of a man.</w:t>
        <w:br/>
        <w:t>#ALDUB85thWeeksary</w:t>
      </w:r>
    </w:p>
    <w:p>
      <w:r>
        <w:rPr>
          <w:b/>
          <w:u w:val="single"/>
        </w:rPr>
        <w:t>164746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164747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164748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164749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164750</w:t>
      </w:r>
    </w:p>
    <w:p>
      <w:r>
        <w:t>RT @SriSri: Women possess a unique combination of will,determination &amp;amp; emotions.They can protect,support &amp;amp; uplift the family &amp;amp; society.Happ…</w:t>
      </w:r>
    </w:p>
    <w:p>
      <w:r>
        <w:rPr>
          <w:b/>
          <w:u w:val="single"/>
        </w:rPr>
        <w:t>164751</w:t>
      </w:r>
    </w:p>
    <w:p>
      <w:r>
        <w:t>RT @_brionnazhane: I was raised to hustle like a man so that I'd never have to depend on one. 💯</w:t>
      </w:r>
    </w:p>
    <w:p>
      <w:r>
        <w:rPr>
          <w:b/>
          <w:u w:val="single"/>
        </w:rPr>
        <w:t>164752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164753</w:t>
      </w:r>
    </w:p>
    <w:p>
      <w:r>
        <w:t>RT @smrtgrls: What is life without women? @AmberTamblyn tells all in her poem "Uncertainty" ↓ #ADayWithoutWomen https://t.co/KLmbCDHhFa</w:t>
      </w:r>
    </w:p>
    <w:p>
      <w:r>
        <w:rPr>
          <w:b/>
          <w:u w:val="single"/>
        </w:rPr>
        <w:t>164754</w:t>
      </w:r>
    </w:p>
    <w:p>
      <w:r>
        <w:t>RT @xanria_018: Lucky is the man who is the first love of a woman,but luckier is the woman who is the last love of a man</w:t>
        <w:br/>
        <w:t>Happy Birthday Mai…</w:t>
      </w:r>
    </w:p>
    <w:p>
      <w:r>
        <w:rPr>
          <w:b/>
          <w:u w:val="single"/>
        </w:rPr>
        <w:t>164755</w:t>
      </w:r>
    </w:p>
    <w:p>
      <w:r>
        <w:t>RT @SriSri: Women possess a unique combination of will,determination &amp;amp; emotions.They can protect,support &amp;amp; uplift the family &amp;amp; society.Happ…</w:t>
      </w:r>
    </w:p>
    <w:p>
      <w:r>
        <w:rPr>
          <w:b/>
          <w:u w:val="single"/>
        </w:rPr>
        <w:t>164756</w:t>
      </w:r>
    </w:p>
    <w:p>
      <w:r>
        <w:t>~We all came from the same place, a woman~ #adaywithoutwomen</w:t>
      </w:r>
    </w:p>
    <w:p>
      <w:r>
        <w:rPr>
          <w:b/>
          <w:u w:val="single"/>
        </w:rPr>
        <w:t>164757</w:t>
      </w:r>
    </w:p>
    <w:p>
      <w:r>
        <w:t>RT @ImRaina: Nurtured by my mother,found true love in my wife and understood real meaning of life with my daughter. I'm blessed. Happy #Wom…</w:t>
      </w:r>
    </w:p>
    <w:p>
      <w:r>
        <w:rPr>
          <w:b/>
          <w:u w:val="single"/>
        </w:rPr>
        <w:t>164758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164759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164760</w:t>
      </w:r>
    </w:p>
    <w:p>
      <w:r>
        <w:t>If a guy pays for a girl's meal he was taught right, but if a girl EXPECTS him to pay for her meal she was taught wrong.</w:t>
      </w:r>
    </w:p>
    <w:p>
      <w:r>
        <w:rPr>
          <w:b/>
          <w:u w:val="single"/>
        </w:rPr>
        <w:t>164761</w:t>
      </w:r>
    </w:p>
    <w:p>
      <w:r>
        <w:t>RT @AndTVOfficial: She's bold &amp;amp; she's powerful. Without her, nothing seems complete. Happy #WomensDay! #AndItsWomensDay #SantoshiMaa https:…</w:t>
      </w:r>
    </w:p>
    <w:p>
      <w:r>
        <w:rPr>
          <w:b/>
          <w:u w:val="single"/>
        </w:rPr>
        <w:t>164762</w:t>
      </w:r>
    </w:p>
    <w:p>
      <w:r>
        <w:t>"She is clothed with Strength and Dignity, and she laughs without fear of the future."</w:t>
        <w:br/>
        <w:t>Proverbs 31:25</w:t>
        <w:br/>
        <w:t>#Happy</w:t>
        <w:br/>
        <w:t>#Womensday</w:t>
      </w:r>
    </w:p>
    <w:p>
      <w:r>
        <w:rPr>
          <w:b/>
          <w:u w:val="single"/>
        </w:rPr>
        <w:t>164763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164764</w:t>
      </w:r>
    </w:p>
    <w:p>
      <w:r>
        <w:t>RT @UN_Women: "Why do we continue to undervalue fathers and overburden mothers?" -Goodwill Ambassador Anne Hathaway on paid parental leave.…</w:t>
      </w:r>
    </w:p>
    <w:p>
      <w:r>
        <w:rPr>
          <w:b/>
          <w:u w:val="single"/>
        </w:rPr>
        <w:t>164765</w:t>
      </w:r>
    </w:p>
    <w:p>
      <w:r>
        <w:t>RT @SyedSaddiq: "BEHIND every successful man, there's a woman".</w:t>
        <w:br/>
        <w:br/>
        <w:t>I disagree.</w:t>
        <w:br/>
        <w:br/>
        <w:t>It's "NEXT to every successful man, there's a woman"</w:t>
        <w:br/>
        <w:br/>
        <w:t>#KamiSo…</w:t>
      </w:r>
    </w:p>
    <w:p>
      <w:r>
        <w:rPr>
          <w:b/>
          <w:u w:val="single"/>
        </w:rPr>
        <w:t>164766</w:t>
      </w:r>
    </w:p>
    <w:p>
      <w:r>
        <w:t>RT @Zaydan_Khan: SHE is Mother.</w:t>
        <w:br/>
        <w:t>SHE is Sister.</w:t>
        <w:br/>
        <w:t>SHE is Daughter.</w:t>
        <w:br/>
        <w:t>SHE can b a father</w:t>
        <w:br/>
        <w:t xml:space="preserve">SHe can b a Brother </w:t>
        <w:br/>
        <w:t>SHE can b a Son</w:t>
        <w:br/>
        <w:t>SHE IS POWER!!!!</w:t>
        <w:br/>
        <w:t>#p…</w:t>
      </w:r>
    </w:p>
    <w:p>
      <w:r>
        <w:rPr>
          <w:b/>
          <w:u w:val="single"/>
        </w:rPr>
        <w:t>164767</w:t>
      </w:r>
    </w:p>
    <w:p>
      <w:r>
        <w:t>Act like a lady THINK like a man.</w:t>
      </w:r>
    </w:p>
    <w:p>
      <w:r>
        <w:rPr>
          <w:b/>
          <w:u w:val="single"/>
        </w:rPr>
        <w:t>164768</w:t>
      </w:r>
    </w:p>
    <w:p>
      <w:r>
        <w:t>I know her.. RT @Stone_Marley: Nothing like a man fine women with pretty feet in a great pair of shoes!</w:t>
      </w:r>
    </w:p>
    <w:p>
      <w:r>
        <w:rPr>
          <w:b/>
          <w:u w:val="single"/>
        </w:rPr>
        <w:t>164769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164770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164771</w:t>
      </w:r>
    </w:p>
    <w:p>
      <w:r>
        <w:t>RT @JLPtalk: Real women don't go along w/ #adaywithoutwomen crap! It's a fake cause manufactured by man-hating feminists/lesbians. #Stopit…</w:t>
      </w:r>
    </w:p>
    <w:p>
      <w:r>
        <w:rPr>
          <w:b/>
          <w:u w:val="single"/>
        </w:rPr>
        <w:t>164772</w:t>
      </w:r>
    </w:p>
    <w:p>
      <w:r>
        <w:t>RT @SriSri: Women possess a unique combination of will,determination &amp;amp; emotions.They can protect,support &amp;amp; uplift the family &amp;amp; society.Happ…</w:t>
      </w:r>
    </w:p>
    <w:p>
      <w:r>
        <w:rPr>
          <w:b/>
          <w:u w:val="single"/>
        </w:rPr>
        <w:t>164773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164774</w:t>
      </w:r>
    </w:p>
    <w:p>
      <w:r>
        <w:t>A Man is lucky if he is the first love of a Woman</w:t>
        <w:br/>
        <w:t>&amp;amp;</w:t>
        <w:br/>
        <w:t>A Woman is lucky if she is the last love of a man....✨</w:t>
      </w:r>
    </w:p>
    <w:p>
      <w:r>
        <w:rPr>
          <w:b/>
          <w:u w:val="single"/>
        </w:rPr>
        <w:t>164775</w:t>
      </w:r>
    </w:p>
    <w:p>
      <w:r>
        <w:t>RT @Metasota: without the love of a woman,</w:t>
        <w:br/>
        <w:t xml:space="preserve">I don't even exist. </w:t>
        <w:br/>
        <w:t>we owe you more.</w:t>
        <w:br/>
        <w:t>you deserve better from us.</w:t>
      </w:r>
    </w:p>
    <w:p>
      <w:r>
        <w:rPr>
          <w:b/>
          <w:u w:val="single"/>
        </w:rPr>
        <w:t>164776</w:t>
      </w:r>
    </w:p>
    <w:p>
      <w:r>
        <w:t>RT @_IDGAFN_: Boys can walk away from a goodGirl so fast🙄but it takes Forever for a girl to walk away from a Boy she thought was everything…</w:t>
      </w:r>
    </w:p>
    <w:p>
      <w:r>
        <w:rPr>
          <w:b/>
          <w:u w:val="single"/>
        </w:rPr>
        <w:t>164777</w:t>
      </w:r>
    </w:p>
    <w:p>
      <w:r>
        <w:t>RT @Metasota: without the love of a woman,</w:t>
        <w:br/>
        <w:t xml:space="preserve">I don't even exist. </w:t>
        <w:br/>
        <w:t>we owe you more.</w:t>
        <w:br/>
        <w:t>you deserve better from us.</w:t>
      </w:r>
    </w:p>
    <w:p>
      <w:r>
        <w:rPr>
          <w:b/>
          <w:u w:val="single"/>
        </w:rPr>
        <w:t>164778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164779</w:t>
      </w:r>
    </w:p>
    <w:p>
      <w:r>
        <w:t>RT @xanria_018: Lucky is the man who is the first love of a woman,but luckier is the woman who is the last love of a man</w:t>
        <w:br/>
        <w:t>Happy Birthday Mai…</w:t>
      </w:r>
    </w:p>
    <w:p>
      <w:r>
        <w:rPr>
          <w:b/>
          <w:u w:val="single"/>
        </w:rPr>
        <w:t>164780</w:t>
      </w:r>
    </w:p>
    <w:p>
      <w:r>
        <w:t>#women are a #force #internationalwomensday #EqualityMatters #adaywithoutwomen  #WomensMarch #everydayiswomensday image @IvankaToWorkDay https://t.co/wjgUl0iqbf</w:t>
      </w:r>
    </w:p>
    <w:p>
      <w:r>
        <w:rPr>
          <w:b/>
          <w:u w:val="single"/>
        </w:rPr>
        <w:t>164781</w:t>
      </w:r>
    </w:p>
    <w:p>
      <w:r>
        <w:t>RT @tinkerbell9958: A Man is lucky if he is the first love of a Woman</w:t>
        <w:br/>
        <w:t>&amp;amp;</w:t>
        <w:br/>
        <w:t>A Woman is lucky if she is the last love of a man....✨</w:t>
      </w:r>
    </w:p>
    <w:p>
      <w:r>
        <w:rPr>
          <w:b/>
          <w:u w:val="single"/>
        </w:rPr>
        <w:t>164782</w:t>
      </w:r>
    </w:p>
    <w:p>
      <w:r>
        <w:t>RT @SyedSaddiq: "BEHIND every successful man, there's a woman".</w:t>
        <w:br/>
        <w:br/>
        <w:t>I disagree.</w:t>
        <w:br/>
        <w:br/>
        <w:t>It's "NEXT to every successful man, there's a woman"</w:t>
        <w:br/>
        <w:br/>
        <w:t>#KamiSo…</w:t>
      </w:r>
    </w:p>
    <w:p>
      <w:r>
        <w:rPr>
          <w:b/>
          <w:u w:val="single"/>
        </w:rPr>
        <w:t>164783</w:t>
      </w:r>
    </w:p>
    <w:p>
      <w:r>
        <w:t>RT @zdoll34: #womensday Every Home, Every Heart, Every Feeling, Every Moment Of happiness is incomplete without you. Only you can complete…</w:t>
      </w:r>
    </w:p>
    <w:p>
      <w:r>
        <w:rPr>
          <w:b/>
          <w:u w:val="single"/>
        </w:rPr>
        <w:t>164784</w:t>
      </w:r>
    </w:p>
    <w:p>
      <w:r>
        <w:t>RT @Zaydan_Khan: SHE is Mother.</w:t>
        <w:br/>
        <w:t>SHE is Sister.</w:t>
        <w:br/>
        <w:t>SHE is Daughter.</w:t>
        <w:br/>
        <w:t>SHE can b a father</w:t>
        <w:br/>
        <w:t xml:space="preserve">SHe can b a Brother </w:t>
        <w:br/>
        <w:t>SHE can b a Son</w:t>
        <w:br/>
        <w:t>SHE IS POWER!!!!</w:t>
        <w:br/>
        <w:t>#p…</w:t>
      </w:r>
    </w:p>
    <w:p>
      <w:r>
        <w:rPr>
          <w:b/>
          <w:u w:val="single"/>
        </w:rPr>
        <w:t>164785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164786</w:t>
      </w:r>
    </w:p>
    <w:p>
      <w:r>
        <w:t>RT @realACJoshua: "We can't be here without the participation of women and girls" - #freeBiafra @Amaka_Ekwo on #WomensDay</w:t>
      </w:r>
    </w:p>
    <w:p>
      <w:r>
        <w:rPr>
          <w:b/>
          <w:u w:val="single"/>
        </w:rPr>
        <w:t>164787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164788</w:t>
      </w:r>
    </w:p>
    <w:p>
      <w:r>
        <w:t>RT @sexylhez: Lucky is the man who is the first love of a woman, but luckier is the woman who is the last love of a man.</w:t>
        <w:br/>
        <w:t>#ALDUBxDTBYSoulmat…</w:t>
      </w:r>
    </w:p>
    <w:p>
      <w:r>
        <w:rPr>
          <w:b/>
          <w:u w:val="single"/>
        </w:rPr>
        <w:t>164789</w:t>
      </w:r>
    </w:p>
    <w:p>
      <w:r>
        <w:t>RT @Metasota: without the love of a woman,</w:t>
        <w:br/>
        <w:t xml:space="preserve">I don't even exist. </w:t>
        <w:br/>
        <w:t>we owe you more.</w:t>
        <w:br/>
        <w:t>you deserve better from us.</w:t>
      </w:r>
    </w:p>
    <w:p>
      <w:r>
        <w:rPr>
          <w:b/>
          <w:u w:val="single"/>
        </w:rPr>
        <w:t>164790</w:t>
      </w:r>
    </w:p>
    <w:p>
      <w:r>
        <w:t xml:space="preserve">RT @mikandynothem: My wife is going to work today beacause she is NO lazy liberal woman looking for a day off! </w:t>
        <w:br/>
        <w:t>#adaywithoutwomen #MAGA htt…</w:t>
      </w:r>
    </w:p>
    <w:p>
      <w:r>
        <w:rPr>
          <w:b/>
          <w:u w:val="single"/>
        </w:rPr>
        <w:t>164791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164792</w:t>
      </w:r>
    </w:p>
    <w:p>
      <w:r>
        <w:t>RT @sexylhez: Lucky is the man who is the first love of a woman, but luckier is the woman who is the last love of a man.</w:t>
        <w:br/>
        <w:t>#ALDUBxDTBYSoulmat…</w:t>
      </w:r>
    </w:p>
    <w:p>
      <w:r>
        <w:rPr>
          <w:b/>
          <w:u w:val="single"/>
        </w:rPr>
        <w:t>164793</w:t>
      </w:r>
    </w:p>
    <w:p>
      <w:r>
        <w:t>RT @heartlandankeny: Raise up mothers to fight for righteousness, Father. Let women take their place #women #adaywithoutwomen #estherfast</w:t>
      </w:r>
    </w:p>
    <w:p>
      <w:r>
        <w:rPr>
          <w:b/>
          <w:u w:val="single"/>
        </w:rPr>
        <w:t>164794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164795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164796</w:t>
      </w:r>
    </w:p>
    <w:p>
      <w:r>
        <w:t>RT @RedChilliesEnt: She is everything you want her to be &amp;amp; sometimes what you may fail to see. Cheers to womanhood. Happy #WomensDay https:…</w:t>
      </w:r>
    </w:p>
    <w:p>
      <w:r>
        <w:rPr>
          <w:b/>
          <w:u w:val="single"/>
        </w:rPr>
        <w:t>164797</w:t>
      </w:r>
    </w:p>
    <w:p>
      <w:r>
        <w:t>RT @hinaparvezbutt: Behind every great woman is another woman- and another, and another and another... #womensday https://t.co/P1KV4PssdB</w:t>
      </w:r>
    </w:p>
    <w:p>
      <w:r>
        <w:rPr>
          <w:b/>
          <w:u w:val="single"/>
        </w:rPr>
        <w:t>164798</w:t>
      </w:r>
    </w:p>
    <w:p>
      <w:r>
        <w:t xml:space="preserve">RT @mikandynothem: My wife is going to work today beacause she is NO lazy liberal woman looking for a day off! </w:t>
        <w:br/>
        <w:t>#adaywithoutwomen #MAGA htt…</w:t>
      </w:r>
    </w:p>
    <w:p>
      <w:r>
        <w:rPr>
          <w:b/>
          <w:u w:val="single"/>
        </w:rPr>
        <w:t>164799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164800</w:t>
      </w:r>
    </w:p>
    <w:p>
      <w:r>
        <w:t xml:space="preserve">RT @mikandynothem: My wife is going to work today beacause she is NO lazy liberal woman looking for a day off! </w:t>
        <w:br/>
        <w:t>#adaywithoutwomen #MAGA htt…</w:t>
      </w:r>
    </w:p>
    <w:p>
      <w:r>
        <w:rPr>
          <w:b/>
          <w:u w:val="single"/>
        </w:rPr>
        <w:t>164801</w:t>
      </w:r>
    </w:p>
    <w:p>
      <w:r>
        <w:t>A man is only as good as the woman by his side.</w:t>
      </w:r>
    </w:p>
    <w:p>
      <w:r>
        <w:rPr>
          <w:b/>
          <w:u w:val="single"/>
        </w:rPr>
        <w:t>164802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164803</w:t>
      </w:r>
    </w:p>
    <w:p>
      <w:r>
        <w:t>A man having a birth just because of a women so he should not have to feel that he that he preferment on any women.#womensday</w:t>
      </w:r>
    </w:p>
    <w:p>
      <w:r>
        <w:rPr>
          <w:b/>
          <w:u w:val="single"/>
        </w:rPr>
        <w:t>164804</w:t>
      </w:r>
    </w:p>
    <w:p>
      <w:r>
        <w:t xml:space="preserve">ABCDEFG means </w:t>
        <w:br/>
        <w:t xml:space="preserve">A Boy Can Do Everything For a Girl </w:t>
        <w:br/>
        <w:t xml:space="preserve">Reverse. GFEDCBA means.. </w:t>
        <w:br/>
        <w:t>Girl Forget Everything Done &amp;amp; Catches new Boy Again</w:t>
      </w:r>
    </w:p>
    <w:p>
      <w:r>
        <w:rPr>
          <w:b/>
          <w:u w:val="single"/>
        </w:rPr>
        <w:t>164805</w:t>
      </w:r>
    </w:p>
    <w:p>
      <w:r>
        <w:t>RT @smrtgrls: What is life without women? @AmberTamblyn tells all in her poem "Uncertainty" ↓ #ADayWithoutWomen https://t.co/KLmbCDHhFa</w:t>
      </w:r>
    </w:p>
    <w:p>
      <w:r>
        <w:rPr>
          <w:b/>
          <w:u w:val="single"/>
        </w:rPr>
        <w:t>164806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164807</w:t>
      </w:r>
    </w:p>
    <w:p>
      <w:r>
        <w:t>RT @sexylhez: Lucky is the man who is the first love of a woman, but luckier is the woman who is the last love of a man.</w:t>
        <w:br/>
        <w:t>#ALDUBxDTBYLandas</w:t>
      </w:r>
    </w:p>
    <w:p>
      <w:r>
        <w:rPr>
          <w:b/>
          <w:u w:val="single"/>
        </w:rPr>
        <w:t>164808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164809</w:t>
      </w:r>
    </w:p>
    <w:p>
      <w:r>
        <w:t>RT @theCandidDiva: Girls r treasure to one's family</w:t>
        <w:br/>
        <w:t xml:space="preserve">Girls give moral strength to the family </w:t>
        <w:br/>
        <w:t>Girls r d future of every nation</w:t>
        <w:br/>
        <w:t>#OurDaughters…</w:t>
      </w:r>
    </w:p>
    <w:p>
      <w:r>
        <w:rPr>
          <w:b/>
          <w:u w:val="single"/>
        </w:rPr>
        <w:t>164810</w:t>
      </w:r>
    </w:p>
    <w:p>
      <w:r>
        <w:t>RT @antonioguterres: We can’t achieve any of our goals without the participation of women and girls. #WomensDay https://t.co/2oCVEQQFMR</w:t>
      </w:r>
    </w:p>
    <w:p>
      <w:r>
        <w:rPr>
          <w:b/>
          <w:u w:val="single"/>
        </w:rPr>
        <w:t>164811</w:t>
      </w:r>
    </w:p>
    <w:p>
      <w:r>
        <w:t>RT @antonioguterres: We can’t achieve any of our goals without the participation of women and girls. #WomensDay https://t.co/2oCVEQQFMR</w:t>
      </w:r>
    </w:p>
    <w:p>
      <w:r>
        <w:rPr>
          <w:b/>
          <w:u w:val="single"/>
        </w:rPr>
        <w:t>164812</w:t>
      </w:r>
    </w:p>
    <w:p>
      <w:r>
        <w:t>ABCDEFG means....</w:t>
        <w:br/>
        <w:t xml:space="preserve">A boy can do everything for a girl. </w:t>
        <w:br/>
        <w:t>Reverse, GFEDCBA means....</w:t>
        <w:br/>
        <w:t>Girl forget everything done &amp;amp;... https://t.co/qmWBbF0e6J</w:t>
      </w:r>
    </w:p>
    <w:p>
      <w:r>
        <w:rPr>
          <w:b/>
          <w:u w:val="single"/>
        </w:rPr>
        <w:t>164813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164814</w:t>
      </w:r>
    </w:p>
    <w:p>
      <w:r>
        <w:t>"I hope this strike will show men and women how important women are today and everyday." —LaTonya Staubs #WomensDay https://t.co/E6cbhMt2JQ</w:t>
      </w:r>
    </w:p>
    <w:p>
      <w:r>
        <w:rPr>
          <w:b/>
          <w:u w:val="single"/>
        </w:rPr>
        <w:t>164815</w:t>
      </w:r>
    </w:p>
    <w:p>
      <w:r>
        <w:t>RT @SriSri: Women possess a unique combination of will,determination &amp;amp; emotions.They can protect,support &amp;amp; uplift the family &amp;amp; society.Happ…</w:t>
      </w:r>
    </w:p>
    <w:p>
      <w:r>
        <w:rPr>
          <w:b/>
          <w:u w:val="single"/>
        </w:rPr>
        <w:t>164816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164817</w:t>
      </w:r>
    </w:p>
    <w:p>
      <w:r>
        <w:t>RT @Franklin_Graham: I’m thankful for my mother who was tough as nails &amp;amp; meant so much &amp;amp; for my wife Jane who has been by my side for over…</w:t>
      </w:r>
    </w:p>
    <w:p>
      <w:r>
        <w:rPr>
          <w:b/>
          <w:u w:val="single"/>
        </w:rPr>
        <w:t>164818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164819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164820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164821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164822</w:t>
      </w:r>
    </w:p>
    <w:p>
      <w:r>
        <w:t>RT @smrtgrls: What is life without women? @AmberTamblyn tells all in her poem "Uncertainty" ↓ #ADayWithoutWomen https://t.co/KLmbCDHhFa</w:t>
      </w:r>
    </w:p>
    <w:p>
      <w:r>
        <w:rPr>
          <w:b/>
          <w:u w:val="single"/>
        </w:rPr>
        <w:t>164823</w:t>
      </w:r>
    </w:p>
    <w:p>
      <w:r>
        <w:t>RT @ImRaina: Nurtured by my mother,found true love in my wife and understood real meaning of life with my daughter. I'm blessed. Happy #Wom…</w:t>
      </w:r>
    </w:p>
    <w:p>
      <w:r>
        <w:rPr>
          <w:b/>
          <w:u w:val="single"/>
        </w:rPr>
        <w:t>164824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164825</w:t>
      </w:r>
    </w:p>
    <w:p>
      <w:r>
        <w:t>Did u know!</w:t>
        <w:br/>
        <w:t>ABCDEFG mean</w:t>
        <w:br/>
        <w:t>A boy can do everything for a girl.</w:t>
        <w:br/>
        <w:t>Reverse GFEDCBA means</w:t>
        <w:br/>
        <w:t>Girl forget everything done and catches new boy again.</w:t>
      </w:r>
    </w:p>
    <w:p>
      <w:r>
        <w:rPr>
          <w:b/>
          <w:u w:val="single"/>
        </w:rPr>
        <w:t>164826</w:t>
      </w:r>
    </w:p>
    <w:p>
      <w:r>
        <w:t>RT @ChildhoodCorner: When a girl cries for a guү, it means she reallү misses him. But when a guү cries for a girl, nobodү can love that gir…</w:t>
      </w:r>
    </w:p>
    <w:p>
      <w:r>
        <w:rPr>
          <w:b/>
          <w:u w:val="single"/>
        </w:rPr>
        <w:t>164827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164828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164829</w:t>
      </w:r>
    </w:p>
    <w:p>
      <w:r>
        <w:t>Did you Know😏👑</w:t>
        <w:br/>
        <w:t>ABCDEFG means😘😍</w:t>
        <w:br/>
        <w:t>A Boy Can Do Everything For a Girl😍💕</w:t>
        <w:br/>
        <w:t>Reverse😒🔃</w:t>
        <w:br/>
        <w:t>GFEDCBA means😭😍</w:t>
        <w:br/>
        <w:t>Girl Forget... https://t.co/8SXp39sxhT</w:t>
      </w:r>
    </w:p>
    <w:p>
      <w:r>
        <w:rPr>
          <w:b/>
          <w:u w:val="single"/>
        </w:rPr>
        <w:t>164830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164831</w:t>
      </w:r>
    </w:p>
    <w:p>
      <w:r>
        <w:t>RT @ROCKINGRAMLAL: Without 'her', even a HER0 is a 0.....☺</w:t>
        <w:br/>
        <w:t xml:space="preserve">#HappyWomensDay #womensday </w:t>
        <w:br/>
        <w:t>😄 https://t.co/Q5a3855EWE</w:t>
      </w:r>
    </w:p>
    <w:p>
      <w:r>
        <w:rPr>
          <w:b/>
          <w:u w:val="single"/>
        </w:rPr>
        <w:t>164832</w:t>
      </w:r>
    </w:p>
    <w:p>
      <w:r>
        <w:t>What would the world do without women and girls?  #adaywithoutwomen #girls</w:t>
        <w:br/>
        <w:t>#internationalwomensday #womenhistorymonth #SHEWins  ✨ https://t.co/By8OHypvF7</w:t>
      </w:r>
    </w:p>
    <w:p>
      <w:r>
        <w:rPr>
          <w:b/>
          <w:u w:val="single"/>
        </w:rPr>
        <w:t>164833</w:t>
      </w:r>
    </w:p>
    <w:p>
      <w:r>
        <w:t>RT @xanria_018: Lucky is the man who is the first love of a woman, but luckier is the woman who is the last love of a man.</w:t>
        <w:br/>
        <w:t>#ALDUBxDTBYSoulm…</w:t>
      </w:r>
    </w:p>
    <w:p>
      <w:r>
        <w:rPr>
          <w:b/>
          <w:u w:val="single"/>
        </w:rPr>
        <w:t>164834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164835</w:t>
      </w:r>
    </w:p>
    <w:p>
      <w:r>
        <w:t>RT @ysjagan: On this #womensday, I humbly thank and extend my appreciation to each and every woman - the force behind our society. #HappyWo…</w:t>
      </w:r>
    </w:p>
    <w:p>
      <w:r>
        <w:rPr>
          <w:b/>
          <w:u w:val="single"/>
        </w:rPr>
        <w:t>164836</w:t>
      </w:r>
    </w:p>
    <w:p>
      <w:r>
        <w:t>RT @FekuLeaks: .@narendramodi Saluting the indomitable spirit, determination &amp;amp; dedication of Nari Shakti on International #womensday #TheGr…</w:t>
      </w:r>
    </w:p>
    <w:p>
      <w:r>
        <w:rPr>
          <w:b/>
          <w:u w:val="single"/>
        </w:rPr>
        <w:t>164837</w:t>
      </w:r>
    </w:p>
    <w:p>
      <w:r>
        <w:t>RT @Franklin_Graham: I’m thankful for my mother who was tough as nails &amp;amp; meant so much &amp;amp; for my wife Jane who has been by my side for over…</w:t>
      </w:r>
    </w:p>
    <w:p>
      <w:r>
        <w:rPr>
          <w:b/>
          <w:u w:val="single"/>
        </w:rPr>
        <w:t>164838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164839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164840</w:t>
      </w:r>
    </w:p>
    <w:p>
      <w:r>
        <w:t>RT @Zaydan_Khan: SHE is Mother.</w:t>
        <w:br/>
        <w:t>SHE is Sister.</w:t>
        <w:br/>
        <w:t>SHE is Daughter.</w:t>
        <w:br/>
        <w:t>SHE can b a father</w:t>
        <w:br/>
        <w:t xml:space="preserve">SHe can b a Brother </w:t>
        <w:br/>
        <w:t>SHE can b a Son</w:t>
        <w:br/>
        <w:t>SHE IS POWER!!!!</w:t>
        <w:br/>
        <w:t>#p…</w:t>
      </w:r>
    </w:p>
    <w:p>
      <w:r>
        <w:rPr>
          <w:b/>
          <w:u w:val="single"/>
        </w:rPr>
        <w:t>164841</w:t>
      </w:r>
    </w:p>
    <w:p>
      <w:r>
        <w:t>RT @contiki: “A good man is as strong as the right woman needs him to be.” ― Gregory David Roberts</w:t>
      </w:r>
    </w:p>
    <w:p>
      <w:r>
        <w:rPr>
          <w:b/>
          <w:u w:val="single"/>
        </w:rPr>
        <w:t>164842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164843</w:t>
      </w:r>
    </w:p>
    <w:p>
      <w:r>
        <w:t>RT @JJJordynjones: know you're worth ladies ❤️💪🏽 we are all so special 💋 LOVE YOURSELF #womensday</w:t>
      </w:r>
    </w:p>
    <w:p>
      <w:r>
        <w:rPr>
          <w:b/>
          <w:u w:val="single"/>
        </w:rPr>
        <w:t>164844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164845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164846</w:t>
      </w:r>
    </w:p>
    <w:p>
      <w:r>
        <w:t>RT @xanria_018: Lucky is the man who is the first love of a woman,but luckier is the woman who is the last love of a man</w:t>
        <w:br/>
        <w:t>Happy Birthday Mai…</w:t>
      </w:r>
    </w:p>
    <w:p>
      <w:r>
        <w:rPr>
          <w:b/>
          <w:u w:val="single"/>
        </w:rPr>
        <w:t>164847</w:t>
      </w:r>
    </w:p>
    <w:p>
      <w:r>
        <w:t>“A good man is as strong as the right woman needs him to be.” ― Gregory David Roberts</w:t>
      </w:r>
    </w:p>
    <w:p>
      <w:r>
        <w:rPr>
          <w:b/>
          <w:u w:val="single"/>
        </w:rPr>
        <w:t>164848</w:t>
      </w:r>
    </w:p>
    <w:p>
      <w:r>
        <w:t>RT @SriSri: Women possess a unique combination of will,determination &amp;amp; emotions.They can protect,support &amp;amp; uplift the family &amp;amp; society.Happ…</w:t>
      </w:r>
    </w:p>
    <w:p>
      <w:r>
        <w:rPr>
          <w:b/>
          <w:u w:val="single"/>
        </w:rPr>
        <w:t>164849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164850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164851</w:t>
      </w:r>
    </w:p>
    <w:p>
      <w:r>
        <w:t>RT @JosephineBusano: Lucky is the man who is the first love of a woman, but luckier is the woman who is the last love of a man.</w:t>
        <w:br/>
        <w:br/>
        <w:t>MarVoreeTi…</w:t>
      </w:r>
    </w:p>
    <w:p>
      <w:r>
        <w:rPr>
          <w:b/>
          <w:u w:val="single"/>
        </w:rPr>
        <w:t>164852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164853</w:t>
      </w:r>
    </w:p>
    <w:p>
      <w:r>
        <w:t>RT @JosephineBusano: Lucky is the man who is the first love of a woman, but luckier is the woman who is the last love of a man.</w:t>
        <w:br/>
        <w:br/>
        <w:t>MarVoreeTi…</w:t>
      </w:r>
    </w:p>
    <w:p>
      <w:r>
        <w:rPr>
          <w:b/>
          <w:u w:val="single"/>
        </w:rPr>
        <w:t>164854</w:t>
      </w:r>
    </w:p>
    <w:p>
      <w:r>
        <w:t>RT @d_haley_: A boy spends his time looking for a girl to sleep with, a man spends his time looking for a girl worth waking up to.</w:t>
      </w:r>
    </w:p>
    <w:p>
      <w:r>
        <w:rPr>
          <w:b/>
          <w:u w:val="single"/>
        </w:rPr>
        <w:t>164855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164856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164857</w:t>
      </w:r>
    </w:p>
    <w:p>
      <w:r>
        <w:t>RT @RCW_: Without women, this paper on elements &amp;amp; principles for a #nuclearban would not have been produced. #ADayWithoutWomen https://t.co…</w:t>
      </w:r>
    </w:p>
    <w:p>
      <w:r>
        <w:rPr>
          <w:b/>
          <w:u w:val="single"/>
        </w:rPr>
        <w:t>164858</w:t>
      </w:r>
    </w:p>
    <w:p>
      <w:r>
        <w:t>RT @Metasota: without the love of a woman,</w:t>
        <w:br/>
        <w:t xml:space="preserve">I don't even exist. </w:t>
        <w:br/>
        <w:t>we owe you more.</w:t>
        <w:br/>
        <w:t>you deserve better from us.</w:t>
      </w:r>
    </w:p>
    <w:p>
      <w:r>
        <w:rPr>
          <w:b/>
          <w:u w:val="single"/>
        </w:rPr>
        <w:t>164859</w:t>
      </w:r>
    </w:p>
    <w:p>
      <w:r>
        <w:t>- I was raised to hustle like a man so that I'd never have to depend on one. 💯</w:t>
      </w:r>
    </w:p>
    <w:p>
      <w:r>
        <w:rPr>
          <w:b/>
          <w:u w:val="single"/>
        </w:rPr>
        <w:t>164860</w:t>
      </w:r>
    </w:p>
    <w:p>
      <w:r>
        <w:t>RT @NiliMajumder: "We can’t achieve any of our goals without the participation of women &amp;amp; girls" - @AntonioGuterres on #WomensDay https://t…</w:t>
      </w:r>
    </w:p>
    <w:p>
      <w:r>
        <w:rPr>
          <w:b/>
          <w:u w:val="single"/>
        </w:rPr>
        <w:t>164861</w:t>
      </w:r>
    </w:p>
    <w:p>
      <w:r>
        <w:t>RT @xanria_00018: Lucky is the man who is the first love of a woman, but luckier is the woman who is the last love of a man.</w:t>
        <w:br/>
        <w:t>#DTBYSinagMeet…</w:t>
      </w:r>
    </w:p>
    <w:p>
      <w:r>
        <w:rPr>
          <w:b/>
          <w:u w:val="single"/>
        </w:rPr>
        <w:t>164862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164863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164864</w:t>
      </w:r>
    </w:p>
    <w:p>
      <w:r>
        <w:t xml:space="preserve">RT @mikandynothem: My wife is going to work today beacause she is NO lazy liberal woman looking for a day off! </w:t>
        <w:br/>
        <w:t>#adaywithoutwomen #MAGA htt…</w:t>
      </w:r>
    </w:p>
    <w:p>
      <w:r>
        <w:rPr>
          <w:b/>
          <w:u w:val="single"/>
        </w:rPr>
        <w:t>164865</w:t>
      </w:r>
    </w:p>
    <w:p>
      <w:r>
        <w:t>A good woman knows the importance of encouraging her man. Yes, men need to be uplifted as well.</w:t>
      </w:r>
    </w:p>
    <w:p>
      <w:r>
        <w:rPr>
          <w:b/>
          <w:u w:val="single"/>
        </w:rPr>
        <w:t>164866</w:t>
      </w:r>
    </w:p>
    <w:p>
      <w:r>
        <w:t>RT @sexylhes17: Lucky is the man who is the first love of a woman, but luckier is the woman who is the last love of a man.</w:t>
        <w:br/>
        <w:t>#ALDUB85thWeeksa…</w:t>
      </w:r>
    </w:p>
    <w:p>
      <w:r>
        <w:rPr>
          <w:b/>
          <w:u w:val="single"/>
        </w:rPr>
        <w:t>164867</w:t>
      </w:r>
    </w:p>
    <w:p>
      <w:r>
        <w:t>RT @queennefertitty: Nothing better in this world than a man making you feel beautiful and good as hell</w:t>
      </w:r>
    </w:p>
    <w:p>
      <w:r>
        <w:rPr>
          <w:b/>
          <w:u w:val="single"/>
        </w:rPr>
        <w:t>164868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164869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164870</w:t>
      </w:r>
    </w:p>
    <w:p>
      <w:r>
        <w:t>RT @SriSri: Women possess a unique combination of will,determination &amp;amp; emotions.They can protect,support &amp;amp; uplift the family &amp;amp; society.Happ…</w:t>
      </w:r>
    </w:p>
    <w:p>
      <w:r>
        <w:rPr>
          <w:b/>
          <w:u w:val="single"/>
        </w:rPr>
        <w:t>164871</w:t>
      </w:r>
    </w:p>
    <w:p>
      <w:r>
        <w:t>RT @LIMMediaGroup: Happy #INTERNATIONALWOMENSDAY!!</w:t>
        <w:br/>
        <w:t>Here's to strong women. May we know them. May we be them. May we raise them.  #womensday…</w:t>
      </w:r>
    </w:p>
    <w:p>
      <w:r>
        <w:rPr>
          <w:b/>
          <w:u w:val="single"/>
        </w:rPr>
        <w:t>164872</w:t>
      </w:r>
    </w:p>
    <w:p>
      <w:r>
        <w:t>RT @Metasota: without the love of a woman,</w:t>
        <w:br/>
        <w:t xml:space="preserve">I don't even exist. </w:t>
        <w:br/>
        <w:t>we owe you more.</w:t>
        <w:br/>
        <w:t>you deserve better from us.</w:t>
      </w:r>
    </w:p>
    <w:p>
      <w:r>
        <w:rPr>
          <w:b/>
          <w:u w:val="single"/>
        </w:rPr>
        <w:t>164873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164874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164875</w:t>
      </w:r>
    </w:p>
    <w:p>
      <w:r>
        <w:t>RT @UNwebcast: "In order to liberate women, we need to liberate men" #AnneHathaway @UN on Intl. #WomensDay @UN_Women</w:t>
        <w:br/>
        <w:t>Full speech → https://…</w:t>
      </w:r>
    </w:p>
    <w:p>
      <w:r>
        <w:rPr>
          <w:b/>
          <w:u w:val="single"/>
        </w:rPr>
        <w:t>164876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164877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164878</w:t>
      </w:r>
    </w:p>
    <w:p>
      <w:r>
        <w:t>Not too many people will notice #ADayWithoutWomen because real women do this:  #WeShowUp &amp;amp; #WeKickButt</w:t>
      </w:r>
    </w:p>
    <w:p>
      <w:r>
        <w:rPr>
          <w:b/>
          <w:u w:val="single"/>
        </w:rPr>
        <w:t>164879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164880</w:t>
      </w:r>
    </w:p>
    <w:p>
      <w:r>
        <w:t>RT @aliaa08: Launching the #WomensDay emoticon &amp;amp; summing it up with my fav quote, Let her sleep for when she wakes, she will move mountains…</w:t>
      </w:r>
    </w:p>
    <w:p>
      <w:r>
        <w:rPr>
          <w:b/>
          <w:u w:val="single"/>
        </w:rPr>
        <w:t>164881</w:t>
      </w:r>
    </w:p>
    <w:p>
      <w:r>
        <w:t>RT @__mukesh_: U can get her love in the form of Sister,  Friend,  Beloved,  Wife,  in the form of Mother</w:t>
        <w:br/>
        <w:t xml:space="preserve">Respect HER </w:t>
        <w:br/>
        <w:t>#womensday https://…</w:t>
      </w:r>
    </w:p>
    <w:p>
      <w:r>
        <w:rPr>
          <w:b/>
          <w:u w:val="single"/>
        </w:rPr>
        <w:t>164882</w:t>
      </w:r>
    </w:p>
    <w:p>
      <w:r>
        <w:t>RT @SriSri: Women possess a unique combination of will,determination &amp;amp; emotions.They can protect,support &amp;amp; uplift the family &amp;amp; society.Happ…</w:t>
      </w:r>
    </w:p>
    <w:p>
      <w:r>
        <w:rPr>
          <w:b/>
          <w:u w:val="single"/>
        </w:rPr>
        <w:t>164883</w:t>
      </w:r>
    </w:p>
    <w:p>
      <w:r>
        <w:t>RT @destinyofbeads: Being a woman is altogether synonym to love. All in different forms and colors.</w:t>
        <w:br/>
        <w:br/>
        <w:t>#womensday</w:t>
      </w:r>
    </w:p>
    <w:p>
      <w:r>
        <w:rPr>
          <w:b/>
          <w:u w:val="single"/>
        </w:rPr>
        <w:t>164884</w:t>
      </w:r>
    </w:p>
    <w:p>
      <w:r>
        <w:t>RT @SriSri: Women possess a unique combination of will,determination &amp;amp; emotions.They can protect,support &amp;amp; uplift the family &amp;amp; society.Happ…</w:t>
      </w:r>
    </w:p>
    <w:p>
      <w:r>
        <w:rPr>
          <w:b/>
          <w:u w:val="single"/>
        </w:rPr>
        <w:t>164885</w:t>
      </w:r>
    </w:p>
    <w:p>
      <w:r>
        <w:t>RT @Brillio_CSR: We believe women are the real designers of a society, all she needs is the right opportunity. #internationalwomensday #IWD…</w:t>
      </w:r>
    </w:p>
    <w:p>
      <w:r>
        <w:rPr>
          <w:b/>
          <w:u w:val="single"/>
        </w:rPr>
        <w:t>164886</w:t>
      </w:r>
    </w:p>
    <w:p>
      <w:r>
        <w:t>RT @tarak9999: True happiness is when we make our women smile. Celebrating the spirit of #WomensDay with the two most important women in my…</w:t>
      </w:r>
    </w:p>
    <w:p>
      <w:r>
        <w:rPr>
          <w:b/>
          <w:u w:val="single"/>
        </w:rPr>
        <w:t>164887</w:t>
      </w:r>
    </w:p>
    <w:p>
      <w:r>
        <w:t>RT @sahon_A: As a man, treating a woman well doesn't actually make you less a man, just shows you've got good home training tbh</w:t>
      </w:r>
    </w:p>
    <w:p>
      <w:r>
        <w:rPr>
          <w:b/>
          <w:u w:val="single"/>
        </w:rPr>
        <w:t>164888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164889</w:t>
      </w:r>
    </w:p>
    <w:p>
      <w:r>
        <w:t>Should a woman act like a man in business? #WomenWhoLead #womenleaders #BossLady https://t.co/RTZcgElsSL</w:t>
      </w:r>
    </w:p>
    <w:p>
      <w:r>
        <w:rPr>
          <w:b/>
          <w:u w:val="single"/>
        </w:rPr>
        <w:t>164890</w:t>
      </w:r>
    </w:p>
    <w:p>
      <w:r>
        <w:t>#ADayWithoutWomen TY for waking up the real women from #weshowup 👏🏻👏🏻 https://t.co/xiGw18XIZY</w:t>
      </w:r>
    </w:p>
    <w:p>
      <w:r>
        <w:rPr>
          <w:b/>
          <w:u w:val="single"/>
        </w:rPr>
        <w:t>164891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164892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164893</w:t>
      </w:r>
    </w:p>
    <w:p>
      <w:r>
        <w:t>RT @WwwSfaheem340: A man should be like a #child with his #wife</w:t>
        <w:br/>
        <w:t xml:space="preserve">But </w:t>
        <w:br/>
        <w:t>if she needs him ,</w:t>
        <w:br/>
        <w:t>He should act like a Man</w:t>
        <w:br/>
        <w:br/>
        <w:t xml:space="preserve">#womensday2017 </w:t>
        <w:br/>
        <w:t>#womensd…</w:t>
      </w:r>
    </w:p>
    <w:p>
      <w:r>
        <w:rPr>
          <w:b/>
          <w:u w:val="single"/>
        </w:rPr>
        <w:t>164894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164895</w:t>
      </w:r>
    </w:p>
    <w:p>
      <w:r>
        <w:t>RT @Metasota: without the love of a woman,</w:t>
        <w:br/>
        <w:t xml:space="preserve">I don't even exist. </w:t>
        <w:br/>
        <w:t>we owe you more.</w:t>
        <w:br/>
        <w:t>you deserve better from us.</w:t>
      </w:r>
    </w:p>
    <w:p>
      <w:r>
        <w:rPr>
          <w:b/>
          <w:u w:val="single"/>
        </w:rPr>
        <w:t>164896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164897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164898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164899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164900</w:t>
      </w:r>
    </w:p>
    <w:p>
      <w:r>
        <w:t>RT @HoorViews: Allah created man before woman</w:t>
        <w:br/>
        <w:t xml:space="preserve">But u know u always draw a rough sketch before masterpiece 😉 </w:t>
        <w:br/>
        <w:br/>
        <w:t xml:space="preserve">#womensday </w:t>
        <w:br/>
        <w:t>#WomenAreHonourOfN…</w:t>
      </w:r>
    </w:p>
    <w:p>
      <w:r>
        <w:rPr>
          <w:b/>
          <w:u w:val="single"/>
        </w:rPr>
        <w:t>164901</w:t>
      </w:r>
    </w:p>
    <w:p>
      <w:r>
        <w:t xml:space="preserve">If, as for the man, there is not a woman; just a good-for-nothing fellow </w:t>
        <w:br/>
        <w:t>#internationalwomensday</w:t>
      </w:r>
    </w:p>
    <w:p>
      <w:r>
        <w:rPr>
          <w:b/>
          <w:u w:val="single"/>
        </w:rPr>
        <w:t>164902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164903</w:t>
      </w:r>
    </w:p>
    <w:p>
      <w:r>
        <w:t>RT @Pakistannews: RT AuroraMag: "Let’s talk about how a girl’s brain is as good as a boy’s. That a man need not fear his wife’s incom… http…</w:t>
      </w:r>
    </w:p>
    <w:p>
      <w:r>
        <w:rPr>
          <w:b/>
          <w:u w:val="single"/>
        </w:rPr>
        <w:t>164904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164905</w:t>
      </w:r>
    </w:p>
    <w:p>
      <w:r>
        <w:t>RT @bellathorne: Beauty is everywhere you look in everything you do ❤️ #womensday https://t.co/ljP3vKni3U</w:t>
      </w:r>
    </w:p>
    <w:p>
      <w:r>
        <w:rPr>
          <w:b/>
          <w:u w:val="single"/>
        </w:rPr>
        <w:t>164906</w:t>
      </w:r>
    </w:p>
    <w:p>
      <w:r>
        <w:t>RT @LemonKiwi_: Always treat a woman like that's someone's daughter, or how you would like a man to treat your daughter.</w:t>
      </w:r>
    </w:p>
    <w:p>
      <w:r>
        <w:rPr>
          <w:b/>
          <w:u w:val="single"/>
        </w:rPr>
        <w:t>164907</w:t>
      </w:r>
    </w:p>
    <w:p>
      <w:r>
        <w:t>RT @FekuLeaks: .@narendramodi Saluting the indomitable spirit, determination &amp;amp; dedication of Nari Shakti on International #womensday #TheGr…</w:t>
      </w:r>
    </w:p>
    <w:p>
      <w:r>
        <w:rPr>
          <w:b/>
          <w:u w:val="single"/>
        </w:rPr>
        <w:t>164908</w:t>
      </w:r>
    </w:p>
    <w:p>
      <w:r>
        <w:t>RT @DaiIyTruePosts: We'll paү for a girl's meal once if we're trүing to get luckү. If we do it more than a few times, we actuallү like үou.</w:t>
      </w:r>
    </w:p>
    <w:p>
      <w:r>
        <w:rPr>
          <w:b/>
          <w:u w:val="single"/>
        </w:rPr>
        <w:t>164909</w:t>
      </w:r>
    </w:p>
    <w:p>
      <w:r>
        <w:t>RT @FekuLeaks: .@narendramodi Saluting the indomitable spirit, determination &amp;amp; dedication of Nari Shakti on International #womensday #TheGr…</w:t>
      </w:r>
    </w:p>
    <w:p>
      <w:r>
        <w:rPr>
          <w:b/>
          <w:u w:val="single"/>
        </w:rPr>
        <w:t>164910</w:t>
      </w:r>
    </w:p>
    <w:p>
      <w:r>
        <w:t>RT @SyedSaddiq: "BEHIND every successful man, there's a woman".</w:t>
        <w:br/>
        <w:br/>
        <w:t>I disagree.</w:t>
        <w:br/>
        <w:br/>
        <w:t>It's "NEXT to every successful man, there's a woman"</w:t>
        <w:br/>
        <w:br/>
        <w:t>#KamiSo…</w:t>
      </w:r>
    </w:p>
    <w:p>
      <w:r>
        <w:rPr>
          <w:b/>
          <w:u w:val="single"/>
        </w:rPr>
        <w:t>164911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164912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164913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164914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164915</w:t>
      </w:r>
    </w:p>
    <w:p>
      <w:r>
        <w:t>RT @smrtgrls: What is life without women? @AmberTamblyn tells all in her poem "Uncertainty" ↓ #ADayWithoutWomen https://t.co/KLmbCDHhFa</w:t>
      </w:r>
    </w:p>
    <w:p>
      <w:r>
        <w:rPr>
          <w:b/>
          <w:u w:val="single"/>
        </w:rPr>
        <w:t>164916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164917</w:t>
      </w:r>
    </w:p>
    <w:p>
      <w:r>
        <w:t>RT @Zaynab71990: Women are like flowers. They shouldbe treated gently, kindly, and with affection.” - Imam Ali (AS)</w:t>
        <w:br/>
        <w:br/>
        <w:t>#WomensDay</w:t>
      </w:r>
    </w:p>
    <w:p>
      <w:r>
        <w:rPr>
          <w:b/>
          <w:u w:val="single"/>
        </w:rPr>
        <w:t>164918</w:t>
      </w:r>
    </w:p>
    <w:p>
      <w:r>
        <w:t xml:space="preserve">RT @PrasadKarwa: She's my strength, courage &amp;amp; love. Always inspires me - Hard work, selflessness &amp;amp; kind! </w:t>
        <w:br/>
        <w:br/>
        <w:t>Can't be like her - but want to.…</w:t>
      </w:r>
    </w:p>
    <w:p>
      <w:r>
        <w:rPr>
          <w:b/>
          <w:u w:val="single"/>
        </w:rPr>
        <w:t>164919</w:t>
      </w:r>
    </w:p>
    <w:p>
      <w:r>
        <w:t>This #WomensDay, we celebrate the women who are fierce, beautiful, and #BegumKiJaan!</w:t>
        <w:br/>
        <w:br/>
        <w:t>Vidya Balan Srijit Mukherji Mahesh Bhatt https://t.co/026DCYlcSX</w:t>
      </w:r>
    </w:p>
    <w:p>
      <w:r>
        <w:rPr>
          <w:b/>
          <w:u w:val="single"/>
        </w:rPr>
        <w:t>164920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164921</w:t>
      </w:r>
    </w:p>
    <w:p>
      <w:r>
        <w:t>I don't care how hard you think you are if you cant act like a man no one will respect you👊🏻</w:t>
      </w:r>
    </w:p>
    <w:p>
      <w:r>
        <w:rPr>
          <w:b/>
          <w:u w:val="single"/>
        </w:rPr>
        <w:t>164922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164923</w:t>
      </w:r>
    </w:p>
    <w:p>
      <w:r>
        <w:t>Guys... opening the car door for a girl is better than any pick up line</w:t>
      </w:r>
    </w:p>
    <w:p>
      <w:r>
        <w:rPr>
          <w:b/>
          <w:u w:val="single"/>
        </w:rPr>
        <w:t>164924</w:t>
      </w:r>
    </w:p>
    <w:p>
      <w:r>
        <w:t>RT @bellathorne: Beauty is everywhere you look in everything you do ❤️ #womensday https://t.co/ljP3vKni3U</w:t>
      </w:r>
    </w:p>
    <w:p>
      <w:r>
        <w:rPr>
          <w:b/>
          <w:u w:val="single"/>
        </w:rPr>
        <w:t>164925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164926</w:t>
      </w:r>
    </w:p>
    <w:p>
      <w:r>
        <w:t>Haha! She sleeps like a man and here I am fawning over her like a woman. It's the magnetic poles they have me all screwy. G'nite</w:t>
      </w:r>
    </w:p>
    <w:p>
      <w:r>
        <w:rPr>
          <w:b/>
          <w:u w:val="single"/>
        </w:rPr>
        <w:t>164927</w:t>
      </w:r>
    </w:p>
    <w:p>
      <w:r>
        <w:t>RT @INDDigitalNinja: Women are the Real Architects of Society😇</w:t>
        <w:br/>
        <w:br/>
        <w:t>In the form of,</w:t>
        <w:br/>
        <w:t>Mother</w:t>
        <w:br/>
        <w:t>Sister</w:t>
        <w:br/>
        <w:t>Wife</w:t>
        <w:br/>
        <w:t>Friend</w:t>
        <w:br/>
        <w:br/>
        <w:t>Happy #womensday RESPECT</w:t>
        <w:br/>
        <w:t>#makeyo…</w:t>
      </w:r>
    </w:p>
    <w:p>
      <w:r>
        <w:rPr>
          <w:b/>
          <w:u w:val="single"/>
        </w:rPr>
        <w:t>164928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164929</w:t>
      </w:r>
    </w:p>
    <w:p>
      <w:r>
        <w:t>RT @bellathorne: Beauty is everywhere you look in everything you do ❤️ #womensday https://t.co/ljP3vKni3U</w:t>
      </w:r>
    </w:p>
    <w:p>
      <w:r>
        <w:rPr>
          <w:b/>
          <w:u w:val="single"/>
        </w:rPr>
        <w:t>164930</w:t>
      </w:r>
    </w:p>
    <w:p>
      <w:r>
        <w:t>I am not one of those "I don't need a man" chicks ! I love men, I love playing my role as a woman! I'm good with cooking and cleaning</w:t>
      </w:r>
    </w:p>
    <w:p>
      <w:r>
        <w:rPr>
          <w:b/>
          <w:u w:val="single"/>
        </w:rPr>
        <w:t>164931</w:t>
      </w:r>
    </w:p>
    <w:p>
      <w:r>
        <w:t>RT @latinaafortrump: I won't participate in  #ADayWithoutWomen, absurd to suggest women are less important than men or that we don't have e…</w:t>
      </w:r>
    </w:p>
    <w:p>
      <w:r>
        <w:rPr>
          <w:b/>
          <w:u w:val="single"/>
        </w:rPr>
        <w:t>164932</w:t>
      </w:r>
    </w:p>
    <w:p>
      <w:r>
        <w:t>RT @Zaynab71990: Women are like flowers. They shouldbe treated gently, kindly, and with affection.” - Imam Ali (AS)</w:t>
        <w:br/>
        <w:br/>
        <w:t>#WomensDay</w:t>
      </w:r>
    </w:p>
    <w:p>
      <w:r>
        <w:rPr>
          <w:b/>
          <w:u w:val="single"/>
        </w:rPr>
        <w:t>164933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164934</w:t>
      </w:r>
    </w:p>
    <w:p>
      <w:r>
        <w:t>RT @xanria_018: Lucky is the man who is the first love of a woman, but luckier is the woman who is the last love of a man.</w:t>
        <w:br/>
        <w:t>#ALDUBxDTBYLandas</w:t>
      </w:r>
    </w:p>
    <w:p>
      <w:r>
        <w:rPr>
          <w:b/>
          <w:u w:val="single"/>
        </w:rPr>
        <w:t>164935</w:t>
      </w:r>
    </w:p>
    <w:p>
      <w:r>
        <w:t>RT @ajmalkwazir: Women are most respectable in our society and culture. I believe in giving them due respect no matter what the situ is.#wo…</w:t>
      </w:r>
    </w:p>
    <w:p>
      <w:r>
        <w:rPr>
          <w:b/>
          <w:u w:val="single"/>
        </w:rPr>
        <w:t>164936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164937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164938</w:t>
      </w:r>
    </w:p>
    <w:p>
      <w:r>
        <w:t>i think like a man</w:t>
      </w:r>
    </w:p>
    <w:p>
      <w:r>
        <w:rPr>
          <w:b/>
          <w:u w:val="single"/>
        </w:rPr>
        <w:t>164939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164940</w:t>
      </w:r>
    </w:p>
    <w:p>
      <w:r>
        <w:t>RT @smrtgrls: What is life without women? @AmberTamblyn tells all in her poem "Uncertainty" ↓ #ADayWithoutWomen https://t.co/KLmbCDHhFa</w:t>
      </w:r>
    </w:p>
    <w:p>
      <w:r>
        <w:rPr>
          <w:b/>
          <w:u w:val="single"/>
        </w:rPr>
        <w:t>164941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164942</w:t>
      </w:r>
    </w:p>
    <w:p>
      <w:r>
        <w:t>RT @tarak9999: True happiness is when we make our women smile. Celebrating the spirit of #WomensDay with the two most important women in my…</w:t>
      </w:r>
    </w:p>
    <w:p>
      <w:r>
        <w:rPr>
          <w:b/>
          <w:u w:val="single"/>
        </w:rPr>
        <w:t>164943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164944</w:t>
      </w:r>
    </w:p>
    <w:p>
      <w:r>
        <w:t>RT @UN_Women: "Why do we continue to undervalue fathers and overburden mothers?" -Goodwill Ambassador Anne Hathaway on paid parental leave.…</w:t>
      </w:r>
    </w:p>
    <w:p>
      <w:r>
        <w:rPr>
          <w:b/>
          <w:u w:val="single"/>
        </w:rPr>
        <w:t>164945</w:t>
      </w:r>
    </w:p>
    <w:p>
      <w:r>
        <w:t>RT @renatakoch9: "In order to liberate women, we need to liberate men."-Anne Hathaway on paid parental leave. #WomensDay #UNWomen ❤️ https:…</w:t>
      </w:r>
    </w:p>
    <w:p>
      <w:r>
        <w:rPr>
          <w:b/>
          <w:u w:val="single"/>
        </w:rPr>
        <w:t>164946</w:t>
      </w:r>
    </w:p>
    <w:p>
      <w:r>
        <w:t>RT @SyedSaddiq: "BEHIND every successful man, there's a woman".</w:t>
        <w:br/>
        <w:br/>
        <w:t>I disagree.</w:t>
        <w:br/>
        <w:br/>
        <w:t>It's "NEXT to every successful man, there's a woman"</w:t>
        <w:br/>
        <w:br/>
        <w:t>#KamiSo…</w:t>
      </w:r>
    </w:p>
    <w:p>
      <w:r>
        <w:rPr>
          <w:b/>
          <w:u w:val="single"/>
        </w:rPr>
        <w:t>164947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164948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164949</w:t>
      </w:r>
    </w:p>
    <w:p>
      <w:r>
        <w:t>RT @OwlArtShop: She believed she could so she did  Motivational https://t.co/ZAIJRsagG5  via @Etsy #womensday #decor #officedecor #Etsyspec…</w:t>
      </w:r>
    </w:p>
    <w:p>
      <w:r>
        <w:rPr>
          <w:b/>
          <w:u w:val="single"/>
        </w:rPr>
        <w:t>164950</w:t>
      </w:r>
    </w:p>
    <w:p>
      <w:r>
        <w:t xml:space="preserve">RT @mikandynothem: My wife is going to work today beacause she is NO lazy liberal woman looking for a day off! </w:t>
        <w:br/>
        <w:t>#adaywithoutwomen #MAGA htt…</w:t>
      </w:r>
    </w:p>
    <w:p>
      <w:r>
        <w:rPr>
          <w:b/>
          <w:u w:val="single"/>
        </w:rPr>
        <w:t>164951</w:t>
      </w:r>
    </w:p>
    <w:p>
      <w:r>
        <w:t>RT @sahon_A: As a man, treating a woman well doesn't actually make you less a man, just shows you've got good home training tbh</w:t>
      </w:r>
    </w:p>
    <w:p>
      <w:r>
        <w:rPr>
          <w:b/>
          <w:u w:val="single"/>
        </w:rPr>
        <w:t>164952</w:t>
      </w:r>
    </w:p>
    <w:p>
      <w:r>
        <w:t>RT @sexylhez: Lucky is the man who is the first love of a woman, but luckier is the woman who is the last love of a man.</w:t>
        <w:br/>
        <w:t>#ALDUBxDTBYLandas</w:t>
      </w:r>
    </w:p>
    <w:p>
      <w:r>
        <w:rPr>
          <w:b/>
          <w:u w:val="single"/>
        </w:rPr>
        <w:t>164953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164954</w:t>
      </w:r>
    </w:p>
    <w:p>
      <w:r>
        <w:t>RT @RedChilliesEnt: She is everything you want her to be &amp;amp; sometimes what you may fail to see. Cheers to womanhood. Happy #WomensDay https:…</w:t>
      </w:r>
    </w:p>
    <w:p>
      <w:r>
        <w:rPr>
          <w:b/>
          <w:u w:val="single"/>
        </w:rPr>
        <w:t>164955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164956</w:t>
      </w:r>
    </w:p>
    <w:p>
      <w:r>
        <w:t>RT @xanria_00018: Lucky is the man who is the first love of a woman, but luckier is the woman who is the last love of a man.</w:t>
        <w:br/>
        <w:t>#DTBYSinagMeet…</w:t>
      </w:r>
    </w:p>
    <w:p>
      <w:r>
        <w:rPr>
          <w:b/>
          <w:u w:val="single"/>
        </w:rPr>
        <w:t>164957</w:t>
      </w:r>
    </w:p>
    <w:p>
      <w:r>
        <w:t>“A good man is as strong as the right woman needs him to be.” ― Gregory David Roberts, #Shantaram</w:t>
      </w:r>
    </w:p>
    <w:p>
      <w:r>
        <w:rPr>
          <w:b/>
          <w:u w:val="single"/>
        </w:rPr>
        <w:t>164958</w:t>
      </w:r>
    </w:p>
    <w:p>
      <w:r>
        <w:t>RT @Zaydan_Khan: SHE is Mother.</w:t>
        <w:br/>
        <w:t>SHE is Sister.</w:t>
        <w:br/>
        <w:t>SHE is Daughter.</w:t>
        <w:br/>
        <w:t>SHE can b a father</w:t>
        <w:br/>
        <w:t xml:space="preserve">SHe can b a Brother </w:t>
        <w:br/>
        <w:t>SHE can b a Son</w:t>
        <w:br/>
        <w:t>SHE IS POWER!!!!</w:t>
        <w:br/>
        <w:t>#p…</w:t>
      </w:r>
    </w:p>
    <w:p>
      <w:r>
        <w:rPr>
          <w:b/>
          <w:u w:val="single"/>
        </w:rPr>
        <w:t>164959</w:t>
      </w:r>
    </w:p>
    <w:p>
      <w:r>
        <w:t>RT @lakshyarajmewar: Within her, she has the power to create, nurture &amp;amp; transform. Let’s pay tribute to the women who have risen for a bett…</w:t>
      </w:r>
    </w:p>
    <w:p>
      <w:r>
        <w:rPr>
          <w:b/>
          <w:u w:val="single"/>
        </w:rPr>
        <w:t>164960</w:t>
      </w:r>
    </w:p>
    <w:p>
      <w:r>
        <w:t xml:space="preserve">RT @mikandynothem: My wife is going to work today beacause she is NO lazy liberal woman looking for a day off! </w:t>
        <w:br/>
        <w:t>#adaywithoutwomen #MAGA htt…</w:t>
      </w:r>
    </w:p>
    <w:p>
      <w:r>
        <w:rPr>
          <w:b/>
          <w:u w:val="single"/>
        </w:rPr>
        <w:t>164961</w:t>
      </w:r>
    </w:p>
    <w:p>
      <w:r>
        <w:t>RT @RajeevNews: A Women is like a star that lost her shine to spark Others! A day belongs to Brave Mothers, Amazing Sisters, &amp;amp; Lovely Daugh…</w:t>
      </w:r>
    </w:p>
    <w:p>
      <w:r>
        <w:rPr>
          <w:b/>
          <w:u w:val="single"/>
        </w:rPr>
        <w:t>164962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164963</w:t>
      </w:r>
    </w:p>
    <w:p>
      <w:r>
        <w:t>RT @antonioguterres: We can’t achieve any of our goals without the participation of women and girls. #WomensDay https://t.co/2oCVEQQFMR</w:t>
      </w:r>
    </w:p>
    <w:p>
      <w:r>
        <w:rPr>
          <w:b/>
          <w:u w:val="single"/>
        </w:rPr>
        <w:t>164964</w:t>
      </w:r>
    </w:p>
    <w:p>
      <w:r>
        <w:t>RT @antonioguterres: We can’t achieve any of our goals without the participation of women and girls. #WomensDay https://t.co/2oCVEQQFMR</w:t>
      </w:r>
    </w:p>
    <w:p>
      <w:r>
        <w:rPr>
          <w:b/>
          <w:u w:val="single"/>
        </w:rPr>
        <w:t>164965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164966</w:t>
      </w:r>
    </w:p>
    <w:p>
      <w:r>
        <w:t xml:space="preserve">RT @mikandynothem: My wife is going to work today beacause she is NO lazy liberal woman looking for a day off! </w:t>
        <w:br/>
        <w:t>#adaywithoutwomen #MAGA htt…</w:t>
      </w:r>
    </w:p>
    <w:p>
      <w:r>
        <w:rPr>
          <w:b/>
          <w:u w:val="single"/>
        </w:rPr>
        <w:t>164967</w:t>
      </w:r>
    </w:p>
    <w:p>
      <w:r>
        <w:t>RT @FekuLeaks: .@narendramodi Saluting the indomitable spirit, determination &amp;amp; dedication of Nari Shakti on International #womensday #TheGr…</w:t>
      </w:r>
    </w:p>
    <w:p>
      <w:r>
        <w:rPr>
          <w:b/>
          <w:u w:val="single"/>
        </w:rPr>
        <w:t>164968</w:t>
      </w:r>
    </w:p>
    <w:p>
      <w:r>
        <w:t>RT @TajKrishnaHyd: Women are the real architects of society. #TajKrishna wishes all the wonderful ladies a Happy #WomensDay! https://t.co/g…</w:t>
      </w:r>
    </w:p>
    <w:p>
      <w:r>
        <w:rPr>
          <w:b/>
          <w:u w:val="single"/>
        </w:rPr>
        <w:t>164969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164970</w:t>
      </w:r>
    </w:p>
    <w:p>
      <w:r>
        <w:t>RT @BhittaniKhannnn: "No nation can rise to the height of glory unless your women are side by side with you" Muhammad Ali Jinnah #Pakistan…</w:t>
      </w:r>
    </w:p>
    <w:p>
      <w:r>
        <w:rPr>
          <w:b/>
          <w:u w:val="single"/>
        </w:rPr>
        <w:t>164971</w:t>
      </w:r>
    </w:p>
    <w:p>
      <w:r>
        <w:t>I was taught to hustle like a man because I was told to never depend on one</w:t>
      </w:r>
    </w:p>
    <w:p>
      <w:r>
        <w:rPr>
          <w:b/>
          <w:u w:val="single"/>
        </w:rPr>
        <w:t>164972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164973</w:t>
      </w:r>
    </w:p>
    <w:p>
      <w:r>
        <w:t>RT @imSMohsin: A woman in any form shall be celebrated and honored, be it, a sister or a wife or a mother or any other form. Happy women's…</w:t>
      </w:r>
    </w:p>
    <w:p>
      <w:r>
        <w:rPr>
          <w:b/>
          <w:u w:val="single"/>
        </w:rPr>
        <w:t>164974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164975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164976</w:t>
      </w:r>
    </w:p>
    <w:p>
      <w:r>
        <w:t xml:space="preserve">#womensday willingness to listen, patience to understand, </w:t>
        <w:br/>
        <w:t>strength to support, heart to care &amp;amp; just to be there i.e the beauty of a lady</w:t>
      </w:r>
    </w:p>
    <w:p>
      <w:r>
        <w:rPr>
          <w:b/>
          <w:u w:val="single"/>
        </w:rPr>
        <w:t>164977</w:t>
      </w:r>
    </w:p>
    <w:p>
      <w:r>
        <w:t>RT @JosephineBusano: Lucky is the man who is the first love of a woman, but luckier is the woman who is the last love of a man.</w:t>
        <w:br/>
        <w:br/>
        <w:t>Always MAR…</w:t>
      </w:r>
    </w:p>
    <w:p>
      <w:r>
        <w:rPr>
          <w:b/>
          <w:u w:val="single"/>
        </w:rPr>
        <w:t>164978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164979</w:t>
      </w:r>
    </w:p>
    <w:p>
      <w:r>
        <w:t>RT @TehnDiamond: For the love of a woman is the fire in my soul that fuels my every endeavour.</w:t>
      </w:r>
    </w:p>
    <w:p>
      <w:r>
        <w:rPr>
          <w:b/>
          <w:u w:val="single"/>
        </w:rPr>
        <w:t>164980</w:t>
      </w:r>
    </w:p>
    <w:p>
      <w:r>
        <w:t>RT @Gardrail: These woman are missed. My mother and her sisters. A day without them, now that's monumental.#adaywithoutwomen https://t.co/Y…</w:t>
      </w:r>
    </w:p>
    <w:p>
      <w:r>
        <w:rPr>
          <w:b/>
          <w:u w:val="single"/>
        </w:rPr>
        <w:t>164981</w:t>
      </w:r>
    </w:p>
    <w:p>
      <w:r>
        <w:t>RT @teyperez121570: #DTBYPelangiInDanger</w:t>
        <w:br/>
        <w:t>Lucky is the man who is the first love of a woman,</w:t>
        <w:br/>
        <w:br/>
        <w:t>but luckier is the woman who is the last love…</w:t>
      </w:r>
    </w:p>
    <w:p>
      <w:r>
        <w:rPr>
          <w:b/>
          <w:u w:val="single"/>
        </w:rPr>
        <w:t>164982</w:t>
      </w:r>
    </w:p>
    <w:p>
      <w:r>
        <w:t>RT @bellathorne: Beauty is everywhere you look in everything you do ❤️ #womensday https://t.co/ljP3vKni3U</w:t>
      </w:r>
    </w:p>
    <w:p>
      <w:r>
        <w:rPr>
          <w:b/>
          <w:u w:val="single"/>
        </w:rPr>
        <w:t>164983</w:t>
      </w:r>
    </w:p>
    <w:p>
      <w:r>
        <w:t>RT @IamShaistaLodhi: A woman is the only person who can multitask keeping everyone happy &amp;amp; content. I believe every women is a leader!#wome…</w:t>
      </w:r>
    </w:p>
    <w:p>
      <w:r>
        <w:rPr>
          <w:b/>
          <w:u w:val="single"/>
        </w:rPr>
        <w:t>164984</w:t>
      </w:r>
    </w:p>
    <w:p>
      <w:r>
        <w:t>RT @TopMegaNewz: Happy #InternationalWomensDay  to all the strong and fierce women all over the globe! 🌹🌹🌹🌹🌹#adaywithoutwomen https://t.co/…</w:t>
      </w:r>
    </w:p>
    <w:p>
      <w:r>
        <w:rPr>
          <w:b/>
          <w:u w:val="single"/>
        </w:rPr>
        <w:t>164985</w:t>
      </w:r>
    </w:p>
    <w:p>
      <w:r>
        <w:t>RT @kimzdahyun: hani:</w:t>
        <w:br/>
        <w:t>everyone and their mothers: stop acting like a man</w:t>
      </w:r>
    </w:p>
    <w:p>
      <w:r>
        <w:rPr>
          <w:b/>
          <w:u w:val="single"/>
        </w:rPr>
        <w:t>164986</w:t>
      </w:r>
    </w:p>
    <w:p>
      <w:r>
        <w:t>As a man if you get a good wife you are lucky.... If you get a bad wife you are a philosopher!!!</w:t>
        <w:br/>
        <w:t>#tafakari</w:t>
      </w:r>
    </w:p>
    <w:p>
      <w:r>
        <w:rPr>
          <w:b/>
          <w:u w:val="single"/>
        </w:rPr>
        <w:t>164987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164988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164989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164990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164991</w:t>
      </w:r>
    </w:p>
    <w:p>
      <w:r>
        <w:t>RT @_IDGAFN_: Boys can walk away from a goodGirl so fast🙄but it takes Forever for a girl to walk away from a Boy she thought was everything…</w:t>
      </w:r>
    </w:p>
    <w:p>
      <w:r>
        <w:rPr>
          <w:b/>
          <w:u w:val="single"/>
        </w:rPr>
        <w:t>164992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164993</w:t>
      </w:r>
    </w:p>
    <w:p>
      <w:r>
        <w:t>RT @SyedSaddiq: "BEHIND every successful man, there's a woman".</w:t>
        <w:br/>
        <w:br/>
        <w:t>I disagree.</w:t>
        <w:br/>
        <w:br/>
        <w:t>It's "NEXT to every successful man, there's a woman"</w:t>
        <w:br/>
        <w:br/>
        <w:t>#KamiSo…</w:t>
      </w:r>
    </w:p>
    <w:p>
      <w:r>
        <w:rPr>
          <w:b/>
          <w:u w:val="single"/>
        </w:rPr>
        <w:t>164994</w:t>
      </w:r>
    </w:p>
    <w:p>
      <w:r>
        <w:t>What's life without the love of a woman??? BORING AND MEANINGLESS! #womensday</w:t>
      </w:r>
    </w:p>
    <w:p>
      <w:r>
        <w:rPr>
          <w:b/>
          <w:u w:val="single"/>
        </w:rPr>
        <w:t>164995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164996</w:t>
      </w:r>
    </w:p>
    <w:p>
      <w:r>
        <w:t>RT @sufirosman_: "Be like a child with your wife, but when she needs you, be like a man." 🌹</w:t>
        <w:br/>
        <w:br/>
        <w:t>- Umar ibn Al-Khattab https://t.co/Ea5DcQ0tcG</w:t>
      </w:r>
    </w:p>
    <w:p>
      <w:r>
        <w:rPr>
          <w:b/>
          <w:u w:val="single"/>
        </w:rPr>
        <w:t>164997</w:t>
      </w:r>
    </w:p>
    <w:p>
      <w:r>
        <w:t>RT @antonioguterres: We can’t achieve any of our goals without the participation of women and girls. #WomensDay https://t.co/2oCVEQQFMR</w:t>
      </w:r>
    </w:p>
    <w:p>
      <w:r>
        <w:rPr>
          <w:b/>
          <w:u w:val="single"/>
        </w:rPr>
        <w:t>164998</w:t>
      </w:r>
    </w:p>
    <w:p>
      <w:r>
        <w:t>RT @CalMidwives: Celebrate #internationalwomensday Tag the women you can't spend a day without #adaywithoutwomen CNMA shout out to @autumnr…</w:t>
      </w:r>
    </w:p>
    <w:p>
      <w:r>
        <w:rPr>
          <w:b/>
          <w:u w:val="single"/>
        </w:rPr>
        <w:t>164999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165000</w:t>
      </w:r>
    </w:p>
    <w:p>
      <w:r>
        <w:t>RT @Metasota: without the love of a woman,</w:t>
        <w:br/>
        <w:t xml:space="preserve">I don't even exist. </w:t>
        <w:br/>
        <w:t>we owe you more.</w:t>
        <w:br/>
        <w:t>you deserve better from us.</w:t>
      </w:r>
    </w:p>
    <w:p>
      <w:r>
        <w:rPr>
          <w:b/>
          <w:u w:val="single"/>
        </w:rPr>
        <w:t>165001</w:t>
      </w:r>
    </w:p>
    <w:p>
      <w:r>
        <w:t>RT @IndiaFirst_Life: Who run the world? GIRLS!! Take this opportunity to salute the women in our lives. #Womensday. https://t.co/RYrXqMFBlD…</w:t>
      </w:r>
    </w:p>
    <w:p>
      <w:r>
        <w:rPr>
          <w:b/>
          <w:u w:val="single"/>
        </w:rPr>
        <w:t>165002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165003</w:t>
      </w:r>
    </w:p>
    <w:p>
      <w:r>
        <w:t>RT @_brionnazhane: I was raised to hustle like a man so that I'd never have to depend on one. 💯</w:t>
      </w:r>
    </w:p>
    <w:p>
      <w:r>
        <w:rPr>
          <w:b/>
          <w:u w:val="single"/>
        </w:rPr>
        <w:t>165004</w:t>
      </w:r>
    </w:p>
    <w:p>
      <w:r>
        <w:t>RT @BhittaniKhannnn: "No nation can rise to the height of glory unless your women are side by side with you" Muhammad Ali Jinnah #Pakistan…</w:t>
      </w:r>
    </w:p>
    <w:p>
      <w:r>
        <w:rPr>
          <w:b/>
          <w:u w:val="single"/>
        </w:rPr>
        <w:t>165005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165006</w:t>
      </w:r>
    </w:p>
    <w:p>
      <w:r>
        <w:t>RT @LaizaOne4: Lucky is the man who is the first love of a woman, but luckier is the woman who is the last love of a man.</w:t>
        <w:br/>
        <w:br/>
        <w:t>LOYALtoyou MARVO…</w:t>
      </w:r>
    </w:p>
    <w:p>
      <w:r>
        <w:rPr>
          <w:b/>
          <w:u w:val="single"/>
        </w:rPr>
        <w:t>165007</w:t>
      </w:r>
    </w:p>
    <w:p>
      <w:r>
        <w:t>"A man is lucky if he is the first love of a woman. A woman is lucky if she is the last love of a man."</w:t>
        <w:br/>
        <w:t>#CharlesDickens</w:t>
      </w:r>
    </w:p>
    <w:p>
      <w:r>
        <w:rPr>
          <w:b/>
          <w:u w:val="single"/>
        </w:rPr>
        <w:t>165008</w:t>
      </w:r>
    </w:p>
    <w:p>
      <w:r>
        <w:t>RT @AuroraMag: "Let’s talk about how a girl’s brain is as good as a boy’s. That a man need not fear his wife’s income..." https://t.co/kPb2…</w:t>
      </w:r>
    </w:p>
    <w:p>
      <w:r>
        <w:rPr>
          <w:b/>
          <w:u w:val="single"/>
        </w:rPr>
        <w:t>165009</w:t>
      </w:r>
    </w:p>
    <w:p>
      <w:r>
        <w:t>"the biggest coward of a man is to awaken the love of a woman without the intention of loving her" -  Robert Nesta Marley</w:t>
      </w:r>
    </w:p>
    <w:p>
      <w:r>
        <w:rPr>
          <w:b/>
          <w:u w:val="single"/>
        </w:rPr>
        <w:t>165010</w:t>
      </w:r>
    </w:p>
    <w:p>
      <w:r>
        <w:t>RT @distrxst: Looking for a girl to treat like a princess and call me daddy</w:t>
      </w:r>
    </w:p>
    <w:p>
      <w:r>
        <w:rPr>
          <w:b/>
          <w:u w:val="single"/>
        </w:rPr>
        <w:t>165011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165012</w:t>
      </w:r>
    </w:p>
    <w:p>
      <w:r>
        <w:t>RT @SyedSaddiq: "BEHIND every successful man, there's a woman".</w:t>
        <w:br/>
        <w:br/>
        <w:t>I disagree.</w:t>
        <w:br/>
        <w:br/>
        <w:t>It's "NEXT to every successful man, there's a woman"</w:t>
        <w:br/>
        <w:br/>
        <w:t>#KamiSo…</w:t>
      </w:r>
    </w:p>
    <w:p>
      <w:r>
        <w:rPr>
          <w:b/>
          <w:u w:val="single"/>
        </w:rPr>
        <w:t>165013</w:t>
      </w:r>
    </w:p>
    <w:p>
      <w:r>
        <w:t>RT @Bitcheristic: Act like a ladү think like a man.</w:t>
      </w:r>
    </w:p>
    <w:p>
      <w:r>
        <w:rPr>
          <w:b/>
          <w:u w:val="single"/>
        </w:rPr>
        <w:t>165014</w:t>
      </w:r>
    </w:p>
    <w:p>
      <w:r>
        <w:t>RT @sexylhes17: Lucky is the man who is the first love of a woman, but luckier is the woman who is the last love of a man.</w:t>
        <w:br/>
        <w:t>#ALDUB85thWeeksa…</w:t>
      </w:r>
    </w:p>
    <w:p>
      <w:r>
        <w:rPr>
          <w:b/>
          <w:u w:val="single"/>
        </w:rPr>
        <w:t>165015</w:t>
      </w:r>
    </w:p>
    <w:p>
      <w:r>
        <w:t>RT @JosephineBusano: Lucky is the man who is the first love of a woman, but luckier is the woman who is the last love of a man.</w:t>
        <w:br/>
        <w:br/>
        <w:t>Always MAR…</w:t>
      </w:r>
    </w:p>
    <w:p>
      <w:r>
        <w:rPr>
          <w:b/>
          <w:u w:val="single"/>
        </w:rPr>
        <w:t>165016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165017</w:t>
      </w:r>
    </w:p>
    <w:p>
      <w:r>
        <w:t>RT @Insan_sakshii: Special womens make #Womensday more special. https://t.co/ABhECWPYOd</w:t>
      </w:r>
    </w:p>
    <w:p>
      <w:r>
        <w:rPr>
          <w:b/>
          <w:u w:val="single"/>
        </w:rPr>
        <w:t>165018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165019</w:t>
      </w:r>
    </w:p>
    <w:p>
      <w:r>
        <w:t>RT @kimzdahyun: hani:</w:t>
        <w:br/>
        <w:t>everyone and their mothers: stop acting like a man</w:t>
      </w:r>
    </w:p>
    <w:p>
      <w:r>
        <w:rPr>
          <w:b/>
          <w:u w:val="single"/>
        </w:rPr>
        <w:t>165020</w:t>
      </w:r>
    </w:p>
    <w:p>
      <w:r>
        <w:t>RT @Franklin_Graham: I’m thankful for my mother who was tough as nails &amp;amp; meant so much &amp;amp; for my wife Jane who has been by my side for over…</w:t>
      </w:r>
    </w:p>
    <w:p>
      <w:r>
        <w:rPr>
          <w:b/>
          <w:u w:val="single"/>
        </w:rPr>
        <w:t>165021</w:t>
      </w:r>
    </w:p>
    <w:p>
      <w:r>
        <w:t>RT @FekuLeaks: .@narendramodi Saluting the indomitable spirit, determination &amp;amp; dedication of Nari Shakti on International #womensday #TheGr…</w:t>
      </w:r>
    </w:p>
    <w:p>
      <w:r>
        <w:rPr>
          <w:b/>
          <w:u w:val="single"/>
        </w:rPr>
        <w:t>165022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165023</w:t>
      </w:r>
    </w:p>
    <w:p>
      <w:r>
        <w:t>RT @SadhguruJV: Women's role in making of a nation is vital, should never be compromised. -Sg  #womensday</w:t>
      </w:r>
    </w:p>
    <w:p>
      <w:r>
        <w:rPr>
          <w:b/>
          <w:u w:val="single"/>
        </w:rPr>
        <w:t>165024</w:t>
      </w:r>
    </w:p>
    <w:p>
      <w:r>
        <w:t>RT @WwwSfaheem340: A man should be like a #child with his #wife</w:t>
        <w:br/>
        <w:t xml:space="preserve">But </w:t>
        <w:br/>
        <w:t>if she needs him ,</w:t>
        <w:br/>
        <w:t>He should act like a Man</w:t>
        <w:br/>
        <w:br/>
        <w:t xml:space="preserve">#womensday2017 </w:t>
        <w:br/>
        <w:t>#womensd…</w:t>
      </w:r>
    </w:p>
    <w:p>
      <w:r>
        <w:rPr>
          <w:b/>
          <w:u w:val="single"/>
        </w:rPr>
        <w:t>165025</w:t>
      </w:r>
    </w:p>
    <w:p>
      <w:r>
        <w:t>RT @sahon_A: As a man, treating a woman well doesn't actually make you less a man, just shows you've got good home training tbh</w:t>
      </w:r>
    </w:p>
    <w:p>
      <w:r>
        <w:rPr>
          <w:b/>
          <w:u w:val="single"/>
        </w:rPr>
        <w:t>165026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165027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165028</w:t>
      </w:r>
    </w:p>
    <w:p>
      <w:r>
        <w:t>RT @Salvesayson: Lucky is the man who is the first love of a woman, but luckier is the woman who is the last love of  Happy Birthday Maine…</w:t>
      </w:r>
    </w:p>
    <w:p>
      <w:r>
        <w:rPr>
          <w:b/>
          <w:u w:val="single"/>
        </w:rPr>
        <w:t>165029</w:t>
      </w:r>
    </w:p>
    <w:p>
      <w:r>
        <w:t>RT @JLPtalk: Real women don't go along w/ #adaywithoutwomen crap! It's a fake cause manufactured by man-hating feminists/lesbians. #Stopit…</w:t>
      </w:r>
    </w:p>
    <w:p>
      <w:r>
        <w:rPr>
          <w:b/>
          <w:u w:val="single"/>
        </w:rPr>
        <w:t>165030</w:t>
      </w:r>
    </w:p>
    <w:p>
      <w:r>
        <w:t>RT @UN_Women: "Why do we continue to undervalue fathers and overburden mothers?" -Goodwill Ambassador Anne Hathaway on paid parental leave.…</w:t>
      </w:r>
    </w:p>
    <w:p>
      <w:r>
        <w:rPr>
          <w:b/>
          <w:u w:val="single"/>
        </w:rPr>
        <w:t>165031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165032</w:t>
      </w:r>
    </w:p>
    <w:p>
      <w:r>
        <w:t>RT @ImRaina: Nurtured by my mother,found true love in my wife and understood real meaning of life with my daughter. I'm blessed. Happy #Wom…</w:t>
      </w:r>
    </w:p>
    <w:p>
      <w:r>
        <w:rPr>
          <w:b/>
          <w:u w:val="single"/>
        </w:rPr>
        <w:t>165033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165034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165035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165036</w:t>
      </w:r>
    </w:p>
    <w:p>
      <w:r>
        <w:t>RT @juliettemacantu: I eat like a man</w:t>
      </w:r>
    </w:p>
    <w:p>
      <w:r>
        <w:rPr>
          <w:b/>
          <w:u w:val="single"/>
        </w:rPr>
        <w:t>165037</w:t>
      </w:r>
    </w:p>
    <w:p>
      <w:r>
        <w:t>No man succeeds without a good woman behind him, a wife or mother &amp;amp; if it's both then he is twice as blessed.....</w:t>
      </w:r>
    </w:p>
    <w:p>
      <w:r>
        <w:rPr>
          <w:b/>
          <w:u w:val="single"/>
        </w:rPr>
        <w:t>165038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165039</w:t>
      </w:r>
    </w:p>
    <w:p>
      <w:r>
        <w:t>RT @SriSri: Women possess a unique combination of will,determination &amp;amp; emotions.They can protect,support &amp;amp; uplift the family &amp;amp; society.Happ…</w:t>
      </w:r>
    </w:p>
    <w:p>
      <w:r>
        <w:rPr>
          <w:b/>
          <w:u w:val="single"/>
        </w:rPr>
        <w:t>165040</w:t>
      </w:r>
    </w:p>
    <w:p>
      <w:r>
        <w:t>RT @xanria_018: Lucky is the man who is the first love of a woman,but luckier is the woman who is the last love of a man</w:t>
        <w:br/>
        <w:t>Happy Birthday Mai…</w:t>
      </w:r>
    </w:p>
    <w:p>
      <w:r>
        <w:rPr>
          <w:b/>
          <w:u w:val="single"/>
        </w:rPr>
        <w:t>165041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165042</w:t>
      </w:r>
    </w:p>
    <w:p>
      <w:r>
        <w:t>ppl always discredit Mingyus height but im tall for a girl and someone who is 180cm seems rly nicely tall to me so Mingyu at like 183cm is👍</w:t>
      </w:r>
    </w:p>
    <w:p>
      <w:r>
        <w:rPr>
          <w:b/>
          <w:u w:val="single"/>
        </w:rPr>
        <w:t>165043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165044</w:t>
      </w:r>
    </w:p>
    <w:p>
      <w:r>
        <w:t>RT @antonioguterres: We can’t achieve any of our goals without the participation of women and girls. #WomensDay https://t.co/2oCVEQQFMR</w:t>
      </w:r>
    </w:p>
    <w:p>
      <w:r>
        <w:rPr>
          <w:b/>
          <w:u w:val="single"/>
        </w:rPr>
        <w:t>165045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165046</w:t>
      </w:r>
    </w:p>
    <w:p>
      <w:r>
        <w:t>RT @NelsonMandela: "I’ve never regarded women as in any way less competent than men" #InternationalWomensDay #WomensDay #IWD2017 https://t.…</w:t>
      </w:r>
    </w:p>
    <w:p>
      <w:r>
        <w:rPr>
          <w:b/>
          <w:u w:val="single"/>
        </w:rPr>
        <w:t>165047</w:t>
      </w:r>
    </w:p>
    <w:p>
      <w:r>
        <w:t>RT @Salvesayson: Lucky is the man who is the first love of a woman, but luckier is the woman who is the last love of  Happy Birthday Maine…</w:t>
      </w:r>
    </w:p>
    <w:p>
      <w:r>
        <w:rPr>
          <w:b/>
          <w:u w:val="single"/>
        </w:rPr>
        <w:t>165048</w:t>
      </w:r>
    </w:p>
    <w:p>
      <w:r>
        <w:t>"Love me like a woman but make love to me like a man"... #morning #laughs @Republic2fm</w:t>
      </w:r>
    </w:p>
    <w:p>
      <w:r>
        <w:rPr>
          <w:b/>
          <w:u w:val="single"/>
        </w:rPr>
        <w:t>165049</w:t>
      </w:r>
    </w:p>
    <w:p>
      <w:r>
        <w:t>"Where would we be, without the love of a woman" ❤❤</w:t>
      </w:r>
    </w:p>
    <w:p>
      <w:r>
        <w:rPr>
          <w:b/>
          <w:u w:val="single"/>
        </w:rPr>
        <w:t>165050</w:t>
      </w:r>
    </w:p>
    <w:p>
      <w:r>
        <w:t>As the proud father of a woman who has proven that she is as good as any man in her chosen field, I want every day to be a Women's Day!</w:t>
      </w:r>
    </w:p>
    <w:p>
      <w:r>
        <w:rPr>
          <w:b/>
          <w:u w:val="single"/>
        </w:rPr>
        <w:t>165051</w:t>
      </w:r>
    </w:p>
    <w:p>
      <w:r>
        <w:t>im such a poor excuse for a girl....just got nail polish on my new pants and then messed up all my nails trying to fix it :)</w:t>
      </w:r>
    </w:p>
    <w:p>
      <w:r>
        <w:rPr>
          <w:b/>
          <w:u w:val="single"/>
        </w:rPr>
        <w:t>165052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165053</w:t>
      </w:r>
    </w:p>
    <w:p>
      <w:r>
        <w:t xml:space="preserve">RT @mikandynothem: My wife is going to work today beacause she is NO lazy liberal woman looking for a day off! </w:t>
        <w:br/>
        <w:t>#adaywithoutwomen #MAGA htt…</w:t>
      </w:r>
    </w:p>
    <w:p>
      <w:r>
        <w:rPr>
          <w:b/>
          <w:u w:val="single"/>
        </w:rPr>
        <w:t>165054</w:t>
      </w:r>
    </w:p>
    <w:p>
      <w:r>
        <w:t>RT @AuroraMag: "Let’s talk about how a girl’s brain is as good as a boy’s. That a man need not fear his wife’s income..." https://t.co/kPb2…</w:t>
      </w:r>
    </w:p>
    <w:p>
      <w:r>
        <w:rPr>
          <w:b/>
          <w:u w:val="single"/>
        </w:rPr>
        <w:t>165055</w:t>
      </w:r>
    </w:p>
    <w:p>
      <w:r>
        <w:t>RT @West_fallin: Here's to strong women. May we know them. May we be them. May we raise them. #womensday https://t.co/rXr1qNHz36</w:t>
      </w:r>
    </w:p>
    <w:p>
      <w:r>
        <w:rPr>
          <w:b/>
          <w:u w:val="single"/>
        </w:rPr>
        <w:t>165056</w:t>
      </w:r>
    </w:p>
    <w:p>
      <w:r>
        <w:t>A men is lucky if he is the first love of a woman and a woman is lucky if she is the last love of a men.#wordsandwisdom</w:t>
      </w:r>
    </w:p>
    <w:p>
      <w:r>
        <w:rPr>
          <w:b/>
          <w:u w:val="single"/>
        </w:rPr>
        <w:t>165057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165058</w:t>
      </w:r>
    </w:p>
    <w:p>
      <w:r>
        <w:t>RT @sexylhez: Lucky is the man who is the first love of a woman, but luckier is the woman who is the last love of a man.</w:t>
        <w:br/>
        <w:t>#ALDUBxDTBYLandas</w:t>
      </w:r>
    </w:p>
    <w:p>
      <w:r>
        <w:rPr>
          <w:b/>
          <w:u w:val="single"/>
        </w:rPr>
        <w:t>165059</w:t>
      </w:r>
    </w:p>
    <w:p>
      <w:r>
        <w:t>Today is #WomensDay ! Every day millions of women provide health services, save lives &amp;amp; keep people healthier all over the world 🌍 #IWD2017</w:t>
      </w:r>
    </w:p>
    <w:p>
      <w:r>
        <w:rPr>
          <w:b/>
          <w:u w:val="single"/>
        </w:rPr>
        <w:t>165060</w:t>
      </w:r>
    </w:p>
    <w:p>
      <w:r>
        <w:t>RT @tarak9999: True happiness is when we make our women smile. Celebrating the spirit of #WomensDay with the two most important women in my…</w:t>
      </w:r>
    </w:p>
    <w:p>
      <w:r>
        <w:rPr>
          <w:b/>
          <w:u w:val="single"/>
        </w:rPr>
        <w:t>165061</w:t>
      </w:r>
    </w:p>
    <w:p>
      <w:r>
        <w:t>RT @Metasota: without the love of a woman,</w:t>
        <w:br/>
        <w:t xml:space="preserve">I don't even exist. </w:t>
        <w:br/>
        <w:t>we owe you more.</w:t>
        <w:br/>
        <w:t>you deserve better from us.</w:t>
      </w:r>
    </w:p>
    <w:p>
      <w:r>
        <w:rPr>
          <w:b/>
          <w:u w:val="single"/>
        </w:rPr>
        <w:t>165062</w:t>
      </w:r>
    </w:p>
    <w:p>
      <w:r>
        <w:t xml:space="preserve">A woman is just as good as a man </w:t>
        <w:br/>
        <w:t>#InternationalWomensDay</w:t>
      </w:r>
    </w:p>
    <w:p>
      <w:r>
        <w:rPr>
          <w:b/>
          <w:u w:val="single"/>
        </w:rPr>
        <w:t>165063</w:t>
      </w:r>
    </w:p>
    <w:p>
      <w:r>
        <w:t>RT @SriSri: Women possess a unique combination of will,determination &amp;amp; emotions.They can protect,support &amp;amp; uplift the family &amp;amp; society.Happ…</w:t>
      </w:r>
    </w:p>
    <w:p>
      <w:r>
        <w:rPr>
          <w:b/>
          <w:u w:val="single"/>
        </w:rPr>
        <w:t>165064</w:t>
      </w:r>
    </w:p>
    <w:p>
      <w:r>
        <w:t>RT @Franklin_Graham: I’m thankful for my mother who was tough as nails &amp;amp; meant so much &amp;amp; for my wife Jane who has been by my side for over…</w:t>
      </w:r>
    </w:p>
    <w:p>
      <w:r>
        <w:rPr>
          <w:b/>
          <w:u w:val="single"/>
        </w:rPr>
        <w:t>165065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165066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165067</w:t>
      </w:r>
    </w:p>
    <w:p>
      <w:r>
        <w:t>RT @AliaImanHMS: Everybody knows that every girl should only want to marry a (sane) man as good as her (sane) father. Nobody can top a girl…</w:t>
      </w:r>
    </w:p>
    <w:p>
      <w:r>
        <w:rPr>
          <w:b/>
          <w:u w:val="single"/>
        </w:rPr>
        <w:t>165068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165069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165070</w:t>
      </w:r>
    </w:p>
    <w:p>
      <w:r>
        <w:t>RT @NaomiCampbell: On #WomensDay, remember that women can achieve anything, if they get equal opportunities and resources. https://t.co/4me…</w:t>
      </w:r>
    </w:p>
    <w:p>
      <w:r>
        <w:rPr>
          <w:b/>
          <w:u w:val="single"/>
        </w:rPr>
        <w:t>165071</w:t>
      </w:r>
    </w:p>
    <w:p>
      <w:r>
        <w:t>RT @RGVzoomin: Happy #WomensDay to all the women around the world because it's u women who make the whole world go around 🙏🙏🙏💐💐💐</w:t>
      </w:r>
    </w:p>
    <w:p>
      <w:r>
        <w:rPr>
          <w:b/>
          <w:u w:val="single"/>
        </w:rPr>
        <w:t>165072</w:t>
      </w:r>
    </w:p>
    <w:p>
      <w:r>
        <w:t>RT @Franklin_Graham: I’m thankful for my mother who was tough as nails &amp;amp; meant so much &amp;amp; for my wife Jane who has been by my side for over…</w:t>
      </w:r>
    </w:p>
    <w:p>
      <w:r>
        <w:rPr>
          <w:b/>
          <w:u w:val="single"/>
        </w:rPr>
        <w:t>165073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165074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165075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165076</w:t>
      </w:r>
    </w:p>
    <w:p>
      <w:r>
        <w:t>RT @UN_Women: "Why do we continue to undervalue fathers and overburden mothers?" -Goodwill Ambassador Anne Hathaway on paid parental leave.…</w:t>
      </w:r>
    </w:p>
    <w:p>
      <w:r>
        <w:rPr>
          <w:b/>
          <w:u w:val="single"/>
        </w:rPr>
        <w:t>165077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165078</w:t>
      </w:r>
    </w:p>
    <w:p>
      <w:r>
        <w:t>RT @PosiViibes: women are beautiful,</w:t>
        <w:br/>
        <w:t xml:space="preserve">women are powerful. </w:t>
        <w:br/>
        <w:t>#womensday</w:t>
      </w:r>
    </w:p>
    <w:p>
      <w:r>
        <w:rPr>
          <w:b/>
          <w:u w:val="single"/>
        </w:rPr>
        <w:t>165079</w:t>
      </w:r>
    </w:p>
    <w:p>
      <w:r>
        <w:t>RT @antonioguterres: We can’t achieve any of our goals without the participation of women and girls. #WomensDay https://t.co/2oCVEQQFMR</w:t>
      </w:r>
    </w:p>
    <w:p>
      <w:r>
        <w:rPr>
          <w:b/>
          <w:u w:val="single"/>
        </w:rPr>
        <w:t>165080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165081</w:t>
      </w:r>
    </w:p>
    <w:p>
      <w:r>
        <w:t>I was brought up a strong woman, I have two badass sisters and an epic girlfriend. All of them show me how women are as good as any man</w:t>
      </w:r>
    </w:p>
    <w:p>
      <w:r>
        <w:rPr>
          <w:b/>
          <w:u w:val="single"/>
        </w:rPr>
        <w:t>165082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165083</w:t>
      </w:r>
    </w:p>
    <w:p>
      <w:r>
        <w:t>RT @sexylhez: Lucky is the man who is the first love of a woman, but luckier is the woman who is the last love of a man.</w:t>
        <w:br/>
        <w:t>#ALDUBxDTBYLandas</w:t>
      </w:r>
    </w:p>
    <w:p>
      <w:r>
        <w:rPr>
          <w:b/>
          <w:u w:val="single"/>
        </w:rPr>
        <w:t>165084</w:t>
      </w:r>
    </w:p>
    <w:p>
      <w:r>
        <w:t>Can't believe "educated" #Liberal women buy into that oppression!  #InternationalWomensDay #adaywithoutwomen https://t.co/rrzfQZJw4B</w:t>
      </w:r>
    </w:p>
    <w:p>
      <w:r>
        <w:rPr>
          <w:b/>
          <w:u w:val="single"/>
        </w:rPr>
        <w:t>165085</w:t>
      </w:r>
    </w:p>
    <w:p>
      <w:r>
        <w:t>RT @d_haley_: A boy spends his time looking for a girl to sleep with, a man spends his time looking for a girl worth waking up to.</w:t>
      </w:r>
    </w:p>
    <w:p>
      <w:r>
        <w:rPr>
          <w:b/>
          <w:u w:val="single"/>
        </w:rPr>
        <w:t>165086</w:t>
      </w:r>
    </w:p>
    <w:p>
      <w:r>
        <w:t xml:space="preserve">RT @IHHP: “Women perform better than men in pressure situations” #womensday </w:t>
        <w:br/>
        <w:t>https://t.co/q4kKRbepOs</w:t>
      </w:r>
    </w:p>
    <w:p>
      <w:r>
        <w:rPr>
          <w:b/>
          <w:u w:val="single"/>
        </w:rPr>
        <w:t>165087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165088</w:t>
      </w:r>
    </w:p>
    <w:p>
      <w:r>
        <w:t>If your a guy and you don't open the car door for a girl or any door for that matter I have no respect for you</w:t>
      </w:r>
    </w:p>
    <w:p>
      <w:r>
        <w:rPr>
          <w:b/>
          <w:u w:val="single"/>
        </w:rPr>
        <w:t>165089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165090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165091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165092</w:t>
      </w:r>
    </w:p>
    <w:p>
      <w:r>
        <w:t>RT @FekuLeaks: .@narendramodi Saluting the indomitable spirit, determination &amp;amp; dedication of Nari Shakti on International #womensday #TheGr…</w:t>
      </w:r>
    </w:p>
    <w:p>
      <w:r>
        <w:rPr>
          <w:b/>
          <w:u w:val="single"/>
        </w:rPr>
        <w:t>165093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165094</w:t>
      </w:r>
    </w:p>
    <w:p>
      <w:r>
        <w:t>RT @tarak9999: True happiness is when we make our women smile. Celebrating the spirit of #WomensDay with the two most important women in my…</w:t>
      </w:r>
    </w:p>
    <w:p>
      <w:r>
        <w:rPr>
          <w:b/>
          <w:u w:val="single"/>
        </w:rPr>
        <w:t>165095</w:t>
      </w:r>
    </w:p>
    <w:p>
      <w:r>
        <w:t>RT @LeahRBoss: #adaywithoutwomen will demonstrate to your family and your boss that your emotions are more important than your responsibili…</w:t>
      </w:r>
    </w:p>
    <w:p>
      <w:r>
        <w:rPr>
          <w:b/>
          <w:u w:val="single"/>
        </w:rPr>
        <w:t>165096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165097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165098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165099</w:t>
      </w:r>
    </w:p>
    <w:p>
      <w:r>
        <w:t>RT @SriSri: Women possess a unique combination of will,determination &amp;amp; emotions.They can protect,support &amp;amp; uplift the family &amp;amp; society.Happ…</w:t>
      </w:r>
    </w:p>
    <w:p>
      <w:r>
        <w:rPr>
          <w:b/>
          <w:u w:val="single"/>
        </w:rPr>
        <w:t>165100</w:t>
      </w:r>
    </w:p>
    <w:p>
      <w:r>
        <w:t>RT @Metasota: without the love of a woman,</w:t>
        <w:br/>
        <w:t xml:space="preserve">I don't even exist. </w:t>
        <w:br/>
        <w:t>we owe you more.</w:t>
        <w:br/>
        <w:t>you deserve better from us.</w:t>
      </w:r>
    </w:p>
    <w:p>
      <w:r>
        <w:rPr>
          <w:b/>
          <w:u w:val="single"/>
        </w:rPr>
        <w:t>165101</w:t>
      </w:r>
    </w:p>
    <w:p>
      <w:r>
        <w:t>RT @SyedSaddiq: "BEHIND every successful man, there's a woman".</w:t>
        <w:br/>
        <w:br/>
        <w:t>I disagree.</w:t>
        <w:br/>
        <w:br/>
        <w:t>It's "NEXT to every successful man, there's a woman"</w:t>
        <w:br/>
        <w:br/>
        <w:t>#KamiSo…</w:t>
      </w:r>
    </w:p>
    <w:p>
      <w:r>
        <w:rPr>
          <w:b/>
          <w:u w:val="single"/>
        </w:rPr>
        <w:t>165102</w:t>
      </w:r>
    </w:p>
    <w:p>
      <w:r>
        <w:t>RT @PlanetHrithik: Without you the world is incomplete,</w:t>
        <w:br/>
        <w:t>Without you the heart feels empty ❤</w:t>
        <w:br/>
        <w:t>#HappyWomenDay #womensday #womensday2017 @iHrit…</w:t>
      </w:r>
    </w:p>
    <w:p>
      <w:r>
        <w:rPr>
          <w:b/>
          <w:u w:val="single"/>
        </w:rPr>
        <w:t>165103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165104</w:t>
      </w:r>
    </w:p>
    <w:p>
      <w:r>
        <w:t>RT @xanria_018: Lucky is the man who is the first love of a woman,but luckier is the woman who is the last love of a man</w:t>
        <w:br/>
        <w:t>Happy Birthday Mai…</w:t>
      </w:r>
    </w:p>
    <w:p>
      <w:r>
        <w:rPr>
          <w:b/>
          <w:u w:val="single"/>
        </w:rPr>
        <w:t>165105</w:t>
      </w:r>
    </w:p>
    <w:p>
      <w:r>
        <w:t>RT @RGVzoomin: Happy #WomensDay to all the women around the world because it's u women who make the whole world go around 🙏🙏🙏💐💐💐</w:t>
      </w:r>
    </w:p>
    <w:p>
      <w:r>
        <w:rPr>
          <w:b/>
          <w:u w:val="single"/>
        </w:rPr>
        <w:t>165106</w:t>
      </w:r>
    </w:p>
    <w:p>
      <w:r>
        <w:t>I eat like a man</w:t>
      </w:r>
    </w:p>
    <w:p>
      <w:r>
        <w:rPr>
          <w:b/>
          <w:u w:val="single"/>
        </w:rPr>
        <w:t>165107</w:t>
      </w:r>
    </w:p>
    <w:p>
      <w:r>
        <w:t>This is so relevant. When you find a good woman and you're not ready as a man, you will ruin her https://t.co/d5Ao4OOleZ</w:t>
      </w:r>
    </w:p>
    <w:p>
      <w:r>
        <w:rPr>
          <w:b/>
          <w:u w:val="single"/>
        </w:rPr>
        <w:t>165108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165109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165110</w:t>
      </w:r>
    </w:p>
    <w:p>
      <w:r>
        <w:t>RT @tinkerbell9958: A Man is lucky if he is the first love of a Woman</w:t>
        <w:br/>
        <w:t>&amp;amp;</w:t>
        <w:br/>
        <w:t>A Woman is lucky if she is the last love of a man....✨</w:t>
      </w:r>
    </w:p>
    <w:p>
      <w:r>
        <w:rPr>
          <w:b/>
          <w:u w:val="single"/>
        </w:rPr>
        <w:t>165111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165112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165113</w:t>
      </w:r>
    </w:p>
    <w:p>
      <w:r>
        <w:t>RT @xanria_018: Lucky is the man who is the first love of a woman, but luckier is the woman who is the last love of a man.</w:t>
        <w:br/>
        <w:t>#ALDUBxDTBYLandas</w:t>
      </w:r>
    </w:p>
    <w:p>
      <w:r>
        <w:rPr>
          <w:b/>
          <w:u w:val="single"/>
        </w:rPr>
        <w:t>165114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165115</w:t>
      </w:r>
    </w:p>
    <w:p>
      <w:r>
        <w:t>RT @tinkerbell9958: A Man is lucky if he is the first love of a Woman</w:t>
        <w:br/>
        <w:t>&amp;amp;</w:t>
        <w:br/>
        <w:t>A Woman is lucky if she is the last love of a man....✨</w:t>
      </w:r>
    </w:p>
    <w:p>
      <w:r>
        <w:rPr>
          <w:b/>
          <w:u w:val="single"/>
        </w:rPr>
        <w:t>165116</w:t>
      </w:r>
    </w:p>
    <w:p>
      <w:r>
        <w:t>RT @purevision360: Women of the world. Mothers of the human race. All life is enriched by your love and grace. On this as all others. A won…</w:t>
      </w:r>
    </w:p>
    <w:p>
      <w:r>
        <w:rPr>
          <w:b/>
          <w:u w:val="single"/>
        </w:rPr>
        <w:t>165117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165118</w:t>
      </w:r>
    </w:p>
    <w:p>
      <w:r>
        <w:t>RT @AdrianArellano0: It was such a nice day out today. Nice and quiet, the roads were clear...</w:t>
        <w:br/>
        <w:br/>
        <w:t>Must've been #ADayWithoutWomen.</w:t>
      </w:r>
    </w:p>
    <w:p>
      <w:r>
        <w:rPr>
          <w:b/>
          <w:u w:val="single"/>
        </w:rPr>
        <w:t>165119</w:t>
      </w:r>
    </w:p>
    <w:p>
      <w:r>
        <w:t>RT @mcintyre_amber: If you open the car door for a girl, you win.</w:t>
      </w:r>
    </w:p>
    <w:p>
      <w:r>
        <w:rPr>
          <w:b/>
          <w:u w:val="single"/>
        </w:rPr>
        <w:t>165120</w:t>
      </w:r>
    </w:p>
    <w:p>
      <w:r>
        <w:t>RT @xanria_00018: Lucky is the man who is the first love of a woman, but luckier is the woman who is the last love of a man.</w:t>
        <w:br/>
        <w:t>#DTBYSinagMeet…</w:t>
      </w:r>
    </w:p>
    <w:p>
      <w:r>
        <w:rPr>
          <w:b/>
          <w:u w:val="single"/>
        </w:rPr>
        <w:t>165121</w:t>
      </w:r>
    </w:p>
    <w:p>
      <w:r>
        <w:t>RT @Franklin_Graham: I’m thankful for my mother who was tough as nails &amp;amp; meant so much &amp;amp; for my wife Jane who has been by my side for over…</w:t>
      </w:r>
    </w:p>
    <w:p>
      <w:r>
        <w:rPr>
          <w:b/>
          <w:u w:val="single"/>
        </w:rPr>
        <w:t>165122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165123</w:t>
      </w:r>
    </w:p>
    <w:p>
      <w:r>
        <w:t>RT @YouthForumCSW: "We want to construct a different world of work for women".͟@phumzileunwomen. Her statement on#WomensDay: https://t.co/f…</w:t>
      </w:r>
    </w:p>
    <w:p>
      <w:r>
        <w:rPr>
          <w:b/>
          <w:u w:val="single"/>
        </w:rPr>
        <w:t>165124</w:t>
      </w:r>
    </w:p>
    <w:p>
      <w:r>
        <w:t>RT @SHEWinsNJ: What would the world do without women and girls?  #adaywithoutwomen #girls</w:t>
        <w:br/>
        <w:t>#internationalwomensday #womenhistorymonth #SHEWi…</w:t>
      </w:r>
    </w:p>
    <w:p>
      <w:r>
        <w:rPr>
          <w:b/>
          <w:u w:val="single"/>
        </w:rPr>
        <w:t>165125</w:t>
      </w:r>
    </w:p>
    <w:p>
      <w:r>
        <w:t>RT @UN_Women: "Why do we continue to undervalue fathers and overburden mothers?" -Goodwill Ambassador Anne Hathaway on paid parental leave.…</w:t>
      </w:r>
    </w:p>
    <w:p>
      <w:r>
        <w:rPr>
          <w:b/>
          <w:u w:val="single"/>
        </w:rPr>
        <w:t>165126</w:t>
      </w:r>
    </w:p>
    <w:p>
      <w:r>
        <w:t>RT @FekuLeaks: .@narendramodi Saluting the indomitable spirit, determination &amp;amp; dedication of Nari Shakti on International #womensday #TheGr…</w:t>
      </w:r>
    </w:p>
    <w:p>
      <w:r>
        <w:rPr>
          <w:b/>
          <w:u w:val="single"/>
        </w:rPr>
        <w:t>165127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165128</w:t>
      </w:r>
    </w:p>
    <w:p>
      <w:r>
        <w:t>there is nothing more powerful than a woman supporting a woman. #womensday</w:t>
      </w:r>
    </w:p>
    <w:p>
      <w:r>
        <w:rPr>
          <w:b/>
          <w:u w:val="single"/>
        </w:rPr>
        <w:t>165129</w:t>
      </w:r>
    </w:p>
    <w:p>
      <w:r>
        <w:t>RT @latinaafortrump: I won't participate in  #ADayWithoutWomen, absurd to suggest women are less important than men or that we don't have e…</w:t>
      </w:r>
    </w:p>
    <w:p>
      <w:r>
        <w:rPr>
          <w:b/>
          <w:u w:val="single"/>
        </w:rPr>
        <w:t>165130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165131</w:t>
      </w:r>
    </w:p>
    <w:p>
      <w:r>
        <w:t>RT @SyedSaddiq: "BEHIND every successful man, there's a woman".</w:t>
        <w:br/>
        <w:br/>
        <w:t>I disagree.</w:t>
        <w:br/>
        <w:br/>
        <w:t>It's "NEXT to every successful man, there's a woman"</w:t>
        <w:br/>
        <w:br/>
        <w:t>#KamiSo…</w:t>
      </w:r>
    </w:p>
    <w:p>
      <w:r>
        <w:rPr>
          <w:b/>
          <w:u w:val="single"/>
        </w:rPr>
        <w:t>165132</w:t>
      </w:r>
    </w:p>
    <w:p>
      <w:r>
        <w:t>RT @antonioguterres: We can’t achieve any of our goals without the participation of women and girls. #WomensDay https://t.co/2oCVEQQFMR</w:t>
      </w:r>
    </w:p>
    <w:p>
      <w:r>
        <w:rPr>
          <w:b/>
          <w:u w:val="single"/>
        </w:rPr>
        <w:t>165133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165134</w:t>
      </w:r>
    </w:p>
    <w:p>
      <w:r>
        <w:t>RT @Zaynab71990: Women are like flowers. They shouldbe treated gently, kindly, and with affection.” - Imam Ali (AS)</w:t>
        <w:br/>
        <w:br/>
        <w:t>#WomensDay</w:t>
      </w:r>
    </w:p>
    <w:p>
      <w:r>
        <w:rPr>
          <w:b/>
          <w:u w:val="single"/>
        </w:rPr>
        <w:t>165135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165136</w:t>
      </w:r>
    </w:p>
    <w:p>
      <w:r>
        <w:t>RT @FekuLeaks: .@narendramodi Saluting the indomitable spirit, determination &amp;amp; dedication of Nari Shakti on International #womensday #TheGr…</w:t>
      </w:r>
    </w:p>
    <w:p>
      <w:r>
        <w:rPr>
          <w:b/>
          <w:u w:val="single"/>
        </w:rPr>
        <w:t>165137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165138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165139</w:t>
      </w:r>
    </w:p>
    <w:p>
      <w:r>
        <w:t>Lucky is the man who is the first love of a woman,</w:t>
        <w:br/>
        <w:t>but luckier is the woman who is the last love of a man</w:t>
      </w:r>
    </w:p>
    <w:p>
      <w:r>
        <w:rPr>
          <w:b/>
          <w:u w:val="single"/>
        </w:rPr>
        <w:t>165140</w:t>
      </w:r>
    </w:p>
    <w:p>
      <w:r>
        <w:t>RT @_ianelliee: For a girl..... I'm too hungry too many times a day</w:t>
      </w:r>
    </w:p>
    <w:p>
      <w:r>
        <w:rPr>
          <w:b/>
          <w:u w:val="single"/>
        </w:rPr>
        <w:t>165141</w:t>
      </w:r>
    </w:p>
    <w:p>
      <w:r>
        <w:t>RT @ShotBy100mz: These bitches so worried about thinking like a man they don't know what it is to be a woman</w:t>
      </w:r>
    </w:p>
    <w:p>
      <w:r>
        <w:rPr>
          <w:b/>
          <w:u w:val="single"/>
        </w:rPr>
        <w:t>165142</w:t>
      </w:r>
    </w:p>
    <w:p>
      <w:r>
        <w:t>RT @ChildhoodCorner: When a girl cries for a guү, it means she reallү misses him. But when a guү cries for a girl, nobodү can love that gir…</w:t>
      </w:r>
    </w:p>
    <w:p>
      <w:r>
        <w:rPr>
          <w:b/>
          <w:u w:val="single"/>
        </w:rPr>
        <w:t>165143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165144</w:t>
      </w:r>
    </w:p>
    <w:p>
      <w:r>
        <w:t>RT @EveAHibbler: ~We all came from the same place, a woman~ #adaywithoutwomen</w:t>
      </w:r>
    </w:p>
    <w:p>
      <w:r>
        <w:rPr>
          <w:b/>
          <w:u w:val="single"/>
        </w:rPr>
        <w:t>165145</w:t>
      </w:r>
    </w:p>
    <w:p>
      <w:r>
        <w:t>@SexyIsntSexist @CatchHRah</w:t>
        <w:br/>
        <w:t>if a woman marries a good man,she wil have a happy life,as long as she herself is not ambitious&amp;amp;is quiet&amp;amp;obedient</w:t>
      </w:r>
    </w:p>
    <w:p>
      <w:r>
        <w:rPr>
          <w:b/>
          <w:u w:val="single"/>
        </w:rPr>
        <w:t>165146</w:t>
      </w:r>
    </w:p>
    <w:p>
      <w:r>
        <w:t xml:space="preserve">RT @mikandynothem: My wife is going to work today beacause she is NO lazy liberal woman looking for a day off! </w:t>
        <w:br/>
        <w:t>#adaywithoutwomen #MAGA htt…</w:t>
      </w:r>
    </w:p>
    <w:p>
      <w:r>
        <w:rPr>
          <w:b/>
          <w:u w:val="single"/>
        </w:rPr>
        <w:t>165147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165148</w:t>
      </w:r>
    </w:p>
    <w:p>
      <w:r>
        <w:t>RT @xanria_00018: Lucky is the man who is the first love of a woman, but luckier is the woman who is the last love of a man.</w:t>
        <w:br/>
        <w:t>#DTBYSinagMeet…</w:t>
      </w:r>
    </w:p>
    <w:p>
      <w:r>
        <w:rPr>
          <w:b/>
          <w:u w:val="single"/>
        </w:rPr>
        <w:t>165149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165150</w:t>
      </w:r>
    </w:p>
    <w:p>
      <w:r>
        <w:t>RT @Bitcheristic: Act like a ladү think like a man.</w:t>
      </w:r>
    </w:p>
    <w:p>
      <w:r>
        <w:rPr>
          <w:b/>
          <w:u w:val="single"/>
        </w:rPr>
        <w:t>165151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165152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165153</w:t>
      </w:r>
    </w:p>
    <w:p>
      <w:r>
        <w:t>It prolly would be weird for a girl to pay for a date if y'all not together</w:t>
      </w:r>
    </w:p>
    <w:p>
      <w:r>
        <w:rPr>
          <w:b/>
          <w:u w:val="single"/>
        </w:rPr>
        <w:t>165154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165155</w:t>
      </w:r>
    </w:p>
    <w:p>
      <w:r>
        <w:t>RT @SyedSaddiq: "BEHIND every successful man, there's a woman".</w:t>
        <w:br/>
        <w:br/>
        <w:t>I disagree.</w:t>
        <w:br/>
        <w:br/>
        <w:t>It's "NEXT to every successful man, there's a woman"</w:t>
        <w:br/>
        <w:br/>
        <w:t>#KamiSo…</w:t>
      </w:r>
    </w:p>
    <w:p>
      <w:r>
        <w:rPr>
          <w:b/>
          <w:u w:val="single"/>
        </w:rPr>
        <w:t>165156</w:t>
      </w:r>
    </w:p>
    <w:p>
      <w:r>
        <w:t>RT @sufirosman_: "Be like a child with your wife, but when she needs you, be like a man." 🌹</w:t>
        <w:br/>
        <w:br/>
        <w:t>- Umar ibn Al-Khattab https://t.co/Ea5DcQ0tcG</w:t>
      </w:r>
    </w:p>
    <w:p>
      <w:r>
        <w:rPr>
          <w:b/>
          <w:u w:val="single"/>
        </w:rPr>
        <w:t>165157</w:t>
      </w:r>
    </w:p>
    <w:p>
      <w:r>
        <w:t>“A good man is as strong as the right woman needs him to be.”</w:t>
      </w:r>
    </w:p>
    <w:p>
      <w:r>
        <w:rPr>
          <w:b/>
          <w:u w:val="single"/>
        </w:rPr>
        <w:t>165158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165159</w:t>
      </w:r>
    </w:p>
    <w:p>
      <w:r>
        <w:t>RT @Bhe741: Lucky is the man who is the first love of a woman, but luckier is the woman who is the last love of a man. #ALDUB86thWeeksary</w:t>
      </w:r>
    </w:p>
    <w:p>
      <w:r>
        <w:rPr>
          <w:b/>
          <w:u w:val="single"/>
        </w:rPr>
        <w:t>165160</w:t>
      </w:r>
    </w:p>
    <w:p>
      <w:r>
        <w:t>RT @tarak9999: True happiness is when we make our women smile. Celebrating the spirit of #WomensDay with the two most important women in my…</w:t>
      </w:r>
    </w:p>
    <w:p>
      <w:r>
        <w:rPr>
          <w:b/>
          <w:u w:val="single"/>
        </w:rPr>
        <w:t>165161</w:t>
      </w:r>
    </w:p>
    <w:p>
      <w:r>
        <w:t>RT @WwwSfaheem340: A man should be like a #child with his #wife</w:t>
        <w:br/>
        <w:t xml:space="preserve">But </w:t>
        <w:br/>
        <w:t>if she needs him ,</w:t>
        <w:br/>
        <w:t>He should act like a Man</w:t>
        <w:br/>
        <w:br/>
        <w:t xml:space="preserve">#womensday2017 </w:t>
        <w:br/>
        <w:t>#womensd…</w:t>
      </w:r>
    </w:p>
    <w:p>
      <w:r>
        <w:rPr>
          <w:b/>
          <w:u w:val="single"/>
        </w:rPr>
        <w:t>165162</w:t>
      </w:r>
    </w:p>
    <w:p>
      <w:r>
        <w:t>RT @UN_Women: "Why do we continue to undervalue fathers and overburden mothers?" -Goodwill Ambassador Anne Hathaway on paid parental leave.…</w:t>
      </w:r>
    </w:p>
    <w:p>
      <w:r>
        <w:rPr>
          <w:b/>
          <w:u w:val="single"/>
        </w:rPr>
        <w:t>165163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165164</w:t>
      </w:r>
    </w:p>
    <w:p>
      <w:r>
        <w:t>RT @SyedSaddiq: "BEHIND every successful man, there's a woman".</w:t>
        <w:br/>
        <w:br/>
        <w:t>I disagree.</w:t>
        <w:br/>
        <w:br/>
        <w:t>It's "NEXT to every successful man, there's a woman"</w:t>
        <w:br/>
        <w:br/>
        <w:t>#KamiSo…</w:t>
      </w:r>
    </w:p>
    <w:p>
      <w:r>
        <w:rPr>
          <w:b/>
          <w:u w:val="single"/>
        </w:rPr>
        <w:t>165165</w:t>
      </w:r>
    </w:p>
    <w:p>
      <w:r>
        <w:t>RT @Gardrail: These woman are missed. My mother and her sisters. A day without them, now that's monumental.#adaywithoutwomen https://t.co/Y…</w:t>
      </w:r>
    </w:p>
    <w:p>
      <w:r>
        <w:rPr>
          <w:b/>
          <w:u w:val="single"/>
        </w:rPr>
        <w:t>165166</w:t>
      </w:r>
    </w:p>
    <w:p>
      <w:r>
        <w:t xml:space="preserve">RT @incharmuese: For the love of a woman, visceral and tender and primitive and fierce. </w:t>
        <w:br/>
        <w:t>For the love of every woman</w:t>
      </w:r>
    </w:p>
    <w:p>
      <w:r>
        <w:rPr>
          <w:b/>
          <w:u w:val="single"/>
        </w:rPr>
        <w:t>165167</w:t>
      </w:r>
    </w:p>
    <w:p>
      <w:r>
        <w:t>RT @iamhumayunsaeed: Let there be no doubt that women are at par with men in most things &amp;amp; superior in some. Always treat them with love an…</w:t>
      </w:r>
    </w:p>
    <w:p>
      <w:r>
        <w:rPr>
          <w:b/>
          <w:u w:val="single"/>
        </w:rPr>
        <w:t>165168</w:t>
      </w:r>
    </w:p>
    <w:p>
      <w:r>
        <w:t>Women have always been the strong ones of the world. 💄💪🏼#womensday</w:t>
      </w:r>
    </w:p>
    <w:p>
      <w:r>
        <w:rPr>
          <w:b/>
          <w:u w:val="single"/>
        </w:rPr>
        <w:t>165169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165170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165171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165172</w:t>
      </w:r>
    </w:p>
    <w:p>
      <w:r>
        <w:t>RT @bflowmusic: A good man acknowledges a woman as a partner in development - @bflowmusic  #BeBoldForChange #MotheringZambia #IWD2017 #Musi…</w:t>
      </w:r>
    </w:p>
    <w:p>
      <w:r>
        <w:rPr>
          <w:b/>
          <w:u w:val="single"/>
        </w:rPr>
        <w:t>165173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165174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165175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165176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165177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165178</w:t>
      </w:r>
    </w:p>
    <w:p>
      <w:r>
        <w:t>RT @_ianelliee: For a girl..... I'm too hungry too many times a day</w:t>
      </w:r>
    </w:p>
    <w:p>
      <w:r>
        <w:rPr>
          <w:b/>
          <w:u w:val="single"/>
        </w:rPr>
        <w:t>165179</w:t>
      </w:r>
    </w:p>
    <w:p>
      <w:r>
        <w:t>RT @Beeegracee: I'm just as good as a man I don't need a special day to celebrate that. 🤷🏼‍♀️ sorry not sorry</w:t>
      </w:r>
    </w:p>
    <w:p>
      <w:r>
        <w:rPr>
          <w:b/>
          <w:u w:val="single"/>
        </w:rPr>
        <w:t>165180</w:t>
      </w:r>
    </w:p>
    <w:p>
      <w:r>
        <w:t>she wanna film like a man she can get jawed like a man 😤</w:t>
      </w:r>
    </w:p>
    <w:p>
      <w:r>
        <w:rPr>
          <w:b/>
          <w:u w:val="single"/>
        </w:rPr>
        <w:t>165181</w:t>
      </w:r>
    </w:p>
    <w:p>
      <w:r>
        <w:t>RT @SriSri: Women possess a unique combination of will,determination &amp;amp; emotions.They can protect,support &amp;amp; uplift the family &amp;amp; society.Happ…</w:t>
      </w:r>
    </w:p>
    <w:p>
      <w:r>
        <w:rPr>
          <w:b/>
          <w:u w:val="single"/>
        </w:rPr>
        <w:t>165182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165183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165184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165185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165186</w:t>
      </w:r>
    </w:p>
    <w:p>
      <w:r>
        <w:t>RT @shrikant111: #BeAWoman &amp;gt; than celebrating #womensday &amp;amp; also don't compare yourself with others. Because you have the courage to tackle…</w:t>
      </w:r>
    </w:p>
    <w:p>
      <w:r>
        <w:rPr>
          <w:b/>
          <w:u w:val="single"/>
        </w:rPr>
        <w:t>165187</w:t>
      </w:r>
    </w:p>
    <w:p>
      <w:r>
        <w:t>RT @HPE_Careers: For #womensday i&amp;amp; as a part of CSR Senior Project we invited our ladies to “Secrets of beauty” session in the Wroclaw HPE…</w:t>
      </w:r>
    </w:p>
    <w:p>
      <w:r>
        <w:rPr>
          <w:b/>
          <w:u w:val="single"/>
        </w:rPr>
        <w:t>165188</w:t>
      </w:r>
    </w:p>
    <w:p>
      <w:r>
        <w:t>The biggest coward is a man who awakens the love of a woman with no intention of loving her -Bob Marley</w:t>
      </w:r>
    </w:p>
    <w:p>
      <w:r>
        <w:rPr>
          <w:b/>
          <w:u w:val="single"/>
        </w:rPr>
        <w:t>165189</w:t>
      </w:r>
    </w:p>
    <w:p>
      <w:r>
        <w:t xml:space="preserve">RT @yrf: She dreams. She dares. She fights. She wins. </w:t>
        <w:br/>
        <w:t>This #WomensDay let’s celebrate the #ShadesOfWomen: https://t.co/wLajpCAz7K https://…</w:t>
      </w:r>
    </w:p>
    <w:p>
      <w:r>
        <w:rPr>
          <w:b/>
          <w:u w:val="single"/>
        </w:rPr>
        <w:t>165190</w:t>
      </w:r>
    </w:p>
    <w:p>
      <w:r>
        <w:t>RT @Franklin_Graham: I’m thankful for my mother who was tough as nails &amp;amp; meant so much &amp;amp; for my wife Jane who has been by my side for over…</w:t>
      </w:r>
    </w:p>
    <w:p>
      <w:r>
        <w:rPr>
          <w:b/>
          <w:u w:val="single"/>
        </w:rPr>
        <w:t>165191</w:t>
      </w:r>
    </w:p>
    <w:p>
      <w:r>
        <w:t>RT @WwwSfaheem340: A man should be like a #child with his #wife</w:t>
        <w:br/>
        <w:t xml:space="preserve">But </w:t>
        <w:br/>
        <w:t>if she needs him ,</w:t>
        <w:br/>
        <w:t>He should act like a Man</w:t>
        <w:br/>
        <w:br/>
        <w:t xml:space="preserve">#womensday2017 </w:t>
        <w:br/>
        <w:t>#womensd…</w:t>
      </w:r>
    </w:p>
    <w:p>
      <w:r>
        <w:rPr>
          <w:b/>
          <w:u w:val="single"/>
        </w:rPr>
        <w:t>165192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165193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165194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165195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165196</w:t>
      </w:r>
    </w:p>
    <w:p>
      <w:r>
        <w:t>#SurvivorGameChangers #UndergroundWGN #IWD2017 #Fine1stWin #womensday #Songs #biggie  today is the day of salvation! https://t.co/SSCOyBJeIT</w:t>
      </w:r>
    </w:p>
    <w:p>
      <w:r>
        <w:rPr>
          <w:b/>
          <w:u w:val="single"/>
        </w:rPr>
        <w:t>165197</w:t>
      </w:r>
    </w:p>
    <w:p>
      <w:r>
        <w:t>RT @sufirosman_: "Be like a child with your wife, but when she needs you, be like a man." 🌹</w:t>
        <w:br/>
        <w:br/>
        <w:t>- Umar ibn Al-Khattab https://t.co/Ea5DcQ0tcG</w:t>
      </w:r>
    </w:p>
    <w:p>
      <w:r>
        <w:rPr>
          <w:b/>
          <w:u w:val="single"/>
        </w:rPr>
        <w:t>165198</w:t>
      </w:r>
    </w:p>
    <w:p>
      <w:r>
        <w:t>RT @_ianelliee: For a girl..... I'm too hungry too many times a day</w:t>
      </w:r>
    </w:p>
    <w:p>
      <w:r>
        <w:rPr>
          <w:b/>
          <w:u w:val="single"/>
        </w:rPr>
        <w:t>165199</w:t>
      </w:r>
    </w:p>
    <w:p>
      <w:r>
        <w:t>RT @lormae1002: but also at the foundation of every great man, is the love of a woman.</w:t>
        <w:br/>
        <w:br/>
        <w:t>(To The Women I Once Loved)</w:t>
      </w:r>
    </w:p>
    <w:p>
      <w:r>
        <w:rPr>
          <w:b/>
          <w:u w:val="single"/>
        </w:rPr>
        <w:t>165200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165201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165202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165203</w:t>
      </w:r>
    </w:p>
    <w:p>
      <w:r>
        <w:t xml:space="preserve">RT @mikandynothem: My wife is going to work today beacause she is NO lazy liberal woman looking for a day off! </w:t>
        <w:br/>
        <w:t>#adaywithoutwomen #MAGA htt…</w:t>
      </w:r>
    </w:p>
    <w:p>
      <w:r>
        <w:rPr>
          <w:b/>
          <w:u w:val="single"/>
        </w:rPr>
        <w:t>165204</w:t>
      </w:r>
    </w:p>
    <w:p>
      <w:r>
        <w:t>Guys really complain about females just cause they don't know how to act like a man</w:t>
      </w:r>
    </w:p>
    <w:p>
      <w:r>
        <w:rPr>
          <w:b/>
          <w:u w:val="single"/>
        </w:rPr>
        <w:t>165205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165206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165207</w:t>
      </w:r>
    </w:p>
    <w:p>
      <w:r>
        <w:t>RT @JosephineBusano: Lucky is the man who is the first love of a woman, but luckier is the woman who is the last love of a man.</w:t>
        <w:br/>
        <w:br/>
        <w:t>MarVoreeTi…</w:t>
      </w:r>
    </w:p>
    <w:p>
      <w:r>
        <w:rPr>
          <w:b/>
          <w:u w:val="single"/>
        </w:rPr>
        <w:t>165208</w:t>
      </w:r>
    </w:p>
    <w:p>
      <w:r>
        <w:t>@zariachristina @feminismvibes 1/1 my father would say, She is some smart, for a girl, about my daughter &amp;amp; I explained how it was a</w:t>
      </w:r>
    </w:p>
    <w:p>
      <w:r>
        <w:rPr>
          <w:b/>
          <w:u w:val="single"/>
        </w:rPr>
        <w:t>165209</w:t>
      </w:r>
    </w:p>
    <w:p>
      <w:r>
        <w:t>@formanite90 :) I have examples in front of me who define love of a woman for her man is beyond the realms and boundaries of status, money.</w:t>
      </w:r>
    </w:p>
    <w:p>
      <w:r>
        <w:rPr>
          <w:b/>
          <w:u w:val="single"/>
        </w:rPr>
        <w:t>165210</w:t>
      </w:r>
    </w:p>
    <w:p>
      <w:r>
        <w:t>RT @FekuLeaks: .@narendramodi Saluting the indomitable spirit, determination &amp;amp; dedication of Nari Shakti on International #womensday #TheGr…</w:t>
      </w:r>
    </w:p>
    <w:p>
      <w:r>
        <w:rPr>
          <w:b/>
          <w:u w:val="single"/>
        </w:rPr>
        <w:t>165211</w:t>
      </w:r>
    </w:p>
    <w:p>
      <w:r>
        <w:t>RT @West_fallin: Here's to strong women. May we know them. May we be them. May we raise them. #womensday https://t.co/rXr1qNHz36</w:t>
      </w:r>
    </w:p>
    <w:p>
      <w:r>
        <w:rPr>
          <w:b/>
          <w:u w:val="single"/>
        </w:rPr>
        <w:t>165212</w:t>
      </w:r>
    </w:p>
    <w:p>
      <w:r>
        <w:t>I wish it was socially acceptable for a girl to kick a guys ass because I know about 3 boys I physically want to fight 👊🏽</w:t>
      </w:r>
    </w:p>
    <w:p>
      <w:r>
        <w:rPr>
          <w:b/>
          <w:u w:val="single"/>
        </w:rPr>
        <w:t>165213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165214</w:t>
      </w:r>
    </w:p>
    <w:p>
      <w:r>
        <w:t>RT @smrtgrls: What is life without women? @AmberTamblyn tells all in her poem "Uncertainty" ↓ #ADayWithoutWomen https://t.co/KLmbCDHhFa</w:t>
      </w:r>
    </w:p>
    <w:p>
      <w:r>
        <w:rPr>
          <w:b/>
          <w:u w:val="single"/>
        </w:rPr>
        <w:t>165215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165216</w:t>
      </w:r>
    </w:p>
    <w:p>
      <w:r>
        <w:t>RT @Metasota: without the love of a woman,</w:t>
        <w:br/>
        <w:t xml:space="preserve">I don't even exist. </w:t>
        <w:br/>
        <w:t>we owe you more.</w:t>
        <w:br/>
        <w:t>you deserve better from us.</w:t>
      </w:r>
    </w:p>
    <w:p>
      <w:r>
        <w:rPr>
          <w:b/>
          <w:u w:val="single"/>
        </w:rPr>
        <w:t>165217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165218</w:t>
      </w:r>
    </w:p>
    <w:p>
      <w:r>
        <w:t>RT @UNFPAKen: When a woman can plan her family, she can plan the rest of her life. #WomensDay #IWD2017 #Planet5050 #GlobalGoals #Equality @…</w:t>
      </w:r>
    </w:p>
    <w:p>
      <w:r>
        <w:rPr>
          <w:b/>
          <w:u w:val="single"/>
        </w:rPr>
        <w:t>165219</w:t>
      </w:r>
    </w:p>
    <w:p>
      <w:r>
        <w:t>Every man has to have the love of a woman by Bernardino Nilton do Nascimento https://t.co/2blZtvBFBN</w:t>
      </w:r>
    </w:p>
    <w:p>
      <w:r>
        <w:rPr>
          <w:b/>
          <w:u w:val="single"/>
        </w:rPr>
        <w:t>165220</w:t>
      </w:r>
    </w:p>
    <w:p>
      <w:r>
        <w:t>#NeverAskAWoman to lift things like a man then not pay them or allow them lunch &amp;amp; bathroom breaks like a man</w:t>
      </w:r>
    </w:p>
    <w:p>
      <w:r>
        <w:rPr>
          <w:b/>
          <w:u w:val="single"/>
        </w:rPr>
        <w:t>165221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165222</w:t>
      </w:r>
    </w:p>
    <w:p>
      <w:r>
        <w:t>RT @_brionnazhane: I was raised to hustle like a man so that I'd never have to depend on one. 💯</w:t>
      </w:r>
    </w:p>
    <w:p>
      <w:r>
        <w:rPr>
          <w:b/>
          <w:u w:val="single"/>
        </w:rPr>
        <w:t>165223</w:t>
      </w:r>
    </w:p>
    <w:p>
      <w:r>
        <w:t>Lucky is the man who is the first love of a woman, but luckier is the woman who is the last love of a man.</w:t>
        <w:br/>
        <w:br/>
        <w:t>LOYALtoyou MARVOREE</w:t>
      </w:r>
    </w:p>
    <w:p>
      <w:r>
        <w:rPr>
          <w:b/>
          <w:u w:val="single"/>
        </w:rPr>
        <w:t>165224</w:t>
      </w:r>
    </w:p>
    <w:p>
      <w:r>
        <w:t>RT @BhittaniKhannnn: "No nation can rise to the height of glory unless your women are side by side with you" Muhammad Ali Jinnah #Pakistan…</w:t>
      </w:r>
    </w:p>
    <w:p>
      <w:r>
        <w:rPr>
          <w:b/>
          <w:u w:val="single"/>
        </w:rPr>
        <w:t>165225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165226</w:t>
      </w:r>
    </w:p>
    <w:p>
      <w:r>
        <w:t>RT @latinaafortrump: I won't participate in  #ADayWithoutWomen, absurd to suggest women are less important than men or that we don't have e…</w:t>
      </w:r>
    </w:p>
    <w:p>
      <w:r>
        <w:rPr>
          <w:b/>
          <w:u w:val="single"/>
        </w:rPr>
        <w:t>165227</w:t>
      </w:r>
    </w:p>
    <w:p>
      <w:r>
        <w:t>RT dawn_com "RT AuroraMag: "Let’s talk about how a girl’s brain is as good as a boy’s. That a man need not fear hi… https://t.co/paDsSlWhjo"</w:t>
      </w:r>
    </w:p>
    <w:p>
      <w:r>
        <w:rPr>
          <w:b/>
          <w:u w:val="single"/>
        </w:rPr>
        <w:t>165228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165229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165230</w:t>
      </w:r>
    </w:p>
    <w:p>
      <w:r>
        <w:t>RT @Zaydan_Khan: SHE is Mother.</w:t>
        <w:br/>
        <w:t>SHE is Sister.</w:t>
        <w:br/>
        <w:t>SHE is Daughter.</w:t>
        <w:br/>
        <w:t>SHE can b a father</w:t>
        <w:br/>
        <w:t xml:space="preserve">SHe can b a Brother </w:t>
        <w:br/>
        <w:t>SHE can b a Son</w:t>
        <w:br/>
        <w:t>SHE IS POWER!!!!</w:t>
        <w:br/>
        <w:t>#p…</w:t>
      </w:r>
    </w:p>
    <w:p>
      <w:r>
        <w:rPr>
          <w:b/>
          <w:u w:val="single"/>
        </w:rPr>
        <w:t>165231</w:t>
      </w:r>
    </w:p>
    <w:p>
      <w:r>
        <w:t>RT @FekuLeaks: .@narendramodi Saluting the indomitable spirit, determination &amp;amp; dedication of Nari Shakti on International #womensday #TheGr…</w:t>
      </w:r>
    </w:p>
    <w:p>
      <w:r>
        <w:rPr>
          <w:b/>
          <w:u w:val="single"/>
        </w:rPr>
        <w:t>165232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165233</w:t>
      </w:r>
    </w:p>
    <w:p>
      <w:r>
        <w:t>RT @_brionnazhane: I was raised to hustle like a man so that I'd never have to depend on one. 💯</w:t>
      </w:r>
    </w:p>
    <w:p>
      <w:r>
        <w:rPr>
          <w:b/>
          <w:u w:val="single"/>
        </w:rPr>
        <w:t>165234</w:t>
      </w:r>
    </w:p>
    <w:p>
      <w:r>
        <w:t>RT @Metasota: without the love of a woman,</w:t>
        <w:br/>
        <w:t xml:space="preserve">I don't even exist. </w:t>
        <w:br/>
        <w:t>we owe you more.</w:t>
        <w:br/>
        <w:t>you deserve better from us.</w:t>
      </w:r>
    </w:p>
    <w:p>
      <w:r>
        <w:rPr>
          <w:b/>
          <w:u w:val="single"/>
        </w:rPr>
        <w:t>165235</w:t>
      </w:r>
    </w:p>
    <w:p>
      <w:r>
        <w:t>RT @SyedSaddiq: "BEHIND every successful man, there's a woman".</w:t>
        <w:br/>
        <w:br/>
        <w:t>I disagree.</w:t>
        <w:br/>
        <w:br/>
        <w:t>It's "NEXT to every successful man, there's a woman"</w:t>
        <w:br/>
        <w:br/>
        <w:t>#KamiSo…</w:t>
      </w:r>
    </w:p>
    <w:p>
      <w:r>
        <w:rPr>
          <w:b/>
          <w:u w:val="single"/>
        </w:rPr>
        <w:t>165236</w:t>
      </w:r>
    </w:p>
    <w:p>
      <w:r>
        <w:t xml:space="preserve">RT @mikandynothem: My wife is going to work today beacause she is NO lazy liberal woman looking for a day off! </w:t>
        <w:br/>
        <w:t>#adaywithoutwomen #MAGA htt…</w:t>
      </w:r>
    </w:p>
    <w:p>
      <w:r>
        <w:rPr>
          <w:b/>
          <w:u w:val="single"/>
        </w:rPr>
        <w:t>165237</w:t>
      </w:r>
    </w:p>
    <w:p>
      <w:r>
        <w:t>RT @ShotBy100mz: These bitches so worried about thinking like a man they don't know what it is to be a woman</w:t>
      </w:r>
    </w:p>
    <w:p>
      <w:r>
        <w:rPr>
          <w:b/>
          <w:u w:val="single"/>
        </w:rPr>
        <w:t>165238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165239</w:t>
      </w:r>
    </w:p>
    <w:p>
      <w:r>
        <w:t>I'm just as good as a man I don't need a special day to celebrate that. 🤷🏼‍♀️ sorry not sorry</w:t>
      </w:r>
    </w:p>
    <w:p>
      <w:r>
        <w:rPr>
          <w:b/>
          <w:u w:val="single"/>
        </w:rPr>
        <w:t>165240</w:t>
      </w:r>
    </w:p>
    <w:p>
      <w:r>
        <w:t>RT @__mukesh_: U can get her love in the form of Sister,  Friend,  Beloved,  Wife,  in the form of Mother</w:t>
        <w:br/>
        <w:t xml:space="preserve">Respect HER </w:t>
        <w:br/>
        <w:t>#womensday https://…</w:t>
      </w:r>
    </w:p>
    <w:p>
      <w:r>
        <w:rPr>
          <w:b/>
          <w:u w:val="single"/>
        </w:rPr>
        <w:t>165241</w:t>
      </w:r>
    </w:p>
    <w:p>
      <w:r>
        <w:t>RT @AuroraMag: "Let’s talk about how a girl’s brain is as good as a boy’s. That a man need not fear his wife’s income..." https://t.co/kPb2…</w:t>
      </w:r>
    </w:p>
    <w:p>
      <w:r>
        <w:rPr>
          <w:b/>
          <w:u w:val="single"/>
        </w:rPr>
        <w:t>165242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165243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165244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165245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165246</w:t>
      </w:r>
    </w:p>
    <w:p>
      <w:r>
        <w:t xml:space="preserve">RT @incharmuese: For the love of a woman, visceral and tender and primitive and fierce. </w:t>
        <w:br/>
        <w:t>For the love of every woman</w:t>
      </w:r>
    </w:p>
    <w:p>
      <w:r>
        <w:rPr>
          <w:b/>
          <w:u w:val="single"/>
        </w:rPr>
        <w:t>165247</w:t>
      </w:r>
    </w:p>
    <w:p>
      <w:r>
        <w:t>A lot of females try to think like a man to avoid getting hurt/played instead of just being a woman. Take a chance ,love again.</w:t>
      </w:r>
    </w:p>
    <w:p>
      <w:r>
        <w:rPr>
          <w:b/>
          <w:u w:val="single"/>
        </w:rPr>
        <w:t>165248</w:t>
      </w:r>
    </w:p>
    <w:p>
      <w:r>
        <w:t xml:space="preserve">RT @mikandynothem: My wife is going to work today beacause she is NO lazy liberal woman looking for a day off! </w:t>
        <w:br/>
        <w:t>#adaywithoutwomen #MAGA htt…</w:t>
      </w:r>
    </w:p>
    <w:p>
      <w:r>
        <w:rPr>
          <w:b/>
          <w:u w:val="single"/>
        </w:rPr>
        <w:t>165249</w:t>
      </w:r>
    </w:p>
    <w:p>
      <w:r>
        <w:t>Lucky is the man who is the first love of a woman, but luckier is the woman who is the last love of a man.</w:t>
        <w:br/>
        <w:br/>
        <w:t>Always MARVOREE</w:t>
      </w:r>
    </w:p>
    <w:p>
      <w:r>
        <w:rPr>
          <w:b/>
          <w:u w:val="single"/>
        </w:rPr>
        <w:t>165250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165251</w:t>
      </w:r>
    </w:p>
    <w:p>
      <w:r>
        <w:t>RT @iQuillWarrior: "Give a girl the right shoes, and she can conquer the world." #OurDaughtersOurPride #womensday https://t.co/L92xRImJm8</w:t>
      </w:r>
    </w:p>
    <w:p>
      <w:r>
        <w:rPr>
          <w:b/>
          <w:u w:val="single"/>
        </w:rPr>
        <w:t>165252</w:t>
      </w:r>
    </w:p>
    <w:p>
      <w:r>
        <w:t>RT @sexylhes17: Lucky is the man who is the first love of a woman, but luckier is the woman who is the last love of a man.</w:t>
        <w:br/>
        <w:t>#ALDUB85thWeeksa…</w:t>
      </w:r>
    </w:p>
    <w:p>
      <w:r>
        <w:rPr>
          <w:b/>
          <w:u w:val="single"/>
        </w:rPr>
        <w:t>165253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165254</w:t>
      </w:r>
    </w:p>
    <w:p>
      <w:r>
        <w:t>Abbie sitting in a car with me and bridget, "that girl is too tall for a girl"</w:t>
        <w:br/>
        <w:t>...glad we're short</w:t>
      </w:r>
    </w:p>
    <w:p>
      <w:r>
        <w:rPr>
          <w:b/>
          <w:u w:val="single"/>
        </w:rPr>
        <w:t>165255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165256</w:t>
      </w:r>
    </w:p>
    <w:p>
      <w:r>
        <w:t>RT @Bhe741: Lucky is the man who is the first love of a woman, but luckier is the woman who is the last love of a man. #ALDUB86thWeeksary</w:t>
      </w:r>
    </w:p>
    <w:p>
      <w:r>
        <w:rPr>
          <w:b/>
          <w:u w:val="single"/>
        </w:rPr>
        <w:t>165257</w:t>
      </w:r>
    </w:p>
    <w:p>
      <w:r>
        <w:t>RT @662Maz: That's your right to of course. I think she promotes hatred towards a good man, a man she will never be as good, or as principl…</w:t>
      </w:r>
    </w:p>
    <w:p>
      <w:r>
        <w:rPr>
          <w:b/>
          <w:u w:val="single"/>
        </w:rPr>
        <w:t>165258</w:t>
      </w:r>
    </w:p>
    <w:p>
      <w:r>
        <w:t>RT @SensesFail: Respect to all the women in our lives participating in #adaywithoutwomen we need you in our lives more than you know</w:t>
      </w:r>
    </w:p>
    <w:p>
      <w:r>
        <w:rPr>
          <w:b/>
          <w:u w:val="single"/>
        </w:rPr>
        <w:t>165259</w:t>
      </w:r>
    </w:p>
    <w:p>
      <w:r>
        <w:t>RT @sexylhez: Lucky is the man who is the first love of a woman, but luckier is the woman who is the last love of a man.</w:t>
        <w:br/>
        <w:t>#ALDUBxDTBYLandas</w:t>
      </w:r>
    </w:p>
    <w:p>
      <w:r>
        <w:rPr>
          <w:b/>
          <w:u w:val="single"/>
        </w:rPr>
        <w:t>165260</w:t>
      </w:r>
    </w:p>
    <w:p>
      <w:r>
        <w:t>RT @d_haley_: A boy spends his time looking for a girl to sleep with, a man spends his time looking for a girl worth waking up to.</w:t>
      </w:r>
    </w:p>
    <w:p>
      <w:r>
        <w:rPr>
          <w:b/>
          <w:u w:val="single"/>
        </w:rPr>
        <w:t>165261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165262</w:t>
      </w:r>
    </w:p>
    <w:p>
      <w:r>
        <w:t>RT @SyedSaddiq: "BEHIND every successful man, there's a woman".</w:t>
        <w:br/>
        <w:br/>
        <w:t>I disagree.</w:t>
        <w:br/>
        <w:br/>
        <w:t>It's "NEXT to every successful man, there's a woman"</w:t>
        <w:br/>
        <w:br/>
        <w:t>#KamiSo…</w:t>
      </w:r>
    </w:p>
    <w:p>
      <w:r>
        <w:rPr>
          <w:b/>
          <w:u w:val="single"/>
        </w:rPr>
        <w:t>165263</w:t>
      </w:r>
    </w:p>
    <w:p>
      <w:r>
        <w:t>RT @aliaa08: Launching the #WomensDay emoticon &amp;amp; summing it up with my fav quote, Let her sleep for when she wakes, she will move mountains…</w:t>
      </w:r>
    </w:p>
    <w:p>
      <w:r>
        <w:rPr>
          <w:b/>
          <w:u w:val="single"/>
        </w:rPr>
        <w:t>165264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165265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165266</w:t>
      </w:r>
    </w:p>
    <w:p>
      <w:r>
        <w:t>RT @AliZafarsays: To all you women out there. Thank you for making us better men, our children better human beings and this world a better…</w:t>
      </w:r>
    </w:p>
    <w:p>
      <w:r>
        <w:rPr>
          <w:b/>
          <w:u w:val="single"/>
        </w:rPr>
        <w:t>165267</w:t>
      </w:r>
    </w:p>
    <w:p>
      <w:r>
        <w:t>RT @bellathorne: Beauty is everywhere you look in everything you do ❤️ #womensday https://t.co/ljP3vKni3U</w:t>
      </w:r>
    </w:p>
    <w:p>
      <w:r>
        <w:rPr>
          <w:b/>
          <w:u w:val="single"/>
        </w:rPr>
        <w:t>165268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165269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165270</w:t>
      </w:r>
    </w:p>
    <w:p>
      <w:r>
        <w:t>Every guy should admit that #adaywithoutwomen is not a day worth living.</w:t>
      </w:r>
    </w:p>
    <w:p>
      <w:r>
        <w:rPr>
          <w:b/>
          <w:u w:val="single"/>
        </w:rPr>
        <w:t>165271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165272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165273</w:t>
      </w:r>
    </w:p>
    <w:p>
      <w:r>
        <w:t>RT @SriSri: Women possess a unique combination of will,determination &amp;amp; emotions.They can protect,support &amp;amp; uplift the family &amp;amp; society.Happ…</w:t>
      </w:r>
    </w:p>
    <w:p>
      <w:r>
        <w:rPr>
          <w:b/>
          <w:u w:val="single"/>
        </w:rPr>
        <w:t>165274</w:t>
      </w:r>
    </w:p>
    <w:p>
      <w:r>
        <w:t>RT @MiamiPD: Our women in law enforcement are crucial to our success-protecting and serving each and every day. #ADayWithoutWomen 👮‍♀️ is n…</w:t>
      </w:r>
    </w:p>
    <w:p>
      <w:r>
        <w:rPr>
          <w:b/>
          <w:u w:val="single"/>
        </w:rPr>
        <w:t>165275</w:t>
      </w:r>
    </w:p>
    <w:p>
      <w:r>
        <w:t>RT @aliaa08: Launching the #WomensDay emoticon &amp;amp; summing it up with my fav quote, Let her sleep for when she wakes, she will move mountains…</w:t>
      </w:r>
    </w:p>
    <w:p>
      <w:r>
        <w:rPr>
          <w:b/>
          <w:u w:val="single"/>
        </w:rPr>
        <w:t>165276</w:t>
      </w:r>
    </w:p>
    <w:p>
      <w:r>
        <w:t>RT @sufirosman_: "Be like a child with your wife, but when she needs you, be like a man." 🌹</w:t>
        <w:br/>
        <w:br/>
        <w:t>- Umar ibn Al-Khattab https://t.co/Ea5DcQ0tcG</w:t>
      </w:r>
    </w:p>
    <w:p>
      <w:r>
        <w:rPr>
          <w:b/>
          <w:u w:val="single"/>
        </w:rPr>
        <w:t>165277</w:t>
      </w:r>
    </w:p>
    <w:p>
      <w:r>
        <w:t>RT @distrxst: Looking for a girl to treat like a princess and call me daddy</w:t>
      </w:r>
    </w:p>
    <w:p>
      <w:r>
        <w:rPr>
          <w:b/>
          <w:u w:val="single"/>
        </w:rPr>
        <w:t>165278</w:t>
      </w:r>
    </w:p>
    <w:p>
      <w:r>
        <w:t>RT @singleinthecity: Happy #InternationalWomensDay.Thanks to women everywhere for all you do to help create a wiser, stronger, kinder &amp;amp; hap…</w:t>
      </w:r>
    </w:p>
    <w:p>
      <w:r>
        <w:rPr>
          <w:b/>
          <w:u w:val="single"/>
        </w:rPr>
        <w:t>165279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165280</w:t>
      </w:r>
    </w:p>
    <w:p>
      <w:r>
        <w:t>RT @Salvesayson: Lucky is the man who is the first love of a woman, but luckier is the woman who is the last love of  Happy Birthday Maine…</w:t>
      </w:r>
    </w:p>
    <w:p>
      <w:r>
        <w:rPr>
          <w:b/>
          <w:u w:val="single"/>
        </w:rPr>
        <w:t>165281</w:t>
      </w:r>
    </w:p>
    <w:p>
      <w:r>
        <w:t>Happy is the man who wins the first love of a woman,</w:t>
        <w:br/>
        <w:t>but happier is the woman who wins the last love of a man.</w:t>
      </w:r>
    </w:p>
    <w:p>
      <w:r>
        <w:rPr>
          <w:b/>
          <w:u w:val="single"/>
        </w:rPr>
        <w:t>165282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165283</w:t>
      </w:r>
    </w:p>
    <w:p>
      <w:r>
        <w:t>@sillybot_ @ExtremCanadian Old Saying. To be considered half as good, a woman has to work twice as hard as a man.</w:t>
      </w:r>
    </w:p>
    <w:p>
      <w:r>
        <w:rPr>
          <w:b/>
          <w:u w:val="single"/>
        </w:rPr>
        <w:t>165284</w:t>
      </w:r>
    </w:p>
    <w:p>
      <w:r>
        <w:t>RT @BJP4India: No society can move forward by doing injustice to our mothers and sisters : PM Shri @narendramodi #womensday https://t.co/Kz…</w:t>
      </w:r>
    </w:p>
    <w:p>
      <w:r>
        <w:rPr>
          <w:b/>
          <w:u w:val="single"/>
        </w:rPr>
        <w:t>165285</w:t>
      </w:r>
    </w:p>
    <w:p>
      <w:r>
        <w:t>RT @LeahRBoss: #adaywithoutwomen will demonstrate to your family and your boss that your emotions are more important than your responsibili…</w:t>
      </w:r>
    </w:p>
    <w:p>
      <w:r>
        <w:rPr>
          <w:b/>
          <w:u w:val="single"/>
        </w:rPr>
        <w:t>165286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165287</w:t>
      </w:r>
    </w:p>
    <w:p>
      <w:r>
        <w:t>The love of a woman and a bottle of wine are sweet for a season but last for a time.</w:t>
      </w:r>
    </w:p>
    <w:p>
      <w:r>
        <w:rPr>
          <w:b/>
          <w:u w:val="single"/>
        </w:rPr>
        <w:t>165288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165289</w:t>
      </w:r>
    </w:p>
    <w:p>
      <w:r>
        <w:t>RT @LJ093: Happy #IWD to all you wonderful lasses. No man succeeds without a good woman beside him. Wife or mother. If it's both, he's twic…</w:t>
      </w:r>
    </w:p>
    <w:p>
      <w:r>
        <w:rPr>
          <w:b/>
          <w:u w:val="single"/>
        </w:rPr>
        <w:t>165290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165291</w:t>
      </w:r>
    </w:p>
    <w:p>
      <w:r>
        <w:t>RT @SyedSaddiq: "BEHIND every successful man, there's a woman".</w:t>
        <w:br/>
        <w:br/>
        <w:t>I disagree.</w:t>
        <w:br/>
        <w:br/>
        <w:t>It's "NEXT to every successful man, there's a woman"</w:t>
        <w:br/>
        <w:br/>
        <w:t>#KamiSo…</w:t>
      </w:r>
    </w:p>
    <w:p>
      <w:r>
        <w:rPr>
          <w:b/>
          <w:u w:val="single"/>
        </w:rPr>
        <w:t>165292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165293</w:t>
      </w:r>
    </w:p>
    <w:p>
      <w:r>
        <w:t>RT @antonioguterres: We can’t achieve any of our goals without the participation of women and girls. #WomensDay https://t.co/2oCVEQQFMR</w:t>
      </w:r>
    </w:p>
    <w:p>
      <w:r>
        <w:rPr>
          <w:b/>
          <w:u w:val="single"/>
        </w:rPr>
        <w:t>165294</w:t>
      </w:r>
    </w:p>
    <w:p>
      <w:r>
        <w:t>RT @LindsayABoyle: Any day that starts with a read about a man who is known as "the Codfather" is going to be a good one, right?</w:t>
      </w:r>
    </w:p>
    <w:p>
      <w:r>
        <w:rPr>
          <w:b/>
          <w:u w:val="single"/>
        </w:rPr>
        <w:t>165295</w:t>
      </w:r>
    </w:p>
    <w:p>
      <w:r>
        <w:t>Lucky is the man who is the first love of a woman, but luckier is the woman who is the last love of a man. #ALDUB86thWeeksary</w:t>
      </w:r>
    </w:p>
    <w:p>
      <w:r>
        <w:rPr>
          <w:b/>
          <w:u w:val="single"/>
        </w:rPr>
        <w:t>165296</w:t>
      </w:r>
    </w:p>
    <w:p>
      <w:r>
        <w:t>When life gives you lemons squirt them into the eyes of people who tell you that you are smart ~for a girl~</w:t>
      </w:r>
    </w:p>
    <w:p>
      <w:r>
        <w:rPr>
          <w:b/>
          <w:u w:val="single"/>
        </w:rPr>
        <w:t>165297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165298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165299</w:t>
      </w:r>
    </w:p>
    <w:p>
      <w:r>
        <w:t>RT @TopMegaNewz: Happy #InternationalWomensDay  to all the strong and fierce women all over the globe! 🌹🌹🌹🌹🌹#adaywithoutwomen https://t.co/…</w:t>
      </w:r>
    </w:p>
    <w:p>
      <w:r>
        <w:rPr>
          <w:b/>
          <w:u w:val="single"/>
        </w:rPr>
        <w:t>165300</w:t>
      </w:r>
    </w:p>
    <w:p>
      <w:r>
        <w:t>RT @SyedSaddiq: "BEHIND every successful man, there's a woman".</w:t>
        <w:br/>
        <w:br/>
        <w:t>I disagree.</w:t>
        <w:br/>
        <w:br/>
        <w:t>It's "NEXT to every successful man, there's a woman"</w:t>
        <w:br/>
        <w:br/>
        <w:t>#KamiSo…</w:t>
      </w:r>
    </w:p>
    <w:p>
      <w:r>
        <w:rPr>
          <w:b/>
          <w:u w:val="single"/>
        </w:rPr>
        <w:t>165301</w:t>
      </w:r>
    </w:p>
    <w:p>
      <w:r>
        <w:t>"I love you like a man loves a woman he never touches,never met,only writes to, keeps little photographs of" -Bukowski</w:t>
      </w:r>
    </w:p>
    <w:p>
      <w:r>
        <w:rPr>
          <w:b/>
          <w:u w:val="single"/>
        </w:rPr>
        <w:t>165302</w:t>
      </w:r>
    </w:p>
    <w:p>
      <w:r>
        <w:t>RT @SadhguruJV: Women's role in making of a nation is vital, should never be compromised. -Sg  #womensday</w:t>
      </w:r>
    </w:p>
    <w:p>
      <w:r>
        <w:rPr>
          <w:b/>
          <w:u w:val="single"/>
        </w:rPr>
        <w:t>165303</w:t>
      </w:r>
    </w:p>
    <w:p>
      <w:r>
        <w:t>RT @FekuLeaks: .@narendramodi Saluting the indomitable spirit, determination &amp;amp; dedication of Nari Shakti on International #womensday #TheGr…</w:t>
      </w:r>
    </w:p>
    <w:p>
      <w:r>
        <w:rPr>
          <w:b/>
          <w:u w:val="single"/>
        </w:rPr>
        <w:t>165304</w:t>
      </w:r>
    </w:p>
    <w:p>
      <w:r>
        <w:t>RT @MiamiPD: Our women in law enforcement are crucial to our success-protecting and serving each and every day. #ADayWithoutWomen 👮‍♀️ is n…</w:t>
      </w:r>
    </w:p>
    <w:p>
      <w:r>
        <w:rPr>
          <w:b/>
          <w:u w:val="single"/>
        </w:rPr>
        <w:t>165305</w:t>
      </w:r>
    </w:p>
    <w:p>
      <w:r>
        <w:t>RT @xanria_018: Lucky is the man who is the first love of a woman,but luckier is the woman who is the last love of a man</w:t>
        <w:br/>
        <w:t>Happy Birthday Mai…</w:t>
      </w:r>
    </w:p>
    <w:p>
      <w:r>
        <w:rPr>
          <w:b/>
          <w:u w:val="single"/>
        </w:rPr>
        <w:t>165306</w:t>
      </w:r>
    </w:p>
    <w:p>
      <w:r>
        <w:t xml:space="preserve">RT @incharmuese: For the love of a woman, visceral and tender and primitive and fierce. </w:t>
        <w:br/>
        <w:t>For the love of every woman</w:t>
      </w:r>
    </w:p>
    <w:p>
      <w:r>
        <w:rPr>
          <w:b/>
          <w:u w:val="single"/>
        </w:rPr>
        <w:t>165307</w:t>
      </w:r>
    </w:p>
    <w:p>
      <w:r>
        <w:t>RT @SadhguruJV: Women's role in making of a nation is vital, should never be compromised. -Sg  #womensday</w:t>
      </w:r>
    </w:p>
    <w:p>
      <w:r>
        <w:rPr>
          <w:b/>
          <w:u w:val="single"/>
        </w:rPr>
        <w:t>165308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165309</w:t>
      </w:r>
    </w:p>
    <w:p>
      <w:r>
        <w:t>RT @FekuLeaks: .@narendramodi Saluting the indomitable spirit, determination &amp;amp; dedication of Nari Shakti on International #womensday #TheGr…</w:t>
      </w:r>
    </w:p>
    <w:p>
      <w:r>
        <w:rPr>
          <w:b/>
          <w:u w:val="single"/>
        </w:rPr>
        <w:t>165310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165311</w:t>
      </w:r>
    </w:p>
    <w:p>
      <w:r>
        <w:t>RT @teyperez121570: #DTBYPelangiInDanger</w:t>
        <w:br/>
        <w:t>Lucky is the man who is the first love of a woman,</w:t>
        <w:br/>
        <w:br/>
        <w:t>but luckier is the woman who is the last love…</w:t>
      </w:r>
    </w:p>
    <w:p>
      <w:r>
        <w:rPr>
          <w:b/>
          <w:u w:val="single"/>
        </w:rPr>
        <w:t>165312</w:t>
      </w:r>
    </w:p>
    <w:p>
      <w:r>
        <w:t>RT @SriSri: Women possess a unique combination of will,determination &amp;amp; emotions.They can protect,support &amp;amp; uplift the family &amp;amp; society.Happ…</w:t>
      </w:r>
    </w:p>
    <w:p>
      <w:r>
        <w:rPr>
          <w:b/>
          <w:u w:val="single"/>
        </w:rPr>
        <w:t>165313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165314</w:t>
      </w:r>
    </w:p>
    <w:p>
      <w:r>
        <w:t>RT @Franklin_Graham: I’m thankful for my mother who was tough as nails &amp;amp; meant so much &amp;amp; for my wife Jane who has been by my side for over…</w:t>
      </w:r>
    </w:p>
    <w:p>
      <w:r>
        <w:rPr>
          <w:b/>
          <w:u w:val="single"/>
        </w:rPr>
        <w:t>165315</w:t>
      </w:r>
    </w:p>
    <w:p>
      <w:r>
        <w:t>RT @antonioguterres: We can’t achieve any of our goals without the participation of women and girls. #WomensDay https://t.co/2oCVEQQFMR</w:t>
      </w:r>
    </w:p>
    <w:p>
      <w:r>
        <w:rPr>
          <w:b/>
          <w:u w:val="single"/>
        </w:rPr>
        <w:t>165316</w:t>
      </w:r>
    </w:p>
    <w:p>
      <w:r>
        <w:t>RT @eldiablo0786: Nothing more #beautiful than a #woman....</w:t>
        <w:br/>
        <w:br/>
        <w:t xml:space="preserve">#womensday #InternationalWomensDay </w:t>
        <w:br/>
        <w:t>#InspireThemRetweetTuesday</w:t>
        <w:br/>
        <w:t xml:space="preserve">#IQRTG </w:t>
        <w:br/>
        <w:t>#womens…</w:t>
      </w:r>
    </w:p>
    <w:p>
      <w:r>
        <w:rPr>
          <w:b/>
          <w:u w:val="single"/>
        </w:rPr>
        <w:t>165317</w:t>
      </w:r>
    </w:p>
    <w:p>
      <w:r>
        <w:t>A woman who can't cook can just do as good as keeping a man as the woman who can cook if you ask me 🤷🏽‍♀️</w:t>
      </w:r>
    </w:p>
    <w:p>
      <w:r>
        <w:rPr>
          <w:b/>
          <w:u w:val="single"/>
        </w:rPr>
        <w:t>165318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165319</w:t>
      </w:r>
    </w:p>
    <w:p>
      <w:r>
        <w:t>💛 You're not cute, you always look like A MAN which is definitely a positive aspect https://t.co/S0wNYIh2r9</w:t>
      </w:r>
    </w:p>
    <w:p>
      <w:r>
        <w:rPr>
          <w:b/>
          <w:u w:val="single"/>
        </w:rPr>
        <w:t>165320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165321</w:t>
      </w:r>
    </w:p>
    <w:p>
      <w:r>
        <w:t>RT @Brastal: On one hand, they wanted equality. But then desires bigger form of appraisal when they do something "as good as a man can". Wt…</w:t>
      </w:r>
    </w:p>
    <w:p>
      <w:r>
        <w:rPr>
          <w:b/>
          <w:u w:val="single"/>
        </w:rPr>
        <w:t>165322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165323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165324</w:t>
      </w:r>
    </w:p>
    <w:p>
      <w:r>
        <w:t>RT @tarak9999: True happiness is when we make our women smile. Celebrating the spirit of #WomensDay with the two most important women in my…</w:t>
      </w:r>
    </w:p>
    <w:p>
      <w:r>
        <w:rPr>
          <w:b/>
          <w:u w:val="single"/>
        </w:rPr>
        <w:t>165325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165326</w:t>
      </w:r>
    </w:p>
    <w:p>
      <w:r>
        <w:t>#everydaysexism I quote:'Personally" I think women shouldn't play soccer/drive trucks bc it's not elegant #getreal. #InternationalWomensDay https://t.co/i7tqSAo8XN</w:t>
      </w:r>
    </w:p>
    <w:p>
      <w:r>
        <w:rPr>
          <w:b/>
          <w:u w:val="single"/>
        </w:rPr>
        <w:t>165327</w:t>
      </w:r>
    </w:p>
    <w:p>
      <w:r>
        <w:t>#quote A woman who strives to be like a man lacks ambition. Helen Rowland</w:t>
      </w:r>
    </w:p>
    <w:p>
      <w:r>
        <w:rPr>
          <w:b/>
          <w:u w:val="single"/>
        </w:rPr>
        <w:t>165328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165329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165330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165331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165332</w:t>
      </w:r>
    </w:p>
    <w:p>
      <w:r>
        <w:t>Think like a woman, walk like a man. .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#aesthetics #menwithstyle #class #elegance... https://t.co/n2fl9ipxuM</w:t>
      </w:r>
    </w:p>
    <w:p>
      <w:r>
        <w:rPr>
          <w:b/>
          <w:u w:val="single"/>
        </w:rPr>
        <w:t>165333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165334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165335</w:t>
      </w:r>
    </w:p>
    <w:p>
      <w:r>
        <w:t>Am I too muscular for a girl? #0813</w:t>
      </w:r>
    </w:p>
    <w:p>
      <w:r>
        <w:rPr>
          <w:b/>
          <w:u w:val="single"/>
        </w:rPr>
        <w:t>165336</w:t>
      </w:r>
    </w:p>
    <w:p>
      <w:r>
        <w:t>RT @tinkerbell9958: A Man is lucky if he is the first love of a Woman</w:t>
        <w:br/>
        <w:t>&amp;amp;</w:t>
        <w:br/>
        <w:t>A Woman is lucky if she is the last love of a man....✨</w:t>
      </w:r>
    </w:p>
    <w:p>
      <w:r>
        <w:rPr>
          <w:b/>
          <w:u w:val="single"/>
        </w:rPr>
        <w:t>165337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165338</w:t>
      </w:r>
    </w:p>
    <w:p>
      <w:r>
        <w:t>RT @xanria_018: Lucky is the man who is the first love of a woman,but luckier is the woman who is the last love of a man</w:t>
        <w:br/>
        <w:t>Happy Birthday Mai…</w:t>
      </w:r>
    </w:p>
    <w:p>
      <w:r>
        <w:rPr>
          <w:b/>
          <w:u w:val="single"/>
        </w:rPr>
        <w:t>165339</w:t>
      </w:r>
    </w:p>
    <w:p>
      <w:r>
        <w:t>RT @RedChilliesEnt: She is everything you want her to be &amp;amp; sometimes what you may fail to see. Cheers to womanhood. Happy #WomensDay https:…</w:t>
      </w:r>
    </w:p>
    <w:p>
      <w:r>
        <w:rPr>
          <w:b/>
          <w:u w:val="single"/>
        </w:rPr>
        <w:t>165340</w:t>
      </w:r>
    </w:p>
    <w:p>
      <w:r>
        <w:t>RT @xanria_00018: Lucky is the man who is the first love of a woman, but luckier is the woman who is the last love of a man.</w:t>
        <w:br/>
        <w:t>#DTBYSinagMeet…</w:t>
      </w:r>
    </w:p>
    <w:p>
      <w:r>
        <w:rPr>
          <w:b/>
          <w:u w:val="single"/>
        </w:rPr>
        <w:t>165341</w:t>
      </w:r>
    </w:p>
    <w:p>
      <w:r>
        <w:t>RT @tinkerbell9958: A Man is lucky if he is the first love of a Woman</w:t>
        <w:br/>
        <w:t>&amp;amp;</w:t>
        <w:br/>
        <w:t>A Woman is lucky if she is the last love of a man....✨</w:t>
      </w:r>
    </w:p>
    <w:p>
      <w:r>
        <w:rPr>
          <w:b/>
          <w:u w:val="single"/>
        </w:rPr>
        <w:t>165342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165343</w:t>
      </w:r>
    </w:p>
    <w:p>
      <w:r>
        <w:t>RT @Salvesayson: Lucky is the man who is the first love of a woman, but luckier is the woman who is the last love of  Happy Birthday Maine…</w:t>
      </w:r>
    </w:p>
    <w:p>
      <w:r>
        <w:rPr>
          <w:b/>
          <w:u w:val="single"/>
        </w:rPr>
        <w:t>165344</w:t>
      </w:r>
    </w:p>
    <w:p>
      <w:r>
        <w:t>RT @LeahRBoss: #adaywithoutwomen will demonstrate to your family and your boss that your emotions are more important than your responsibili…</w:t>
      </w:r>
    </w:p>
    <w:p>
      <w:r>
        <w:rPr>
          <w:b/>
          <w:u w:val="single"/>
        </w:rPr>
        <w:t>165345</w:t>
      </w:r>
    </w:p>
    <w:p>
      <w:r>
        <w:t>RT @SyedSaddiq: "BEHIND every successful man, there's a woman".</w:t>
        <w:br/>
        <w:br/>
        <w:t>I disagree.</w:t>
        <w:br/>
        <w:br/>
        <w:t>It's "NEXT to every successful man, there's a woman"</w:t>
        <w:br/>
        <w:br/>
        <w:t>#KamiSo…</w:t>
      </w:r>
    </w:p>
    <w:p>
      <w:r>
        <w:rPr>
          <w:b/>
          <w:u w:val="single"/>
        </w:rPr>
        <w:t>165346</w:t>
      </w:r>
    </w:p>
    <w:p>
      <w:r>
        <w:t>RT @sexylhes17: Lucky is the man who is the first love of a woman, but luckier is the woman who is the last love of a man.</w:t>
        <w:br/>
        <w:t>#ALDUB85thWeeksa…</w:t>
      </w:r>
    </w:p>
    <w:p>
      <w:r>
        <w:rPr>
          <w:b/>
          <w:u w:val="single"/>
        </w:rPr>
        <w:t>165347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165348</w:t>
      </w:r>
    </w:p>
    <w:p>
      <w:r>
        <w:t>RT @Zaynab71990: Women are like flowers. They shouldbe treated gently, kindly, and with affection.” - Imam Ali (AS)</w:t>
        <w:br/>
        <w:br/>
        <w:t>#WomensDay</w:t>
      </w:r>
    </w:p>
    <w:p>
      <w:r>
        <w:rPr>
          <w:b/>
          <w:u w:val="single"/>
        </w:rPr>
        <w:t>165349</w:t>
      </w:r>
    </w:p>
    <w:p>
      <w:r>
        <w:t>RT @EveAHibbler: ~We all came from the same place, a woman~ #adaywithoutwomen</w:t>
      </w:r>
    </w:p>
    <w:p>
      <w:r>
        <w:rPr>
          <w:b/>
          <w:u w:val="single"/>
        </w:rPr>
        <w:t>165350</w:t>
      </w:r>
    </w:p>
    <w:p>
      <w:r>
        <w:t>The hardest thing for a girl to do is to let go of the one guy she would do anything for.</w:t>
      </w:r>
    </w:p>
    <w:p>
      <w:r>
        <w:rPr>
          <w:b/>
          <w:u w:val="single"/>
        </w:rPr>
        <w:t>165351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165352</w:t>
      </w:r>
    </w:p>
    <w:p>
      <w:r>
        <w:t>RT @SyedSaddiq: "BEHIND every successful man, there's a woman".</w:t>
        <w:br/>
        <w:br/>
        <w:t>I disagree.</w:t>
        <w:br/>
        <w:br/>
        <w:t>It's "NEXT to every successful man, there's a woman"</w:t>
        <w:br/>
        <w:br/>
        <w:t>#KamiSo…</w:t>
      </w:r>
    </w:p>
    <w:p>
      <w:r>
        <w:rPr>
          <w:b/>
          <w:u w:val="single"/>
        </w:rPr>
        <w:t>165353</w:t>
      </w:r>
    </w:p>
    <w:p>
      <w:r>
        <w:t>RT @xanria_018: Lucky is the man who is the first love of a woman,but luckier is the woman who is the last love of a man</w:t>
        <w:br/>
        <w:t>Happy Birthday Mai…</w:t>
      </w:r>
    </w:p>
    <w:p>
      <w:r>
        <w:rPr>
          <w:b/>
          <w:u w:val="single"/>
        </w:rPr>
        <w:t>165354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165355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165356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165357</w:t>
      </w:r>
    </w:p>
    <w:p>
      <w:r>
        <w:t>RT @RCW_: Without women, this paper on elements &amp;amp; principles for a #nuclearban would not have been produced. #ADayWithoutWomen https://t.co…</w:t>
      </w:r>
    </w:p>
    <w:p>
      <w:r>
        <w:rPr>
          <w:b/>
          <w:u w:val="single"/>
        </w:rPr>
        <w:t>165358</w:t>
      </w:r>
    </w:p>
    <w:p>
      <w:r>
        <w:t>For the love of a woman is the fire in my soul that fuels my every endeavour.</w:t>
      </w:r>
    </w:p>
    <w:p>
      <w:r>
        <w:rPr>
          <w:b/>
          <w:u w:val="single"/>
        </w:rPr>
        <w:t>165359</w:t>
      </w:r>
    </w:p>
    <w:p>
      <w:r>
        <w:t>RT @OwlArtShop: She believed she could so she did  Motivational https://t.co/ZAIJRsagG5  via @Etsy #womensday #decor #officedecor #Etsyspec…</w:t>
      </w:r>
    </w:p>
    <w:p>
      <w:r>
        <w:rPr>
          <w:b/>
          <w:u w:val="single"/>
        </w:rPr>
        <w:t>165360</w:t>
      </w:r>
    </w:p>
    <w:p>
      <w:r>
        <w:t>RT @SriSri: Women possess a unique combination of will,determination &amp;amp; emotions.They can protect,support &amp;amp; uplift the family &amp;amp; society.Happ…</w:t>
      </w:r>
    </w:p>
    <w:p>
      <w:r>
        <w:rPr>
          <w:b/>
          <w:u w:val="single"/>
        </w:rPr>
        <w:t>165361</w:t>
      </w:r>
    </w:p>
    <w:p>
      <w:r>
        <w:t>RT @tarak9999: True happiness is when we make our women smile. Celebrating the spirit of #WomensDay with the two most important women in my…</w:t>
      </w:r>
    </w:p>
    <w:p>
      <w:r>
        <w:rPr>
          <w:b/>
          <w:u w:val="single"/>
        </w:rPr>
        <w:t>165362</w:t>
      </w:r>
    </w:p>
    <w:p>
      <w:r>
        <w:t xml:space="preserve">Honor Women Everyday! Think about the very woman who gave birth to you! The love of a woman is unmatched. </w:t>
        <w:br/>
        <w:t>#InternationalWomensDay</w:t>
      </w:r>
    </w:p>
    <w:p>
      <w:r>
        <w:rPr>
          <w:b/>
          <w:u w:val="single"/>
        </w:rPr>
        <w:t>165363</w:t>
      </w:r>
    </w:p>
    <w:p>
      <w:r>
        <w:t>RT @SriSri: Women possess a unique combination of will,determination &amp;amp; emotions.They can protect,support &amp;amp; uplift the family &amp;amp; society.Happ…</w:t>
      </w:r>
    </w:p>
    <w:p>
      <w:r>
        <w:rPr>
          <w:b/>
          <w:u w:val="single"/>
        </w:rPr>
        <w:t>165364</w:t>
      </w:r>
    </w:p>
    <w:p>
      <w:r>
        <w:t>RT @TopMegaNewz: Happy #InternationalWomensDay  to all the strong and fierce women all over the globe! 🌹🌹🌹🌹🌹#adaywithoutwomen https://t.co/…</w:t>
      </w:r>
    </w:p>
    <w:p>
      <w:r>
        <w:rPr>
          <w:b/>
          <w:u w:val="single"/>
        </w:rPr>
        <w:t>165365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165366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165367</w:t>
      </w:r>
    </w:p>
    <w:p>
      <w:r>
        <w:t>“The biggest coward of a man is to awaken the love of a woman without the intention of loving her.” Bob Marley</w:t>
      </w:r>
    </w:p>
    <w:p>
      <w:r>
        <w:rPr>
          <w:b/>
          <w:u w:val="single"/>
        </w:rPr>
        <w:t>165368</w:t>
      </w:r>
    </w:p>
    <w:p>
      <w:r>
        <w:t>For the love of a woman helped shape the mind that paints my vision of my future.</w:t>
      </w:r>
    </w:p>
    <w:p>
      <w:r>
        <w:rPr>
          <w:b/>
          <w:u w:val="single"/>
        </w:rPr>
        <w:t>165369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165370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165371</w:t>
      </w:r>
    </w:p>
    <w:p>
      <w:r>
        <w:t>RT @LaizaOne4: Lucky is the man who is the first love of a woman, but luckier is the woman who is the last love of a man.</w:t>
        <w:br/>
        <w:br/>
        <w:t>LOYALtoyou MARVO…</w:t>
      </w:r>
    </w:p>
    <w:p>
      <w:r>
        <w:rPr>
          <w:b/>
          <w:u w:val="single"/>
        </w:rPr>
        <w:t>165372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165373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165374</w:t>
      </w:r>
    </w:p>
    <w:p>
      <w:r>
        <w:t>RT @UNFPAKen: When a woman can plan her family, she can plan the rest of her life. #WomensDay #IWD2017 #Planet5050 #GlobalGoals #Equality @…</w:t>
      </w:r>
    </w:p>
    <w:p>
      <w:r>
        <w:rPr>
          <w:b/>
          <w:u w:val="single"/>
        </w:rPr>
        <w:t>165375</w:t>
      </w:r>
    </w:p>
    <w:p>
      <w:r>
        <w:t>Instead of looking for a girl who is hot try looking for one who is respectful, kind and smart, it creates a better outcome for everyone.</w:t>
      </w:r>
    </w:p>
    <w:p>
      <w:r>
        <w:rPr>
          <w:b/>
          <w:u w:val="single"/>
        </w:rPr>
        <w:t>165376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165377</w:t>
      </w:r>
    </w:p>
    <w:p>
      <w:r>
        <w:t>RT @latinaafortrump: I won't participate in  #ADayWithoutWomen, absurd to suggest women are less important than men or that we don't have e…</w:t>
      </w:r>
    </w:p>
    <w:p>
      <w:r>
        <w:rPr>
          <w:b/>
          <w:u w:val="single"/>
        </w:rPr>
        <w:t>165378</w:t>
      </w:r>
    </w:p>
    <w:p>
      <w:r>
        <w:t>RT @sexylhez: Lucky is the man who is the first love of a woman, but luckier is the woman who is the last love of a man.</w:t>
        <w:br/>
        <w:t>#ALDUBxDTBYLandas</w:t>
      </w:r>
    </w:p>
    <w:p>
      <w:r>
        <w:rPr>
          <w:b/>
          <w:u w:val="single"/>
        </w:rPr>
        <w:t>165379</w:t>
      </w:r>
    </w:p>
    <w:p>
      <w:r>
        <w:t>RT @sexylhez: Lucky is the man who is the first love of a woman, but luckier is the woman who is the last love of a man.</w:t>
        <w:br/>
        <w:t>#ALDUBxDTBYLandas</w:t>
      </w:r>
    </w:p>
    <w:p>
      <w:r>
        <w:rPr>
          <w:b/>
          <w:u w:val="single"/>
        </w:rPr>
        <w:t>165380</w:t>
      </w:r>
    </w:p>
    <w:p>
      <w:r>
        <w:t>@Suzi_Quatro on Radio4 now:</w:t>
        <w:br/>
        <w:t>"I think like a man, with the emotions of a woman". Beautifully put Suzi, I identify with that. #Legend</w:t>
      </w:r>
    </w:p>
    <w:p>
      <w:r>
        <w:rPr>
          <w:b/>
          <w:u w:val="single"/>
        </w:rPr>
        <w:t>165381</w:t>
      </w:r>
    </w:p>
    <w:p>
      <w:r>
        <w:t>RT @LeahRBoss: #adaywithoutwomen will demonstrate to your family and your boss that your emotions are more important than your responsibili…</w:t>
      </w:r>
    </w:p>
    <w:p>
      <w:r>
        <w:rPr>
          <w:b/>
          <w:u w:val="single"/>
        </w:rPr>
        <w:t>165382</w:t>
      </w:r>
    </w:p>
    <w:p>
      <w:r>
        <w:t>RT @xanria_018: Lucky is the man who is the first love of a woman,but luckier is the woman who is the last love of a man</w:t>
        <w:br/>
        <w:t>Happy Birthday Mai…</w:t>
      </w:r>
    </w:p>
    <w:p>
      <w:r>
        <w:rPr>
          <w:b/>
          <w:u w:val="single"/>
        </w:rPr>
        <w:t>165383</w:t>
      </w:r>
    </w:p>
    <w:p>
      <w:r>
        <w:t>I like a man who refuses to let me touch a door handle or a gas pump when he's with me 💕</w:t>
      </w:r>
    </w:p>
    <w:p>
      <w:r>
        <w:rPr>
          <w:b/>
          <w:u w:val="single"/>
        </w:rPr>
        <w:t>165384</w:t>
      </w:r>
    </w:p>
    <w:p>
      <w:r>
        <w:t>RT @juliettemacantu: I eat like a man</w:t>
      </w:r>
    </w:p>
    <w:p>
      <w:r>
        <w:rPr>
          <w:b/>
          <w:u w:val="single"/>
        </w:rPr>
        <w:t>165385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165386</w:t>
      </w:r>
    </w:p>
    <w:p>
      <w:r>
        <w:t>RT @_ianelliee: For a girl..... I'm too hungry too many times a day</w:t>
      </w:r>
    </w:p>
    <w:p>
      <w:r>
        <w:rPr>
          <w:b/>
          <w:u w:val="single"/>
        </w:rPr>
        <w:t>165387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165388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165389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165390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165391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165392</w:t>
      </w:r>
    </w:p>
    <w:p>
      <w:r>
        <w:t>RT @aliaa08: Launching the #WomensDay emoticon &amp;amp; summing it up with my fav quote, Let her sleep for when she wakes, she will move mountains…</w:t>
      </w:r>
    </w:p>
    <w:p>
      <w:r>
        <w:rPr>
          <w:b/>
          <w:u w:val="single"/>
        </w:rPr>
        <w:t>165393</w:t>
      </w:r>
    </w:p>
    <w:p>
      <w:r>
        <w:t>RT @WHO: Today is #WomensDay! Every day millions of women provide health services, save lives &amp;amp; keep people healthier all over the world 🌍…</w:t>
      </w:r>
    </w:p>
    <w:p>
      <w:r>
        <w:rPr>
          <w:b/>
          <w:u w:val="single"/>
        </w:rPr>
        <w:t>165394</w:t>
      </w:r>
    </w:p>
    <w:p>
      <w:r>
        <w:t>RT @ArjunArtist: Appreciate your lady, your mum, your sister today and every day #WomensDay 💁</w:t>
      </w:r>
    </w:p>
    <w:p>
      <w:r>
        <w:rPr>
          <w:b/>
          <w:u w:val="single"/>
        </w:rPr>
        <w:t>165395</w:t>
      </w:r>
    </w:p>
    <w:p>
      <w:r>
        <w:t>RT @xanria_018: Lucky is the man who is the first love of a woman,but luckier is the woman who is the last love of a man</w:t>
        <w:br/>
        <w:t>Happy Birthday Mai…</w:t>
      </w:r>
    </w:p>
    <w:p>
      <w:r>
        <w:rPr>
          <w:b/>
          <w:u w:val="single"/>
        </w:rPr>
        <w:t>165396</w:t>
      </w:r>
    </w:p>
    <w:p>
      <w:r>
        <w:t>RT @LeahRBoss: #adaywithoutwomen will demonstrate to your family and your boss that your emotions are more important than your responsibili…</w:t>
      </w:r>
    </w:p>
    <w:p>
      <w:r>
        <w:rPr>
          <w:b/>
          <w:u w:val="single"/>
        </w:rPr>
        <w:t>165397</w:t>
      </w:r>
    </w:p>
    <w:p>
      <w:r>
        <w:t>I'd like a man to woo me for a change. https://t.co/YCy80lIWxA</w:t>
      </w:r>
    </w:p>
    <w:p>
      <w:r>
        <w:rPr>
          <w:b/>
          <w:u w:val="single"/>
        </w:rPr>
        <w:t>165398</w:t>
      </w:r>
    </w:p>
    <w:p>
      <w:r>
        <w:t>RT @UN: "We can’t achieve any of our goals without the participation of women and girls" - @AntonioGuterres on #WomensDay https://t.co/J3ce…</w:t>
      </w:r>
    </w:p>
    <w:p>
      <w:r>
        <w:rPr>
          <w:b/>
          <w:u w:val="single"/>
        </w:rPr>
        <w:t>165399</w:t>
      </w:r>
    </w:p>
    <w:p>
      <w:r>
        <w:t>RT @Bhe741: Lucky is the man who is the first love of a woman, but luckier is the woman who is the last love of a man. #ALDUB86thWeeksary</w:t>
      </w:r>
    </w:p>
    <w:p>
      <w:r>
        <w:rPr>
          <w:b/>
          <w:u w:val="single"/>
        </w:rPr>
        <w:t>165400</w:t>
      </w:r>
    </w:p>
    <w:p>
      <w:r>
        <w:t>Lucky is the man who is the first love of a woman, but luckier is the woman who is the last love of a man.</w:t>
        <w:br/>
        <w:t>#ALDUB85thWeeksary  ALDUB 💤</w:t>
      </w:r>
    </w:p>
    <w:p>
      <w:r>
        <w:rPr>
          <w:b/>
          <w:u w:val="single"/>
        </w:rPr>
        <w:t>165401</w:t>
      </w:r>
    </w:p>
    <w:p>
      <w:r>
        <w:t>Through the love of a woman is where us men gain all our strength &amp;amp; confidence. For that we (men) should always uplift our women. #👑</w:t>
      </w:r>
    </w:p>
    <w:p>
      <w:r>
        <w:rPr>
          <w:b/>
          <w:u w:val="single"/>
        </w:rPr>
        <w:t>165402</w:t>
      </w:r>
    </w:p>
    <w:p>
      <w:r>
        <w:t>RT @BJP4India: No society can move forward by doing injustice to our mothers and sisters : PM Shri @narendramodi #womensday https://t.co/Kz…</w:t>
      </w:r>
    </w:p>
    <w:p>
      <w:r>
        <w:rPr>
          <w:b/>
          <w:u w:val="single"/>
        </w:rPr>
        <w:t>165403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165404</w:t>
      </w:r>
    </w:p>
    <w:p>
      <w:r>
        <w:t>RT @RCW_: Without women, this paper on elements &amp;amp; principles for a #nuclearban would not have been produced. #ADayWithoutWomen https://t.co…</w:t>
      </w:r>
    </w:p>
    <w:p>
      <w:r>
        <w:rPr>
          <w:b/>
          <w:u w:val="single"/>
        </w:rPr>
        <w:t>165405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165406</w:t>
      </w:r>
    </w:p>
    <w:p>
      <w:r>
        <w:t>RT @UN_Women: "Why do we continue to undervalue fathers and overburden mothers?" -Goodwill Ambassador Anne Hathaway on paid parental leave.…</w:t>
      </w:r>
    </w:p>
    <w:p>
      <w:r>
        <w:rPr>
          <w:b/>
          <w:u w:val="single"/>
        </w:rPr>
        <w:t>165407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165408</w:t>
      </w:r>
    </w:p>
    <w:p>
      <w:r>
        <w:t>RT @xanria_018: Lucky is the man who is the first love of a woman, but luckier is the woman who is the last love of a man.</w:t>
        <w:br/>
        <w:t>#ALDUBxDTBYSoulm…</w:t>
      </w:r>
    </w:p>
    <w:p>
      <w:r>
        <w:rPr>
          <w:b/>
          <w:u w:val="single"/>
        </w:rPr>
        <w:t>165409</w:t>
      </w:r>
    </w:p>
    <w:p>
      <w:r>
        <w:t>RT @d_haley_: A boy spends his time looking for a girl to sleep with, a man spends his time looking for a girl worth waking up to.</w:t>
      </w:r>
    </w:p>
    <w:p>
      <w:r>
        <w:rPr>
          <w:b/>
          <w:u w:val="single"/>
        </w:rPr>
        <w:t>165410</w:t>
      </w:r>
    </w:p>
    <w:p>
      <w:r>
        <w:t xml:space="preserve">RT @mikandynothem: My wife is going to work today beacause she is NO lazy liberal woman looking for a day off! </w:t>
        <w:br/>
        <w:t>#adaywithoutwomen #MAGA htt…</w:t>
      </w:r>
    </w:p>
    <w:p>
      <w:r>
        <w:rPr>
          <w:b/>
          <w:u w:val="single"/>
        </w:rPr>
        <w:t>165411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165412</w:t>
      </w:r>
    </w:p>
    <w:p>
      <w:r>
        <w:t>#BlackWomenatWork In a predominantly male work place being good at what I do equates to be doing it like a man. #WomeninTransit</w:t>
      </w:r>
    </w:p>
    <w:p>
      <w:r>
        <w:rPr>
          <w:b/>
          <w:u w:val="single"/>
        </w:rPr>
        <w:t>165413</w:t>
      </w:r>
    </w:p>
    <w:p>
      <w:r>
        <w:t>RT @UN: "We can’t achieve any of our goals without the participation of women and girls" - @AntonioGuterres on #WomensDay https://t.co/J3ce…</w:t>
      </w:r>
    </w:p>
    <w:p>
      <w:r>
        <w:rPr>
          <w:b/>
          <w:u w:val="single"/>
        </w:rPr>
        <w:t>165414</w:t>
      </w:r>
    </w:p>
    <w:p>
      <w:r>
        <w:t>RT @sahon_A: As a man, treating a woman well doesn't actually make you less a man, just shows you've got good home training tbh</w:t>
      </w:r>
    </w:p>
    <w:p>
      <w:r>
        <w:rPr>
          <w:b/>
          <w:u w:val="single"/>
        </w:rPr>
        <w:t>165415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165416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165417</w:t>
      </w:r>
    </w:p>
    <w:p>
      <w:r>
        <w:t>RT @SyedSaddiq: "BEHIND every successful man, there's a woman".</w:t>
        <w:br/>
        <w:br/>
        <w:t>I disagree.</w:t>
        <w:br/>
        <w:br/>
        <w:t>It's "NEXT to every successful man, there's a woman"</w:t>
        <w:br/>
        <w:br/>
        <w:t>#KamiSo…</w:t>
      </w:r>
    </w:p>
    <w:p>
      <w:r>
        <w:rPr>
          <w:b/>
          <w:u w:val="single"/>
        </w:rPr>
        <w:t>165418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165419</w:t>
      </w:r>
    </w:p>
    <w:p>
      <w:r>
        <w:t>RT @CarrieLynnLand: #ScienceFiction would be unrecognizable without women https://t.co/s9wCU8VG23 #womensday https://t.co/WeR5TKfrIF</w:t>
      </w:r>
    </w:p>
    <w:p>
      <w:r>
        <w:rPr>
          <w:b/>
          <w:u w:val="single"/>
        </w:rPr>
        <w:t>165420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165421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165422</w:t>
      </w:r>
    </w:p>
    <w:p>
      <w:r>
        <w:t>RT @FekuLeaks: .@narendramodi Saluting the indomitable spirit, determination &amp;amp; dedication of Nari Shakti on International #womensday #TheGr…</w:t>
      </w:r>
    </w:p>
    <w:p>
      <w:r>
        <w:rPr>
          <w:b/>
          <w:u w:val="single"/>
        </w:rPr>
        <w:t>165423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165424</w:t>
      </w:r>
    </w:p>
    <w:p>
      <w:r>
        <w:t>Almost every facet of my life has women in it and I am better and happier for it.</w:t>
        <w:br/>
        <w:t>#ADayWithoutWomen</w:t>
      </w:r>
    </w:p>
    <w:p>
      <w:r>
        <w:rPr>
          <w:b/>
          <w:u w:val="single"/>
        </w:rPr>
        <w:t>165425</w:t>
      </w:r>
    </w:p>
    <w:p>
      <w:r>
        <w:t>RT @JosephineBusano: Lucky is the man who is the first love of a woman, but luckier is the woman who is the last love of a man.</w:t>
        <w:br/>
        <w:br/>
        <w:t>Always MAR…</w:t>
      </w:r>
    </w:p>
    <w:p>
      <w:r>
        <w:rPr>
          <w:b/>
          <w:u w:val="single"/>
        </w:rPr>
        <w:t>165426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165427</w:t>
      </w:r>
    </w:p>
    <w:p>
      <w:r>
        <w:t>RT @TopMegaNewz: Happy #InternationalWomensDay  to all the strong and fierce women all over the globe! 🌹🌹🌹🌹🌹#adaywithoutwomen https://t.co/…</w:t>
      </w:r>
    </w:p>
    <w:p>
      <w:r>
        <w:rPr>
          <w:b/>
          <w:u w:val="single"/>
        </w:rPr>
        <w:t>165428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165429</w:t>
      </w:r>
    </w:p>
    <w:p>
      <w:r>
        <w:t>RT @singleinthecity: Happy #InternationalWomensDay.Thanks to women everywhere for all you do to help create a wiser, stronger, kinder &amp;amp; hap…</w:t>
      </w:r>
    </w:p>
    <w:p>
      <w:r>
        <w:rPr>
          <w:b/>
          <w:u w:val="single"/>
        </w:rPr>
        <w:t>165430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165431</w:t>
      </w:r>
    </w:p>
    <w:p>
      <w:r>
        <w:t>A good man acknowledges a woman as a partner in development - @bflowmusic  #BeBoldForChange #MotheringZambia #IWD2017 #MusicForChange</w:t>
      </w:r>
    </w:p>
    <w:p>
      <w:r>
        <w:rPr>
          <w:b/>
          <w:u w:val="single"/>
        </w:rPr>
        <w:t>165432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165433</w:t>
      </w:r>
    </w:p>
    <w:p>
      <w:r>
        <w:t>RT @_ianelliee: For a girl..... I'm too hungry too many times a day</w:t>
      </w:r>
    </w:p>
    <w:p>
      <w:r>
        <w:rPr>
          <w:b/>
          <w:u w:val="single"/>
        </w:rPr>
        <w:t>165434</w:t>
      </w:r>
    </w:p>
    <w:p>
      <w:r>
        <w:t>RT @xanria_018: Lucky is the man who is the first love of a woman, but luckier is the woman who is the last love of a man.</w:t>
        <w:br/>
        <w:t>#ALDUBxDTBYLandas</w:t>
      </w:r>
    </w:p>
    <w:p>
      <w:r>
        <w:rPr>
          <w:b/>
          <w:u w:val="single"/>
        </w:rPr>
        <w:t>165435</w:t>
      </w:r>
    </w:p>
    <w:p>
      <w:r>
        <w:t xml:space="preserve">RT @yrf: She dreams. She dares. She fights. She wins. </w:t>
        <w:br/>
        <w:t>This #WomensDay let’s celebrate the #ShadesOfWomen: https://t.co/wLajpCAz7K https://…</w:t>
      </w:r>
    </w:p>
    <w:p>
      <w:r>
        <w:rPr>
          <w:b/>
          <w:u w:val="single"/>
        </w:rPr>
        <w:t>165436</w:t>
      </w:r>
    </w:p>
    <w:p>
      <w:r>
        <w:t>RT @WHO: Today is #WomensDay! Every day millions of women provide health services, save lives &amp;amp; keep people healthier all over the world 🌍…</w:t>
      </w:r>
    </w:p>
    <w:p>
      <w:r>
        <w:rPr>
          <w:b/>
          <w:u w:val="single"/>
        </w:rPr>
        <w:t>165437</w:t>
      </w:r>
    </w:p>
    <w:p>
      <w:r>
        <w:t>RT @SriSri: Women possess a unique combination of will,determination &amp;amp; emotions.They can protect,support &amp;amp; uplift the family &amp;amp; society.Happ…</w:t>
      </w:r>
    </w:p>
    <w:p>
      <w:r>
        <w:rPr>
          <w:b/>
          <w:u w:val="single"/>
        </w:rPr>
        <w:t>165438</w:t>
      </w:r>
    </w:p>
    <w:p>
      <w:r>
        <w:t>RT @xanria_00018: Lucky is the man who is the first love of a woman, but luckier is the woman who is the last love of a man.</w:t>
        <w:br/>
        <w:t>#DTBYSinagMeet…</w:t>
      </w:r>
    </w:p>
    <w:p>
      <w:r>
        <w:rPr>
          <w:b/>
          <w:u w:val="single"/>
        </w:rPr>
        <w:t>165439</w:t>
      </w:r>
    </w:p>
    <w:p>
      <w:r>
        <w:t>RT @sexylhez: Lucky is the man who is the first love of a woman, but luckier is the woman who is the last love of a man.</w:t>
        <w:br/>
        <w:t>#ALDUBxDTBYLandas</w:t>
      </w:r>
    </w:p>
    <w:p>
      <w:r>
        <w:rPr>
          <w:b/>
          <w:u w:val="single"/>
        </w:rPr>
        <w:t>165440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165441</w:t>
      </w:r>
    </w:p>
    <w:p>
      <w:r>
        <w:t>RT @ItATeenQuote: The hardest thing for a girl to do is to let go of the one guy she would do anything for.</w:t>
      </w:r>
    </w:p>
    <w:p>
      <w:r>
        <w:rPr>
          <w:b/>
          <w:u w:val="single"/>
        </w:rPr>
        <w:t>165442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165443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165444</w:t>
      </w:r>
    </w:p>
    <w:p>
      <w:r>
        <w:t>RT @xanria_018: Lucky is the man who is the first love of a woman, but luckier is the woman who is the last love of a man.</w:t>
        <w:br/>
        <w:t>#ALDUBxDTBYLandas</w:t>
      </w:r>
    </w:p>
    <w:p>
      <w:r>
        <w:rPr>
          <w:b/>
          <w:u w:val="single"/>
        </w:rPr>
        <w:t>165445</w:t>
      </w:r>
    </w:p>
    <w:p>
      <w:r>
        <w:t>Cat told Kara that every good woman knows she has to be 2x as good as a man but she never critiqued that system. She worked within it.</w:t>
      </w:r>
    </w:p>
    <w:p>
      <w:r>
        <w:rPr>
          <w:b/>
          <w:u w:val="single"/>
        </w:rPr>
        <w:t>165446</w:t>
      </w:r>
    </w:p>
    <w:p>
      <w:r>
        <w:t>RT @SriSri: Women possess a unique combination of will,determination &amp;amp; emotions.They can protect,support &amp;amp; uplift the family &amp;amp; society.Happ…</w:t>
      </w:r>
    </w:p>
    <w:p>
      <w:r>
        <w:rPr>
          <w:b/>
          <w:u w:val="single"/>
        </w:rPr>
        <w:t>165447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165448</w:t>
      </w:r>
    </w:p>
    <w:p>
      <w:r>
        <w:t>Man of God:  You can be a “man” of God’, and a good “father figure” at the same time. You really can, as both are... https://t.co/J9n77MG9mS</w:t>
      </w:r>
    </w:p>
    <w:p>
      <w:r>
        <w:rPr>
          <w:b/>
          <w:u w:val="single"/>
        </w:rPr>
        <w:t>165449</w:t>
      </w:r>
    </w:p>
    <w:p>
      <w:r>
        <w:t>RT @monerief: Any #woman with self respect worthy of honour will never want #men in their lives 2b disrespected or use them for making mone…</w:t>
      </w:r>
    </w:p>
    <w:p>
      <w:r>
        <w:rPr>
          <w:b/>
          <w:u w:val="single"/>
        </w:rPr>
        <w:t>165450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165451</w:t>
      </w:r>
    </w:p>
    <w:p>
      <w:r>
        <w:t>RT @FekuLeaks: .@narendramodi Saluting the indomitable spirit, determination &amp;amp; dedication of Nari Shakti on International #womensday #TheGr…</w:t>
      </w:r>
    </w:p>
    <w:p>
      <w:r>
        <w:rPr>
          <w:b/>
          <w:u w:val="single"/>
        </w:rPr>
        <w:t>165452</w:t>
      </w:r>
    </w:p>
    <w:p>
      <w:r>
        <w:t>RT @xanria_018: Lucky is the man who is the first love of a woman, but luckier is the woman who is the last love of a man.</w:t>
        <w:br/>
        <w:t>#ALDUBxDTBYSoulm…</w:t>
      </w:r>
    </w:p>
    <w:p>
      <w:r>
        <w:rPr>
          <w:b/>
          <w:u w:val="single"/>
        </w:rPr>
        <w:t>165453</w:t>
      </w:r>
    </w:p>
    <w:p>
      <w:r>
        <w:t>RT @WHO: Today is #WomensDay! Every day millions of women provide health services, save lives &amp;amp; keep people healthier all over the world 🌍…</w:t>
      </w:r>
    </w:p>
    <w:p>
      <w:r>
        <w:rPr>
          <w:b/>
          <w:u w:val="single"/>
        </w:rPr>
        <w:t>165454</w:t>
      </w:r>
    </w:p>
    <w:p>
      <w:r>
        <w:t>RT @xristinaaaaaaaa: “I loved you like a man loves a woman he never touches, only writes to, keeps little photographs of.” @mshantal1 https…</w:t>
      </w:r>
    </w:p>
    <w:p>
      <w:r>
        <w:rPr>
          <w:b/>
          <w:u w:val="single"/>
        </w:rPr>
        <w:t>165455</w:t>
      </w:r>
    </w:p>
    <w:p>
      <w:r>
        <w:t>RT @contikiaus: “A good man is as strong as the right woman needs him to be.” ― Gregory David Roberts</w:t>
      </w:r>
    </w:p>
    <w:p>
      <w:r>
        <w:rPr>
          <w:b/>
          <w:u w:val="single"/>
        </w:rPr>
        <w:t>165456</w:t>
      </w:r>
    </w:p>
    <w:p>
      <w:r>
        <w:t>RT @TopMegaNewz: Happy #InternationalWomensDay  to all the strong and fierce women all over the globe! 🌹🌹🌹🌹🌹#adaywithoutwomen https://t.co/…</w:t>
      </w:r>
    </w:p>
    <w:p>
      <w:r>
        <w:rPr>
          <w:b/>
          <w:u w:val="single"/>
        </w:rPr>
        <w:t>165457</w:t>
      </w:r>
    </w:p>
    <w:p>
      <w:r>
        <w:t>Advice for women : Think like a man "act" like a women</w:t>
      </w:r>
    </w:p>
    <w:p>
      <w:r>
        <w:rPr>
          <w:b/>
          <w:u w:val="single"/>
        </w:rPr>
        <w:t>165458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165459</w:t>
      </w:r>
    </w:p>
    <w:p>
      <w:r>
        <w:t>RT @662Maz: That's your right to of course. I think she promotes hatred towards a good man, a man she will never be as good, or as principl…</w:t>
      </w:r>
    </w:p>
    <w:p>
      <w:r>
        <w:rPr>
          <w:b/>
          <w:u w:val="single"/>
        </w:rPr>
        <w:t>165460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165461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165462</w:t>
      </w:r>
    </w:p>
    <w:p>
      <w:r>
        <w:t>RT @tarak9999: True happiness is when we make our women smile. Celebrating the spirit of #WomensDay with the two most important women in my…</w:t>
      </w:r>
    </w:p>
    <w:p>
      <w:r>
        <w:rPr>
          <w:b/>
          <w:u w:val="single"/>
        </w:rPr>
        <w:t>165463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165464</w:t>
      </w:r>
    </w:p>
    <w:p>
      <w:r>
        <w:t>The biggest coward of a man is to awaken the love of a woman without the intention of loving her.</w:t>
        <w:br/>
        <w:br/>
        <w:t>#LLFingersCrossed</w:t>
      </w:r>
    </w:p>
    <w:p>
      <w:r>
        <w:rPr>
          <w:b/>
          <w:u w:val="single"/>
        </w:rPr>
        <w:t>165465</w:t>
      </w:r>
    </w:p>
    <w:p>
      <w:r>
        <w:t>RT @ShotBy100mz: These bitches so worried about thinking like a man they don't know what it is to be a woman</w:t>
      </w:r>
    </w:p>
    <w:p>
      <w:r>
        <w:rPr>
          <w:b/>
          <w:u w:val="single"/>
        </w:rPr>
        <w:t>165466</w:t>
      </w:r>
    </w:p>
    <w:p>
      <w:r>
        <w:t>RT @imJatinVK: Women Is Symbol Of Power ✨</w:t>
        <w:br/>
        <w:t>God's Finest &amp;amp; Beautiful Creation!..</w:t>
        <w:br/>
        <w:t>Without Whom No Creation Is Possible!</w:t>
        <w:br/>
        <w:t>Happy #womensday To Al…</w:t>
      </w:r>
    </w:p>
    <w:p>
      <w:r>
        <w:rPr>
          <w:b/>
          <w:u w:val="single"/>
        </w:rPr>
        <w:t>165467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165468</w:t>
      </w:r>
    </w:p>
    <w:p>
      <w:r>
        <w:t>RT @loveaprilgreen: show me a damaged</w:t>
        <w:br/>
        <w:t>woman</w:t>
        <w:br/>
        <w:t>and i will show you</w:t>
        <w:br/>
        <w:t>a poem in her bones;</w:t>
        <w:br/>
        <w:t>a painting in her blood;</w:t>
        <w:br/>
        <w:t>a song in her heart.</w:t>
        <w:br/>
        <w:br/>
        <w:t>#womens…</w:t>
      </w:r>
    </w:p>
    <w:p>
      <w:r>
        <w:rPr>
          <w:b/>
          <w:u w:val="single"/>
        </w:rPr>
        <w:t>165469</w:t>
      </w:r>
    </w:p>
    <w:p>
      <w:r>
        <w:t>RT @kamiManny: she wanna film like a man she can get jawed like a man 😤</w:t>
      </w:r>
    </w:p>
    <w:p>
      <w:r>
        <w:rPr>
          <w:b/>
          <w:u w:val="single"/>
        </w:rPr>
        <w:t>165470</w:t>
      </w:r>
    </w:p>
    <w:p>
      <w:r>
        <w:t>RT @Brillio_CSR: We believe women are the real designers of a society, all she needs is the right opportunity. #internationalwomensday #IWD…</w:t>
      </w:r>
    </w:p>
    <w:p>
      <w:r>
        <w:rPr>
          <w:b/>
          <w:u w:val="single"/>
        </w:rPr>
        <w:t>165471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165472</w:t>
      </w:r>
    </w:p>
    <w:p>
      <w:r>
        <w:t>RT @SriSri: Women possess a unique combination of will,determination &amp;amp; emotions.They can protect,support &amp;amp; uplift the family &amp;amp; society.Happ…</w:t>
      </w:r>
    </w:p>
    <w:p>
      <w:r>
        <w:rPr>
          <w:b/>
          <w:u w:val="single"/>
        </w:rPr>
        <w:t>165473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165474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165475</w:t>
      </w:r>
    </w:p>
    <w:p>
      <w:r>
        <w:t>RT @SriSri: Women possess a unique combination of will,determination &amp;amp; emotions.They can protect,support &amp;amp; uplift the family &amp;amp; society.Happ…</w:t>
      </w:r>
    </w:p>
    <w:p>
      <w:r>
        <w:rPr>
          <w:b/>
          <w:u w:val="single"/>
        </w:rPr>
        <w:t>165476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165477</w:t>
      </w:r>
    </w:p>
    <w:p>
      <w:r>
        <w:t>RT @SriSri: Women possess a unique combination of will,determination &amp;amp; emotions.They can protect,support &amp;amp; uplift the family &amp;amp; society.Happ…</w:t>
      </w:r>
    </w:p>
    <w:p>
      <w:r>
        <w:rPr>
          <w:b/>
          <w:u w:val="single"/>
        </w:rPr>
        <w:t>165478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165479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165480</w:t>
      </w:r>
    </w:p>
    <w:p>
      <w:r>
        <w:t>RT @tkeri_xo: If a guy pays for a girl's meal he was taught right. But if the girl EXPECTS the guy to pay, she was taught wrong.</w:t>
      </w:r>
    </w:p>
    <w:p>
      <w:r>
        <w:rPr>
          <w:b/>
          <w:u w:val="single"/>
        </w:rPr>
        <w:t>165481</w:t>
      </w:r>
    </w:p>
    <w:p>
      <w:r>
        <w:t>RT @MohammadKaif: Every man needs a woman when he is in trouble , because just like the game of chess , the Queen protects the king.</w:t>
        <w:br/>
        <w:t>#women…</w:t>
      </w:r>
    </w:p>
    <w:p>
      <w:r>
        <w:rPr>
          <w:b/>
          <w:u w:val="single"/>
        </w:rPr>
        <w:t>165482</w:t>
      </w:r>
    </w:p>
    <w:p>
      <w:r>
        <w:t>RT @OlympiaGroup: “There is no limit to what we, as women, can accomplish.” —Michelle Obama.</w:t>
        <w:br/>
        <w:t>Happy #WomensDay ! https://t.co/PRg9ozxg7S</w:t>
      </w:r>
    </w:p>
    <w:p>
      <w:r>
        <w:rPr>
          <w:b/>
          <w:u w:val="single"/>
        </w:rPr>
        <w:t>165483</w:t>
      </w:r>
    </w:p>
    <w:p>
      <w:r>
        <w:t>RT @SriSri: Women possess a unique combination of will,determination &amp;amp; emotions.They can protect,support &amp;amp; uplift the family &amp;amp; society.Happ…</w:t>
      </w:r>
    </w:p>
    <w:p>
      <w:r>
        <w:rPr>
          <w:b/>
          <w:u w:val="single"/>
        </w:rPr>
        <w:t>165484</w:t>
      </w:r>
    </w:p>
    <w:p>
      <w:r>
        <w:t>RT @FekuLeaks: .@narendramodi Saluting the indomitable spirit, determination &amp;amp; dedication of Nari Shakti on International #womensday #TheGr…</w:t>
      </w:r>
    </w:p>
    <w:p>
      <w:r>
        <w:rPr>
          <w:b/>
          <w:u w:val="single"/>
        </w:rPr>
        <w:t>165485</w:t>
      </w:r>
    </w:p>
    <w:p>
      <w:r>
        <w:t>RT @SyedSaddiq: "BEHIND every successful man, there's a woman".</w:t>
        <w:br/>
        <w:br/>
        <w:t>I disagree.</w:t>
        <w:br/>
        <w:br/>
        <w:t>It's "NEXT to every successful man, there's a woman"</w:t>
        <w:br/>
        <w:br/>
        <w:t>#KamiSo…</w:t>
      </w:r>
    </w:p>
    <w:p>
      <w:r>
        <w:rPr>
          <w:b/>
          <w:u w:val="single"/>
        </w:rPr>
        <w:t>165486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165487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165488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165489</w:t>
      </w:r>
    </w:p>
    <w:p>
      <w:r>
        <w:t>RT @JosephineBusano: Lucky is the man who is the first love of a woman, but luckier is the woman who is the last love of a man.</w:t>
        <w:br/>
        <w:br/>
        <w:t>MarVoreeTi…</w:t>
      </w:r>
    </w:p>
    <w:p>
      <w:r>
        <w:rPr>
          <w:b/>
          <w:u w:val="single"/>
        </w:rPr>
        <w:t>165490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165491</w:t>
      </w:r>
    </w:p>
    <w:p>
      <w:r>
        <w:t>RT @AliaImanHMS: Everybody knows that every girl should only want to marry a (sane) man as good as her (sane) father. Nobody can top a girl…</w:t>
      </w:r>
    </w:p>
    <w:p>
      <w:r>
        <w:rPr>
          <w:b/>
          <w:u w:val="single"/>
        </w:rPr>
        <w:t>165492</w:t>
      </w:r>
    </w:p>
    <w:p>
      <w:r>
        <w:t>To modify a quote from Melvin Udall in AS GOOD AS IT GETS, the great women in my life make me want to be a better man.</w:t>
      </w:r>
    </w:p>
    <w:p>
      <w:r>
        <w:rPr>
          <w:b/>
          <w:u w:val="single"/>
        </w:rPr>
        <w:t>165493</w:t>
      </w:r>
    </w:p>
    <w:p>
      <w:r>
        <w:t>RT @FekuLeaks: .@narendramodi Saluting the indomitable spirit, determination &amp;amp; dedication of Nari Shakti on International #womensday #TheGr…</w:t>
      </w:r>
    </w:p>
    <w:p>
      <w:r>
        <w:rPr>
          <w:b/>
          <w:u w:val="single"/>
        </w:rPr>
        <w:t>165494</w:t>
      </w:r>
    </w:p>
    <w:p>
      <w:r>
        <w:t>RT @tkeri_xo: If a guy pays for a girl's meal he was taught right. But if the girl EXPECTS the guy to pay, she was taught wrong.</w:t>
      </w:r>
    </w:p>
    <w:p>
      <w:r>
        <w:rPr>
          <w:b/>
          <w:u w:val="single"/>
        </w:rPr>
        <w:t>165495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165496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165497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165498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165499</w:t>
      </w:r>
    </w:p>
    <w:p>
      <w:r>
        <w:t>RT @SriSri: Women possess a unique combination of will,determination &amp;amp; emotions.They can protect,support &amp;amp; uplift the family &amp;amp; society.Happ…</w:t>
      </w:r>
    </w:p>
    <w:p>
      <w:r>
        <w:rPr>
          <w:b/>
          <w:u w:val="single"/>
        </w:rPr>
        <w:t>165500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165501</w:t>
      </w:r>
    </w:p>
    <w:p>
      <w:r>
        <w:t>RT @SriSri: Women possess a unique combination of will,determination &amp;amp; emotions.They can protect,support &amp;amp; uplift the family &amp;amp; society.Happ…</w:t>
      </w:r>
    </w:p>
    <w:p>
      <w:r>
        <w:rPr>
          <w:b/>
          <w:u w:val="single"/>
        </w:rPr>
        <w:t>165502</w:t>
      </w:r>
    </w:p>
    <w:p>
      <w:r>
        <w:t>RT @sexylhes17: Lucky is the man who is the first love of a woman, but luckier is the woman who is the last love of a man.</w:t>
        <w:br/>
        <w:t>#ALDUB85thWeeksa…</w:t>
      </w:r>
    </w:p>
    <w:p>
      <w:r>
        <w:rPr>
          <w:b/>
          <w:u w:val="single"/>
        </w:rPr>
        <w:t>165503</w:t>
      </w:r>
    </w:p>
    <w:p>
      <w:r>
        <w:t>RT @ShotBy100mz: These bitches so worried about thinking like a man they don't know what it is to be a woman</w:t>
      </w:r>
    </w:p>
    <w:p>
      <w:r>
        <w:rPr>
          <w:b/>
          <w:u w:val="single"/>
        </w:rPr>
        <w:t>165504</w:t>
      </w:r>
    </w:p>
    <w:p>
      <w:r>
        <w:t>RT @SyedSaddiq: "BEHIND every successful man, there's a woman".</w:t>
        <w:br/>
        <w:br/>
        <w:t>I disagree.</w:t>
        <w:br/>
        <w:br/>
        <w:t>It's "NEXT to every successful man, there's a woman"</w:t>
        <w:br/>
        <w:br/>
        <w:t>#KamiSo…</w:t>
      </w:r>
    </w:p>
    <w:p>
      <w:r>
        <w:rPr>
          <w:b/>
          <w:u w:val="single"/>
        </w:rPr>
        <w:t>165505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165506</w:t>
      </w:r>
    </w:p>
    <w:p>
      <w:r>
        <w:t>RT @SensesFail: Respect to all the women in our lives participating in #adaywithoutwomen we need you in our lives more than you know</w:t>
      </w:r>
    </w:p>
    <w:p>
      <w:r>
        <w:rPr>
          <w:b/>
          <w:u w:val="single"/>
        </w:rPr>
        <w:t>165507</w:t>
      </w:r>
    </w:p>
    <w:p>
      <w:r>
        <w:t>Happy #IWD to all you wonderful lasses. No man succeeds without a good woman beside him. Wife or mother. If it's both, he's twice as lucky 😊</w:t>
      </w:r>
    </w:p>
    <w:p>
      <w:r>
        <w:rPr>
          <w:b/>
          <w:u w:val="single"/>
        </w:rPr>
        <w:t>165508</w:t>
      </w:r>
    </w:p>
    <w:p>
      <w:r>
        <w:t>RT @SyedSaddiq: "BEHIND every successful man, there's a woman".</w:t>
        <w:br/>
        <w:br/>
        <w:t>I disagree.</w:t>
        <w:br/>
        <w:br/>
        <w:t>It's "NEXT to every successful man, there's a woman"</w:t>
        <w:br/>
        <w:br/>
        <w:t>#KamiSo…</w:t>
      </w:r>
    </w:p>
    <w:p>
      <w:r>
        <w:rPr>
          <w:b/>
          <w:u w:val="single"/>
        </w:rPr>
        <w:t>165509</w:t>
      </w:r>
    </w:p>
    <w:p>
      <w:r>
        <w:t>RT @UN: "We can’t achieve any of our goals without the participation of women and girls" - @AntonioGuterres on #WomensDay https://t.co/J3ce…</w:t>
      </w:r>
    </w:p>
    <w:p>
      <w:r>
        <w:rPr>
          <w:b/>
          <w:u w:val="single"/>
        </w:rPr>
        <w:t>165510</w:t>
      </w:r>
    </w:p>
    <w:p>
      <w:r>
        <w:t>RT @antonioguterres: We can’t achieve any of our goals without the participation of women and girls. #WomensDay https://t.co/2oCVEQQFMR</w:t>
      </w:r>
    </w:p>
    <w:p>
      <w:r>
        <w:rPr>
          <w:b/>
          <w:u w:val="single"/>
        </w:rPr>
        <w:t>165511</w:t>
      </w:r>
    </w:p>
    <w:p>
      <w:r>
        <w:t>As a man, treating a woman well doesn't actually make you less a man, just shows you've got good home training tbh</w:t>
      </w:r>
    </w:p>
    <w:p>
      <w:r>
        <w:rPr>
          <w:b/>
          <w:u w:val="single"/>
        </w:rPr>
        <w:t>165512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165513</w:t>
      </w:r>
    </w:p>
    <w:p>
      <w:r>
        <w:t>RT @Onedirectcx: A woman is the full circle. Within her is the power to create, nurture and transform. #HappyWomensDay #womensday #womensda…</w:t>
      </w:r>
    </w:p>
    <w:p>
      <w:r>
        <w:rPr>
          <w:b/>
          <w:u w:val="single"/>
        </w:rPr>
        <w:t>165514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165515</w:t>
      </w:r>
    </w:p>
    <w:p>
      <w:r>
        <w:t>RT @__mukesh_: U can get her love in the form of Sister,  Friend,  Beloved,  Wife,  in the form of Mother</w:t>
        <w:br/>
        <w:t xml:space="preserve">Respect HER </w:t>
        <w:br/>
        <w:t>#womensday https://…</w:t>
      </w:r>
    </w:p>
    <w:p>
      <w:r>
        <w:rPr>
          <w:b/>
          <w:u w:val="single"/>
        </w:rPr>
        <w:t>165516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165517</w:t>
      </w:r>
    </w:p>
    <w:p>
      <w:r>
        <w:t>RT @BJP4India: No society can move forward by doing injustice to our mothers and sisters : PM Shri @narendramodi #womensday https://t.co/Kz…</w:t>
      </w:r>
    </w:p>
    <w:p>
      <w:r>
        <w:rPr>
          <w:b/>
          <w:u w:val="single"/>
        </w:rPr>
        <w:t>165518</w:t>
      </w:r>
    </w:p>
    <w:p>
      <w:r>
        <w:t xml:space="preserve">RT @Thata_Torcuator: Happy is d man who capture the </w:t>
        <w:br/>
        <w:t>first love of a woman. But happier is d</w:t>
        <w:br/>
        <w:t xml:space="preserve">woman who captures d last love of a </w:t>
        <w:br/>
        <w:t xml:space="preserve">man. </w:t>
        <w:br/>
        <w:t>#AL…</w:t>
      </w:r>
    </w:p>
    <w:p>
      <w:r>
        <w:rPr>
          <w:b/>
          <w:u w:val="single"/>
        </w:rPr>
        <w:t>165519</w:t>
      </w:r>
    </w:p>
    <w:p>
      <w:r>
        <w:t>RT @xanria_018: Lucky is the man who is the first love of a woman,but luckier is the woman who is the last love of a man</w:t>
        <w:br/>
        <w:t>Happy Birthday Mai…</w:t>
      </w:r>
    </w:p>
    <w:p>
      <w:r>
        <w:rPr>
          <w:b/>
          <w:u w:val="single"/>
        </w:rPr>
        <w:t>165520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165521</w:t>
      </w:r>
    </w:p>
    <w:p>
      <w:r>
        <w:t xml:space="preserve">RT @WonderWomanFire: I'm not strong for a girl, </w:t>
        <w:br/>
        <w:t>I'm just strong, Period.</w:t>
        <w:br/>
        <w:br/>
        <w:t>#WonderWoman 🔥💪 https://t.co/nEWfNqtHv5</w:t>
      </w:r>
    </w:p>
    <w:p>
      <w:r>
        <w:rPr>
          <w:b/>
          <w:u w:val="single"/>
        </w:rPr>
        <w:t>165522</w:t>
      </w:r>
    </w:p>
    <w:p>
      <w:r>
        <w:t>RT @sahon_A: As a man, treating a woman well doesn't actually make you less a man, just shows you've got good home training tbh</w:t>
      </w:r>
    </w:p>
    <w:p>
      <w:r>
        <w:rPr>
          <w:b/>
          <w:u w:val="single"/>
        </w:rPr>
        <w:t>165523</w:t>
      </w:r>
    </w:p>
    <w:p>
      <w:r>
        <w:t>RT @Franklin_Graham: I’m thankful for my mother who was tough as nails &amp;amp; meant so much &amp;amp; for my wife Jane who has been by my side for over…</w:t>
      </w:r>
    </w:p>
    <w:p>
      <w:r>
        <w:rPr>
          <w:b/>
          <w:u w:val="single"/>
        </w:rPr>
        <w:t>165524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165525</w:t>
      </w:r>
    </w:p>
    <w:p>
      <w:r>
        <w:t xml:space="preserve">No man succeeds without a good woman besides him. Wife or mother. If it is both, he is twice as blessed #happywomensday </w:t>
        <w:br/>
        <w:t>#KwabsLoves u all</w:t>
      </w:r>
    </w:p>
    <w:p>
      <w:r>
        <w:rPr>
          <w:b/>
          <w:u w:val="single"/>
        </w:rPr>
        <w:t>165526</w:t>
      </w:r>
    </w:p>
    <w:p>
      <w:r>
        <w:t>RT @MatianaTravel: Happy International Women's Day. We believe when women smile, the whole world smiles! #womensday #womensday2017 https://…</w:t>
      </w:r>
    </w:p>
    <w:p>
      <w:r>
        <w:rPr>
          <w:b/>
          <w:u w:val="single"/>
        </w:rPr>
        <w:t>165527</w:t>
      </w:r>
    </w:p>
    <w:p>
      <w:r>
        <w:t>RT @ImRaina: Nurtured by my mother,found true love in my wife and understood real meaning of life with my daughter. I'm blessed. Happy #Wom…</w:t>
      </w:r>
    </w:p>
    <w:p>
      <w:r>
        <w:rPr>
          <w:b/>
          <w:u w:val="single"/>
        </w:rPr>
        <w:t>165528</w:t>
      </w:r>
    </w:p>
    <w:p>
      <w:r>
        <w:t>RT @jaelhanii: i was raised to hustle like a man because i was told never to depend on one 💯</w:t>
      </w:r>
    </w:p>
    <w:p>
      <w:r>
        <w:rPr>
          <w:b/>
          <w:u w:val="single"/>
        </w:rPr>
        <w:t>165529</w:t>
      </w:r>
    </w:p>
    <w:p>
      <w:r>
        <w:t>No man succeeds without a good woman besides him. Wife or mother. If it is both, he is twice as blessed #womensday</w:t>
      </w:r>
    </w:p>
    <w:p>
      <w:r>
        <w:rPr>
          <w:b/>
          <w:u w:val="single"/>
        </w:rPr>
        <w:t>165530</w:t>
      </w:r>
    </w:p>
    <w:p>
      <w:r>
        <w:t>RT @SriSri: Women possess a unique combination of will,determination &amp;amp; emotions.They can protect,support &amp;amp; uplift the family &amp;amp; society.Happ…</w:t>
      </w:r>
    </w:p>
    <w:p>
      <w:r>
        <w:rPr>
          <w:b/>
          <w:u w:val="single"/>
        </w:rPr>
        <w:t>165531</w:t>
      </w:r>
    </w:p>
    <w:p>
      <w:r>
        <w:t>Nothing can destroy a man's productivity like the love of a woman!</w:t>
      </w:r>
    </w:p>
    <w:p>
      <w:r>
        <w:rPr>
          <w:b/>
          <w:u w:val="single"/>
        </w:rPr>
        <w:t>165532</w:t>
      </w:r>
    </w:p>
    <w:p>
      <w:r>
        <w:t>RT @ImRaina: Nurtured by my mother,found true love in my wife and understood real meaning of life with my daughter. I'm blessed. Happy #Wom…</w:t>
      </w:r>
    </w:p>
    <w:p>
      <w:r>
        <w:rPr>
          <w:b/>
          <w:u w:val="single"/>
        </w:rPr>
        <w:t>165533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165534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165535</w:t>
      </w:r>
    </w:p>
    <w:p>
      <w:r>
        <w:t>Lucky is the man who is the first</w:t>
        <w:br/>
        <w:t>love of a woman, but luckier is the</w:t>
        <w:br/>
        <w:t>woman who is the last love of a</w:t>
        <w:br/>
        <w:t>man.</w:t>
      </w:r>
    </w:p>
    <w:p>
      <w:r>
        <w:rPr>
          <w:b/>
          <w:u w:val="single"/>
        </w:rPr>
        <w:t>165536</w:t>
      </w:r>
    </w:p>
    <w:p>
      <w:r>
        <w:t>RT @NDaultana: Women are the real architects of society. Happy #WomensDay! #BeBoldForChange</w:t>
      </w:r>
    </w:p>
    <w:p>
      <w:r>
        <w:rPr>
          <w:b/>
          <w:u w:val="single"/>
        </w:rPr>
        <w:t>165537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165538</w:t>
      </w:r>
    </w:p>
    <w:p>
      <w:r>
        <w:t>RT @TopMegaNewz: Happy #InternationalWomensDay  to all the strong and fierce women all over the globe! 🌹🌹🌹🌹🌹#adaywithoutwomen https://t.co/…</w:t>
      </w:r>
    </w:p>
    <w:p>
      <w:r>
        <w:rPr>
          <w:b/>
          <w:u w:val="single"/>
        </w:rPr>
        <w:t>165539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165540</w:t>
      </w:r>
    </w:p>
    <w:p>
      <w:r>
        <w:t>RT @Lasharp22My: Act like a man. #Lane_RYS17 #Lane_RYS17 #Lane_RYS17 #Lane_RYS17 #Lane_RYS17 #Lane_RYS17 #Lane_RYS17 #Lane_RYS17 #Lane_RYS1…</w:t>
      </w:r>
    </w:p>
    <w:p>
      <w:r>
        <w:rPr>
          <w:b/>
          <w:u w:val="single"/>
        </w:rPr>
        <w:t>165541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165542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165543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165544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165545</w:t>
      </w:r>
    </w:p>
    <w:p>
      <w:r>
        <w:t>Womens are playing a leading role in our society without their contributions nothing is possible,my mother is my inspiration #womensday</w:t>
      </w:r>
    </w:p>
    <w:p>
      <w:r>
        <w:rPr>
          <w:b/>
          <w:u w:val="single"/>
        </w:rPr>
        <w:t>165546</w:t>
      </w:r>
    </w:p>
    <w:p>
      <w:r>
        <w:t>RT @monakaran: Every day is Women's Day as a Woman is a celebration in herself.She is an epitome of love, beauty, joy and strength !  #wome…</w:t>
      </w:r>
    </w:p>
    <w:p>
      <w:r>
        <w:rPr>
          <w:b/>
          <w:u w:val="single"/>
        </w:rPr>
        <w:t>165547</w:t>
      </w:r>
    </w:p>
    <w:p>
      <w:r>
        <w:t>RT @d_haley_: A boy spends his time looking for a girl to sleep with, a man spends his time looking for a girl worth waking up to.</w:t>
      </w:r>
    </w:p>
    <w:p>
      <w:r>
        <w:rPr>
          <w:b/>
          <w:u w:val="single"/>
        </w:rPr>
        <w:t>165548</w:t>
      </w:r>
    </w:p>
    <w:p>
      <w:r>
        <w:t>Give women in their advanced years respect they rightly deserve</w:t>
        <w:br/>
        <w:t>#EverydaySexism #ThereIsNoWrongWayToBeAwoman #internationalwomensday https://t.co/3QrWtIittw</w:t>
      </w:r>
    </w:p>
    <w:p>
      <w:r>
        <w:rPr>
          <w:b/>
          <w:u w:val="single"/>
        </w:rPr>
        <w:t>165549</w:t>
      </w:r>
    </w:p>
    <w:p>
      <w:r>
        <w:t>RT @hey_itsthatguy: @RaisesQuestions @mattyglesias exactly. She was covered like a woman &amp;amp; he was covered like a man. He's "successful" &amp;amp; s…</w:t>
      </w:r>
    </w:p>
    <w:p>
      <w:r>
        <w:rPr>
          <w:b/>
          <w:u w:val="single"/>
        </w:rPr>
        <w:t>165550</w:t>
      </w:r>
    </w:p>
    <w:p>
      <w:r>
        <w:t>RT @MiamiPD: Our women in law enforcement are crucial to our success-protecting and serving each and every day. #ADayWithoutWomen 👮‍♀️ is n…</w:t>
      </w:r>
    </w:p>
    <w:p>
      <w:r>
        <w:rPr>
          <w:b/>
          <w:u w:val="single"/>
        </w:rPr>
        <w:t>165551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165552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165553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165554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165555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165556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165557</w:t>
      </w:r>
    </w:p>
    <w:p>
      <w:r>
        <w:t>RT @xanria_00018: Lucky is the man who is the first love of a woman, but luckier is the woman who is the last love of a man.</w:t>
        <w:br/>
        <w:t>#DTBYSinagMeet…</w:t>
      </w:r>
    </w:p>
    <w:p>
      <w:r>
        <w:rPr>
          <w:b/>
          <w:u w:val="single"/>
        </w:rPr>
        <w:t>165558</w:t>
      </w:r>
    </w:p>
    <w:p>
      <w:r>
        <w:t>RT @WFP: Empowering women empowers humanity. Salwa uses WFP wheat &amp;amp; a family recipe to feed her community https://t.co/1rwNCZFzFy</w:t>
        <w:br/>
        <w:t>#IWD2017…</w:t>
      </w:r>
    </w:p>
    <w:p>
      <w:r>
        <w:rPr>
          <w:b/>
          <w:u w:val="single"/>
        </w:rPr>
        <w:t>165559</w:t>
      </w:r>
    </w:p>
    <w:p>
      <w:r>
        <w:t>RT @TruthRoars: Proud to be a woman!</w:t>
        <w:br/>
        <w:t>Don't crave equality, be strong yourself!!</w:t>
        <w:br/>
        <w:t>#womensday https://t.co/tc1QeNmULF</w:t>
      </w:r>
    </w:p>
    <w:p>
      <w:r>
        <w:rPr>
          <w:b/>
          <w:u w:val="single"/>
        </w:rPr>
        <w:t>165560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165561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165562</w:t>
      </w:r>
    </w:p>
    <w:p>
      <w:r>
        <w:t>@RaisesQuestions @mattyglesias exactly. She was covered like a woman &amp;amp; he was covered like a man. He's "successful" &amp;amp; she's a "buckraker"</w:t>
      </w:r>
    </w:p>
    <w:p>
      <w:r>
        <w:rPr>
          <w:b/>
          <w:u w:val="single"/>
        </w:rPr>
        <w:t>165563</w:t>
      </w:r>
    </w:p>
    <w:p>
      <w:r>
        <w:t>RT @WHO: Today is #WomensDay! Every day millions of women provide health services, save lives &amp;amp; keep people healthier all over the world 🌍…</w:t>
      </w:r>
    </w:p>
    <w:p>
      <w:r>
        <w:rPr>
          <w:b/>
          <w:u w:val="single"/>
        </w:rPr>
        <w:t>165564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165565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165566</w:t>
      </w:r>
    </w:p>
    <w:p>
      <w:r>
        <w:t>RT @Salvesayson: Lucky is the man who is the first love of a woman, but luckier is the woman who is the last love of  Happy Birthday Maine…</w:t>
      </w:r>
    </w:p>
    <w:p>
      <w:r>
        <w:rPr>
          <w:b/>
          <w:u w:val="single"/>
        </w:rPr>
        <w:t>165567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165568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165569</w:t>
      </w:r>
    </w:p>
    <w:p>
      <w:r>
        <w:t>For the love of a woman is the fire in my soul that fuels my every endeavour.</w:t>
        <w:br/>
        <w:t>Happy woman's day to all beutful ladies out there</w:t>
      </w:r>
    </w:p>
    <w:p>
      <w:r>
        <w:rPr>
          <w:b/>
          <w:u w:val="single"/>
        </w:rPr>
        <w:t>165570</w:t>
      </w:r>
    </w:p>
    <w:p>
      <w:r>
        <w:t>Ugh, past self, it's Act Like a Lady, Think Like a Man. Gah!</w:t>
      </w:r>
    </w:p>
    <w:p>
      <w:r>
        <w:rPr>
          <w:b/>
          <w:u w:val="single"/>
        </w:rPr>
        <w:t>165571</w:t>
      </w:r>
    </w:p>
    <w:p>
      <w:r>
        <w:t>RT @Metasota: without the love of a woman,</w:t>
        <w:br/>
        <w:t xml:space="preserve">I don't even exist. </w:t>
        <w:br/>
        <w:t>we owe you more.</w:t>
        <w:br/>
        <w:t>you deserve better from us.</w:t>
      </w:r>
    </w:p>
    <w:p>
      <w:r>
        <w:rPr>
          <w:b/>
          <w:u w:val="single"/>
        </w:rPr>
        <w:t>165572</w:t>
      </w:r>
    </w:p>
    <w:p>
      <w:r>
        <w:t xml:space="preserve">It is hard to be woman 👩 </w:t>
        <w:br/>
        <w:t>.</w:t>
        <w:br/>
        <w:t>.</w:t>
        <w:br/>
        <w:t>✌You must think like a man. Act like a lady,  look like a young girl, and work like a horse 🐴.</w:t>
      </w:r>
    </w:p>
    <w:p>
      <w:r>
        <w:rPr>
          <w:b/>
          <w:u w:val="single"/>
        </w:rPr>
        <w:t>165573</w:t>
      </w:r>
    </w:p>
    <w:p>
      <w:r>
        <w:t>The love of a woman is the root of all that is Genius, Intimate and Deep. #InternationalWomensDay #HappyWomensDay</w:t>
      </w:r>
    </w:p>
    <w:p>
      <w:r>
        <w:rPr>
          <w:b/>
          <w:u w:val="single"/>
        </w:rPr>
        <w:t>165574</w:t>
      </w:r>
    </w:p>
    <w:p>
      <w:r>
        <w:t>RT @SriSri: Women possess a unique combination of will,determination &amp;amp; emotions.They can protect,support &amp;amp; uplift the family &amp;amp; society.Happ…</w:t>
      </w:r>
    </w:p>
    <w:p>
      <w:r>
        <w:rPr>
          <w:b/>
          <w:u w:val="single"/>
        </w:rPr>
        <w:t>165575</w:t>
      </w:r>
    </w:p>
    <w:p>
      <w:r>
        <w:t>@radiogreenman @KongEu3 What a good man can do, a woman can do just as well or even better. Together we are best. :)</w:t>
      </w:r>
    </w:p>
    <w:p>
      <w:r>
        <w:rPr>
          <w:b/>
          <w:u w:val="single"/>
        </w:rPr>
        <w:t>165576</w:t>
      </w:r>
    </w:p>
    <w:p>
      <w:r>
        <w:t>RT @Franklin_Graham: I’m thankful for my mother who was tough as nails &amp;amp; meant so much &amp;amp; for my wife Jane who has been by my side for over…</w:t>
      </w:r>
    </w:p>
    <w:p>
      <w:r>
        <w:rPr>
          <w:b/>
          <w:u w:val="single"/>
        </w:rPr>
        <w:t>165577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165578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165579</w:t>
      </w:r>
    </w:p>
    <w:p>
      <w:r>
        <w:t>When someone says that I'm really smart "for a girl" https://t.co/1YjcZ4XyWn</w:t>
      </w:r>
    </w:p>
    <w:p>
      <w:r>
        <w:rPr>
          <w:b/>
          <w:u w:val="single"/>
        </w:rPr>
        <w:t>165580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165581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165582</w:t>
      </w:r>
    </w:p>
    <w:p>
      <w:r>
        <w:t>the stairway was a few of the names we went through: Wednesday No More, Massive Dish Rock, Pretty Tall For A Girl, Science Fair Rejects</w:t>
      </w:r>
    </w:p>
    <w:p>
      <w:r>
        <w:rPr>
          <w:b/>
          <w:u w:val="single"/>
        </w:rPr>
        <w:t>165583</w:t>
      </w:r>
    </w:p>
    <w:p>
      <w:r>
        <w:t>Lucky is the man who is the first love of a woman, but luckier is the woman who is the last love of  Happy Birthday Maine #ALDUBHBDMaine</w:t>
      </w:r>
    </w:p>
    <w:p>
      <w:r>
        <w:rPr>
          <w:b/>
          <w:u w:val="single"/>
        </w:rPr>
        <w:t>165584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165585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165586</w:t>
      </w:r>
    </w:p>
    <w:p>
      <w:r>
        <w:t>RT @distrxst: Looking for a girl to treat like a princess and call me daddy</w:t>
      </w:r>
    </w:p>
    <w:p>
      <w:r>
        <w:rPr>
          <w:b/>
          <w:u w:val="single"/>
        </w:rPr>
        <w:t>165587</w:t>
      </w:r>
    </w:p>
    <w:p>
      <w:r>
        <w:t>"Let’s talk about how a girl’s brain is as good as a boy’s. That a man need not fear his wife’s income..." https://t.co/kPb21HjQNr #IWD2017 https://t.co/lQfWXLX339</w:t>
      </w:r>
    </w:p>
    <w:p>
      <w:r>
        <w:rPr>
          <w:b/>
          <w:u w:val="single"/>
        </w:rPr>
        <w:t>165588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165589</w:t>
      </w:r>
    </w:p>
    <w:p>
      <w:r>
        <w:t>RT @kengayi625: Lucky is the man who is the first love of a woman, but luckier is the woman who is the last love of a man.</w:t>
        <w:br/>
        <w:t>#ALDUB85thWeeksa…</w:t>
      </w:r>
    </w:p>
    <w:p>
      <w:r>
        <w:rPr>
          <w:b/>
          <w:u w:val="single"/>
        </w:rPr>
        <w:t>165590</w:t>
      </w:r>
    </w:p>
    <w:p>
      <w:r>
        <w:t>RT @RCW_: Without women, this paper on elements &amp;amp; principles for a #nuclearban would not have been produced. #ADayWithoutWomen https://t.co…</w:t>
      </w:r>
    </w:p>
    <w:p>
      <w:r>
        <w:rPr>
          <w:b/>
          <w:u w:val="single"/>
        </w:rPr>
        <w:t>165591</w:t>
      </w:r>
    </w:p>
    <w:p>
      <w:r>
        <w:t>RT @SyedSaddiq: "BEHIND every successful man, there's a woman".</w:t>
        <w:br/>
        <w:br/>
        <w:t>I disagree.</w:t>
        <w:br/>
        <w:br/>
        <w:t>It's "NEXT to every successful man, there's a woman"</w:t>
        <w:br/>
        <w:br/>
        <w:t>#KamiSo…</w:t>
      </w:r>
    </w:p>
    <w:p>
      <w:r>
        <w:rPr>
          <w:b/>
          <w:u w:val="single"/>
        </w:rPr>
        <w:t>165592</w:t>
      </w:r>
    </w:p>
    <w:p>
      <w:r>
        <w:t>RT @hm_morgan: They just announced "lock up your daughters, there are bad boys in town" @StenhousemuirFC #everydaysexism</w:t>
      </w:r>
    </w:p>
    <w:p>
      <w:r>
        <w:rPr>
          <w:b/>
          <w:u w:val="single"/>
        </w:rPr>
        <w:t>165593</w:t>
      </w:r>
    </w:p>
    <w:p>
      <w:r>
        <w:t>I don't want to be like a man. I want to be treated with same respect but not be like them.</w:t>
      </w:r>
    </w:p>
    <w:p>
      <w:r>
        <w:rPr>
          <w:b/>
          <w:u w:val="single"/>
        </w:rPr>
        <w:t>165594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165595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165596</w:t>
      </w:r>
    </w:p>
    <w:p>
      <w:r>
        <w:t>Dear Good Women, don't expect to be treated like a queen by a boy who can't even act like a man</w:t>
      </w:r>
    </w:p>
    <w:p>
      <w:r>
        <w:rPr>
          <w:b/>
          <w:u w:val="single"/>
        </w:rPr>
        <w:t>165597</w:t>
      </w:r>
    </w:p>
    <w:p>
      <w:r>
        <w:t>And this is what a real American Woman looks like... #ADayWithoutWomen #InternationalWomensDay #BeBoldForChange #IWD17 #resist #TrumpRussia https://t.co/Xx6wWOqxtx</w:t>
      </w:r>
    </w:p>
    <w:p>
      <w:r>
        <w:rPr>
          <w:b/>
          <w:u w:val="single"/>
        </w:rPr>
        <w:t>165598</w:t>
      </w:r>
    </w:p>
    <w:p>
      <w:r>
        <w:t>RT @Bhe741: Lucky is the man who is the first love of a woman, but luckier is the woman who is the last love of a man. #ALDUB86thWeeksary</w:t>
      </w:r>
    </w:p>
    <w:p>
      <w:r>
        <w:rPr>
          <w:b/>
          <w:u w:val="single"/>
        </w:rPr>
        <w:t>165599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165600</w:t>
      </w:r>
    </w:p>
    <w:p>
      <w:r>
        <w:t>Lucky is the man who is the first love of a woman, but luckier is the woman who is the last love of a man.</w:t>
        <w:br/>
        <w:br/>
        <w:t>MarVoreeTitigNgPagibig</w:t>
      </w:r>
    </w:p>
    <w:p>
      <w:r>
        <w:rPr>
          <w:b/>
          <w:u w:val="single"/>
        </w:rPr>
        <w:t>165601</w:t>
      </w:r>
    </w:p>
    <w:p>
      <w:r>
        <w:t>RT @Metasota: without the love of a woman,</w:t>
        <w:br/>
        <w:t xml:space="preserve">I don't even exist. </w:t>
        <w:br/>
        <w:t>we owe you more.</w:t>
        <w:br/>
        <w:t>you deserve better from us.</w:t>
      </w:r>
    </w:p>
    <w:p>
      <w:r>
        <w:rPr>
          <w:b/>
          <w:u w:val="single"/>
        </w:rPr>
        <w:t>165602</w:t>
      </w:r>
    </w:p>
    <w:p>
      <w:r>
        <w:t>RT @FekuLeaks: .@narendramodi Saluting the indomitable spirit, determination &amp;amp; dedication of Nari Shakti on International #womensday #TheGr…</w:t>
      </w:r>
    </w:p>
    <w:p>
      <w:r>
        <w:rPr>
          <w:b/>
          <w:u w:val="single"/>
        </w:rPr>
        <w:t>165603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165604</w:t>
      </w:r>
    </w:p>
    <w:p>
      <w:r>
        <w:t>RT @Franklin_Graham: I’m thankful for my mother who was tough as nails &amp;amp; meant so much &amp;amp; for my wife Jane who has been by my side for over…</w:t>
      </w:r>
    </w:p>
    <w:p>
      <w:r>
        <w:rPr>
          <w:b/>
          <w:u w:val="single"/>
        </w:rPr>
        <w:t>165605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165606</w:t>
      </w:r>
    </w:p>
    <w:p>
      <w:r>
        <w:t>RT @BhittaniKhannnn: "No nation can rise to the height of glory unless your women are side by side with you" Muhammad Ali Jinnah #Pakistan…</w:t>
      </w:r>
    </w:p>
    <w:p>
      <w:r>
        <w:rPr>
          <w:b/>
          <w:u w:val="single"/>
        </w:rPr>
        <w:t>165607</w:t>
      </w:r>
    </w:p>
    <w:p>
      <w:r>
        <w:t>RT @UN: "We can’t achieve any of our goals without the participation of women and girls" - @AntonioGuterres on #WomensDay https://t.co/J3ce…</w:t>
      </w:r>
    </w:p>
    <w:p>
      <w:r>
        <w:rPr>
          <w:b/>
          <w:u w:val="single"/>
        </w:rPr>
        <w:t>165608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165609</w:t>
      </w:r>
    </w:p>
    <w:p>
      <w:r>
        <w:t>RT @says_noor: 💕Be like a child with your wife but when she needs you, be like a man.💕</w:t>
        <w:br/>
        <w:t>❤💕❤💕❤💕❤💕❤💕❤</w:t>
        <w:br/>
        <w:t>💕</w:t>
        <w:br/>
        <w:t>💕</w:t>
        <w:br/>
        <w:t>💕</w:t>
        <w:br/>
        <w:t>❤ Umar ibn Al-Khattab ❤</w:t>
      </w:r>
    </w:p>
    <w:p>
      <w:r>
        <w:rPr>
          <w:b/>
          <w:u w:val="single"/>
        </w:rPr>
        <w:t>165610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165611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165612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165613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165614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165615</w:t>
      </w:r>
    </w:p>
    <w:p>
      <w:r>
        <w:t>RT @SyedSaddiq: "BEHIND every successful man, there's a woman".</w:t>
        <w:br/>
        <w:br/>
        <w:t>I disagree.</w:t>
        <w:br/>
        <w:br/>
        <w:t>It's "NEXT to every successful man, there's a woman"</w:t>
        <w:br/>
        <w:br/>
        <w:t>#KamiSo…</w:t>
      </w:r>
    </w:p>
    <w:p>
      <w:r>
        <w:rPr>
          <w:b/>
          <w:u w:val="single"/>
        </w:rPr>
        <w:t>165616</w:t>
      </w:r>
    </w:p>
    <w:p>
      <w:r>
        <w:t>RT @AliaImanHMS: Everybody knows that every girl should only want to marry a (sane) man as good as her (sane) father. Nobody can top a girl…</w:t>
      </w:r>
    </w:p>
    <w:p>
      <w:r>
        <w:rPr>
          <w:b/>
          <w:u w:val="single"/>
        </w:rPr>
        <w:t>165617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165618</w:t>
      </w:r>
    </w:p>
    <w:p>
      <w:r>
        <w:t>i hate when ppl say im tall for a girl. BOI i am 5'7! that is NORMAL height. not my fault ur moms didnt feed u right &amp;amp; ur growth got stunted</w:t>
      </w:r>
    </w:p>
    <w:p>
      <w:r>
        <w:rPr>
          <w:b/>
          <w:u w:val="single"/>
        </w:rPr>
        <w:t>165619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165620</w:t>
      </w:r>
    </w:p>
    <w:p>
      <w:r>
        <w:t>RT @iamshehnaaz: Best msg of the day:</w:t>
        <w:br/>
        <w:br/>
        <w:t xml:space="preserve">Without *"HER "* even *"HERO "* IS *"0"*. </w:t>
        <w:br/>
        <w:br/>
        <w:t>Happy #womensday</w:t>
      </w:r>
    </w:p>
    <w:p>
      <w:r>
        <w:rPr>
          <w:b/>
          <w:u w:val="single"/>
        </w:rPr>
        <w:t>165621</w:t>
      </w:r>
    </w:p>
    <w:p>
      <w:r>
        <w:t>Lucky is the man who is the first love of a woman,but luckier is the woman who is the last love of a man</w:t>
        <w:br/>
        <w:t>Happy Birthday Maine</w:t>
        <w:br/>
        <w:t>#ALDUBHBDMaine</w:t>
      </w:r>
    </w:p>
    <w:p>
      <w:r>
        <w:rPr>
          <w:b/>
          <w:u w:val="single"/>
        </w:rPr>
        <w:t>165622</w:t>
      </w:r>
    </w:p>
    <w:p>
      <w:r>
        <w:t>RT @bellathorne: Beauty is everywhere you look in everything you do ❤️ #womensday https://t.co/ljP3vKni3U</w:t>
      </w:r>
    </w:p>
    <w:p>
      <w:r>
        <w:rPr>
          <w:b/>
          <w:u w:val="single"/>
        </w:rPr>
        <w:t>165623</w:t>
      </w:r>
    </w:p>
    <w:p>
      <w:r>
        <w:t>"lucky is a woman who's first child is a girl"  Prophet(PBUH) proud to be a daughter, Proud to be a woman 💕  💕 #womensday</w:t>
      </w:r>
    </w:p>
    <w:p>
      <w:r>
        <w:rPr>
          <w:b/>
          <w:u w:val="single"/>
        </w:rPr>
        <w:t>165624</w:t>
      </w:r>
    </w:p>
    <w:p>
      <w:r>
        <w:t>RT @FekuLeaks: .@narendramodi Saluting the indomitable spirit, determination &amp;amp; dedication of Nari Shakti on International #womensday #TheGr…</w:t>
      </w:r>
    </w:p>
    <w:p>
      <w:r>
        <w:rPr>
          <w:b/>
          <w:u w:val="single"/>
        </w:rPr>
        <w:t>165625</w:t>
      </w:r>
    </w:p>
    <w:p>
      <w:r>
        <w:t>RT @SriSri: Women possess a unique combination of will,determination &amp;amp; emotions.They can protect,support &amp;amp; uplift the family &amp;amp; society.Happ…</w:t>
      </w:r>
    </w:p>
    <w:p>
      <w:r>
        <w:rPr>
          <w:b/>
          <w:u w:val="single"/>
        </w:rPr>
        <w:t>165626</w:t>
      </w:r>
    </w:p>
    <w:p>
      <w:r>
        <w:t>RT @SriSri: Women possess a unique combination of will,determination &amp;amp; emotions.They can protect,support &amp;amp; uplift the family &amp;amp; society.Happ…</w:t>
      </w:r>
    </w:p>
    <w:p>
      <w:r>
        <w:rPr>
          <w:b/>
          <w:u w:val="single"/>
        </w:rPr>
        <w:t>165627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165628</w:t>
      </w:r>
    </w:p>
    <w:p>
      <w:r>
        <w:t>RT @realACJoshua: "We can't be here without the participation of women and girls" - #freeBiafra @Amaka_Ekwo on #WomensDay</w:t>
      </w:r>
    </w:p>
    <w:p>
      <w:r>
        <w:rPr>
          <w:b/>
          <w:u w:val="single"/>
        </w:rPr>
        <w:t>165629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165630</w:t>
      </w:r>
    </w:p>
    <w:p>
      <w:r>
        <w:t>RT @SriSri: Women possess a unique combination of will,determination &amp;amp; emotions.They can protect,support &amp;amp; uplift the family &amp;amp; society.Happ…</w:t>
      </w:r>
    </w:p>
    <w:p>
      <w:r>
        <w:rPr>
          <w:b/>
          <w:u w:val="single"/>
        </w:rPr>
        <w:t>165631</w:t>
      </w:r>
    </w:p>
    <w:p>
      <w:r>
        <w:t>RT @TopMegaNewz: Happy #InternationalWomensDay  to all the strong and fierce women all over the globe! 🌹🌹🌹🌹🌹#adaywithoutwomen https://t.co/…</w:t>
      </w:r>
    </w:p>
    <w:p>
      <w:r>
        <w:rPr>
          <w:b/>
          <w:u w:val="single"/>
        </w:rPr>
        <w:t>165632</w:t>
      </w:r>
    </w:p>
    <w:p>
      <w:r>
        <w:t>" she was beautiful, passionate, and just as crazy as I am ... she could party like a man and love like a women"</w:t>
      </w:r>
    </w:p>
    <w:p>
      <w:r>
        <w:rPr>
          <w:b/>
          <w:u w:val="single"/>
        </w:rPr>
        <w:t>165633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165634</w:t>
      </w:r>
    </w:p>
    <w:p>
      <w:r>
        <w:t>RT @SyedSaddiq: "BEHIND every successful man, there's a woman".</w:t>
        <w:br/>
        <w:br/>
        <w:t>I disagree.</w:t>
        <w:br/>
        <w:br/>
        <w:t>It's "NEXT to every successful man, there's a woman"</w:t>
        <w:br/>
        <w:br/>
        <w:t>#KamiSo…</w:t>
      </w:r>
    </w:p>
    <w:p>
      <w:r>
        <w:rPr>
          <w:b/>
          <w:u w:val="single"/>
        </w:rPr>
        <w:t>165635</w:t>
      </w:r>
    </w:p>
    <w:p>
      <w:r>
        <w:t>RT @aiaiyonting: The biggest coward of a man is to awaken the love of a woman without the intention of loving her.</w:t>
        <w:br/>
        <w:br/>
        <w:t>#LLFingersCrossed</w:t>
      </w:r>
    </w:p>
    <w:p>
      <w:r>
        <w:rPr>
          <w:b/>
          <w:u w:val="single"/>
        </w:rPr>
        <w:t>165636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165637</w:t>
      </w:r>
    </w:p>
    <w:p>
      <w:r>
        <w:t>RT @Abuad_Uni: "We can’t achieve any of our goals without the participation of women and girls". Happy #WomensDay from all of us at abuad.</w:t>
      </w:r>
    </w:p>
    <w:p>
      <w:r>
        <w:rPr>
          <w:b/>
          <w:u w:val="single"/>
        </w:rPr>
        <w:t>165638</w:t>
      </w:r>
    </w:p>
    <w:p>
      <w:r>
        <w:t>RT @latinaafortrump: I won't participate in  #ADayWithoutWomen, absurd to suggest women are less important than men or that we don't have e…</w:t>
      </w:r>
    </w:p>
    <w:p>
      <w:r>
        <w:rPr>
          <w:b/>
          <w:u w:val="single"/>
        </w:rPr>
        <w:t>165639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165640</w:t>
      </w:r>
    </w:p>
    <w:p>
      <w:r>
        <w:t>RT @BhittaniKhannnn: "No nation can rise to the height of glory unless your women are side by side with you" Muhammad Ali Jinnah #Pakistan…</w:t>
      </w:r>
    </w:p>
    <w:p>
      <w:r>
        <w:rPr>
          <w:b/>
          <w:u w:val="single"/>
        </w:rPr>
        <w:t>165641</w:t>
      </w:r>
    </w:p>
    <w:p>
      <w:r>
        <w:t>RT @angievvu: @helenreynoldz and "you're a woman and you don't equate to shit bc you aren't a man and you can't do anything as good as a ma…</w:t>
      </w:r>
    </w:p>
    <w:p>
      <w:r>
        <w:rPr>
          <w:b/>
          <w:u w:val="single"/>
        </w:rPr>
        <w:t>165642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165643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165644</w:t>
      </w:r>
    </w:p>
    <w:p>
      <w:r>
        <w:t>RT @MatshedisoPM: @BBNaija  woman u inspire,look good,know how to cook,how to dres#TBos.As a man u look4beauty, woman who know who they r4f…</w:t>
      </w:r>
    </w:p>
    <w:p>
      <w:r>
        <w:rPr>
          <w:b/>
          <w:u w:val="single"/>
        </w:rPr>
        <w:t>165645</w:t>
      </w:r>
    </w:p>
    <w:p>
      <w:r>
        <w:t>Women who changed the world!</w:t>
        <w:br/>
        <w:t>#women #FF https://t.co/SBAo7zNvTu   #BeBoldForChange #ADayWithoutWomen https://t.co/0M0qagCHpZ https://t.co/XF5Wegsgrh</w:t>
      </w:r>
    </w:p>
    <w:p>
      <w:r>
        <w:rPr>
          <w:b/>
          <w:u w:val="single"/>
        </w:rPr>
        <w:t>165646</w:t>
      </w:r>
    </w:p>
    <w:p>
      <w:r>
        <w:t>RT @TopMegaNewz: Happy #InternationalWomensDay  to all the strong and fierce women all over the globe! 🌹🌹🌹🌹🌹#adaywithoutwomen https://t.co/…</w:t>
      </w:r>
    </w:p>
    <w:p>
      <w:r>
        <w:rPr>
          <w:b/>
          <w:u w:val="single"/>
        </w:rPr>
        <w:t>165647</w:t>
      </w:r>
    </w:p>
    <w:p>
      <w:r>
        <w:t>RT @aliaa08: Launching the #WomensDay emoticon &amp;amp; summing it up with my fav quote, Let her sleep for when she wakes, she will move mountains…</w:t>
      </w:r>
    </w:p>
    <w:p>
      <w:r>
        <w:rPr>
          <w:b/>
          <w:u w:val="single"/>
        </w:rPr>
        <w:t>165648</w:t>
      </w:r>
    </w:p>
    <w:p>
      <w:r>
        <w:t>I'm not strong for a girl..</w:t>
        <w:br/>
        <w:br/>
        <w:t>Oh hell no!!!</w:t>
        <w:br/>
        <w:br/>
        <w:t>I'm just strong.</w:t>
        <w:br/>
        <w:br/>
        <w:t>🙋💪💪💪😊</w:t>
      </w:r>
    </w:p>
    <w:p>
      <w:r>
        <w:rPr>
          <w:b/>
          <w:u w:val="single"/>
        </w:rPr>
        <w:t>165649</w:t>
      </w:r>
    </w:p>
    <w:p>
      <w:r>
        <w:t>RT @xanria_00018: Lucky is the man who is the first love of a woman, but luckier is the woman who is the last love of a man.</w:t>
        <w:br/>
        <w:t>#DTBYSinagMeet…</w:t>
      </w:r>
    </w:p>
    <w:p>
      <w:r>
        <w:rPr>
          <w:b/>
          <w:u w:val="single"/>
        </w:rPr>
        <w:t>165650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165651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165652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165653</w:t>
      </w:r>
    </w:p>
    <w:p>
      <w:r>
        <w:t xml:space="preserve">RT @mikandynothem: My wife is going to work today beacause she is NO lazy liberal woman looking for a day off! </w:t>
        <w:br/>
        <w:t>#adaywithoutwomen #MAGA htt…</w:t>
      </w:r>
    </w:p>
    <w:p>
      <w:r>
        <w:rPr>
          <w:b/>
          <w:u w:val="single"/>
        </w:rPr>
        <w:t>165654</w:t>
      </w:r>
    </w:p>
    <w:p>
      <w:r>
        <w:t>RT @SriSri: Women possess a unique combination of will,determination &amp;amp; emotions.They can protect,support &amp;amp; uplift the family &amp;amp; society.Happ…</w:t>
      </w:r>
    </w:p>
    <w:p>
      <w:r>
        <w:rPr>
          <w:b/>
          <w:u w:val="single"/>
        </w:rPr>
        <w:t>165655</w:t>
      </w:r>
    </w:p>
    <w:p>
      <w:r>
        <w:t>RT @FekuLeaks: .@narendramodi Saluting the indomitable spirit, determination &amp;amp; dedication of Nari Shakti on International #womensday #TheGr…</w:t>
      </w:r>
    </w:p>
    <w:p>
      <w:r>
        <w:rPr>
          <w:b/>
          <w:u w:val="single"/>
        </w:rPr>
        <w:t>165656</w:t>
      </w:r>
    </w:p>
    <w:p>
      <w:r>
        <w:t>RT @joordynjoones: know you're worth ladies ❤️💪🏽 we are all so special 💋 LOVE YOURSELF #womensday</w:t>
      </w:r>
    </w:p>
    <w:p>
      <w:r>
        <w:rPr>
          <w:b/>
          <w:u w:val="single"/>
        </w:rPr>
        <w:t>165657</w:t>
      </w:r>
    </w:p>
    <w:p>
      <w:r>
        <w:t>RT @tarak9999: True happiness is when we make our women smile. Celebrating the spirit of #WomensDay with the two most important women in my…</w:t>
      </w:r>
    </w:p>
    <w:p>
      <w:r>
        <w:rPr>
          <w:b/>
          <w:u w:val="single"/>
        </w:rPr>
        <w:t>165658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165659</w:t>
      </w:r>
    </w:p>
    <w:p>
      <w:r>
        <w:t>RT @SensesFail: Respect to all the women in our lives participating in #adaywithoutwomen we need you in our lives more than you know</w:t>
      </w:r>
    </w:p>
    <w:p>
      <w:r>
        <w:rPr>
          <w:b/>
          <w:u w:val="single"/>
        </w:rPr>
        <w:t>165660</w:t>
      </w:r>
    </w:p>
    <w:p>
      <w:r>
        <w:t>RT @UNwebcast: "In order to liberate women, we need to liberate men" #AnneHathaway @UN on Intl. #WomensDay @UN_Women</w:t>
        <w:br/>
        <w:t>Full speech → https://…</w:t>
      </w:r>
    </w:p>
    <w:p>
      <w:r>
        <w:rPr>
          <w:b/>
          <w:u w:val="single"/>
        </w:rPr>
        <w:t>165661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165662</w:t>
      </w:r>
    </w:p>
    <w:p>
      <w:r>
        <w:t>RT @KarenKingsbury: Few things are as powerful as the love of a woman for those others in her life. #FlashbackFriday to this book! 💛🌸 https…</w:t>
      </w:r>
    </w:p>
    <w:p>
      <w:r>
        <w:rPr>
          <w:b/>
          <w:u w:val="single"/>
        </w:rPr>
        <w:t>165663</w:t>
      </w:r>
    </w:p>
    <w:p>
      <w:r>
        <w:t>🎶I need a man</w:t>
        <w:br/>
        <w:t>A man who can act like a man🎶</w:t>
      </w:r>
    </w:p>
    <w:p>
      <w:r>
        <w:rPr>
          <w:b/>
          <w:u w:val="single"/>
        </w:rPr>
        <w:t>165664</w:t>
      </w:r>
    </w:p>
    <w:p>
      <w:r>
        <w:t>RT @xanria_018: Lucky is the man who is the first love of a woman, but luckier is the woman who is the last love of a man.</w:t>
        <w:br/>
        <w:t>#ALDUBxDTBYLandas</w:t>
      </w:r>
    </w:p>
    <w:p>
      <w:r>
        <w:rPr>
          <w:b/>
          <w:u w:val="single"/>
        </w:rPr>
        <w:t>165665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165666</w:t>
      </w:r>
    </w:p>
    <w:p>
      <w:r>
        <w:t>RT @sammiiebee: Where are all my Lady Knights !?! Lets show the boys how its done &amp;lt;3 #womensday #showyourR https://t.co/3rsrUKRWx3</w:t>
      </w:r>
    </w:p>
    <w:p>
      <w:r>
        <w:rPr>
          <w:b/>
          <w:u w:val="single"/>
        </w:rPr>
        <w:t>165667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165668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165669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165670</w:t>
      </w:r>
    </w:p>
    <w:p>
      <w:r>
        <w:t>RT @SilverAdie: "Woman are the largest untapped reservoir of talent in the world"-Hillary Clinton #internationalwomensday   #ADayWithoutAWo…</w:t>
      </w:r>
    </w:p>
    <w:p>
      <w:r>
        <w:rPr>
          <w:b/>
          <w:u w:val="single"/>
        </w:rPr>
        <w:t>165671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165672</w:t>
      </w:r>
    </w:p>
    <w:p>
      <w:r>
        <w:t>RT @AnupamPkher: God gave women d power to give birth 2 another life. He knew they r special. If men acknowledge tat, we will celebrate #Wo…</w:t>
      </w:r>
    </w:p>
    <w:p>
      <w:r>
        <w:rPr>
          <w:b/>
          <w:u w:val="single"/>
        </w:rPr>
        <w:t>165673</w:t>
      </w:r>
    </w:p>
    <w:p>
      <w:r>
        <w:t>RT @contiki: “A good man is as strong as the right woman needs him to be.” ― Gregory David Roberts</w:t>
      </w:r>
    </w:p>
    <w:p>
      <w:r>
        <w:rPr>
          <w:b/>
          <w:u w:val="single"/>
        </w:rPr>
        <w:t>165674</w:t>
      </w:r>
    </w:p>
    <w:p>
      <w:r>
        <w:t>RT @FekuLeaks: .@narendramodi Saluting the indomitable spirit, determination &amp;amp; dedication of Nari Shakti on International #womensday #TheGr…</w:t>
      </w:r>
    </w:p>
    <w:p>
      <w:r>
        <w:rPr>
          <w:b/>
          <w:u w:val="single"/>
        </w:rPr>
        <w:t>165675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165676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165677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165678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165679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165680</w:t>
      </w:r>
    </w:p>
    <w:p>
      <w:r>
        <w:t>I eat like a man</w:t>
      </w:r>
    </w:p>
    <w:p>
      <w:r>
        <w:rPr>
          <w:b/>
          <w:u w:val="single"/>
        </w:rPr>
        <w:t>165681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165682</w:t>
      </w:r>
    </w:p>
    <w:p>
      <w:r>
        <w:t>RT @tinkerbell9958: A Man is lucky if he is the first love of a Woman</w:t>
        <w:br/>
        <w:t>&amp;amp;</w:t>
        <w:br/>
        <w:t>A Woman is lucky if she is the last love of a man....✨</w:t>
      </w:r>
    </w:p>
    <w:p>
      <w:r>
        <w:rPr>
          <w:b/>
          <w:u w:val="single"/>
        </w:rPr>
        <w:t>165683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165684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165685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165686</w:t>
      </w:r>
    </w:p>
    <w:p>
      <w:r>
        <w:t>RT @SriSri: Women possess a unique combination of will,determination &amp;amp; emotions.They can protect,support &amp;amp; uplift the family &amp;amp; society.Happ…</w:t>
      </w:r>
    </w:p>
    <w:p>
      <w:r>
        <w:rPr>
          <w:b/>
          <w:u w:val="single"/>
        </w:rPr>
        <w:t>165687</w:t>
      </w:r>
    </w:p>
    <w:p>
      <w:r>
        <w:t>@TonyD1070 "Well, I'm not dumb but I can't understand</w:t>
        <w:br/>
        <w:t>Why she walk like a woman and talk like a man</w:t>
        <w:br/>
        <w:t>Oh my Lola, lo lo lo lo Lola, lo lo lo lo Lola"</w:t>
      </w:r>
    </w:p>
    <w:p>
      <w:r>
        <w:rPr>
          <w:b/>
          <w:u w:val="single"/>
        </w:rPr>
        <w:t>165688</w:t>
      </w:r>
    </w:p>
    <w:p>
      <w:r>
        <w:t>RT @UNFPA_ESARO: When a woman can plan her family, she can plan the rest of her life. #WomensDay https://t.co/yRhHjMjfjH</w:t>
      </w:r>
    </w:p>
    <w:p>
      <w:r>
        <w:rPr>
          <w:b/>
          <w:u w:val="single"/>
        </w:rPr>
        <w:t>165689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165690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165691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165692</w:t>
      </w:r>
    </w:p>
    <w:p>
      <w:r>
        <w:t xml:space="preserve">RT @KKRiders: Our Knights want to let everybody know who the real gems of their lives are. </w:t>
        <w:br/>
        <w:t>Happy #WomensDay https://t.co/aDonixLIBa</w:t>
      </w:r>
    </w:p>
    <w:p>
      <w:r>
        <w:rPr>
          <w:b/>
          <w:u w:val="single"/>
        </w:rPr>
        <w:t>165693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165694</w:t>
      </w:r>
    </w:p>
    <w:p>
      <w:r>
        <w:t>RT @SyedSaddiq: "BEHIND every successful man, there's a woman".</w:t>
        <w:br/>
        <w:br/>
        <w:t>I disagree.</w:t>
        <w:br/>
        <w:br/>
        <w:t>It's "NEXT to every successful man, there's a woman"</w:t>
        <w:br/>
        <w:br/>
        <w:t>#KamiSo…</w:t>
      </w:r>
    </w:p>
    <w:p>
      <w:r>
        <w:rPr>
          <w:b/>
          <w:u w:val="single"/>
        </w:rPr>
        <w:t>165695</w:t>
      </w:r>
    </w:p>
    <w:p>
      <w:r>
        <w:t>“She’s so beautiful she’s so precious,” he said and I thought, “welcome to being a woman." #everydaysexism #crossspeciesstruggles https://t.co/ThabIHVj6I</w:t>
      </w:r>
    </w:p>
    <w:p>
      <w:r>
        <w:rPr>
          <w:b/>
          <w:u w:val="single"/>
        </w:rPr>
        <w:t>165696</w:t>
      </w:r>
    </w:p>
    <w:p>
      <w:r>
        <w:t>RT @SexAtOxbridge: When someone says that I'm really smart "for a girl" https://t.co/1YjcZ4XyWn</w:t>
      </w:r>
    </w:p>
    <w:p>
      <w:r>
        <w:rPr>
          <w:b/>
          <w:u w:val="single"/>
        </w:rPr>
        <w:t>165697</w:t>
      </w:r>
    </w:p>
    <w:p>
      <w:r>
        <w:t>RT @realACJoshua: "We can't be here without the participation of women and girls" - #freeBiafra @Amaka_Ekwo on #WomensDay</w:t>
      </w:r>
    </w:p>
    <w:p>
      <w:r>
        <w:rPr>
          <w:b/>
          <w:u w:val="single"/>
        </w:rPr>
        <w:t>165698</w:t>
      </w:r>
    </w:p>
    <w:p>
      <w:r>
        <w:t>RT @TECNOMobileNG: Women are beautiful, the pillar that holds it all together, a definition of vigor.</w:t>
        <w:br/>
        <w:t>Today, we celebrate their beauty &amp;amp; th…</w:t>
      </w:r>
    </w:p>
    <w:p>
      <w:r>
        <w:rPr>
          <w:b/>
          <w:u w:val="single"/>
        </w:rPr>
        <w:t>165699</w:t>
      </w:r>
    </w:p>
    <w:p>
      <w:r>
        <w:t>RT @Beeros75: Love Her like He does</w:t>
        <w:br/>
        <w:t xml:space="preserve">Respect her the same way </w:t>
        <w:br/>
        <w:t>Not only today</w:t>
        <w:br/>
        <w:t>Everyday is #womensDay @iamsrk #RespectWomenLikeSRK</w:t>
        <w:br/>
        <w:t>https://t…</w:t>
      </w:r>
    </w:p>
    <w:p>
      <w:r>
        <w:rPr>
          <w:b/>
          <w:u w:val="single"/>
        </w:rPr>
        <w:t>165700</w:t>
      </w:r>
    </w:p>
    <w:p>
      <w:r>
        <w:t>RT @sexylhez: Lucky is the man who is the first love of a woman, but luckier is the woman who is the last love of a man.</w:t>
        <w:br/>
        <w:t>#ALDUBxDTBYLandas</w:t>
      </w:r>
    </w:p>
    <w:p>
      <w:r>
        <w:rPr>
          <w:b/>
          <w:u w:val="single"/>
        </w:rPr>
        <w:t>165701</w:t>
      </w:r>
    </w:p>
    <w:p>
      <w:r>
        <w:t>RT @singleinthecity: Happy #InternationalWomensDay.Thanks to women everywhere for all you do to help create a wiser, stronger, kinder &amp;amp; hap…</w:t>
      </w:r>
    </w:p>
    <w:p>
      <w:r>
        <w:rPr>
          <w:b/>
          <w:u w:val="single"/>
        </w:rPr>
        <w:t>165702</w:t>
      </w:r>
    </w:p>
    <w:p>
      <w:r>
        <w:t>RT @sexylhes17: Lucky is the man who is the first love of a woman, but luckier is the woman who is the last love of a man.</w:t>
        <w:br/>
        <w:t>#ALDUB85thWeeksa…</w:t>
      </w:r>
    </w:p>
    <w:p>
      <w:r>
        <w:rPr>
          <w:b/>
          <w:u w:val="single"/>
        </w:rPr>
        <w:t>165703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165704</w:t>
      </w:r>
    </w:p>
    <w:p>
      <w:r>
        <w:t>RT @kimzdahyun: hani:</w:t>
        <w:br/>
        <w:t>everyone and their mothers: stop acting like a man</w:t>
      </w:r>
    </w:p>
    <w:p>
      <w:r>
        <w:rPr>
          <w:b/>
          <w:u w:val="single"/>
        </w:rPr>
        <w:t>165705</w:t>
      </w:r>
    </w:p>
    <w:p>
      <w:r>
        <w:t>RT @sexylhez: Lucky is the man who is the first love of a woman, but luckier is the woman who is the last love of a man.</w:t>
        <w:br/>
        <w:t>#ALDUBxDTBYLandas</w:t>
      </w:r>
    </w:p>
    <w:p>
      <w:r>
        <w:rPr>
          <w:b/>
          <w:u w:val="single"/>
        </w:rPr>
        <w:t>165706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165707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165708</w:t>
      </w:r>
    </w:p>
    <w:p>
      <w:r>
        <w:t xml:space="preserve">RT @mikandynothem: My wife is going to work today beacause she is NO lazy liberal woman looking for a day off! </w:t>
        <w:br/>
        <w:t>#adaywithoutwomen #MAGA htt…</w:t>
      </w:r>
    </w:p>
    <w:p>
      <w:r>
        <w:rPr>
          <w:b/>
          <w:u w:val="single"/>
        </w:rPr>
        <w:t>165709</w:t>
      </w:r>
    </w:p>
    <w:p>
      <w:r>
        <w:t xml:space="preserve">RT @KKRiders: Our Knights want to let everybody know who the real gems of their lives are. </w:t>
        <w:br/>
        <w:t>Happy #WomensDay https://t.co/aDonixLIBa</w:t>
      </w:r>
    </w:p>
    <w:p>
      <w:r>
        <w:rPr>
          <w:b/>
          <w:u w:val="single"/>
        </w:rPr>
        <w:t>165710</w:t>
      </w:r>
    </w:p>
    <w:p>
      <w:r>
        <w:t>RT @Franklin_Graham: I’m thankful for my mother who was tough as nails &amp;amp; meant so much &amp;amp; for my wife Jane who has been by my side for over…</w:t>
      </w:r>
    </w:p>
    <w:p>
      <w:r>
        <w:rPr>
          <w:b/>
          <w:u w:val="single"/>
        </w:rPr>
        <w:t>165711</w:t>
      </w:r>
    </w:p>
    <w:p>
      <w:r>
        <w:t>I can't think of anything more powerful than the voices of all the women in the world 👭 #whorunstheworld? #adaywithoutwomen</w:t>
      </w:r>
    </w:p>
    <w:p>
      <w:r>
        <w:rPr>
          <w:b/>
          <w:u w:val="single"/>
        </w:rPr>
        <w:t>165712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165713</w:t>
      </w:r>
    </w:p>
    <w:p>
      <w:r>
        <w:t>RT @MiamiPD: Our women in law enforcement are crucial to our success-protecting and serving each and every day. #ADayWithoutWomen 👮‍♀️ is n…</w:t>
      </w:r>
    </w:p>
    <w:p>
      <w:r>
        <w:rPr>
          <w:b/>
          <w:u w:val="single"/>
        </w:rPr>
        <w:t>165714</w:t>
      </w:r>
    </w:p>
    <w:p>
      <w:r>
        <w:t>Lucky is the man who is the first</w:t>
        <w:br/>
        <w:t>love of a woman, but luckier is the</w:t>
        <w:br/>
        <w:t>woman who is the last love of a</w:t>
        <w:br/>
        <w:t>man.</w:t>
      </w:r>
    </w:p>
    <w:p>
      <w:r>
        <w:rPr>
          <w:b/>
          <w:u w:val="single"/>
        </w:rPr>
        <w:t>165715</w:t>
      </w:r>
    </w:p>
    <w:p>
      <w:r>
        <w:t>RT @aiaiyonting: The biggest coward of a man is to awaken the love of a woman without the intention of loving her.</w:t>
        <w:br/>
        <w:br/>
        <w:t>#LLFingersCrossed</w:t>
      </w:r>
    </w:p>
    <w:p>
      <w:r>
        <w:rPr>
          <w:b/>
          <w:u w:val="single"/>
        </w:rPr>
        <w:t>165716</w:t>
      </w:r>
    </w:p>
    <w:p>
      <w:r>
        <w:t>RT @WHO: Today is #WomensDay! Every day millions of women provide health services, save lives &amp;amp; keep people healthier all over the world 🌍…</w:t>
      </w:r>
    </w:p>
    <w:p>
      <w:r>
        <w:rPr>
          <w:b/>
          <w:u w:val="single"/>
        </w:rPr>
        <w:t>165717</w:t>
      </w:r>
    </w:p>
    <w:p>
      <w:r>
        <w:t>RT @smrtgrls: What is life without women? @AmberTamblyn tells all in her poem "Uncertainty" ↓ #ADayWithoutWomen https://t.co/KLmbCDHhFa</w:t>
      </w:r>
    </w:p>
    <w:p>
      <w:r>
        <w:rPr>
          <w:b/>
          <w:u w:val="single"/>
        </w:rPr>
        <w:t>165718</w:t>
      </w:r>
    </w:p>
    <w:p>
      <w:r>
        <w:t>RT @BeingHumanJewel: “A woman is the full circle. Within her is the power to create, nurture and transform.” — Diane Mariechild #womensday…</w:t>
      </w:r>
    </w:p>
    <w:p>
      <w:r>
        <w:rPr>
          <w:b/>
          <w:u w:val="single"/>
        </w:rPr>
        <w:t>165719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165720</w:t>
      </w:r>
    </w:p>
    <w:p>
      <w:r>
        <w:t>RT @_ianelliee: For a girl..... I'm too hungry too many times a day</w:t>
      </w:r>
    </w:p>
    <w:p>
      <w:r>
        <w:rPr>
          <w:b/>
          <w:u w:val="single"/>
        </w:rPr>
        <w:t>165721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165722</w:t>
      </w:r>
    </w:p>
    <w:p>
      <w:r>
        <w:t>RT @KarenKingsbury: Few things are as powerful as the love of a woman for those others in her life. #FlashbackFriday to this book! 💛🌸 https…</w:t>
      </w:r>
    </w:p>
    <w:p>
      <w:r>
        <w:rPr>
          <w:b/>
          <w:u w:val="single"/>
        </w:rPr>
        <w:t>165723</w:t>
      </w:r>
    </w:p>
    <w:p>
      <w:r>
        <w:t>RT @Bitcheristic: Act like a ladү think like a man.</w:t>
      </w:r>
    </w:p>
    <w:p>
      <w:r>
        <w:rPr>
          <w:b/>
          <w:u w:val="single"/>
        </w:rPr>
        <w:t>165724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165725</w:t>
      </w:r>
    </w:p>
    <w:p>
      <w:r>
        <w:t>RT @LeftyCiCi: Guys... opening the car door for a girl is better than any pick up line</w:t>
      </w:r>
    </w:p>
    <w:p>
      <w:r>
        <w:rPr>
          <w:b/>
          <w:u w:val="single"/>
        </w:rPr>
        <w:t>165726</w:t>
      </w:r>
    </w:p>
    <w:p>
      <w:r>
        <w:t>RT @antonioguterres: We can’t achieve any of our goals without the participation of women and girls. #WomensDay https://t.co/2oCVEQQFMR</w:t>
      </w:r>
    </w:p>
    <w:p>
      <w:r>
        <w:rPr>
          <w:b/>
          <w:u w:val="single"/>
        </w:rPr>
        <w:t>165727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165728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165729</w:t>
      </w:r>
    </w:p>
    <w:p>
      <w:r>
        <w:t>RT @SriSri: Women possess a unique combination of will,determination &amp;amp; emotions.They can protect,support &amp;amp; uplift the family &amp;amp; society.Happ…</w:t>
      </w:r>
    </w:p>
    <w:p>
      <w:r>
        <w:rPr>
          <w:b/>
          <w:u w:val="single"/>
        </w:rPr>
        <w:t>165730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165731</w:t>
      </w:r>
    </w:p>
    <w:p>
      <w:r>
        <w:t xml:space="preserve">The biggest coward of a man is to awaken the love of a woman without the intention of loving her. #MarVoree </w:t>
        <w:br/>
        <w:br/>
        <w:t>Vivoree and Marco https://t.co/sOJG2gY3oL</w:t>
      </w:r>
    </w:p>
    <w:p>
      <w:r>
        <w:rPr>
          <w:b/>
          <w:u w:val="single"/>
        </w:rPr>
        <w:t>165732</w:t>
      </w:r>
    </w:p>
    <w:p>
      <w:r>
        <w:t>For a girl..... I'm too hungry too many times a day</w:t>
      </w:r>
    </w:p>
    <w:p>
      <w:r>
        <w:rPr>
          <w:b/>
          <w:u w:val="single"/>
        </w:rPr>
        <w:t>165733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165734</w:t>
      </w:r>
    </w:p>
    <w:p>
      <w:r>
        <w:t>RT @SadhguruJV: Women's role in making of a nation is vital, should never be compromised. -Sg  #womensday</w:t>
      </w:r>
    </w:p>
    <w:p>
      <w:r>
        <w:rPr>
          <w:b/>
          <w:u w:val="single"/>
        </w:rPr>
        <w:t>165735</w:t>
      </w:r>
    </w:p>
    <w:p>
      <w:r>
        <w:t>RT @smrtgrls: What is life without women? @AmberTamblyn tells all in her poem "Uncertainty" ↓ #ADayWithoutWomen https://t.co/KLmbCDHhFa</w:t>
      </w:r>
    </w:p>
    <w:p>
      <w:r>
        <w:rPr>
          <w:b/>
          <w:u w:val="single"/>
        </w:rPr>
        <w:t>165736</w:t>
      </w:r>
    </w:p>
    <w:p>
      <w:r>
        <w:t>RT @TopMegaNewz: Happy #InternationalWomensDay  to all the strong and fierce women all over the globe! 🌹🌹🌹🌹🌹#adaywithoutwomen https://t.co/…</w:t>
      </w:r>
    </w:p>
    <w:p>
      <w:r>
        <w:rPr>
          <w:b/>
          <w:u w:val="single"/>
        </w:rPr>
        <w:t>165737</w:t>
      </w:r>
    </w:p>
    <w:p>
      <w:r>
        <w:t>RT @_brionnazhane: I was raised to hustle like a man so that I'd never have to depend on one. 💯</w:t>
      </w:r>
    </w:p>
    <w:p>
      <w:r>
        <w:rPr>
          <w:b/>
          <w:u w:val="single"/>
        </w:rPr>
        <w:t>165738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165739</w:t>
      </w:r>
    </w:p>
    <w:p>
      <w:r>
        <w:t>If she writes a symphony better than Mozart or paints better than Picasso. Only a mad man would say she's half as good.</w:t>
      </w:r>
    </w:p>
    <w:p>
      <w:r>
        <w:rPr>
          <w:b/>
          <w:u w:val="single"/>
        </w:rPr>
        <w:t>165740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165741</w:t>
      </w:r>
    </w:p>
    <w:p>
      <w:r>
        <w:t>RT @JosephineBusano: Lucky is the man who is the first love of a woman, but luckier is the woman who is the last love of a man.</w:t>
        <w:br/>
        <w:br/>
        <w:t>Always MAR…</w:t>
      </w:r>
    </w:p>
    <w:p>
      <w:r>
        <w:rPr>
          <w:b/>
          <w:u w:val="single"/>
        </w:rPr>
        <w:t>165742</w:t>
      </w:r>
    </w:p>
    <w:p>
      <w:r>
        <w:t>RT @SyedSaddiq: "BEHIND every successful man, there's a woman".</w:t>
        <w:br/>
        <w:br/>
        <w:t>I disagree.</w:t>
        <w:br/>
        <w:br/>
        <w:t>It's "NEXT to every successful man, there's a woman"</w:t>
        <w:br/>
        <w:br/>
        <w:t>#KamiSo…</w:t>
      </w:r>
    </w:p>
    <w:p>
      <w:r>
        <w:rPr>
          <w:b/>
          <w:u w:val="single"/>
        </w:rPr>
        <w:t>165743</w:t>
      </w:r>
    </w:p>
    <w:p>
      <w:r>
        <w:t>Nothing like a man willing to spoil you. 😌 how I'm trynna be this weekend: https://t.co/z4ONONl7gw</w:t>
      </w:r>
    </w:p>
    <w:p>
      <w:r>
        <w:rPr>
          <w:b/>
          <w:u w:val="single"/>
        </w:rPr>
        <w:t>165744</w:t>
      </w:r>
    </w:p>
    <w:p>
      <w:r>
        <w:t xml:space="preserve">RT @NotDoneWinning: #adaywithoutwomen </w:t>
        <w:br/>
        <w:t>This needs to be changed to "A day without Third Wave Feminists"</w:t>
        <w:br/>
        <w:br/>
        <w:t xml:space="preserve">Real women will be working. </w:t>
        <w:br/>
        <w:t>#Wome…</w:t>
      </w:r>
    </w:p>
    <w:p>
      <w:r>
        <w:rPr>
          <w:b/>
          <w:u w:val="single"/>
        </w:rPr>
        <w:t>165745</w:t>
      </w:r>
    </w:p>
    <w:p>
      <w:r>
        <w:t xml:space="preserve">RT @SRKsTrooper: "Womens are GOD's Beautiful Creation" - SHAH RUKH KHAN @iamsrk </w:t>
        <w:br/>
        <w:br/>
        <w:t>#womensday https://t.co/nPR9lDsumF</w:t>
      </w:r>
    </w:p>
    <w:p>
      <w:r>
        <w:rPr>
          <w:b/>
          <w:u w:val="single"/>
        </w:rPr>
        <w:t>165746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165747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165748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165749</w:t>
      </w:r>
    </w:p>
    <w:p>
      <w:r>
        <w:t>RT @RGVzoomin: Happy #WomensDay to all the women around the world because it's u women who make the whole world go around 🙏🙏🙏💐💐💐</w:t>
      </w:r>
    </w:p>
    <w:p>
      <w:r>
        <w:rPr>
          <w:b/>
          <w:u w:val="single"/>
        </w:rPr>
        <w:t>165750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165751</w:t>
      </w:r>
    </w:p>
    <w:p>
      <w:r>
        <w:t xml:space="preserve">RT @Thata_Torcuator: Happy is d man who capture the </w:t>
        <w:br/>
        <w:t>first love of a woman. But happier is d</w:t>
        <w:br/>
        <w:t xml:space="preserve">woman who captures d last love of a </w:t>
        <w:br/>
        <w:t xml:space="preserve">man. </w:t>
        <w:br/>
        <w:t>#AL…</w:t>
      </w:r>
    </w:p>
    <w:p>
      <w:r>
        <w:rPr>
          <w:b/>
          <w:u w:val="single"/>
        </w:rPr>
        <w:t>165752</w:t>
      </w:r>
    </w:p>
    <w:p>
      <w:r>
        <w:t xml:space="preserve">RT @mikandynothem: My wife is going to work today beacause she is NO lazy liberal woman looking for a day off! </w:t>
        <w:br/>
        <w:t>#adaywithoutwomen #MAGA htt…</w:t>
      </w:r>
    </w:p>
    <w:p>
      <w:r>
        <w:rPr>
          <w:b/>
          <w:u w:val="single"/>
        </w:rPr>
        <w:t>165753</w:t>
      </w:r>
    </w:p>
    <w:p>
      <w:r>
        <w:t>RT @Metasota: without the love of a woman,</w:t>
        <w:br/>
        <w:t xml:space="preserve">I don't even exist. </w:t>
        <w:br/>
        <w:t>we owe you more.</w:t>
        <w:br/>
        <w:t>you deserve better from us.</w:t>
      </w:r>
    </w:p>
    <w:p>
      <w:r>
        <w:rPr>
          <w:b/>
          <w:u w:val="single"/>
        </w:rPr>
        <w:t>165754</w:t>
      </w:r>
    </w:p>
    <w:p>
      <w:r>
        <w:t>RT @SyedSaddiq: "BEHIND every successful man, there's a woman".</w:t>
        <w:br/>
        <w:br/>
        <w:t>I disagree.</w:t>
        <w:br/>
        <w:br/>
        <w:t>It's "NEXT to every successful man, there's a woman"</w:t>
        <w:br/>
        <w:br/>
        <w:t>#KamiSo…</w:t>
      </w:r>
    </w:p>
    <w:p>
      <w:r>
        <w:rPr>
          <w:b/>
          <w:u w:val="single"/>
        </w:rPr>
        <w:t>165755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165756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165757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165758</w:t>
      </w:r>
    </w:p>
    <w:p>
      <w:r>
        <w:t xml:space="preserve">RT @incharmuese: For the love of a woman, visceral and tender and primitive and fierce. </w:t>
        <w:br/>
        <w:t>For the love of every woman</w:t>
      </w:r>
    </w:p>
    <w:p>
      <w:r>
        <w:rPr>
          <w:b/>
          <w:u w:val="single"/>
        </w:rPr>
        <w:t>165759</w:t>
      </w:r>
    </w:p>
    <w:p>
      <w:r>
        <w:t>RT @SriSri: Women possess a unique combination of will,determination &amp;amp; emotions.They can protect,support &amp;amp; uplift the family &amp;amp; society.Happ…</w:t>
      </w:r>
    </w:p>
    <w:p>
      <w:r>
        <w:rPr>
          <w:b/>
          <w:u w:val="single"/>
        </w:rPr>
        <w:t>165760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165761</w:t>
      </w:r>
    </w:p>
    <w:p>
      <w:r>
        <w:t>"she eats slowly like a lady but actually eats the wings like a man"  😂😂😂💪🏽</w:t>
      </w:r>
    </w:p>
    <w:p>
      <w:r>
        <w:rPr>
          <w:b/>
          <w:u w:val="single"/>
        </w:rPr>
        <w:t>165762</w:t>
      </w:r>
    </w:p>
    <w:p>
      <w:r>
        <w:t>RT @ninasworldx: " she was beautiful, passionate, and just as crazy as I am ... she could party like a man and love like a women"</w:t>
      </w:r>
    </w:p>
    <w:p>
      <w:r>
        <w:rPr>
          <w:b/>
          <w:u w:val="single"/>
        </w:rPr>
        <w:t>165763</w:t>
      </w:r>
    </w:p>
    <w:p>
      <w:r>
        <w:t>RT @aimiekins: like a woman isn't worth a damn unless she can kick ass """""""like a man""""""""</w:t>
      </w:r>
    </w:p>
    <w:p>
      <w:r>
        <w:rPr>
          <w:b/>
          <w:u w:val="single"/>
        </w:rPr>
        <w:t>165764</w:t>
      </w:r>
    </w:p>
    <w:p>
      <w:r>
        <w:t>RT @d_haley_: A boy spends his time looking for a girl to sleep with, a man spends his time looking for a girl worth waking up to.</w:t>
      </w:r>
    </w:p>
    <w:p>
      <w:r>
        <w:rPr>
          <w:b/>
          <w:u w:val="single"/>
        </w:rPr>
        <w:t>165765</w:t>
      </w:r>
    </w:p>
    <w:p>
      <w:r>
        <w:t>RT @smrtgrls: What is life without women? @AmberTamblyn tells all in her poem "Uncertainty" ↓ #ADayWithoutWomen https://t.co/KLmbCDHhFa</w:t>
      </w:r>
    </w:p>
    <w:p>
      <w:r>
        <w:rPr>
          <w:b/>
          <w:u w:val="single"/>
        </w:rPr>
        <w:t>165766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165767</w:t>
      </w:r>
    </w:p>
    <w:p>
      <w:r>
        <w:t>RT @shishir_heg: To all the Mother - ladies out there! #womensday #womensday2017</w:t>
        <w:br/>
        <w:t>We respect fr ur sacrifices&amp;amp;battles u going thru, fr our s…</w:t>
      </w:r>
    </w:p>
    <w:p>
      <w:r>
        <w:rPr>
          <w:b/>
          <w:u w:val="single"/>
        </w:rPr>
        <w:t>165768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165769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165770</w:t>
      </w:r>
    </w:p>
    <w:p>
      <w:r>
        <w:t>RT @TehnDiamond: For the love of a woman helped make me the man I am.</w:t>
      </w:r>
    </w:p>
    <w:p>
      <w:r>
        <w:rPr>
          <w:b/>
          <w:u w:val="single"/>
        </w:rPr>
        <w:t>165771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165772</w:t>
      </w:r>
    </w:p>
    <w:p>
      <w:r>
        <w:t>RT @sexylhez: Lucky is the man who is the first love of a woman, but luckier is the woman who is the last love of a man.</w:t>
        <w:br/>
        <w:t>#ALDUBxDTBYSoulmat…</w:t>
      </w:r>
    </w:p>
    <w:p>
      <w:r>
        <w:rPr>
          <w:b/>
          <w:u w:val="single"/>
        </w:rPr>
        <w:t>165773</w:t>
      </w:r>
    </w:p>
    <w:p>
      <w:r>
        <w:t>RT @distrxst: Looking for a girl to treat like a princess and call me daddy</w:t>
      </w:r>
    </w:p>
    <w:p>
      <w:r>
        <w:rPr>
          <w:b/>
          <w:u w:val="single"/>
        </w:rPr>
        <w:t>165774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165775</w:t>
      </w:r>
    </w:p>
    <w:p>
      <w:r>
        <w:t>Few things are as powerful as the love of a woman for those others in her life. #FlashbackFriday to this book! 💛🌸 https://t.co/VTkIB5TAue https://t.co/MV0iMp2TTr</w:t>
      </w:r>
    </w:p>
    <w:p>
      <w:r>
        <w:rPr>
          <w:b/>
          <w:u w:val="single"/>
        </w:rPr>
        <w:t>165776</w:t>
      </w:r>
    </w:p>
    <w:p>
      <w:r>
        <w:t>RT @crackwit: Women of substance know how to multiply and give it back to the men! They don't hide behind their gender and shed tears #wome…</w:t>
      </w:r>
    </w:p>
    <w:p>
      <w:r>
        <w:rPr>
          <w:b/>
          <w:u w:val="single"/>
        </w:rPr>
        <w:t>165777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165778</w:t>
      </w:r>
    </w:p>
    <w:p>
      <w:r>
        <w:t>#adaywithoutwomen is a day without HALF of us--the U.S., the world. #thefutureisfemale #adaywithoutawoman #womensrightsarehumanrights</w:t>
      </w:r>
    </w:p>
    <w:p>
      <w:r>
        <w:rPr>
          <w:b/>
          <w:u w:val="single"/>
        </w:rPr>
        <w:t>165779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165780</w:t>
      </w:r>
    </w:p>
    <w:p>
      <w:r>
        <w:t>RT @ImRup45: Every Home, Every Heart, Every Feeling, Every Moment Of happiness is incomplete without women's Happy Women’s Day.</w:t>
        <w:br/>
        <w:t>#womensday</w:t>
      </w:r>
    </w:p>
    <w:p>
      <w:r>
        <w:rPr>
          <w:b/>
          <w:u w:val="single"/>
        </w:rPr>
        <w:t>165781</w:t>
      </w:r>
    </w:p>
    <w:p>
      <w:r>
        <w:t>It doesn't make sense i eat like a man but gain no weight 🙄</w:t>
      </w:r>
    </w:p>
    <w:p>
      <w:r>
        <w:rPr>
          <w:b/>
          <w:u w:val="single"/>
        </w:rPr>
        <w:t>165782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165783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165784</w:t>
      </w:r>
    </w:p>
    <w:p>
      <w:r>
        <w:t>RT @TopMegaNewz: Happy #InternationalWomensDay  to all the strong and fierce women all over the globe! 🌹🌹🌹🌹🌹#adaywithoutwomen https://t.co/…</w:t>
      </w:r>
    </w:p>
    <w:p>
      <w:r>
        <w:rPr>
          <w:b/>
          <w:u w:val="single"/>
        </w:rPr>
        <w:t>165785</w:t>
      </w:r>
    </w:p>
    <w:p>
      <w:r>
        <w:t>RT @JJJordynjones: know you're worth ladies ❤️💪🏽 we are all so special 💋 LOVE YOURSELF #womensday</w:t>
      </w:r>
    </w:p>
    <w:p>
      <w:r>
        <w:rPr>
          <w:b/>
          <w:u w:val="single"/>
        </w:rPr>
        <w:t>165786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165787</w:t>
      </w:r>
    </w:p>
    <w:p>
      <w:r>
        <w:t>RT @sexylhez: Lucky is the man who is the first love of a woman, but luckier is the woman who is the last love of a man.</w:t>
        <w:br/>
        <w:t>#ALDUBxDTBYLandas</w:t>
      </w:r>
    </w:p>
    <w:p>
      <w:r>
        <w:rPr>
          <w:b/>
          <w:u w:val="single"/>
        </w:rPr>
        <w:t>165788</w:t>
      </w:r>
    </w:p>
    <w:p>
      <w:r>
        <w:t>RT @Newbyyie: Advice for women : Think like a man "act" like a women</w:t>
      </w:r>
    </w:p>
    <w:p>
      <w:r>
        <w:rPr>
          <w:b/>
          <w:u w:val="single"/>
        </w:rPr>
        <w:t>165789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165790</w:t>
      </w:r>
    </w:p>
    <w:p>
      <w:r>
        <w:t>RT @SyedSaddiq: "BEHIND every successful man, there's a woman".</w:t>
        <w:br/>
        <w:br/>
        <w:t>I disagree.</w:t>
        <w:br/>
        <w:br/>
        <w:t>It's "NEXT to every successful man, there's a woman"</w:t>
        <w:br/>
        <w:br/>
        <w:t>#KamiSo…</w:t>
      </w:r>
    </w:p>
    <w:p>
      <w:r>
        <w:rPr>
          <w:b/>
          <w:u w:val="single"/>
        </w:rPr>
        <w:t>165791</w:t>
      </w:r>
    </w:p>
    <w:p>
      <w:r>
        <w:t>RT @LeahRBoss: #adaywithoutwomen will demonstrate to your family and your boss that your emotions are more important than your responsibili…</w:t>
      </w:r>
    </w:p>
    <w:p>
      <w:r>
        <w:rPr>
          <w:b/>
          <w:u w:val="single"/>
        </w:rPr>
        <w:t>165792</w:t>
      </w:r>
    </w:p>
    <w:p>
      <w:r>
        <w:t>RT @SriSri: Women possess a unique combination of will,determination &amp;amp; emotions.They can protect,support &amp;amp; uplift the family &amp;amp; society.Happ…</w:t>
      </w:r>
    </w:p>
    <w:p>
      <w:r>
        <w:rPr>
          <w:b/>
          <w:u w:val="single"/>
        </w:rPr>
        <w:t>165793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165794</w:t>
      </w:r>
    </w:p>
    <w:p>
      <w:r>
        <w:t>RT @bellathorne: Beauty is everywhere you look in everything you do ❤️ #womensday https://t.co/ljP3vKni3U</w:t>
      </w:r>
    </w:p>
    <w:p>
      <w:r>
        <w:rPr>
          <w:b/>
          <w:u w:val="single"/>
        </w:rPr>
        <w:t>165795</w:t>
      </w:r>
    </w:p>
    <w:p>
      <w:r>
        <w:t>Yes being a woman is good but I still wanna be born as a man when reincarnated. Now what does that say?! #womensday</w:t>
      </w:r>
    </w:p>
    <w:p>
      <w:r>
        <w:rPr>
          <w:b/>
          <w:u w:val="single"/>
        </w:rPr>
        <w:t>165796</w:t>
      </w:r>
    </w:p>
    <w:p>
      <w:r>
        <w:t>6'2 IS TOO MUTHA FUCKN TALL for a girl. Wow.</w:t>
      </w:r>
    </w:p>
    <w:p>
      <w:r>
        <w:rPr>
          <w:b/>
          <w:u w:val="single"/>
        </w:rPr>
        <w:t>165797</w:t>
      </w:r>
    </w:p>
    <w:p>
      <w:r>
        <w:t>RT @BeingHumanJewel: To all the beautiful ladies who can make happiness bloom all around them! Happy #WomensDay! #BeingHumanJewellery #Jewe…</w:t>
      </w:r>
    </w:p>
    <w:p>
      <w:r>
        <w:rPr>
          <w:b/>
          <w:u w:val="single"/>
        </w:rPr>
        <w:t>165798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165799</w:t>
      </w:r>
    </w:p>
    <w:p>
      <w:r>
        <w:t>NEVER JUDGE THE LOVE OF A WOMAN !!</w:t>
        <w:br/>
        <w:t>.</w:t>
        <w:br/>
        <w:t>She might catch you in bed with another girl,storm out of the bedroom with... https://t.co/nXmVZCs8QJ</w:t>
      </w:r>
    </w:p>
    <w:p>
      <w:r>
        <w:rPr>
          <w:b/>
          <w:u w:val="single"/>
        </w:rPr>
        <w:t>165800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165801</w:t>
      </w:r>
    </w:p>
    <w:p>
      <w:r>
        <w:t>RT @SyedSaddiq: "BEHIND every successful man, there's a woman".</w:t>
        <w:br/>
        <w:br/>
        <w:t>I disagree.</w:t>
        <w:br/>
        <w:br/>
        <w:t>It's "NEXT to every successful man, there's a woman"</w:t>
        <w:br/>
        <w:br/>
        <w:t>#KamiSo…</w:t>
      </w:r>
    </w:p>
    <w:p>
      <w:r>
        <w:rPr>
          <w:b/>
          <w:u w:val="single"/>
        </w:rPr>
        <w:t>165802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165803</w:t>
      </w:r>
    </w:p>
    <w:p>
      <w:r>
        <w:t>Two very special creative women who embody love, positivity and joy. Thank you. #womensday#ATL… https://t.co/V88wvIo33Z</w:t>
      </w:r>
    </w:p>
    <w:p>
      <w:r>
        <w:rPr>
          <w:b/>
          <w:u w:val="single"/>
        </w:rPr>
        <w:t>165804</w:t>
      </w:r>
    </w:p>
    <w:p>
      <w:r>
        <w:t xml:space="preserve">The biggest coward of a man is to awaken the love of a woman without the intention of loving her. </w:t>
        <w:br/>
        <w:br/>
        <w:t xml:space="preserve">#SALUTEtoVivoree </w:t>
        <w:br/>
        <w:t>#MAYWARDforStarMusic https://t.co/jBK799cJoY</w:t>
      </w:r>
    </w:p>
    <w:p>
      <w:r>
        <w:rPr>
          <w:b/>
          <w:u w:val="single"/>
        </w:rPr>
        <w:t>165805</w:t>
      </w:r>
    </w:p>
    <w:p>
      <w:r>
        <w:t>RT @SriSri: Women possess a unique combination of will,determination &amp;amp; emotions.They can protect,support &amp;amp; uplift the family &amp;amp; society.Happ…</w:t>
      </w:r>
    </w:p>
    <w:p>
      <w:r>
        <w:rPr>
          <w:b/>
          <w:u w:val="single"/>
        </w:rPr>
        <w:t>165806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165807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165808</w:t>
      </w:r>
    </w:p>
    <w:p>
      <w:r>
        <w:t>RT @TehnDiamond: For the love of a woman helped shape the mind that paints my vision of my future.</w:t>
      </w:r>
    </w:p>
    <w:p>
      <w:r>
        <w:rPr>
          <w:b/>
          <w:u w:val="single"/>
        </w:rPr>
        <w:t>165809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165810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165811</w:t>
      </w:r>
    </w:p>
    <w:p>
      <w:r>
        <w:t>Lucky is the man who is the first love of a woman, but luckier is the woman who is the last love of a man.</w:t>
        <w:br/>
        <w:t>#ALDUBxDTBYSoulmates</w:t>
      </w:r>
    </w:p>
    <w:p>
      <w:r>
        <w:rPr>
          <w:b/>
          <w:u w:val="single"/>
        </w:rPr>
        <w:t>165812</w:t>
      </w:r>
    </w:p>
    <w:p>
      <w:r>
        <w:t>RT @Crazzinessss: Marry a strong woman. Your daughter will have a role model and your son will know what to look for in a woman when he's a…</w:t>
      </w:r>
    </w:p>
    <w:p>
      <w:r>
        <w:rPr>
          <w:b/>
          <w:u w:val="single"/>
        </w:rPr>
        <w:t>165813</w:t>
      </w:r>
    </w:p>
    <w:p>
      <w:r>
        <w:t>RT @Insan_sakshii: Special womens make #Womensday more special. https://t.co/ABhECWPYOd</w:t>
      </w:r>
    </w:p>
    <w:p>
      <w:r>
        <w:rPr>
          <w:b/>
          <w:u w:val="single"/>
        </w:rPr>
        <w:t>165814</w:t>
      </w:r>
    </w:p>
    <w:p>
      <w:r>
        <w:t xml:space="preserve">RT @mikandynothem: My wife is going to work today beacause she is NO lazy liberal woman looking for a day off! </w:t>
        <w:br/>
        <w:t>#adaywithoutwomen #MAGA htt…</w:t>
      </w:r>
    </w:p>
    <w:p>
      <w:r>
        <w:rPr>
          <w:b/>
          <w:u w:val="single"/>
        </w:rPr>
        <w:t>165815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165816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165817</w:t>
      </w:r>
    </w:p>
    <w:p>
      <w:r>
        <w:t>RT @tarak9999: True happiness is when we make our women smile. Celebrating the spirit of #WomensDay with the two most important women in my…</w:t>
      </w:r>
    </w:p>
    <w:p>
      <w:r>
        <w:rPr>
          <w:b/>
          <w:u w:val="single"/>
        </w:rPr>
        <w:t>165818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165819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165820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165821</w:t>
      </w:r>
    </w:p>
    <w:p>
      <w:r>
        <w:t>@Ankieshekhawat You are such a big keedha of cricket. Very rare for a girl...how you get it?</w:t>
      </w:r>
    </w:p>
    <w:p>
      <w:r>
        <w:rPr>
          <w:b/>
          <w:u w:val="single"/>
        </w:rPr>
        <w:t>165822</w:t>
      </w:r>
    </w:p>
    <w:p>
      <w:r>
        <w:t>RT @Bitcheristic: Act like a ladү think like a man.</w:t>
      </w:r>
    </w:p>
    <w:p>
      <w:r>
        <w:rPr>
          <w:b/>
          <w:u w:val="single"/>
        </w:rPr>
        <w:t>165823</w:t>
      </w:r>
    </w:p>
    <w:p>
      <w:r>
        <w:t>RT @UNFPAKen: Nothing should be as important to a nation than the health of its women, children &amp;amp; young people #WomensDay #IWD2017 #GlobalG…</w:t>
      </w:r>
    </w:p>
    <w:p>
      <w:r>
        <w:rPr>
          <w:b/>
          <w:u w:val="single"/>
        </w:rPr>
        <w:t>165824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165825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165826</w:t>
      </w:r>
    </w:p>
    <w:p>
      <w:r>
        <w:t>RT @antonioguterres: We can’t achieve any of our goals without the participation of women and girls. #WomensDay https://t.co/2oCVEQQFMR</w:t>
      </w:r>
    </w:p>
    <w:p>
      <w:r>
        <w:rPr>
          <w:b/>
          <w:u w:val="single"/>
        </w:rPr>
        <w:t>165827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165828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165829</w:t>
      </w:r>
    </w:p>
    <w:p>
      <w:r>
        <w:t>RT @realACJoshua: "We can't be here without the participation of women and girls" - #freeBiafra @Amaka_Ekwo on #WomensDay</w:t>
      </w:r>
    </w:p>
    <w:p>
      <w:r>
        <w:rPr>
          <w:b/>
          <w:u w:val="single"/>
        </w:rPr>
        <w:t>165830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165831</w:t>
      </w:r>
    </w:p>
    <w:p>
      <w:r>
        <w:t>A man is as good as he has to be, and a woman is as bad as she dares. ~Elbert Hubbard</w:t>
        <w:br/>
        <w:br/>
        <w:t>#DTBYSinagMeetsEx https://t.co/4u5FDrlyl4</w:t>
      </w:r>
    </w:p>
    <w:p>
      <w:r>
        <w:rPr>
          <w:b/>
          <w:u w:val="single"/>
        </w:rPr>
        <w:t>165832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165833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165834</w:t>
      </w:r>
    </w:p>
    <w:p>
      <w:r>
        <w:t>RT @smrtgrls: What is life without women? @AmberTamblyn tells all in her poem "Uncertainty" ↓ #ADayWithoutWomen https://t.co/KLmbCDHhFa</w:t>
      </w:r>
    </w:p>
    <w:p>
      <w:r>
        <w:rPr>
          <w:b/>
          <w:u w:val="single"/>
        </w:rPr>
        <w:t>165835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165836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165837</w:t>
      </w:r>
    </w:p>
    <w:p>
      <w:r>
        <w:t>RT @RedChilliesEnt: She is everything you want her to be &amp;amp; sometimes what you may fail to see. Cheers to womanhood. Happy #WomensDay https:…</w:t>
      </w:r>
    </w:p>
    <w:p>
      <w:r>
        <w:rPr>
          <w:b/>
          <w:u w:val="single"/>
        </w:rPr>
        <w:t>165838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165839</w:t>
      </w:r>
    </w:p>
    <w:p>
      <w:r>
        <w:t>@maryanne__98 She looks like a man</w:t>
      </w:r>
    </w:p>
    <w:p>
      <w:r>
        <w:rPr>
          <w:b/>
          <w:u w:val="single"/>
        </w:rPr>
        <w:t>165840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165841</w:t>
      </w:r>
    </w:p>
    <w:p>
      <w:r>
        <w:t>RT @theCandidDiva: Every man needs a woman When his life is a mess,Bcoz just like d game of Chess d Queen Protects d King.</w:t>
        <w:br/>
        <w:t xml:space="preserve">#WomensDay </w:t>
        <w:br/>
        <w:t>#Int…</w:t>
      </w:r>
    </w:p>
    <w:p>
      <w:r>
        <w:rPr>
          <w:b/>
          <w:u w:val="single"/>
        </w:rPr>
        <w:t>165842</w:t>
      </w:r>
    </w:p>
    <w:p>
      <w:r>
        <w:t>RT @ImRaina: Nurtured by my mother,found true love in my wife and understood real meaning of life with my daughter. I'm blessed. Happy #Wom…</w:t>
      </w:r>
    </w:p>
    <w:p>
      <w:r>
        <w:rPr>
          <w:b/>
          <w:u w:val="single"/>
        </w:rPr>
        <w:t>165843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165844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165845</w:t>
      </w:r>
    </w:p>
    <w:p>
      <w:r>
        <w:t>The foundation of every great man is the love of a woman -Pierre</w:t>
      </w:r>
    </w:p>
    <w:p>
      <w:r>
        <w:rPr>
          <w:b/>
          <w:u w:val="single"/>
        </w:rPr>
        <w:t>165846</w:t>
      </w:r>
    </w:p>
    <w:p>
      <w:r>
        <w:t>RT @ImRaina: Nurtured by my mother,found true love in my wife and understood real meaning of life with my daughter. I'm blessed. Happy #Wom…</w:t>
      </w:r>
    </w:p>
    <w:p>
      <w:r>
        <w:rPr>
          <w:b/>
          <w:u w:val="single"/>
        </w:rPr>
        <w:t>165847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165848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165849</w:t>
      </w:r>
    </w:p>
    <w:p>
      <w:r>
        <w:t>RT @SyedSaddiq: "BEHIND every successful man, there's a woman".</w:t>
        <w:br/>
        <w:br/>
        <w:t>I disagree.</w:t>
        <w:br/>
        <w:br/>
        <w:t>It's "NEXT to every successful man, there's a woman"</w:t>
        <w:br/>
        <w:br/>
        <w:t>#KamiSo…</w:t>
      </w:r>
    </w:p>
    <w:p>
      <w:r>
        <w:rPr>
          <w:b/>
          <w:u w:val="single"/>
        </w:rPr>
        <w:t>165850</w:t>
      </w:r>
    </w:p>
    <w:p>
      <w:r>
        <w:t>RT @UN: Empowering women empowers humanity. @WFP #BeBoldForChange info is here:  https://t.co/nMjW6lkmiF #WomensDay https://t.co/BAM7CSqzgi</w:t>
      </w:r>
    </w:p>
    <w:p>
      <w:r>
        <w:rPr>
          <w:b/>
          <w:u w:val="single"/>
        </w:rPr>
        <w:t>165851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165852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165853</w:t>
      </w:r>
    </w:p>
    <w:p>
      <w:r>
        <w:t>RT @LeahRBoss: #adaywithoutwomen will demonstrate to your family and your boss that your emotions are more important than your responsibili…</w:t>
      </w:r>
    </w:p>
    <w:p>
      <w:r>
        <w:rPr>
          <w:b/>
          <w:u w:val="single"/>
        </w:rPr>
        <w:t>165854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165855</w:t>
      </w:r>
    </w:p>
    <w:p>
      <w:r>
        <w:t>RT @bellathorne: Beauty is everywhere you look in everything you do ❤️ #womensday https://t.co/ljP3vKni3U</w:t>
      </w:r>
    </w:p>
    <w:p>
      <w:r>
        <w:rPr>
          <w:b/>
          <w:u w:val="single"/>
        </w:rPr>
        <w:t>165856</w:t>
      </w:r>
    </w:p>
    <w:p>
      <w:r>
        <w:t>RT @welfordwrites: #quote A woman who strives to be like a man lacks ambition. Helen Rowland</w:t>
      </w:r>
    </w:p>
    <w:p>
      <w:r>
        <w:rPr>
          <w:b/>
          <w:u w:val="single"/>
        </w:rPr>
        <w:t>165857</w:t>
      </w:r>
    </w:p>
    <w:p>
      <w:r>
        <w:t>i've probably said this once before, but i look for a girl who i think would be a good mother when picking out who i want to date</w:t>
        <w:br/>
        <w:t>it's weird</w:t>
      </w:r>
    </w:p>
    <w:p>
      <w:r>
        <w:rPr>
          <w:b/>
          <w:u w:val="single"/>
        </w:rPr>
        <w:t>165858</w:t>
      </w:r>
    </w:p>
    <w:p>
      <w:r>
        <w:t>RT @sufirosman_: "Be like a child with your wife, but when she needs you, be like a man." 🌹</w:t>
        <w:br/>
        <w:br/>
        <w:t>- Umar ibn Al-Khattab https://t.co/Ea5DcQ0tcG</w:t>
      </w:r>
    </w:p>
    <w:p>
      <w:r>
        <w:rPr>
          <w:b/>
          <w:u w:val="single"/>
        </w:rPr>
        <w:t>165859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165860</w:t>
      </w:r>
    </w:p>
    <w:p>
      <w:r>
        <w:t>Work like a man, play like a woman 👌</w:t>
      </w:r>
    </w:p>
    <w:p>
      <w:r>
        <w:rPr>
          <w:b/>
          <w:u w:val="single"/>
        </w:rPr>
        <w:t>165861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165862</w:t>
      </w:r>
    </w:p>
    <w:p>
      <w:r>
        <w:t xml:space="preserve">RT @incharmuese: For the love of a woman, visceral and tender and primitive and fierce. </w:t>
        <w:br/>
        <w:t>For the love of every woman</w:t>
      </w:r>
    </w:p>
    <w:p>
      <w:r>
        <w:rPr>
          <w:b/>
          <w:u w:val="single"/>
        </w:rPr>
        <w:t>165863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165864</w:t>
      </w:r>
    </w:p>
    <w:p>
      <w:r>
        <w:t>Looking for a girl to treat like a princess and call me daddy</w:t>
      </w:r>
    </w:p>
    <w:p>
      <w:r>
        <w:rPr>
          <w:b/>
          <w:u w:val="single"/>
        </w:rPr>
        <w:t>165865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165866</w:t>
      </w:r>
    </w:p>
    <w:p>
      <w:r>
        <w:t>RT @NiliMajumder: "We can’t achieve any of our goals without the participation of women &amp;amp; girls" - @AntonioGuterres on #WomensDay https://t…</w:t>
      </w:r>
    </w:p>
    <w:p>
      <w:r>
        <w:rPr>
          <w:b/>
          <w:u w:val="single"/>
        </w:rPr>
        <w:t>165867</w:t>
      </w:r>
    </w:p>
    <w:p>
      <w:r>
        <w:t xml:space="preserve">RT @bangla_binodon: #womensday  Women have surely outdone men if they judge with wisdom. Bengali theater is also not an exception. </w:t>
        <w:br/>
        <w:t>https:/…</w:t>
      </w:r>
    </w:p>
    <w:p>
      <w:r>
        <w:rPr>
          <w:b/>
          <w:u w:val="single"/>
        </w:rPr>
        <w:t>165868</w:t>
      </w:r>
    </w:p>
    <w:p>
      <w:r>
        <w:t>Act like a lady, think like a man! 💭.</w:t>
      </w:r>
    </w:p>
    <w:p>
      <w:r>
        <w:rPr>
          <w:b/>
          <w:u w:val="single"/>
        </w:rPr>
        <w:t>165869</w:t>
      </w:r>
    </w:p>
    <w:p>
      <w:r>
        <w:t>RT @mariabotta: Should a woman act like a man in business? #WomenWhoLead #womenleaders #BossLady https://t.co/RTZcgElsSL</w:t>
      </w:r>
    </w:p>
    <w:p>
      <w:r>
        <w:rPr>
          <w:b/>
          <w:u w:val="single"/>
        </w:rPr>
        <w:t>165870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165871</w:t>
      </w:r>
    </w:p>
    <w:p>
      <w:r>
        <w:t>RT @SyedSaddiq: "BEHIND every successful man, there's a woman".</w:t>
        <w:br/>
        <w:br/>
        <w:t>I disagree.</w:t>
        <w:br/>
        <w:br/>
        <w:t>It's "NEXT to every successful man, there's a woman"</w:t>
        <w:br/>
        <w:br/>
        <w:t>#KamiSo…</w:t>
      </w:r>
    </w:p>
    <w:p>
      <w:r>
        <w:rPr>
          <w:b/>
          <w:u w:val="single"/>
        </w:rPr>
        <w:t>165872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165873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165874</w:t>
      </w:r>
    </w:p>
    <w:p>
      <w:r>
        <w:t>and I’m going to be right behind you.  And if the love of a woman or two, dear, could move you to such heights, then all I can do</w:t>
      </w:r>
    </w:p>
    <w:p>
      <w:r>
        <w:rPr>
          <w:b/>
          <w:u w:val="single"/>
        </w:rPr>
        <w:t>165875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165876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165877</w:t>
      </w:r>
    </w:p>
    <w:p>
      <w:r>
        <w:t>RT @antonioguterres: We can’t achieve any of our goals without the participation of women and girls. #WomensDay https://t.co/2oCVEQQFMR</w:t>
      </w:r>
    </w:p>
    <w:p>
      <w:r>
        <w:rPr>
          <w:b/>
          <w:u w:val="single"/>
        </w:rPr>
        <w:t>165878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165879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165880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165881</w:t>
      </w:r>
    </w:p>
    <w:p>
      <w:r>
        <w:t>random guy at dollar general: 'you're working on 6 ft tall ma'am you know that?' what no actually I didn't dang that's tall for a girl wow</w:t>
      </w:r>
    </w:p>
    <w:p>
      <w:r>
        <w:rPr>
          <w:b/>
          <w:u w:val="single"/>
        </w:rPr>
        <w:t>165882</w:t>
      </w:r>
    </w:p>
    <w:p>
      <w:r>
        <w:t>RT @SyedSaddiq: "BEHIND every successful man, there's a woman".</w:t>
        <w:br/>
        <w:br/>
        <w:t>I disagree.</w:t>
        <w:br/>
        <w:br/>
        <w:t>It's "NEXT to every successful man, there's a woman"</w:t>
        <w:br/>
        <w:br/>
        <w:t>#KamiSo…</w:t>
      </w:r>
    </w:p>
    <w:p>
      <w:r>
        <w:rPr>
          <w:b/>
          <w:u w:val="single"/>
        </w:rPr>
        <w:t>165883</w:t>
      </w:r>
    </w:p>
    <w:p>
      <w:r>
        <w:t xml:space="preserve">RT @NotDoneWinning: #adaywithoutwomen </w:t>
        <w:br/>
        <w:t>This needs to be changed to "A day without Third Wave Feminists"</w:t>
        <w:br/>
        <w:br/>
        <w:t xml:space="preserve">Real women will be working. </w:t>
        <w:br/>
        <w:t>#Wome…</w:t>
      </w:r>
    </w:p>
    <w:p>
      <w:r>
        <w:rPr>
          <w:b/>
          <w:u w:val="single"/>
        </w:rPr>
        <w:t>165884</w:t>
      </w:r>
    </w:p>
    <w:p>
      <w:r>
        <w:t>RT @SyedSaddiq: "BEHIND every successful man, there's a woman".</w:t>
        <w:br/>
        <w:br/>
        <w:t>I disagree.</w:t>
        <w:br/>
        <w:br/>
        <w:t>It's "NEXT to every successful man, there's a woman"</w:t>
        <w:br/>
        <w:br/>
        <w:t>#KamiSo…</w:t>
      </w:r>
    </w:p>
    <w:p>
      <w:r>
        <w:rPr>
          <w:b/>
          <w:u w:val="single"/>
        </w:rPr>
        <w:t>165885</w:t>
      </w:r>
    </w:p>
    <w:p>
      <w:r>
        <w:t>"the biggest coward of a man is to awaken the love of a woman without the intention of loving her"..</w:t>
      </w:r>
    </w:p>
    <w:p>
      <w:r>
        <w:rPr>
          <w:b/>
          <w:u w:val="single"/>
        </w:rPr>
        <w:t>165886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165887</w:t>
      </w:r>
    </w:p>
    <w:p>
      <w:r>
        <w:t>RT @SyedSaddiq: "BEHIND every successful man, there's a woman".</w:t>
        <w:br/>
        <w:br/>
        <w:t>I disagree.</w:t>
        <w:br/>
        <w:br/>
        <w:t>It's "NEXT to every successful man, there's a woman"</w:t>
        <w:br/>
        <w:br/>
        <w:t>#KamiSo…</w:t>
      </w:r>
    </w:p>
    <w:p>
      <w:r>
        <w:rPr>
          <w:b/>
          <w:u w:val="single"/>
        </w:rPr>
        <w:t>165888</w:t>
      </w:r>
    </w:p>
    <w:p>
      <w:r>
        <w:t>RT @xanria_018: Lucky is the man who is the first love of a woman, but luckier is the woman who is the last love of a man.</w:t>
        <w:br/>
        <w:t>#ALDUBxDTBYSoulm…</w:t>
      </w:r>
    </w:p>
    <w:p>
      <w:r>
        <w:rPr>
          <w:b/>
          <w:u w:val="single"/>
        </w:rPr>
        <w:t>165889</w:t>
      </w:r>
    </w:p>
    <w:p>
      <w:r>
        <w:t>A Good Wife knows it doesn't matter who does a managerial job as long as its the best man for the job #IWD2017</w:t>
      </w:r>
    </w:p>
    <w:p>
      <w:r>
        <w:rPr>
          <w:b/>
          <w:u w:val="single"/>
        </w:rPr>
        <w:t>165890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165891</w:t>
      </w:r>
    </w:p>
    <w:p>
      <w:r>
        <w:t>RT @CaWalnutsIndia: It's #womensday today! What better way to celebrate the spirit of womanhood @aaharfoodexpo #CaliforniaWalnuts https://t…</w:t>
      </w:r>
    </w:p>
    <w:p>
      <w:r>
        <w:rPr>
          <w:b/>
          <w:u w:val="single"/>
        </w:rPr>
        <w:t>165892</w:t>
      </w:r>
    </w:p>
    <w:p>
      <w:r>
        <w:t>RT @bellathorne: Beauty is everywhere you look in everything you do ❤️ #womensday https://t.co/ljP3vKni3U</w:t>
      </w:r>
    </w:p>
    <w:p>
      <w:r>
        <w:rPr>
          <w:b/>
          <w:u w:val="single"/>
        </w:rPr>
        <w:t>165893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165894</w:t>
      </w:r>
    </w:p>
    <w:p>
      <w:r>
        <w:t>“She’s as good as many a man!”</w:t>
        <w:br/>
        <w:br/>
        <w:t>“Of course!</w:t>
      </w:r>
    </w:p>
    <w:p>
      <w:r>
        <w:rPr>
          <w:b/>
          <w:u w:val="single"/>
        </w:rPr>
        <w:t>165895</w:t>
      </w:r>
    </w:p>
    <w:p>
      <w:r>
        <w:t xml:space="preserve">RT @iamTinaDatta: There is no force equal to that of a determined woman... </w:t>
        <w:br/>
        <w:t>#bedetermined #strongwomen #independentwoman #womensday @amitkh…</w:t>
      </w:r>
    </w:p>
    <w:p>
      <w:r>
        <w:rPr>
          <w:b/>
          <w:u w:val="single"/>
        </w:rPr>
        <w:t>165896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165897</w:t>
      </w:r>
    </w:p>
    <w:p>
      <w:r>
        <w:t>Just as you cannot put a good man down, you can't put a beautiful woman down.</w:t>
      </w:r>
    </w:p>
    <w:p>
      <w:r>
        <w:rPr>
          <w:b/>
          <w:u w:val="single"/>
        </w:rPr>
        <w:t>165898</w:t>
      </w:r>
    </w:p>
    <w:p>
      <w:r>
        <w:t>where would we be without the love of a woman?</w:t>
      </w:r>
    </w:p>
    <w:p>
      <w:r>
        <w:rPr>
          <w:b/>
          <w:u w:val="single"/>
        </w:rPr>
        <w:t>165899</w:t>
      </w:r>
    </w:p>
    <w:p>
      <w:r>
        <w:t xml:space="preserve">RT @mikandynothem: My wife is going to work today beacause she is NO lazy liberal woman looking for a day off! </w:t>
        <w:br/>
        <w:t>#adaywithoutwomen #MAGA htt…</w:t>
      </w:r>
    </w:p>
    <w:p>
      <w:r>
        <w:rPr>
          <w:b/>
          <w:u w:val="single"/>
        </w:rPr>
        <w:t>165900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165901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165902</w:t>
      </w:r>
    </w:p>
    <w:p>
      <w:r>
        <w:t>RT @antonioguterres: We can’t achieve any of our goals without the participation of women and girls. #WomensDay https://t.co/2oCVEQQFMR</w:t>
      </w:r>
    </w:p>
    <w:p>
      <w:r>
        <w:rPr>
          <w:b/>
          <w:u w:val="single"/>
        </w:rPr>
        <w:t>165903</w:t>
      </w:r>
    </w:p>
    <w:p>
      <w:r>
        <w:t>RT @Ramon36069: THE LOVE OF A WOMAN&amp;gt;LET HER LOVE U! https://t.co/CMbv3DRu9o</w:t>
      </w:r>
    </w:p>
    <w:p>
      <w:r>
        <w:rPr>
          <w:b/>
          <w:u w:val="single"/>
        </w:rPr>
        <w:t>165904</w:t>
      </w:r>
    </w:p>
    <w:p>
      <w:r>
        <w:t>RT @FekuLeaks: .@narendramodi Saluting the indomitable spirit, determination &amp;amp; dedication of Nari Shakti on International #womensday #TheGr…</w:t>
      </w:r>
    </w:p>
    <w:p>
      <w:r>
        <w:rPr>
          <w:b/>
          <w:u w:val="single"/>
        </w:rPr>
        <w:t>165905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165906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165907</w:t>
      </w:r>
    </w:p>
    <w:p>
      <w:r>
        <w:t>RT @E2MSolutions: To all the beautiful women, today is your day!! Feel special, unique and top of the world!! #womensday #womensday2017 #wo…</w:t>
      </w:r>
    </w:p>
    <w:p>
      <w:r>
        <w:rPr>
          <w:b/>
          <w:u w:val="single"/>
        </w:rPr>
        <w:t>165908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165909</w:t>
      </w:r>
    </w:p>
    <w:p>
      <w:r>
        <w:t>RT @SyedSaddiq: "BEHIND every successful man, there's a woman".</w:t>
        <w:br/>
        <w:br/>
        <w:t>I disagree.</w:t>
        <w:br/>
        <w:br/>
        <w:t>It's "NEXT to every successful man, there's a woman"</w:t>
        <w:br/>
        <w:br/>
        <w:t>#KamiSo…</w:t>
      </w:r>
    </w:p>
    <w:p>
      <w:r>
        <w:rPr>
          <w:b/>
          <w:u w:val="single"/>
        </w:rPr>
        <w:t>165910</w:t>
      </w:r>
    </w:p>
    <w:p>
      <w:r>
        <w:t>Marched with strong women yesterday in Boston 😊 #InternationalWomensDay #ADayWithoutAWoman #ADayWithoutWomen #Boston</w:t>
      </w:r>
    </w:p>
    <w:p>
      <w:r>
        <w:rPr>
          <w:b/>
          <w:u w:val="single"/>
        </w:rPr>
        <w:t>165911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165912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165913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165914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165915</w:t>
      </w:r>
    </w:p>
    <w:p>
      <w:r>
        <w:t>you gotta act like a woman and think like a man</w:t>
      </w:r>
    </w:p>
    <w:p>
      <w:r>
        <w:rPr>
          <w:b/>
          <w:u w:val="single"/>
        </w:rPr>
        <w:t>165916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165917</w:t>
      </w:r>
    </w:p>
    <w:p>
      <w:r>
        <w:t>RT @UN_Women: "Why do we continue to undervalue fathers and overburden mothers?" -Goodwill Ambassador Anne Hathaway on paid parental leave.…</w:t>
      </w:r>
    </w:p>
    <w:p>
      <w:r>
        <w:rPr>
          <w:b/>
          <w:u w:val="single"/>
        </w:rPr>
        <w:t>165918</w:t>
      </w:r>
    </w:p>
    <w:p>
      <w:r>
        <w:t>RT @kengayi625: Lucky is the man who is the first love of a woman, but luckier is the woman who is the last love of a man.</w:t>
        <w:br/>
        <w:t>#ALDUB85thWeeksa…</w:t>
      </w:r>
    </w:p>
    <w:p>
      <w:r>
        <w:rPr>
          <w:b/>
          <w:u w:val="single"/>
        </w:rPr>
        <w:t>165919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165920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165921</w:t>
      </w:r>
    </w:p>
    <w:p>
      <w:r>
        <w:t>RT @queenbee__d: If a guy pays for a girl's meal he was taught right, but if a girl EXPECTS him to pay for her meal she was taught wrong.</w:t>
      </w:r>
    </w:p>
    <w:p>
      <w:r>
        <w:rPr>
          <w:b/>
          <w:u w:val="single"/>
        </w:rPr>
        <w:t>165922</w:t>
      </w:r>
    </w:p>
    <w:p>
      <w:r>
        <w:t>RT @xanria_018: Lucky is the man who is the first love of a woman, but luckier is the woman who is the last love of a man.</w:t>
        <w:br/>
        <w:t>#ALDUBxDTBYLandas</w:t>
      </w:r>
    </w:p>
    <w:p>
      <w:r>
        <w:rPr>
          <w:b/>
          <w:u w:val="single"/>
        </w:rPr>
        <w:t>165923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165924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165925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165926</w:t>
      </w:r>
    </w:p>
    <w:p>
      <w:r>
        <w:t xml:space="preserve">RT @mikandynothem: My wife is going to work today beacause she is NO lazy liberal woman looking for a day off! </w:t>
        <w:br/>
        <w:t>#adaywithoutwomen #MAGA htt…</w:t>
      </w:r>
    </w:p>
    <w:p>
      <w:r>
        <w:rPr>
          <w:b/>
          <w:u w:val="single"/>
        </w:rPr>
        <w:t>165927</w:t>
      </w:r>
    </w:p>
    <w:p>
      <w:r>
        <w:t>RT @UNFPA_ESARO: When a woman can plan her family, she can plan the rest of her life. #WomensDay https://t.co/yRhHjMjfjH</w:t>
      </w:r>
    </w:p>
    <w:p>
      <w:r>
        <w:rPr>
          <w:b/>
          <w:u w:val="single"/>
        </w:rPr>
        <w:t>165928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165929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165930</w:t>
      </w:r>
    </w:p>
    <w:p>
      <w:r>
        <w:t>RT @UN: "We can’t achieve any of our goals without the participation of women and girls" - @AntonioGuterres on #WomensDay https://t.co/J3ce…</w:t>
      </w:r>
    </w:p>
    <w:p>
      <w:r>
        <w:rPr>
          <w:b/>
          <w:u w:val="single"/>
        </w:rPr>
        <w:t>165931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165932</w:t>
      </w:r>
    </w:p>
    <w:p>
      <w:r>
        <w:t>RT @sesamestreet: Girls can change the world. Happy International #WomensDay! #IWD2017 https://t.co/CRe6pySrrf</w:t>
      </w:r>
    </w:p>
    <w:p>
      <w:r>
        <w:rPr>
          <w:b/>
          <w:u w:val="single"/>
        </w:rPr>
        <w:t>165933</w:t>
      </w:r>
    </w:p>
    <w:p>
      <w:r>
        <w:t>RT @kengayi625: Lucky is the man who is the first love of a woman, but luckier is the woman who is the last love of a man.</w:t>
        <w:br/>
        <w:t>#ALDUB85thWeeksa…</w:t>
      </w:r>
    </w:p>
    <w:p>
      <w:r>
        <w:rPr>
          <w:b/>
          <w:u w:val="single"/>
        </w:rPr>
        <w:t>165934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165935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165936</w:t>
      </w:r>
    </w:p>
    <w:p>
      <w:r>
        <w:t>RT @SriSri: Women possess a unique combination of will,determination &amp;amp; emotions.They can protect,support &amp;amp; uplift the family &amp;amp; society.Happ…</w:t>
      </w:r>
    </w:p>
    <w:p>
      <w:r>
        <w:rPr>
          <w:b/>
          <w:u w:val="single"/>
        </w:rPr>
        <w:t>165937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165938</w:t>
      </w:r>
    </w:p>
    <w:p>
      <w:r>
        <w:t>RT @periyakulam: Do not underestimate working women.</w:t>
        <w:br/>
        <w:t>Salute women and respect women hood.</w:t>
        <w:br/>
        <w:br/>
        <w:t>A woman,</w:t>
        <w:br/>
        <w:t xml:space="preserve">construct her family. </w:t>
        <w:br/>
        <w:t>build values of…</w:t>
      </w:r>
    </w:p>
    <w:p>
      <w:r>
        <w:rPr>
          <w:b/>
          <w:u w:val="single"/>
        </w:rPr>
        <w:t>165939</w:t>
      </w:r>
    </w:p>
    <w:p>
      <w:r>
        <w:t>ABCDEFG Means</w:t>
        <w:br/>
        <w:t>A Boy Can Do Everything For a Girl</w:t>
        <w:br/>
        <w:br/>
        <w:t>Reverse,GFEDCBA</w:t>
        <w:br/>
        <w:t>Girl Forget Everything Done and Catches new Boy Again</w:t>
        <w:br/>
        <w:t>#😂😂😂</w:t>
        <w:br/>
        <w:t>-Cheep Cy</w:t>
      </w:r>
    </w:p>
    <w:p>
      <w:r>
        <w:rPr>
          <w:b/>
          <w:u w:val="single"/>
        </w:rPr>
        <w:t>165940</w:t>
      </w:r>
    </w:p>
    <w:p>
      <w:r>
        <w:t>Time to get up and walk like a man</w:t>
        <w:br/>
        <w:t>https://t.co/btXwG2trT1</w:t>
        <w:br/>
        <w:t>#heatlhtips #drdavidsamadi #menshealth</w:t>
      </w:r>
    </w:p>
    <w:p>
      <w:r>
        <w:rPr>
          <w:b/>
          <w:u w:val="single"/>
        </w:rPr>
        <w:t>165941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165942</w:t>
      </w:r>
    </w:p>
    <w:p>
      <w:r>
        <w:t>If a man marries a good woman, he will have a happy life</w:t>
        <w:br/>
        <w:t>as long as he himself is not ambitious&amp;amp;is quiet &amp;amp;obedient😊</w:t>
        <w:br/>
        <w:t>Shut it, I'm talking now</w:t>
      </w:r>
    </w:p>
    <w:p>
      <w:r>
        <w:rPr>
          <w:b/>
          <w:u w:val="single"/>
        </w:rPr>
        <w:t>165943</w:t>
      </w:r>
    </w:p>
    <w:p>
      <w:r>
        <w:t>RT @SyedSaddiq: "BEHIND every successful man, there's a woman".</w:t>
        <w:br/>
        <w:br/>
        <w:t>I disagree.</w:t>
        <w:br/>
        <w:br/>
        <w:t>It's "NEXT to every successful man, there's a woman"</w:t>
        <w:br/>
        <w:br/>
        <w:t>#KamiSo…</w:t>
      </w:r>
    </w:p>
    <w:p>
      <w:r>
        <w:rPr>
          <w:b/>
          <w:u w:val="single"/>
        </w:rPr>
        <w:t>165944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165945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165946</w:t>
      </w:r>
    </w:p>
    <w:p>
      <w:r>
        <w:t>RT @AliaImanHMS: Everybody knows that every girl should only want to marry a (sane) man as good as her (sane) father. Nobody can top a girl…</w:t>
      </w:r>
    </w:p>
    <w:p>
      <w:r>
        <w:rPr>
          <w:b/>
          <w:u w:val="single"/>
        </w:rPr>
        <w:t>165947</w:t>
      </w:r>
    </w:p>
    <w:p>
      <w:r>
        <w:t>RT @UN: "We can’t achieve any of our goals without the participation of women and girls" - @AntonioGuterres on #WomensDay https://t.co/J3ce…</w:t>
      </w:r>
    </w:p>
    <w:p>
      <w:r>
        <w:rPr>
          <w:b/>
          <w:u w:val="single"/>
        </w:rPr>
        <w:t>165948</w:t>
      </w:r>
    </w:p>
    <w:p>
      <w:r>
        <w:t>RT @montenegro_emil: There are two sorts of affection - the love of a woman you respect, and the love for the woman you love.</w:t>
        <w:br/>
        <w:t>#ALDUBHBDMaine</w:t>
      </w:r>
    </w:p>
    <w:p>
      <w:r>
        <w:rPr>
          <w:b/>
          <w:u w:val="single"/>
        </w:rPr>
        <w:t>165949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165950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165951</w:t>
      </w:r>
    </w:p>
    <w:p>
      <w:r>
        <w:t>RT @AGMRedMylene: A man is as good as he has to be, and a woman is as bad as she dares. ~Elbert Hubbard</w:t>
        <w:br/>
        <w:br/>
        <w:t>#DTBYSinagMeetsEx https://t.co/4u5…</w:t>
      </w:r>
    </w:p>
    <w:p>
      <w:r>
        <w:rPr>
          <w:b/>
          <w:u w:val="single"/>
        </w:rPr>
        <w:t>165952</w:t>
      </w:r>
    </w:p>
    <w:p>
      <w:r>
        <w:t>Girls rock, indeed!! InternationalWomensDay  #BeBoldForChange -Brezee Barnes  #WomenPower #ADayWithoutWomen https://t.co/gNFRGVyXMk</w:t>
      </w:r>
    </w:p>
    <w:p>
      <w:r>
        <w:rPr>
          <w:b/>
          <w:u w:val="single"/>
        </w:rPr>
        <w:t>165953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165954</w:t>
      </w:r>
    </w:p>
    <w:p>
      <w:r>
        <w:t>RT @UN: "We can’t achieve any of our goals without the participation of women and girls" - @AntonioGuterres on #WomensDay https://t.co/J3ce…</w:t>
      </w:r>
    </w:p>
    <w:p>
      <w:r>
        <w:rPr>
          <w:b/>
          <w:u w:val="single"/>
        </w:rPr>
        <w:t>165955</w:t>
      </w:r>
    </w:p>
    <w:p>
      <w:r>
        <w:t>RT @UNFPAKen: When a woman can plan her family, she can plan the rest of her life. #WomensDay #IWD2017 #Planet5050 #GlobalGoals #Equality @…</w:t>
      </w:r>
    </w:p>
    <w:p>
      <w:r>
        <w:rPr>
          <w:b/>
          <w:u w:val="single"/>
        </w:rPr>
        <w:t>165956</w:t>
      </w:r>
    </w:p>
    <w:p>
      <w:r>
        <w:t>RT @Zaynab71990: Women are like flowers. They shouldbe treated gently, kindly, and with affection.” - Imam Ali (AS)</w:t>
        <w:br/>
        <w:br/>
        <w:t>#WomensDay</w:t>
      </w:r>
    </w:p>
    <w:p>
      <w:r>
        <w:rPr>
          <w:b/>
          <w:u w:val="single"/>
        </w:rPr>
        <w:t>165957</w:t>
      </w:r>
    </w:p>
    <w:p>
      <w:r>
        <w:t>RT @sexylhez: Lucky is the man who is the first love of a woman, but luckier is the woman who is the last love of a man.</w:t>
        <w:br/>
        <w:t>#ALDUBxDTBYSoulmat…</w:t>
      </w:r>
    </w:p>
    <w:p>
      <w:r>
        <w:rPr>
          <w:b/>
          <w:u w:val="single"/>
        </w:rPr>
        <w:t>165958</w:t>
      </w:r>
    </w:p>
    <w:p>
      <w:r>
        <w:t>RT @iamhumayunsaeed: Let there be no doubt that women are at par with men in most things &amp;amp; superior in some. Always treat them with love an…</w:t>
      </w:r>
    </w:p>
    <w:p>
      <w:r>
        <w:rPr>
          <w:b/>
          <w:u w:val="single"/>
        </w:rPr>
        <w:t>165959</w:t>
      </w:r>
    </w:p>
    <w:p>
      <w:r>
        <w:t>RT @latinaafortrump: I won't participate in  #ADayWithoutWomen, absurd to suggest women are less important than men or that we don't have e…</w:t>
      </w:r>
    </w:p>
    <w:p>
      <w:r>
        <w:rPr>
          <w:b/>
          <w:u w:val="single"/>
        </w:rPr>
        <w:t>165960</w:t>
      </w:r>
    </w:p>
    <w:p>
      <w:r>
        <w:t>RT @UN: "We can’t achieve any of our goals without the participation of women and girls" - @AntonioGuterres on #WomensDay https://t.co/J3ce…</w:t>
      </w:r>
    </w:p>
    <w:p>
      <w:r>
        <w:rPr>
          <w:b/>
          <w:u w:val="single"/>
        </w:rPr>
        <w:t>165961</w:t>
      </w:r>
    </w:p>
    <w:p>
      <w:r>
        <w:t>RT @WHO: Today is #WomensDay! Every day millions of women provide health services, save lives &amp;amp; keep people healthier all over the world 🌍…</w:t>
      </w:r>
    </w:p>
    <w:p>
      <w:r>
        <w:rPr>
          <w:b/>
          <w:u w:val="single"/>
        </w:rPr>
        <w:t>165962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165963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165964</w:t>
      </w:r>
    </w:p>
    <w:p>
      <w:r>
        <w:t>RT @xanria_018: Lucky is the man who is the first love of a woman,but luckier is the woman who is the last love of a man</w:t>
        <w:br/>
        <w:t>Happy Birthday Mai…</w:t>
      </w:r>
    </w:p>
    <w:p>
      <w:r>
        <w:rPr>
          <w:b/>
          <w:u w:val="single"/>
        </w:rPr>
        <w:t>165965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165966</w:t>
      </w:r>
    </w:p>
    <w:p>
      <w:r>
        <w:t>RT @SyedSaddiq: "BEHIND every successful man, there's a woman".</w:t>
        <w:br/>
        <w:br/>
        <w:t>I disagree.</w:t>
        <w:br/>
        <w:br/>
        <w:t>It's "NEXT to every successful man, there's a woman"</w:t>
        <w:br/>
        <w:br/>
        <w:t>#KamiSo…</w:t>
      </w:r>
    </w:p>
    <w:p>
      <w:r>
        <w:rPr>
          <w:b/>
          <w:u w:val="single"/>
        </w:rPr>
        <w:t>165967</w:t>
      </w:r>
    </w:p>
    <w:p>
      <w:r>
        <w:t>RT @MihirBijur: "She slept with wolves without fear, for the wolves knew that a lion was among them" - R.M Drake #womensday</w:t>
      </w:r>
    </w:p>
    <w:p>
      <w:r>
        <w:rPr>
          <w:b/>
          <w:u w:val="single"/>
        </w:rPr>
        <w:t>165968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165969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165970</w:t>
      </w:r>
    </w:p>
    <w:p>
      <w:r>
        <w:t>Real women don't go along w/ #adaywithoutwomen crap! It's a fake cause manufactured by man-hating feminists/lesbians. #Stopit #yourefired</w:t>
      </w:r>
    </w:p>
    <w:p>
      <w:r>
        <w:rPr>
          <w:b/>
          <w:u w:val="single"/>
        </w:rPr>
        <w:t>165971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165972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165973</w:t>
      </w:r>
    </w:p>
    <w:p>
      <w:r>
        <w:t>RT @bellathorne: Beauty is everywhere you look in everything you do ❤️ #womensday https://t.co/ljP3vKni3U</w:t>
      </w:r>
    </w:p>
    <w:p>
      <w:r>
        <w:rPr>
          <w:b/>
          <w:u w:val="single"/>
        </w:rPr>
        <w:t>165974</w:t>
      </w:r>
    </w:p>
    <w:p>
      <w:r>
        <w:t>A man is lucky if he is the first love of a woman. A woman is lucky if she is the last love of a man.</w:t>
      </w:r>
    </w:p>
    <w:p>
      <w:r>
        <w:rPr>
          <w:b/>
          <w:u w:val="single"/>
        </w:rPr>
        <w:t>165975</w:t>
      </w:r>
    </w:p>
    <w:p>
      <w:r>
        <w:t>RT @smrtgrls: What is life without women? @AmberTamblyn tells all in her poem "Uncertainty" ↓ #ADayWithoutWomen https://t.co/KLmbCDHhFa</w:t>
      </w:r>
    </w:p>
    <w:p>
      <w:r>
        <w:rPr>
          <w:b/>
          <w:u w:val="single"/>
        </w:rPr>
        <w:t>165976</w:t>
      </w:r>
    </w:p>
    <w:p>
      <w:r>
        <w:t xml:space="preserve">RT @incharmuese: For the love of a woman, visceral and tender and primitive and fierce. </w:t>
        <w:br/>
        <w:t>For the love of every woman</w:t>
      </w:r>
    </w:p>
    <w:p>
      <w:r>
        <w:rPr>
          <w:b/>
          <w:u w:val="single"/>
        </w:rPr>
        <w:t>165977</w:t>
      </w:r>
    </w:p>
    <w:p>
      <w:r>
        <w:t>RT @Zaydan_Khan: SHE is Mother.</w:t>
        <w:br/>
        <w:t>SHE is Sister.</w:t>
        <w:br/>
        <w:t>SHE is Daughter.</w:t>
        <w:br/>
        <w:t>SHE can b a father</w:t>
        <w:br/>
        <w:t xml:space="preserve">SHe can b a Brother </w:t>
        <w:br/>
        <w:t>SHE can b a Son</w:t>
        <w:br/>
        <w:t>SHE IS POWER!!!!</w:t>
        <w:br/>
        <w:t>#p…</w:t>
      </w:r>
    </w:p>
    <w:p>
      <w:r>
        <w:rPr>
          <w:b/>
          <w:u w:val="single"/>
        </w:rPr>
        <w:t>165978</w:t>
      </w:r>
    </w:p>
    <w:p>
      <w:r>
        <w:t>RT @_brionnazhane: I was raised to hustle like a man so that I'd never have to depend on one. 💯</w:t>
      </w:r>
    </w:p>
    <w:p>
      <w:r>
        <w:rPr>
          <w:b/>
          <w:u w:val="single"/>
        </w:rPr>
        <w:t>165979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165980</w:t>
      </w:r>
    </w:p>
    <w:p>
      <w:r>
        <w:t>RT @MiamiPD: Our women in law enforcement are crucial to our success-protecting and serving each and every day. #ADayWithoutWomen 👮‍♀️ is n…</w:t>
      </w:r>
    </w:p>
    <w:p>
      <w:r>
        <w:rPr>
          <w:b/>
          <w:u w:val="single"/>
        </w:rPr>
        <w:t>165981</w:t>
      </w:r>
    </w:p>
    <w:p>
      <w:r>
        <w:t>RT @Metasota: without the love of a woman,</w:t>
        <w:br/>
        <w:t xml:space="preserve">I don't even exist. </w:t>
        <w:br/>
        <w:t>we owe you more.</w:t>
        <w:br/>
        <w:t>you deserve better from us.</w:t>
      </w:r>
    </w:p>
    <w:p>
      <w:r>
        <w:rPr>
          <w:b/>
          <w:u w:val="single"/>
        </w:rPr>
        <w:t>165982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165983</w:t>
      </w:r>
    </w:p>
    <w:p>
      <w:r>
        <w:t>RT @sexylhez: Lucky is the man who is the first love of a woman, but luckier is the woman who is the last love of a man.</w:t>
        <w:br/>
        <w:t>#ALDUBxDTBYLandas</w:t>
      </w:r>
    </w:p>
    <w:p>
      <w:r>
        <w:rPr>
          <w:b/>
          <w:u w:val="single"/>
        </w:rPr>
        <w:t>165984</w:t>
      </w:r>
    </w:p>
    <w:p>
      <w:r>
        <w:t>When a girl cries for a guy, it means she really misses him. But when a guy cries for a girl, nobody can love that girl more than him.</w:t>
      </w:r>
    </w:p>
    <w:p>
      <w:r>
        <w:rPr>
          <w:b/>
          <w:u w:val="single"/>
        </w:rPr>
        <w:t>165985</w:t>
      </w:r>
    </w:p>
    <w:p>
      <w:r>
        <w:t>RT @SyedSaddiq: "BEHIND every successful man, there's a woman".</w:t>
        <w:br/>
        <w:br/>
        <w:t>I disagree.</w:t>
        <w:br/>
        <w:br/>
        <w:t>It's "NEXT to every successful man, there's a woman"</w:t>
        <w:br/>
        <w:br/>
        <w:t>#KamiSo…</w:t>
      </w:r>
    </w:p>
    <w:p>
      <w:r>
        <w:rPr>
          <w:b/>
          <w:u w:val="single"/>
        </w:rPr>
        <w:t>165986</w:t>
      </w:r>
    </w:p>
    <w:p>
      <w:r>
        <w:t>RT @HeArTs_StAbbEr: Being a #Woman is Terribly Difficult Task, Since it Consists Principally in Dealing With #Men.</w:t>
        <w:br/>
        <w:t>.</w:t>
        <w:br/>
        <w:t>#suspendjavedlatif</w:t>
        <w:br/>
        <w:t>#RI…</w:t>
      </w:r>
    </w:p>
    <w:p>
      <w:r>
        <w:rPr>
          <w:b/>
          <w:u w:val="single"/>
        </w:rPr>
        <w:t>165987</w:t>
      </w:r>
    </w:p>
    <w:p>
      <w:r>
        <w:t>yeah im a female but I think like a man</w:t>
      </w:r>
    </w:p>
    <w:p>
      <w:r>
        <w:rPr>
          <w:b/>
          <w:u w:val="single"/>
        </w:rPr>
        <w:t>165988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165989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165990</w:t>
      </w:r>
    </w:p>
    <w:p>
      <w:r>
        <w:t>RT @Marv_Vien: "No one ever looked for a girl. It was a prince that was promised, not a princess. What fools we were, who thought ourselves…</w:t>
      </w:r>
    </w:p>
    <w:p>
      <w:r>
        <w:rPr>
          <w:b/>
          <w:u w:val="single"/>
        </w:rPr>
        <w:t>165991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165992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165993</w:t>
      </w:r>
    </w:p>
    <w:p>
      <w:r>
        <w:t>RT @sexylhez: Lucky is the man who is the first love of a woman, but luckier is the woman who is the last love of a man.</w:t>
        <w:br/>
        <w:t>#ALDUBxDTBYLandas</w:t>
      </w:r>
    </w:p>
    <w:p>
      <w:r>
        <w:rPr>
          <w:b/>
          <w:u w:val="single"/>
        </w:rPr>
        <w:t>165994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165995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165996</w:t>
      </w:r>
    </w:p>
    <w:p>
      <w:r>
        <w:t>hani:</w:t>
        <w:br/>
        <w:t>everyone and their mothers: stop acting like a man</w:t>
      </w:r>
    </w:p>
    <w:p>
      <w:r>
        <w:rPr>
          <w:b/>
          <w:u w:val="single"/>
        </w:rPr>
        <w:t>165997</w:t>
      </w:r>
    </w:p>
    <w:p>
      <w:r>
        <w:t>I just noticed im really tall for a girl holy shit</w:t>
      </w:r>
    </w:p>
    <w:p>
      <w:r>
        <w:rPr>
          <w:b/>
          <w:u w:val="single"/>
        </w:rPr>
        <w:t>165998</w:t>
      </w:r>
    </w:p>
    <w:p>
      <w:r>
        <w:t>RT @RedChilliesEnt: She is everything you want her to be &amp;amp; sometimes what you may fail to see. Cheers to womanhood. Happy #WomensDay https:…</w:t>
      </w:r>
    </w:p>
    <w:p>
      <w:r>
        <w:rPr>
          <w:b/>
          <w:u w:val="single"/>
        </w:rPr>
        <w:t>165999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166000</w:t>
      </w:r>
    </w:p>
    <w:p>
      <w:r>
        <w:t>@HarsimratBadal_ Unconditional love of a woman keeps a frustrated man alive for long years #SheMyInspiration</w:t>
      </w:r>
    </w:p>
    <w:p>
      <w:r>
        <w:rPr>
          <w:b/>
          <w:u w:val="single"/>
        </w:rPr>
        <w:t>166001</w:t>
      </w:r>
    </w:p>
    <w:p>
      <w:r>
        <w:t>"There is no good reason a woman cannot achieve just as much as a man if she wants" Louisa Nye #YoungBarristers Chair (2016) #IWD2017 https://t.co/ROgiUbVDeF</w:t>
      </w:r>
    </w:p>
    <w:p>
      <w:r>
        <w:rPr>
          <w:b/>
          <w:u w:val="single"/>
        </w:rPr>
        <w:t>166002</w:t>
      </w:r>
    </w:p>
    <w:p>
      <w:r>
        <w:t>RT @ImRaina: Nurtured by my mother,found true love in my wife and understood real meaning of life with my daughter. I'm blessed. Happy #Wom…</w:t>
      </w:r>
    </w:p>
    <w:p>
      <w:r>
        <w:rPr>
          <w:b/>
          <w:u w:val="single"/>
        </w:rPr>
        <w:t>166003</w:t>
      </w:r>
    </w:p>
    <w:p>
      <w:r>
        <w:t>RT @NiliMajumder: "We can’t achieve any of our goals without the participation of women &amp;amp; girls" - @AntonioGuterres on #WomensDay https://t…</w:t>
      </w:r>
    </w:p>
    <w:p>
      <w:r>
        <w:rPr>
          <w:b/>
          <w:u w:val="single"/>
        </w:rPr>
        <w:t>166004</w:t>
      </w:r>
    </w:p>
    <w:p>
      <w:r>
        <w:t>RT @MiamiPD: Our women in law enforcement are crucial to our success-protecting and serving each and every day. #ADayWithoutWomen 👮‍♀️ is n…</w:t>
      </w:r>
    </w:p>
    <w:p>
      <w:r>
        <w:rPr>
          <w:b/>
          <w:u w:val="single"/>
        </w:rPr>
        <w:t>166005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166006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166007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166008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166009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166010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166011</w:t>
      </w:r>
    </w:p>
    <w:p>
      <w:r>
        <w:t>RT @TheCut: "I hope this strike will show men and women how important women are today and everyday." —LaTonya Staubs #WomensDay https://t.c…</w:t>
      </w:r>
    </w:p>
    <w:p>
      <w:r>
        <w:rPr>
          <w:b/>
          <w:u w:val="single"/>
        </w:rPr>
        <w:t>166012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166013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166014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166015</w:t>
      </w:r>
    </w:p>
    <w:p>
      <w:r>
        <w:t>RT @distrxst: Looking for a girl to treat like a princess and call me daddy</w:t>
      </w:r>
    </w:p>
    <w:p>
      <w:r>
        <w:rPr>
          <w:b/>
          <w:u w:val="single"/>
        </w:rPr>
        <w:t>166016</w:t>
      </w:r>
    </w:p>
    <w:p>
      <w:r>
        <w:t xml:space="preserve">@Ddebn8R @Lester_Bikila @VABVOX </w:t>
        <w:br/>
        <w:t>If a man marries a good woman,he will hav a happy life</w:t>
        <w:br/>
        <w:t>as long as he is not ambitious&amp;amp; is quiet &amp;amp; obedient😊</w:t>
      </w:r>
    </w:p>
    <w:p>
      <w:r>
        <w:rPr>
          <w:b/>
          <w:u w:val="single"/>
        </w:rPr>
        <w:t>166017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166018</w:t>
      </w:r>
    </w:p>
    <w:p>
      <w:r>
        <w:t>Lucky is the man who is the first</w:t>
        <w:br/>
        <w:t>love of a woman, but luckier is the</w:t>
        <w:br/>
        <w:t>woman who is the last love of a</w:t>
        <w:br/>
        <w:t>man.</w:t>
      </w:r>
    </w:p>
    <w:p>
      <w:r>
        <w:rPr>
          <w:b/>
          <w:u w:val="single"/>
        </w:rPr>
        <w:t>166019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166020</w:t>
      </w:r>
    </w:p>
    <w:p>
      <w:r>
        <w:t xml:space="preserve">RT @hanzla_ammad: Covered girls are better than cover girls </w:t>
        <w:br/>
        <w:t>#womensday</w:t>
      </w:r>
    </w:p>
    <w:p>
      <w:r>
        <w:rPr>
          <w:b/>
          <w:u w:val="single"/>
        </w:rPr>
        <w:t>166021</w:t>
      </w:r>
    </w:p>
    <w:p>
      <w:r>
        <w:t>RT @xanria_018: Lucky is the man who is the first love of a woman, but luckier is the woman who is the last love of a man.</w:t>
        <w:br/>
        <w:t>#ALDUBxDTBYLandas</w:t>
      </w:r>
    </w:p>
    <w:p>
      <w:r>
        <w:rPr>
          <w:b/>
          <w:u w:val="single"/>
        </w:rPr>
        <w:t>166022</w:t>
      </w:r>
    </w:p>
    <w:p>
      <w:r>
        <w:t>RT @PlanetHrithik: Without you the world is incomplete,</w:t>
        <w:br/>
        <w:t>Without you the heart feels empty ❤</w:t>
        <w:br/>
        <w:t>#HappyWomenDay #womensday #womensday2017 @iHrit…</w:t>
      </w:r>
    </w:p>
    <w:p>
      <w:r>
        <w:rPr>
          <w:b/>
          <w:u w:val="single"/>
        </w:rPr>
        <w:t>166023</w:t>
      </w:r>
    </w:p>
    <w:p>
      <w:r>
        <w:t xml:space="preserve">RT @NotDoneWinning: #adaywithoutwomen </w:t>
        <w:br/>
        <w:t>This needs to be changed to "A day without Third Wave Feminists"</w:t>
        <w:br/>
        <w:br/>
        <w:t xml:space="preserve">Real women will be working. </w:t>
        <w:br/>
        <w:t>#Wome…</w:t>
      </w:r>
    </w:p>
    <w:p>
      <w:r>
        <w:rPr>
          <w:b/>
          <w:u w:val="single"/>
        </w:rPr>
        <w:t>166024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166025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166026</w:t>
      </w:r>
    </w:p>
    <w:p>
      <w:r>
        <w:t xml:space="preserve">RT @mikandynothem: My wife is going to work today beacause she is NO lazy liberal woman looking for a day off! </w:t>
        <w:br/>
        <w:t>#adaywithoutwomen #MAGA htt…</w:t>
      </w:r>
    </w:p>
    <w:p>
      <w:r>
        <w:rPr>
          <w:b/>
          <w:u w:val="single"/>
        </w:rPr>
        <w:t>166027</w:t>
      </w:r>
    </w:p>
    <w:p>
      <w:r>
        <w:t>RT @SriSri: Women possess a unique combination of will,determination &amp;amp; emotions.They can protect,support &amp;amp; uplift the family &amp;amp; society.Happ…</w:t>
      </w:r>
    </w:p>
    <w:p>
      <w:r>
        <w:rPr>
          <w:b/>
          <w:u w:val="single"/>
        </w:rPr>
        <w:t>166028</w:t>
      </w:r>
    </w:p>
    <w:p>
      <w:r>
        <w:t>RT @JJJordynjones: know you're worth ladies ❤️💪🏽 we are all so special 💋 LOVE YOURSELF #womensday</w:t>
      </w:r>
    </w:p>
    <w:p>
      <w:r>
        <w:rPr>
          <w:b/>
          <w:u w:val="single"/>
        </w:rPr>
        <w:t>166029</w:t>
      </w:r>
    </w:p>
    <w:p>
      <w:r>
        <w:t>“The biggest coward of a man is to awaken the love of a woman without the intention of loving her.”</w:t>
      </w:r>
    </w:p>
    <w:p>
      <w:r>
        <w:rPr>
          <w:b/>
          <w:u w:val="single"/>
        </w:rPr>
        <w:t>166030</w:t>
      </w:r>
    </w:p>
    <w:p>
      <w:r>
        <w:t>where would we be without the love of a woman? 😇</w:t>
      </w:r>
    </w:p>
    <w:p>
      <w:r>
        <w:rPr>
          <w:b/>
          <w:u w:val="single"/>
        </w:rPr>
        <w:t>166031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166032</w:t>
      </w:r>
    </w:p>
    <w:p>
      <w:r>
        <w:t>I eat like a man https://t.co/euDjG3acH0</w:t>
      </w:r>
    </w:p>
    <w:p>
      <w:r>
        <w:rPr>
          <w:b/>
          <w:u w:val="single"/>
        </w:rPr>
        <w:t>166033</w:t>
      </w:r>
    </w:p>
    <w:p>
      <w:r>
        <w:t>RT @xanria_018: Lucky is the man who is the first love of a woman, but luckier is the woman who is the last love of a man.</w:t>
        <w:br/>
        <w:t>#ALDUBxDTBYLandas</w:t>
      </w:r>
    </w:p>
    <w:p>
      <w:r>
        <w:rPr>
          <w:b/>
          <w:u w:val="single"/>
        </w:rPr>
        <w:t>166034</w:t>
      </w:r>
    </w:p>
    <w:p>
      <w:r>
        <w:t>RT @AnupamPkher: God gave women d power to give birth 2 another life. He knew they r special. If men acknowledge tat, we will celebrate #Wo…</w:t>
      </w:r>
    </w:p>
    <w:p>
      <w:r>
        <w:rPr>
          <w:b/>
          <w:u w:val="single"/>
        </w:rPr>
        <w:t>166035</w:t>
      </w:r>
    </w:p>
    <w:p>
      <w:r>
        <w:t>RT @MiamiPD: Our women in law enforcement are crucial to our success-protecting and serving each and every day. #ADayWithoutWomen 👮‍♀️ is n…</w:t>
      </w:r>
    </w:p>
    <w:p>
      <w:r>
        <w:rPr>
          <w:b/>
          <w:u w:val="single"/>
        </w:rPr>
        <w:t>166036</w:t>
      </w:r>
    </w:p>
    <w:p>
      <w:r>
        <w:t>RT @OwlArtShop: She believed she could so she did  Motivational https://t.co/ZAIJRsagG5  via @Etsy #womensday #decor #officedecor #Etsyspec…</w:t>
      </w:r>
    </w:p>
    <w:p>
      <w:r>
        <w:rPr>
          <w:b/>
          <w:u w:val="single"/>
        </w:rPr>
        <w:t>166037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166038</w:t>
      </w:r>
    </w:p>
    <w:p>
      <w:r>
        <w:t>RT @RCW_: Without women, this paper on elements &amp;amp; principles for a #nuclearban would not have been produced. #ADayWithoutWomen https://t.co…</w:t>
      </w:r>
    </w:p>
    <w:p>
      <w:r>
        <w:rPr>
          <w:b/>
          <w:u w:val="single"/>
        </w:rPr>
        <w:t>166039</w:t>
      </w:r>
    </w:p>
    <w:p>
      <w:r>
        <w:t>RT @xanria_018: Lucky is the man who is the first love of a woman, but luckier is the woman who is the last love of a man.</w:t>
        <w:br/>
        <w:t>#ALDUBxDTBYSoulm…</w:t>
      </w:r>
    </w:p>
    <w:p>
      <w:r>
        <w:rPr>
          <w:b/>
          <w:u w:val="single"/>
        </w:rPr>
        <w:t>166040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166041</w:t>
      </w:r>
    </w:p>
    <w:p>
      <w:r>
        <w:t>RT @UNFPAKen: Nothing should be as important to a nation than the health of its women, children &amp;amp; young people #WomensDay #IWD2017 #GlobalG…</w:t>
      </w:r>
    </w:p>
    <w:p>
      <w:r>
        <w:rPr>
          <w:b/>
          <w:u w:val="single"/>
        </w:rPr>
        <w:t>166042</w:t>
      </w:r>
    </w:p>
    <w:p>
      <w:r>
        <w:t>RT @sexylhez: Lucky is the man who is the first love of a woman, but luckier is the woman who is the last love of a man.</w:t>
        <w:br/>
        <w:t>#ALDUBxDTBYLandas</w:t>
      </w:r>
    </w:p>
    <w:p>
      <w:r>
        <w:rPr>
          <w:b/>
          <w:u w:val="single"/>
        </w:rPr>
        <w:t>166043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166044</w:t>
      </w:r>
    </w:p>
    <w:p>
      <w:r>
        <w:t>RT @xanria_018: Lucky is the man who is the first love of a woman, but luckier is the woman who is the last love of a man.</w:t>
        <w:br/>
        <w:t>#ALDUBxDTBYLandas</w:t>
      </w:r>
    </w:p>
    <w:p>
      <w:r>
        <w:rPr>
          <w:b/>
          <w:u w:val="single"/>
        </w:rPr>
        <w:t>166045</w:t>
      </w:r>
    </w:p>
    <w:p>
      <w:r>
        <w:t>RT @Goumatha: Life of a person never complete without a #Woman &amp;amp; a #Cow...!!!</w:t>
        <w:br/>
        <w:br/>
        <w:t>#WomensDay wishes to all...!!!</w:t>
        <w:br/>
        <w:br/>
        <w:t>#internationalwomensday #IWD…</w:t>
      </w:r>
    </w:p>
    <w:p>
      <w:r>
        <w:rPr>
          <w:b/>
          <w:u w:val="single"/>
        </w:rPr>
        <w:t>166046</w:t>
      </w:r>
    </w:p>
    <w:p>
      <w:r>
        <w:t>RT @SriSri: Women possess a unique combination of will,determination &amp;amp; emotions.They can protect,support &amp;amp; uplift the family &amp;amp; society.Happ…</w:t>
      </w:r>
    </w:p>
    <w:p>
      <w:r>
        <w:rPr>
          <w:b/>
          <w:u w:val="single"/>
        </w:rPr>
        <w:t>166047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166048</w:t>
      </w:r>
    </w:p>
    <w:p>
      <w:r>
        <w:t xml:space="preserve">ABCDEFG means </w:t>
        <w:br/>
        <w:t>A Boy Can Do  Everything For a Girl</w:t>
        <w:br/>
        <w:t>Reverse, GFEDCBA</w:t>
        <w:br/>
        <w:t>Girl Forget Everything done &amp;amp; Catches New Boy Again</w:t>
      </w:r>
    </w:p>
    <w:p>
      <w:r>
        <w:rPr>
          <w:b/>
          <w:u w:val="single"/>
        </w:rPr>
        <w:t>166049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166050</w:t>
      </w:r>
    </w:p>
    <w:p>
      <w:r>
        <w:t xml:space="preserve">RT @incharmuese: For the love of a woman, visceral and tender and primitive and fierce. </w:t>
        <w:br/>
        <w:t>For the love of every woman</w:t>
      </w:r>
    </w:p>
    <w:p>
      <w:r>
        <w:rPr>
          <w:b/>
          <w:u w:val="single"/>
        </w:rPr>
        <w:t>166051</w:t>
      </w:r>
    </w:p>
    <w:p>
      <w:r>
        <w:t>Women are physically incapable of doing as good of a job as a man in many industries.  It's basic anatomy.  You're very unintelligent. https://t.co/uSg3Fmcvg4</w:t>
      </w:r>
    </w:p>
    <w:p>
      <w:r>
        <w:rPr>
          <w:b/>
          <w:u w:val="single"/>
        </w:rPr>
        <w:t>166052</w:t>
      </w:r>
    </w:p>
    <w:p>
      <w:r>
        <w:t>RT @tarak9999: True happiness is when we make our women smile. Celebrating the spirit of #WomensDay with the two most important women in my…</w:t>
      </w:r>
    </w:p>
    <w:p>
      <w:r>
        <w:rPr>
          <w:b/>
          <w:u w:val="single"/>
        </w:rPr>
        <w:t>166053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166054</w:t>
      </w:r>
    </w:p>
    <w:p>
      <w:r>
        <w:t>RT @drdavidsamadi: Time to get up and walk like a man</w:t>
        <w:br/>
        <w:t>https://t.co/btXwG2trT1</w:t>
        <w:br/>
        <w:t>#heatlhtips #drdavidsamadi #menshealth</w:t>
      </w:r>
    </w:p>
    <w:p>
      <w:r>
        <w:rPr>
          <w:b/>
          <w:u w:val="single"/>
        </w:rPr>
        <w:t>166055</w:t>
      </w:r>
    </w:p>
    <w:p>
      <w:r>
        <w:t>RT @xanria_018: Lucky is the man who is the first love of a woman, but luckier is the woman who is the last love of a man.</w:t>
        <w:br/>
        <w:t>#ALDUBxDTBYLandas</w:t>
      </w:r>
    </w:p>
    <w:p>
      <w:r>
        <w:rPr>
          <w:b/>
          <w:u w:val="single"/>
        </w:rPr>
        <w:t>166056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166057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166058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166059</w:t>
      </w:r>
    </w:p>
    <w:p>
      <w:r>
        <w:t>RT @antonioguterres: We can’t achieve any of our goals without the participation of women and girls. #WomensDay https://t.co/2oCVEQQFMR</w:t>
      </w:r>
    </w:p>
    <w:p>
      <w:r>
        <w:rPr>
          <w:b/>
          <w:u w:val="single"/>
        </w:rPr>
        <w:t>166060</w:t>
      </w:r>
    </w:p>
    <w:p>
      <w:r>
        <w:t>RT @kharyp: .@realDonaldTrump says "I have tremendous respect for women", but the receipts say otherwise.</w:t>
        <w:br/>
        <w:t>#ADayWithoutWomen #DayWithoutAWom…</w:t>
      </w:r>
    </w:p>
    <w:p>
      <w:r>
        <w:rPr>
          <w:b/>
          <w:u w:val="single"/>
        </w:rPr>
        <w:t>166061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166062</w:t>
      </w:r>
    </w:p>
    <w:p>
      <w:r>
        <w:t>RT @aliaa08: Launching the #WomensDay emoticon &amp;amp; summing it up with my fav quote, Let her sleep for when she wakes, she will move mountains…</w:t>
      </w:r>
    </w:p>
    <w:p>
      <w:r>
        <w:rPr>
          <w:b/>
          <w:u w:val="single"/>
        </w:rPr>
        <w:t>166063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166064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166065</w:t>
      </w:r>
    </w:p>
    <w:p>
      <w:r>
        <w:t>RT @West_fallin: Here's to strong women. May we know them. May we be them. May we raise them. #womensday https://t.co/rXr1qNHz36</w:t>
      </w:r>
    </w:p>
    <w:p>
      <w:r>
        <w:rPr>
          <w:b/>
          <w:u w:val="single"/>
        </w:rPr>
        <w:t>166066</w:t>
      </w:r>
    </w:p>
    <w:p>
      <w:r>
        <w:t xml:space="preserve">RT @IHHP: “Women perform better than men in pressure situations” #womensday </w:t>
        <w:br/>
        <w:t>https://t.co/q4kKRbepOs</w:t>
      </w:r>
    </w:p>
    <w:p>
      <w:r>
        <w:rPr>
          <w:b/>
          <w:u w:val="single"/>
        </w:rPr>
        <w:t>166067</w:t>
      </w:r>
    </w:p>
    <w:p>
      <w:r>
        <w:t>A man is lucky if he is the first love of a woman</w:t>
        <w:br/>
        <w:t>A woman is lucky if she is the last love of a man.</w:t>
      </w:r>
    </w:p>
    <w:p>
      <w:r>
        <w:rPr>
          <w:b/>
          <w:u w:val="single"/>
        </w:rPr>
        <w:t>166068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166069</w:t>
      </w:r>
    </w:p>
    <w:p>
      <w:r>
        <w:t>RT @AndTVOfficial: She deserves the love she needs and the respect she is worth! Happy #WomensDay! #AndItsWomensDay #SantoshiMaa https://t.…</w:t>
      </w:r>
    </w:p>
    <w:p>
      <w:r>
        <w:rPr>
          <w:b/>
          <w:u w:val="single"/>
        </w:rPr>
        <w:t>166070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166071</w:t>
      </w:r>
    </w:p>
    <w:p>
      <w:r>
        <w:t>RT @JefftheMUSIIME: "the biggest coward of a man is to awaken the love of a woman without the intention of loving her" -  Robert Nesta Marl…</w:t>
      </w:r>
    </w:p>
    <w:p>
      <w:r>
        <w:rPr>
          <w:b/>
          <w:u w:val="single"/>
        </w:rPr>
        <w:t>166072</w:t>
      </w:r>
    </w:p>
    <w:p>
      <w:r>
        <w:t>RT @WwwSfaheem340: A man should be like a #child with his #wife</w:t>
        <w:br/>
        <w:t xml:space="preserve">But </w:t>
        <w:br/>
        <w:t>if she needs him ,</w:t>
        <w:br/>
        <w:t>He should act like a Man</w:t>
        <w:br/>
        <w:br/>
        <w:t xml:space="preserve">#womensday2017 </w:t>
        <w:br/>
        <w:t>#womensd…</w:t>
      </w:r>
    </w:p>
    <w:p>
      <w:r>
        <w:rPr>
          <w:b/>
          <w:u w:val="single"/>
        </w:rPr>
        <w:t>166073</w:t>
      </w:r>
    </w:p>
    <w:p>
      <w:r>
        <w:t>We'll paү for a girl's meal once if we're trүing to get luckү. If we do it more than a few times, we actuallү like үou.</w:t>
      </w:r>
    </w:p>
    <w:p>
      <w:r>
        <w:rPr>
          <w:b/>
          <w:u w:val="single"/>
        </w:rPr>
        <w:t>166074</w:t>
      </w:r>
    </w:p>
    <w:p>
      <w:r>
        <w:t xml:space="preserve">RT @mikandynothem: My wife is going to work today beacause she is NO lazy liberal woman looking for a day off! </w:t>
        <w:br/>
        <w:t>#adaywithoutwomen #MAGA htt…</w:t>
      </w:r>
    </w:p>
    <w:p>
      <w:r>
        <w:rPr>
          <w:b/>
          <w:u w:val="single"/>
        </w:rPr>
        <w:t>166075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166076</w:t>
      </w:r>
    </w:p>
    <w:p>
      <w:r>
        <w:t>One reason I am sad that I don't have girls, I would have loved to teach her how to dress like a women but fight like a man. https://t.co/SQWEKKej8Q</w:t>
      </w:r>
    </w:p>
    <w:p>
      <w:r>
        <w:rPr>
          <w:b/>
          <w:u w:val="single"/>
        </w:rPr>
        <w:t>166077</w:t>
      </w:r>
    </w:p>
    <w:p>
      <w:r>
        <w:t>RT @JosephineBusano: Lucky is the man who is the first love of a woman, but luckier is the woman who is the last love of a man.</w:t>
        <w:br/>
        <w:br/>
        <w:t>MarVoreeTi…</w:t>
      </w:r>
    </w:p>
    <w:p>
      <w:r>
        <w:rPr>
          <w:b/>
          <w:u w:val="single"/>
        </w:rPr>
        <w:t>166078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166079</w:t>
      </w:r>
    </w:p>
    <w:p>
      <w:r>
        <w:t>"Beautiful, passionate, and as crazy as I was. She could party like a man and love like a woman."</w:t>
      </w:r>
    </w:p>
    <w:p>
      <w:r>
        <w:rPr>
          <w:b/>
          <w:u w:val="single"/>
        </w:rPr>
        <w:t>166080</w:t>
      </w:r>
    </w:p>
    <w:p>
      <w:r>
        <w:t>RT @BJP4India: No society can move forward by doing injustice to our mothers and sisters : PM Shri @narendramodi #womensday https://t.co/Kz…</w:t>
      </w:r>
    </w:p>
    <w:p>
      <w:r>
        <w:rPr>
          <w:b/>
          <w:u w:val="single"/>
        </w:rPr>
        <w:t>166081</w:t>
      </w:r>
    </w:p>
    <w:p>
      <w:r>
        <w:t>RT @LaizaOne4: Lucky is the man who is the first love of a woman, but luckier is the woman who is the last love of a man.</w:t>
        <w:br/>
        <w:br/>
        <w:t>LOYALtoyou MARVO…</w:t>
      </w:r>
    </w:p>
    <w:p>
      <w:r>
        <w:rPr>
          <w:b/>
          <w:u w:val="single"/>
        </w:rPr>
        <w:t>166082</w:t>
      </w:r>
    </w:p>
    <w:p>
      <w:r>
        <w:t>RT @sufirosman_: "Be like a child with your wife, but when she needs you, be like a man." 🌹</w:t>
        <w:br/>
        <w:br/>
        <w:t>- Umar ibn Al-Khattab https://t.co/Ea5DcQ0tcG</w:t>
      </w:r>
    </w:p>
    <w:p>
      <w:r>
        <w:rPr>
          <w:b/>
          <w:u w:val="single"/>
        </w:rPr>
        <w:t>166083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166084</w:t>
      </w:r>
    </w:p>
    <w:p>
      <w:r>
        <w:t>"No one ever looked for a girl. It was a prince that was promised, not a princess. What fools we were, who thought ourselves so wise." https://t.co/pcbTF5DZ2n</w:t>
      </w:r>
    </w:p>
    <w:p>
      <w:r>
        <w:rPr>
          <w:b/>
          <w:u w:val="single"/>
        </w:rPr>
        <w:t>166085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166086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166087</w:t>
      </w:r>
    </w:p>
    <w:p>
      <w:r>
        <w:t>RT @iQuillWarrior: "Give a girl the right shoes, and she can conquer the world." #OurDaughtersOurPride #womensday https://t.co/L92xRImJm8</w:t>
      </w:r>
    </w:p>
    <w:p>
      <w:r>
        <w:rPr>
          <w:b/>
          <w:u w:val="single"/>
        </w:rPr>
        <w:t>166088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166089</w:t>
      </w:r>
    </w:p>
    <w:p>
      <w:r>
        <w:t>RT @sexylhez: Lucky is the man who is the first love of a woman, but luckier is the woman who is the last love of a man.</w:t>
        <w:br/>
        <w:t>#ALDUBxDTBYLandas</w:t>
      </w:r>
    </w:p>
    <w:p>
      <w:r>
        <w:rPr>
          <w:b/>
          <w:u w:val="single"/>
        </w:rPr>
        <w:t>166090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166091</w:t>
      </w:r>
    </w:p>
    <w:p>
      <w:r>
        <w:t>RT @antonioguterres: We can’t achieve any of our goals without the participation of women and girls. #WomensDay https://t.co/2oCVEQQFMR</w:t>
      </w:r>
    </w:p>
    <w:p>
      <w:r>
        <w:rPr>
          <w:b/>
          <w:u w:val="single"/>
        </w:rPr>
        <w:t>166092</w:t>
      </w:r>
    </w:p>
    <w:p>
      <w:r>
        <w:t xml:space="preserve">RT @incharmuese: For the love of a woman, visceral and tender and primitive and fierce. </w:t>
        <w:br/>
        <w:t>For the love of every woman</w:t>
      </w:r>
    </w:p>
    <w:p>
      <w:r>
        <w:rPr>
          <w:b/>
          <w:u w:val="single"/>
        </w:rPr>
        <w:t>166093</w:t>
      </w:r>
    </w:p>
    <w:p>
      <w:r>
        <w:t xml:space="preserve">RT @mikandynothem: My wife is going to work today beacause she is NO lazy liberal woman looking for a day off! </w:t>
        <w:br/>
        <w:t>#adaywithoutwomen #MAGA htt…</w:t>
      </w:r>
    </w:p>
    <w:p>
      <w:r>
        <w:rPr>
          <w:b/>
          <w:u w:val="single"/>
        </w:rPr>
        <w:t>166094</w:t>
      </w:r>
    </w:p>
    <w:p>
      <w:r>
        <w:t>HUGE shoutout to all the ladies that proved they could do a "mans job" just as good as a man could, when everyone thought it was impossible</w:t>
      </w:r>
    </w:p>
    <w:p>
      <w:r>
        <w:rPr>
          <w:b/>
          <w:u w:val="single"/>
        </w:rPr>
        <w:t>166095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166096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166097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166098</w:t>
      </w:r>
    </w:p>
    <w:p>
      <w:r>
        <w:t>RT @xanria_018: Lucky is the man who is the first love of a woman, but luckier is the woman who is the last love of a man.</w:t>
        <w:br/>
        <w:t>#ALDUBxDTBYLandas</w:t>
      </w:r>
    </w:p>
    <w:p>
      <w:r>
        <w:rPr>
          <w:b/>
          <w:u w:val="single"/>
        </w:rPr>
        <w:t>166099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166100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166101</w:t>
      </w:r>
    </w:p>
    <w:p>
      <w:r>
        <w:t>just had a non-sexual conversation with a woman and my heart is still racing. this one seemed to even have ideas like a man does?! (cc: @VP)</w:t>
      </w:r>
    </w:p>
    <w:p>
      <w:r>
        <w:rPr>
          <w:b/>
          <w:u w:val="single"/>
        </w:rPr>
        <w:t>166102</w:t>
      </w:r>
    </w:p>
    <w:p>
      <w:r>
        <w:t>If a guy pays for a girl's meal he was taught right. But if the girl EXPECTS the guy to pay, she was taught wrong.</w:t>
      </w:r>
    </w:p>
    <w:p>
      <w:r>
        <w:rPr>
          <w:b/>
          <w:u w:val="single"/>
        </w:rPr>
        <w:t>166103</w:t>
      </w:r>
    </w:p>
    <w:p>
      <w:r>
        <w:t>RT @Franklin_Graham: I’m thankful for my mother who was tough as nails &amp;amp; meant so much &amp;amp; for my wife Jane who has been by my side for over…</w:t>
      </w:r>
    </w:p>
    <w:p>
      <w:r>
        <w:rPr>
          <w:b/>
          <w:u w:val="single"/>
        </w:rPr>
        <w:t>166104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166105</w:t>
      </w:r>
    </w:p>
    <w:p>
      <w:r>
        <w:t>@Adele Was it Marylin Monroe who said that a woman who aspires to be as good as man lacks ambition...!? ;)</w:t>
      </w:r>
    </w:p>
    <w:p>
      <w:r>
        <w:rPr>
          <w:b/>
          <w:u w:val="single"/>
        </w:rPr>
        <w:t>166106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166107</w:t>
      </w:r>
    </w:p>
    <w:p>
      <w:r>
        <w:t>RT @realACJoshua: "We can't be here without the participation of women and girls" - #freeBiafra @Amaka_Ekwo on #WomensDay</w:t>
      </w:r>
    </w:p>
    <w:p>
      <w:r>
        <w:rPr>
          <w:b/>
          <w:u w:val="single"/>
        </w:rPr>
        <w:t>166108</w:t>
      </w:r>
    </w:p>
    <w:p>
      <w:r>
        <w:t>We must fear the love of a woman more than the hatred of a… https://t.co/iPBulagJVc</w:t>
      </w:r>
    </w:p>
    <w:p>
      <w:r>
        <w:rPr>
          <w:b/>
          <w:u w:val="single"/>
        </w:rPr>
        <w:t>166109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166110</w:t>
      </w:r>
    </w:p>
    <w:p>
      <w:r>
        <w:t>RT @Hira__Zaidi: Every man needs a woman when his life is a mess,cuz just like the game of chess*the queen protects the king*</w:t>
        <w:br/>
        <w:t>#WomensDay</w:t>
      </w:r>
    </w:p>
    <w:p>
      <w:r>
        <w:rPr>
          <w:b/>
          <w:u w:val="single"/>
        </w:rPr>
        <w:t>166111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166112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166113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166114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166115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166116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166117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166118</w:t>
      </w:r>
    </w:p>
    <w:p>
      <w:r>
        <w:t>Any day that starts with a read about a man who is known as "the Codfather" is going to be a good one, right?</w:t>
      </w:r>
    </w:p>
    <w:p>
      <w:r>
        <w:rPr>
          <w:b/>
          <w:u w:val="single"/>
        </w:rPr>
        <w:t>166119</w:t>
      </w:r>
    </w:p>
    <w:p>
      <w:r>
        <w:t>RT @xanria_018: Lucky is the man who is the first love of a woman, but luckier is the woman who is the last love of a man.</w:t>
        <w:br/>
        <w:t>#ALDUBxDTBYLandas</w:t>
      </w:r>
    </w:p>
    <w:p>
      <w:r>
        <w:rPr>
          <w:b/>
          <w:u w:val="single"/>
        </w:rPr>
        <w:t>166120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166121</w:t>
      </w:r>
    </w:p>
    <w:p>
      <w:r>
        <w:t>RT @LeahRBoss: #adaywithoutwomen will demonstrate to your family and your boss that your emotions are more important than your responsibili…</w:t>
      </w:r>
    </w:p>
    <w:p>
      <w:r>
        <w:rPr>
          <w:b/>
          <w:u w:val="single"/>
        </w:rPr>
        <w:t>166122</w:t>
      </w:r>
    </w:p>
    <w:p>
      <w:r>
        <w:t>RT @sexylhez: Lucky is the man who is the first love of a woman, but luckier is the woman who is the last love of a man.</w:t>
        <w:br/>
        <w:t>#ALDUBxDTBYLandas</w:t>
      </w:r>
    </w:p>
    <w:p>
      <w:r>
        <w:rPr>
          <w:b/>
          <w:u w:val="single"/>
        </w:rPr>
        <w:t>166123</w:t>
      </w:r>
    </w:p>
    <w:p>
      <w:r>
        <w:t>RT @Zaydan_Khan: SHE is Mother.</w:t>
        <w:br/>
        <w:t>SHE is Sister.</w:t>
        <w:br/>
        <w:t>SHE is Daughter.</w:t>
        <w:br/>
        <w:t>SHE can b a father</w:t>
        <w:br/>
        <w:t xml:space="preserve">SHe can b a Brother </w:t>
        <w:br/>
        <w:t>SHE can b a Son</w:t>
        <w:br/>
        <w:t>SHE IS POWER!!!!</w:t>
        <w:br/>
        <w:t>#p…</w:t>
      </w:r>
    </w:p>
    <w:p>
      <w:r>
        <w:rPr>
          <w:b/>
          <w:u w:val="single"/>
        </w:rPr>
        <w:t>166124</w:t>
      </w:r>
    </w:p>
    <w:p>
      <w:r>
        <w:t xml:space="preserve">RT @incharmuese: For the love of a woman, visceral and tender and primitive and fierce. </w:t>
        <w:br/>
        <w:t>For the love of every woman</w:t>
      </w:r>
    </w:p>
    <w:p>
      <w:r>
        <w:rPr>
          <w:b/>
          <w:u w:val="single"/>
        </w:rPr>
        <w:t>166125</w:t>
      </w:r>
    </w:p>
    <w:p>
      <w:r>
        <w:t>RT @SidUpdates: "Behind the success of every man there is a great role of women" 💚</w:t>
        <w:br/>
        <w:t>#HappyWomensDay #womensday https://t.co/OmTFZXoTD3</w:t>
      </w:r>
    </w:p>
    <w:p>
      <w:r>
        <w:rPr>
          <w:b/>
          <w:u w:val="single"/>
        </w:rPr>
        <w:t>166126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166127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166128</w:t>
      </w:r>
    </w:p>
    <w:p>
      <w:r>
        <w:t>RT @Franklin_Graham: I’m thankful for my mother who was tough as nails &amp;amp; meant so much &amp;amp; for my wife Jane who has been by my side for over…</w:t>
      </w:r>
    </w:p>
    <w:p>
      <w:r>
        <w:rPr>
          <w:b/>
          <w:u w:val="single"/>
        </w:rPr>
        <w:t>166129</w:t>
      </w:r>
    </w:p>
    <w:p>
      <w:r>
        <w:t>RT @distrxst: Looking for a girl to treat like a princess and call me daddy</w:t>
      </w:r>
    </w:p>
    <w:p>
      <w:r>
        <w:rPr>
          <w:b/>
          <w:u w:val="single"/>
        </w:rPr>
        <w:t>166130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166131</w:t>
      </w:r>
    </w:p>
    <w:p>
      <w:r>
        <w:t>RT @WHO: Today is #WomensDay! Every day millions of women provide health services, save lives &amp;amp; keep people healthier all over the world 🌍…</w:t>
      </w:r>
    </w:p>
    <w:p>
      <w:r>
        <w:rPr>
          <w:b/>
          <w:u w:val="single"/>
        </w:rPr>
        <w:t>166132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166133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166134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166135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166136</w:t>
      </w:r>
    </w:p>
    <w:p>
      <w:r>
        <w:t>RT @KarenKingsbury: Few things are as powerful as the love of a woman for those others in her life. #FlashbackFriday to this book! 💛🌸 https…</w:t>
      </w:r>
    </w:p>
    <w:p>
      <w:r>
        <w:rPr>
          <w:b/>
          <w:u w:val="single"/>
        </w:rPr>
        <w:t>166137</w:t>
      </w:r>
    </w:p>
    <w:p>
      <w:r>
        <w:t>RT @SriSri: Women possess a unique combination of will,determination &amp;amp; emotions.They can protect,support &amp;amp; uplift the family &amp;amp; society.Happ…</w:t>
      </w:r>
    </w:p>
    <w:p>
      <w:r>
        <w:rPr>
          <w:b/>
          <w:u w:val="single"/>
        </w:rPr>
        <w:t>166138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166139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166140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166141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166142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166143</w:t>
      </w:r>
    </w:p>
    <w:p>
      <w:r>
        <w:t>RT @sexylhez: Lucky is the man who is the first love of a woman, but luckier is the woman who is the last love of a man.</w:t>
        <w:br/>
        <w:t>#ALDUBxDTBYLandas</w:t>
      </w:r>
    </w:p>
    <w:p>
      <w:r>
        <w:rPr>
          <w:b/>
          <w:u w:val="single"/>
        </w:rPr>
        <w:t>166144</w:t>
      </w:r>
    </w:p>
    <w:p>
      <w:r>
        <w:t>RT @SriSri: Women possess a unique combination of will,determination &amp;amp; emotions.They can protect,support &amp;amp; uplift the family &amp;amp; society.Happ…</w:t>
      </w:r>
    </w:p>
    <w:p>
      <w:r>
        <w:rPr>
          <w:b/>
          <w:u w:val="single"/>
        </w:rPr>
        <w:t>166145</w:t>
      </w:r>
    </w:p>
    <w:p>
      <w:r>
        <w:t>Happy #womensday To my mom ..with her caring me in her belly, then… https://t.co/jGT2OFpVXw</w:t>
      </w:r>
    </w:p>
    <w:p>
      <w:r>
        <w:rPr>
          <w:b/>
          <w:u w:val="single"/>
        </w:rPr>
        <w:t>166146</w:t>
      </w:r>
    </w:p>
    <w:p>
      <w:r>
        <w:t>RT @MiamiPD: Our women in law enforcement are crucial to our success-protecting and serving each and every day. #ADayWithoutWomen 👮‍♀️ is n…</w:t>
      </w:r>
    </w:p>
    <w:p>
      <w:r>
        <w:rPr>
          <w:b/>
          <w:u w:val="single"/>
        </w:rPr>
        <w:t>166147</w:t>
      </w:r>
    </w:p>
    <w:p>
      <w:r>
        <w:t>I was raised to hustle like a man so that I'd never have to depend on one. 💯</w:t>
      </w:r>
    </w:p>
    <w:p>
      <w:r>
        <w:rPr>
          <w:b/>
          <w:u w:val="single"/>
        </w:rPr>
        <w:t>166148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166149</w:t>
      </w:r>
    </w:p>
    <w:p>
      <w:r>
        <w:t>RT @WHO: Today is #WomensDay! Every day millions of women provide health services, save lives &amp;amp; keep people healthier all over the world 🌍…</w:t>
      </w:r>
    </w:p>
    <w:p>
      <w:r>
        <w:rPr>
          <w:b/>
          <w:u w:val="single"/>
        </w:rPr>
        <w:t>166150</w:t>
      </w:r>
    </w:p>
    <w:p>
      <w:r>
        <w:t xml:space="preserve">Did you know ABCDEFG means </w:t>
        <w:br/>
        <w:t>A Boy Can Do Everything For a Girl</w:t>
        <w:br/>
        <w:t>reverse GFEDCBA means</w:t>
        <w:br/>
        <w:t>Girl Forget Everything Done &amp;amp; Catches New Boy Again</w:t>
      </w:r>
    </w:p>
    <w:p>
      <w:r>
        <w:rPr>
          <w:b/>
          <w:u w:val="single"/>
        </w:rPr>
        <w:t>166151</w:t>
      </w:r>
    </w:p>
    <w:p>
      <w:r>
        <w:t>RT @smrtgrls: What is life without women? @AmberTamblyn tells all in her poem "Uncertainty" ↓ #ADayWithoutWomen https://t.co/KLmbCDHhFa</w:t>
      </w:r>
    </w:p>
    <w:p>
      <w:r>
        <w:rPr>
          <w:b/>
          <w:u w:val="single"/>
        </w:rPr>
        <w:t>166152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166153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166154</w:t>
      </w:r>
    </w:p>
    <w:p>
      <w:r>
        <w:t>RT @xanria_00018: Lucky is the man who is the first love of a woman, but luckier is the woman who is the last love of a man.</w:t>
        <w:br/>
        <w:t>#DTBYSinagMeet…</w:t>
      </w:r>
    </w:p>
    <w:p>
      <w:r>
        <w:rPr>
          <w:b/>
          <w:u w:val="single"/>
        </w:rPr>
        <w:t>166155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166156</w:t>
      </w:r>
    </w:p>
    <w:p>
      <w:r>
        <w:t>RT @xanria_018: Lucky is the man who is the first love of a woman, but luckier is the woman who is the last love of a man.</w:t>
        <w:br/>
        <w:t>#ALDUBxDTBYSoulm…</w:t>
      </w:r>
    </w:p>
    <w:p>
      <w:r>
        <w:rPr>
          <w:b/>
          <w:u w:val="single"/>
        </w:rPr>
        <w:t>166157</w:t>
      </w:r>
    </w:p>
    <w:p>
      <w:r>
        <w:t>RT @NelsonMandela: "I’ve never regarded women as in any way less competent than men" #InternationalWomensDay #WomensDay #IWD2017 https://t.…</w:t>
      </w:r>
    </w:p>
    <w:p>
      <w:r>
        <w:rPr>
          <w:b/>
          <w:u w:val="single"/>
        </w:rPr>
        <w:t>166158</w:t>
      </w:r>
    </w:p>
    <w:p>
      <w:r>
        <w:t>RT @MiamiPD: Our women in law enforcement are crucial to our success-protecting and serving each and every day. #ADayWithoutWomen 👮‍♀️ is n…</w:t>
      </w:r>
    </w:p>
    <w:p>
      <w:r>
        <w:rPr>
          <w:b/>
          <w:u w:val="single"/>
        </w:rPr>
        <w:t>166159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166160</w:t>
      </w:r>
    </w:p>
    <w:p>
      <w:r>
        <w:t>RT @sahon_A: As a man, treating a woman well doesn't actually make you less a man, just shows you've got good home training tbh</w:t>
      </w:r>
    </w:p>
    <w:p>
      <w:r>
        <w:rPr>
          <w:b/>
          <w:u w:val="single"/>
        </w:rPr>
        <w:t>166161</w:t>
      </w:r>
    </w:p>
    <w:p>
      <w:r>
        <w:t xml:space="preserve">RT @mikandynothem: My wife is going to work today beacause she is NO lazy liberal woman looking for a day off! </w:t>
        <w:br/>
        <w:t>#adaywithoutwomen #MAGA htt…</w:t>
      </w:r>
    </w:p>
    <w:p>
      <w:r>
        <w:rPr>
          <w:b/>
          <w:u w:val="single"/>
        </w:rPr>
        <w:t>166162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166163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166164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166165</w:t>
      </w:r>
    </w:p>
    <w:p>
      <w:r>
        <w:t>RT @SriSri: Women possess a unique combination of will,determination &amp;amp; emotions.They can protect,support &amp;amp; uplift the family &amp;amp; society.Happ…</w:t>
      </w:r>
    </w:p>
    <w:p>
      <w:r>
        <w:rPr>
          <w:b/>
          <w:u w:val="single"/>
        </w:rPr>
        <w:t>166166</w:t>
      </w:r>
    </w:p>
    <w:p>
      <w:r>
        <w:t>RT @tkeri_xo: If a guy pays for a girl's meal he was taught right. But if the girl EXPECTS the guy to pay, she was taught wrong.</w:t>
      </w:r>
    </w:p>
    <w:p>
      <w:r>
        <w:rPr>
          <w:b/>
          <w:u w:val="single"/>
        </w:rPr>
        <w:t>166167</w:t>
      </w:r>
    </w:p>
    <w:p>
      <w:r>
        <w:t>#Wordtothewise: "The biggest coward of a man is to awaken the love of a woman without the intention of loving her.” ― Bob Marley</w:t>
      </w:r>
    </w:p>
    <w:p>
      <w:r>
        <w:rPr>
          <w:b/>
          <w:u w:val="single"/>
        </w:rPr>
        <w:t>166168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166169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166170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166171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166172</w:t>
      </w:r>
    </w:p>
    <w:p>
      <w:r>
        <w:t xml:space="preserve">RT @KKRiders: Our Knights want to let everybody know who the real gems of their lives are. </w:t>
        <w:br/>
        <w:t>Happy #WomensDay https://t.co/aDonixLIBa</w:t>
      </w:r>
    </w:p>
    <w:p>
      <w:r>
        <w:rPr>
          <w:b/>
          <w:u w:val="single"/>
        </w:rPr>
        <w:t>166173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166174</w:t>
      </w:r>
    </w:p>
    <w:p>
      <w:r>
        <w:t>RT @Newbyyie: Advice for women : Think like a man "act" like a women</w:t>
      </w:r>
    </w:p>
    <w:p>
      <w:r>
        <w:rPr>
          <w:b/>
          <w:u w:val="single"/>
        </w:rPr>
        <w:t>166175</w:t>
      </w:r>
    </w:p>
    <w:p>
      <w:r>
        <w:t xml:space="preserve">RT @GaleAryanah: The biggest coward of a man is to awaken the love of a woman without the intention of loving her. </w:t>
        <w:br/>
        <w:br/>
        <w:t xml:space="preserve">#SALUTEtoVivoree </w:t>
        <w:br/>
        <w:t>#MA…</w:t>
      </w:r>
    </w:p>
    <w:p>
      <w:r>
        <w:rPr>
          <w:b/>
          <w:u w:val="single"/>
        </w:rPr>
        <w:t>166176</w:t>
      </w:r>
    </w:p>
    <w:p>
      <w:r>
        <w:t>That's your right to of course. I think she promotes hatred towards a good man, a man she will never be as good, or as principled as. https://t.co/jAs9lubW3a</w:t>
      </w:r>
    </w:p>
    <w:p>
      <w:r>
        <w:rPr>
          <w:b/>
          <w:u w:val="single"/>
        </w:rPr>
        <w:t>166177</w:t>
      </w:r>
    </w:p>
    <w:p>
      <w:r>
        <w:t>RT @TopMegaNewz: Happy #InternationalWomensDay  to all the strong and fierce women all over the globe! 🌹🌹🌹🌹🌹#adaywithoutwomen https://t.co/…</w:t>
      </w:r>
    </w:p>
    <w:p>
      <w:r>
        <w:rPr>
          <w:b/>
          <w:u w:val="single"/>
        </w:rPr>
        <w:t>166178</w:t>
      </w:r>
    </w:p>
    <w:p>
      <w:r>
        <w:t xml:space="preserve">RT @KDinspiresKDFW: A beautiful wife, a Wonderful bahu .. Sweet mom ( wen ever she become) </w:t>
        <w:br/>
        <w:t>&amp;amp; Above all The Kind-hearted n pure soul.. 😘 #w…</w:t>
      </w:r>
    </w:p>
    <w:p>
      <w:r>
        <w:rPr>
          <w:b/>
          <w:u w:val="single"/>
        </w:rPr>
        <w:t>166179</w:t>
      </w:r>
    </w:p>
    <w:p>
      <w:r>
        <w:t>RT @cheapandchippy: TRANSLATION: Women = good at sewing/ironing/washing &amp;amp; other fabric-related duties. I see what you did there! #fabricofo…</w:t>
      </w:r>
    </w:p>
    <w:p>
      <w:r>
        <w:rPr>
          <w:b/>
          <w:u w:val="single"/>
        </w:rPr>
        <w:t>166180</w:t>
      </w:r>
    </w:p>
    <w:p>
      <w:r>
        <w:t>RT @JLPtalk: Real women don't go along w/ #adaywithoutwomen crap! It's a fake cause manufactured by man-hating feminists/lesbians. #Stopit…</w:t>
      </w:r>
    </w:p>
    <w:p>
      <w:r>
        <w:rPr>
          <w:b/>
          <w:u w:val="single"/>
        </w:rPr>
        <w:t>166181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166182</w:t>
      </w:r>
    </w:p>
    <w:p>
      <w:r>
        <w:t>I need a man, a man who can act like a man</w:t>
      </w:r>
    </w:p>
    <w:p>
      <w:r>
        <w:rPr>
          <w:b/>
          <w:u w:val="single"/>
        </w:rPr>
        <w:t>166183</w:t>
      </w:r>
    </w:p>
    <w:p>
      <w:r>
        <w:t>No mountain is high enough for a girl to climb: Poorna https://t.co/IUkMMjHArA</w:t>
      </w:r>
    </w:p>
    <w:p>
      <w:r>
        <w:rPr>
          <w:b/>
          <w:u w:val="single"/>
        </w:rPr>
        <w:t>166184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166185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166186</w:t>
      </w:r>
    </w:p>
    <w:p>
      <w:r>
        <w:t>RT @MahiraMiyanji: A woman is the only person who can multitask keeping everyone happy &amp;amp; content. I believe every women is a leader!#womens…</w:t>
      </w:r>
    </w:p>
    <w:p>
      <w:r>
        <w:rPr>
          <w:b/>
          <w:u w:val="single"/>
        </w:rPr>
        <w:t>166187</w:t>
      </w:r>
    </w:p>
    <w:p>
      <w:r>
        <w:t>RT @tr_partha: To all women with a sense of dignity and self respect: Happy #Womensday / To those who marry for #maintenance and #alimony:…</w:t>
      </w:r>
    </w:p>
    <w:p>
      <w:r>
        <w:rPr>
          <w:b/>
          <w:u w:val="single"/>
        </w:rPr>
        <w:t>166188</w:t>
      </w:r>
    </w:p>
    <w:p>
      <w:r>
        <w:t>RT @BJP4India: No society can move forward by doing injustice to our mothers and sisters : PM Shri @narendramodi #womensday https://t.co/Kz…</w:t>
      </w:r>
    </w:p>
    <w:p>
      <w:r>
        <w:rPr>
          <w:b/>
          <w:u w:val="single"/>
        </w:rPr>
        <w:t>166189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166190</w:t>
      </w:r>
    </w:p>
    <w:p>
      <w:r>
        <w:t>"The biggest coward of a man is to awaken the love of a woman without the intention of loving her."- Bob Marley #InternationalWomensDay</w:t>
      </w:r>
    </w:p>
    <w:p>
      <w:r>
        <w:rPr>
          <w:b/>
          <w:u w:val="single"/>
        </w:rPr>
        <w:t>166191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166192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166193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166194</w:t>
      </w:r>
    </w:p>
    <w:p>
      <w:r>
        <w:t>RT @tinkerbell9958: A Man is lucky if he is the first love of a Woman</w:t>
        <w:br/>
        <w:t>&amp;amp;</w:t>
        <w:br/>
        <w:t>A Woman is lucky if she is the last love of a man....✨</w:t>
      </w:r>
    </w:p>
    <w:p>
      <w:r>
        <w:rPr>
          <w:b/>
          <w:u w:val="single"/>
        </w:rPr>
        <w:t>166195</w:t>
      </w:r>
    </w:p>
    <w:p>
      <w:r>
        <w:t>RT @SyedSaddiq: "BEHIND every successful man, there's a woman".</w:t>
        <w:br/>
        <w:br/>
        <w:t>I disagree.</w:t>
        <w:br/>
        <w:br/>
        <w:t>It's "NEXT to every successful man, there's a woman"</w:t>
        <w:br/>
        <w:br/>
        <w:t>#KamiSo…</w:t>
      </w:r>
    </w:p>
    <w:p>
      <w:r>
        <w:rPr>
          <w:b/>
          <w:u w:val="single"/>
        </w:rPr>
        <w:t>166196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166197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166198</w:t>
      </w:r>
    </w:p>
    <w:p>
      <w:r>
        <w:t>RT @ShotBy100mz: These bitches so worried about thinking like a man they don't know what it is to be a woman</w:t>
      </w:r>
    </w:p>
    <w:p>
      <w:r>
        <w:rPr>
          <w:b/>
          <w:u w:val="single"/>
        </w:rPr>
        <w:t>166199</w:t>
      </w:r>
    </w:p>
    <w:p>
      <w:r>
        <w:t>RT @wasimrazanaqvi: Being a woman is a terribly difficult task, since it consists principally in dealing with men.</w:t>
        <w:br/>
        <w:t xml:space="preserve">Joseph Conrad </w:t>
        <w:br/>
        <w:br/>
        <w:t>#Nusrat…</w:t>
      </w:r>
    </w:p>
    <w:p>
      <w:r>
        <w:rPr>
          <w:b/>
          <w:u w:val="single"/>
        </w:rPr>
        <w:t>166200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166201</w:t>
      </w:r>
    </w:p>
    <w:p>
      <w:r>
        <w:t>RT @SyedSaddiq: "BEHIND every successful man, there's a woman".</w:t>
        <w:br/>
        <w:br/>
        <w:t>I disagree.</w:t>
        <w:br/>
        <w:br/>
        <w:t>It's "NEXT to every successful man, there's a woman"</w:t>
        <w:br/>
        <w:br/>
        <w:t>#KamiSo…</w:t>
      </w:r>
    </w:p>
    <w:p>
      <w:r>
        <w:rPr>
          <w:b/>
          <w:u w:val="single"/>
        </w:rPr>
        <w:t>166202</w:t>
      </w:r>
    </w:p>
    <w:p>
      <w:r>
        <w:t>RT @sexylhez: Lucky is the man who is the first love of a woman, but luckier is the woman who is the last love of a man.</w:t>
        <w:br/>
        <w:t>#ALDUBxDTBYLandas</w:t>
      </w:r>
    </w:p>
    <w:p>
      <w:r>
        <w:rPr>
          <w:b/>
          <w:u w:val="single"/>
        </w:rPr>
        <w:t>166203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166204</w:t>
      </w:r>
    </w:p>
    <w:p>
      <w:r>
        <w:t xml:space="preserve">RT @incharmuese: For the love of a woman, visceral and tender and primitive and fierce. </w:t>
        <w:br/>
        <w:t>For the love of every woman</w:t>
      </w:r>
    </w:p>
    <w:p>
      <w:r>
        <w:rPr>
          <w:b/>
          <w:u w:val="single"/>
        </w:rPr>
        <w:t>166205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166206</w:t>
      </w:r>
    </w:p>
    <w:p>
      <w:r>
        <w:t>The foundation of every great man, is the love of a woman</w:t>
      </w:r>
    </w:p>
    <w:p>
      <w:r>
        <w:rPr>
          <w:b/>
          <w:u w:val="single"/>
        </w:rPr>
        <w:t>166207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166208</w:t>
      </w:r>
    </w:p>
    <w:p>
      <w:r>
        <w:t>Let's pay a tribute to the spirit of women's. EMPI takes pride in empowering women's by educating them to face the world. #womensday #empi https://t.co/G93lumbc0x</w:t>
      </w:r>
    </w:p>
    <w:p>
      <w:r>
        <w:rPr>
          <w:b/>
          <w:u w:val="single"/>
        </w:rPr>
        <w:t>166209</w:t>
      </w:r>
    </w:p>
    <w:p>
      <w:r>
        <w:t>RT @Franklin_Graham: I’m thankful for my mother who was tough as nails &amp;amp; meant so much &amp;amp; for my wife Jane who has been by my side for over…</w:t>
      </w:r>
    </w:p>
    <w:p>
      <w:r>
        <w:rPr>
          <w:b/>
          <w:u w:val="single"/>
        </w:rPr>
        <w:t>166210</w:t>
      </w:r>
    </w:p>
    <w:p>
      <w:r>
        <w:t>RT @antonioguterres: We can’t achieve any of our goals without the participation of women and girls. #WomensDay https://t.co/2oCVEQQFMR</w:t>
      </w:r>
    </w:p>
    <w:p>
      <w:r>
        <w:rPr>
          <w:b/>
          <w:u w:val="single"/>
        </w:rPr>
        <w:t>166211</w:t>
      </w:r>
    </w:p>
    <w:p>
      <w:r>
        <w:t>RT @TopMegaNewz: Happy #InternationalWomensDay  to all the strong and fierce women all over the globe! 🌹🌹🌹🌹🌹#adaywithoutwomen https://t.co/…</w:t>
      </w:r>
    </w:p>
    <w:p>
      <w:r>
        <w:rPr>
          <w:b/>
          <w:u w:val="single"/>
        </w:rPr>
        <w:t>166212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166213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166214</w:t>
      </w:r>
    </w:p>
    <w:p>
      <w:r>
        <w:t>As a woman it's never your place to think or act like a man. What man you think want a manly ass woman 😅</w:t>
      </w:r>
    </w:p>
    <w:p>
      <w:r>
        <w:rPr>
          <w:b/>
          <w:u w:val="single"/>
        </w:rPr>
        <w:t>166215</w:t>
      </w:r>
    </w:p>
    <w:p>
      <w:r>
        <w:t>"Women are better than men!" Ok , what is a woman and what is a man. If I'm neither am I not as good as I would be if I were a cis woman .</w:t>
      </w:r>
    </w:p>
    <w:p>
      <w:r>
        <w:rPr>
          <w:b/>
          <w:u w:val="single"/>
        </w:rPr>
        <w:t>166216</w:t>
      </w:r>
    </w:p>
    <w:p>
      <w:r>
        <w:t>RT @MCJWBeauty: Behind every successful women there is a tribe of other successful women who have her back! #internationalwomensday #womens…</w:t>
      </w:r>
    </w:p>
    <w:p>
      <w:r>
        <w:rPr>
          <w:b/>
          <w:u w:val="single"/>
        </w:rPr>
        <w:t>166217</w:t>
      </w:r>
    </w:p>
    <w:p>
      <w:r>
        <w:t>RT @tinkerbell9958: A Man is lucky if he is the first love of a Woman</w:t>
        <w:br/>
        <w:t>&amp;amp;</w:t>
        <w:br/>
        <w:t>A Woman is lucky if she is the last love of a man....✨</w:t>
      </w:r>
    </w:p>
    <w:p>
      <w:r>
        <w:rPr>
          <w:b/>
          <w:u w:val="single"/>
        </w:rPr>
        <w:t>166218</w:t>
      </w:r>
    </w:p>
    <w:p>
      <w:r>
        <w:t>RT @MiamiPD: Our women in law enforcement are crucial to our success-protecting and serving each and every day. #ADayWithoutWomen 👮‍♀️ is n…</w:t>
      </w:r>
    </w:p>
    <w:p>
      <w:r>
        <w:rPr>
          <w:b/>
          <w:u w:val="single"/>
        </w:rPr>
        <w:t>166219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166220</w:t>
      </w:r>
    </w:p>
    <w:p>
      <w:r>
        <w:t>RT @tarak9999: True happiness is when we make our women smile. Celebrating the spirit of #WomensDay with the two most important women in my…</w:t>
      </w:r>
    </w:p>
    <w:p>
      <w:r>
        <w:rPr>
          <w:b/>
          <w:u w:val="single"/>
        </w:rPr>
        <w:t>166221</w:t>
      </w:r>
    </w:p>
    <w:p>
      <w:r>
        <w:t>RT @Insan_sakshii: Special womens make #Womensday more special. https://t.co/ABhECWPYOd</w:t>
      </w:r>
    </w:p>
    <w:p>
      <w:r>
        <w:rPr>
          <w:b/>
          <w:u w:val="single"/>
        </w:rPr>
        <w:t>166222</w:t>
      </w:r>
    </w:p>
    <w:p>
      <w:r>
        <w:t>RT @distrxst: Looking for a girl to treat like a princess and call me daddy</w:t>
      </w:r>
    </w:p>
    <w:p>
      <w:r>
        <w:rPr>
          <w:b/>
          <w:u w:val="single"/>
        </w:rPr>
        <w:t>166223</w:t>
      </w:r>
    </w:p>
    <w:p>
      <w:r>
        <w:t>The strength of a woman makes a man stronger.... The love of a woman makes a grown man cry.... https://t.co/rIdzap0wz9</w:t>
      </w:r>
    </w:p>
    <w:p>
      <w:r>
        <w:rPr>
          <w:b/>
          <w:u w:val="single"/>
        </w:rPr>
        <w:t>166224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166225</w:t>
      </w:r>
    </w:p>
    <w:p>
      <w:r>
        <w:t>RT @UN_Women: "Why do we continue to undervalue fathers and overburden mothers?" -Goodwill Ambassador Anne Hathaway on paid parental leave.…</w:t>
      </w:r>
    </w:p>
    <w:p>
      <w:r>
        <w:rPr>
          <w:b/>
          <w:u w:val="single"/>
        </w:rPr>
        <w:t>166226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166227</w:t>
      </w:r>
    </w:p>
    <w:p>
      <w:r>
        <w:t>RT @FekuLeaks: .@narendramodi Saluting the indomitable spirit, determination &amp;amp; dedication of Nari Shakti on International #womensday #TheGr…</w:t>
      </w:r>
    </w:p>
    <w:p>
      <w:r>
        <w:rPr>
          <w:b/>
          <w:u w:val="single"/>
        </w:rPr>
        <w:t>166228</w:t>
      </w:r>
    </w:p>
    <w:p>
      <w:r>
        <w:t>RT @distrxst: Looking for a girl to treat like a princess and call me daddy</w:t>
      </w:r>
    </w:p>
    <w:p>
      <w:r>
        <w:rPr>
          <w:b/>
          <w:u w:val="single"/>
        </w:rPr>
        <w:t>166229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166230</w:t>
      </w:r>
    </w:p>
    <w:p>
      <w:r>
        <w:t>RT @Metasota: without the love of a woman,</w:t>
        <w:br/>
        <w:t xml:space="preserve">I don't even exist. </w:t>
        <w:br/>
        <w:t>we owe you more.</w:t>
        <w:br/>
        <w:t>you deserve better from us.</w:t>
      </w:r>
    </w:p>
    <w:p>
      <w:r>
        <w:rPr>
          <w:b/>
          <w:u w:val="single"/>
        </w:rPr>
        <w:t>166231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166232</w:t>
      </w:r>
    </w:p>
    <w:p>
      <w:r>
        <w:t>RT @MiamiPD: Our women in law enforcement are crucial to our success-protecting and serving each and every day. #ADayWithoutWomen 👮‍♀️ is n…</w:t>
      </w:r>
    </w:p>
    <w:p>
      <w:r>
        <w:rPr>
          <w:b/>
          <w:u w:val="single"/>
        </w:rPr>
        <w:t>166233</w:t>
      </w:r>
    </w:p>
    <w:p>
      <w:r>
        <w:t>Lucky is the man who is the first love of a woman, but luckier is the woman who is the last love of a man.</w:t>
        <w:br/>
        <w:t>#ALDUBxDTBYLandas</w:t>
      </w:r>
    </w:p>
    <w:p>
      <w:r>
        <w:rPr>
          <w:b/>
          <w:u w:val="single"/>
        </w:rPr>
        <w:t>166234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166235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166236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166237</w:t>
      </w:r>
    </w:p>
    <w:p>
      <w:r>
        <w:t>Your man isn't your man until he proves so. Let him step up to the plate and make mature moves like a man, like he should.</w:t>
      </w:r>
    </w:p>
    <w:p>
      <w:r>
        <w:rPr>
          <w:b/>
          <w:u w:val="single"/>
        </w:rPr>
        <w:t>166238</w:t>
      </w:r>
    </w:p>
    <w:p>
      <w:r>
        <w:t>RT @xanria_018: Lucky is the man who is the first love of a woman, but luckier is the woman who is the last love of a man.</w:t>
        <w:br/>
        <w:t>#ALDUBxDTBYSoulm…</w:t>
      </w:r>
    </w:p>
    <w:p>
      <w:r>
        <w:rPr>
          <w:b/>
          <w:u w:val="single"/>
        </w:rPr>
        <w:t>166239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166240</w:t>
      </w:r>
    </w:p>
    <w:p>
      <w:r>
        <w:t>RT @bellathorne: Beauty is everywhere you look in everything you do ❤️ #womensday https://t.co/ljP3vKni3U</w:t>
      </w:r>
    </w:p>
    <w:p>
      <w:r>
        <w:rPr>
          <w:b/>
          <w:u w:val="single"/>
        </w:rPr>
        <w:t>166241</w:t>
      </w:r>
    </w:p>
    <w:p>
      <w:r>
        <w:t>RT @FekuLeaks: .@narendramodi Saluting the indomitable spirit, determination &amp;amp; dedication of Nari Shakti on International #womensday #TheGr…</w:t>
      </w:r>
    </w:p>
    <w:p>
      <w:r>
        <w:rPr>
          <w:b/>
          <w:u w:val="single"/>
        </w:rPr>
        <w:t>166242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166243</w:t>
      </w:r>
    </w:p>
    <w:p>
      <w:r>
        <w:t>RT @UNwebcast: "In order to liberate women, we need to liberate men" #AnneHathaway @UN on Intl. #WomensDay @UN_Women</w:t>
        <w:br/>
        <w:t>Full speech → https://…</w:t>
      </w:r>
    </w:p>
    <w:p>
      <w:r>
        <w:rPr>
          <w:b/>
          <w:u w:val="single"/>
        </w:rPr>
        <w:t>166244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166245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166246</w:t>
      </w:r>
    </w:p>
    <w:p>
      <w:r>
        <w:t>// I loved you like a man loves a woman he never touches, only writes to, keeps little… https://t.co/71X4UrYauY</w:t>
      </w:r>
    </w:p>
    <w:p>
      <w:r>
        <w:rPr>
          <w:b/>
          <w:u w:val="single"/>
        </w:rPr>
        <w:t>166247</w:t>
      </w:r>
    </w:p>
    <w:p>
      <w:r>
        <w:t>RT @WwwSfaheem340: A man should be like a #child with his #wife</w:t>
        <w:br/>
        <w:t xml:space="preserve">But </w:t>
        <w:br/>
        <w:t>if she needs him ,</w:t>
        <w:br/>
        <w:t>He should act like a Man</w:t>
        <w:br/>
        <w:br/>
        <w:t xml:space="preserve">#womensday2017 </w:t>
        <w:br/>
        <w:t>#womensd…</w:t>
      </w:r>
    </w:p>
    <w:p>
      <w:r>
        <w:rPr>
          <w:b/>
          <w:u w:val="single"/>
        </w:rPr>
        <w:t>166248</w:t>
      </w:r>
    </w:p>
    <w:p>
      <w:r>
        <w:t>RT @UN: "We can’t achieve any of our goals without the participation of women and girls" - @AntonioGuterres on #WomensDay https://t.co/J3ce…</w:t>
      </w:r>
    </w:p>
    <w:p>
      <w:r>
        <w:rPr>
          <w:b/>
          <w:u w:val="single"/>
        </w:rPr>
        <w:t>166249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166250</w:t>
      </w:r>
    </w:p>
    <w:p>
      <w:r>
        <w:t>RT @realACJoshua: "We can't be here without the participation of women and girls" - #freeBiafra @Amaka_Ekwo on #WomensDay</w:t>
      </w:r>
    </w:p>
    <w:p>
      <w:r>
        <w:rPr>
          <w:b/>
          <w:u w:val="single"/>
        </w:rPr>
        <w:t>166251</w:t>
      </w:r>
    </w:p>
    <w:p>
      <w:r>
        <w:t>RT @MohammadKaif: Every man needs a woman when he is in trouble , because just like the game of chess , the Queen protects the king.</w:t>
        <w:br/>
        <w:t>#women…</w:t>
      </w:r>
    </w:p>
    <w:p>
      <w:r>
        <w:rPr>
          <w:b/>
          <w:u w:val="single"/>
        </w:rPr>
        <w:t>166252</w:t>
      </w:r>
    </w:p>
    <w:p>
      <w:r>
        <w:t>RT @Salvesayson: Lucky is the man who is the first love of a woman, but luckier is the woman who is the last love of  Happy Birthday Maine…</w:t>
      </w:r>
    </w:p>
    <w:p>
      <w:r>
        <w:rPr>
          <w:b/>
          <w:u w:val="single"/>
        </w:rPr>
        <w:t>166253</w:t>
      </w:r>
    </w:p>
    <w:p>
      <w:r>
        <w:t>RT @sexylhez: Lucky is the man who is the first love of a woman, but luckier is the woman who is the last love of a man.</w:t>
        <w:br/>
        <w:t>#ALDUBxDTBYLandas</w:t>
      </w:r>
    </w:p>
    <w:p>
      <w:r>
        <w:rPr>
          <w:b/>
          <w:u w:val="single"/>
        </w:rPr>
        <w:t>166254</w:t>
      </w:r>
    </w:p>
    <w:p>
      <w:r>
        <w:t>RT @xanria_018: Lucky is the man who is the first love of a woman, but luckier is the woman who is the last love of a man.</w:t>
        <w:br/>
        <w:t>#ALDUBxDTBYSoulm…</w:t>
      </w:r>
    </w:p>
    <w:p>
      <w:r>
        <w:rPr>
          <w:b/>
          <w:u w:val="single"/>
        </w:rPr>
        <w:t>166255</w:t>
      </w:r>
    </w:p>
    <w:p>
      <w:r>
        <w:t>RT @antonioguterres: We can’t achieve any of our goals without the participation of women and girls. #WomensDay https://t.co/2oCVEQQFMR</w:t>
      </w:r>
    </w:p>
    <w:p>
      <w:r>
        <w:rPr>
          <w:b/>
          <w:u w:val="single"/>
        </w:rPr>
        <w:t>166256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166257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166258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166259</w:t>
      </w:r>
    </w:p>
    <w:p>
      <w:r>
        <w:t>And if the love of a woman or two, dear, could move you to such heights, then all I can do</w:t>
      </w:r>
    </w:p>
    <w:p>
      <w:r>
        <w:rPr>
          <w:b/>
          <w:u w:val="single"/>
        </w:rPr>
        <w:t>166260</w:t>
      </w:r>
    </w:p>
    <w:p>
      <w:r>
        <w:t>RT @bellathorne: Beauty is everywhere you look in everything you do ❤️ #womensday https://t.co/ljP3vKni3U</w:t>
      </w:r>
    </w:p>
    <w:p>
      <w:r>
        <w:rPr>
          <w:b/>
          <w:u w:val="single"/>
        </w:rPr>
        <w:t>166261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166262</w:t>
      </w:r>
    </w:p>
    <w:p>
      <w:r>
        <w:t>RT @bellathorne: Beauty is everywhere you look in everything you do ❤️ #womensday https://t.co/ljP3vKni3U</w:t>
      </w:r>
    </w:p>
    <w:p>
      <w:r>
        <w:rPr>
          <w:b/>
          <w:u w:val="single"/>
        </w:rPr>
        <w:t>166263</w:t>
      </w:r>
    </w:p>
    <w:p>
      <w:r>
        <w:t>RT @ninasworldx: " she was beautiful, passionate, and just as crazy as I am ... she could party like a man and love like a women"</w:t>
      </w:r>
    </w:p>
    <w:p>
      <w:r>
        <w:rPr>
          <w:b/>
          <w:u w:val="single"/>
        </w:rPr>
        <w:t>166264</w:t>
      </w:r>
    </w:p>
    <w:p>
      <w:r>
        <w:t>RT @Franklin_Graham: I’m thankful for my mother who was tough as nails &amp;amp; meant so much &amp;amp; for my wife Jane who has been by my side for over…</w:t>
      </w:r>
    </w:p>
    <w:p>
      <w:r>
        <w:rPr>
          <w:b/>
          <w:u w:val="single"/>
        </w:rPr>
        <w:t>166265</w:t>
      </w:r>
    </w:p>
    <w:p>
      <w:r>
        <w:t>You gotta act like a woman and think like a man</w:t>
      </w:r>
    </w:p>
    <w:p>
      <w:r>
        <w:rPr>
          <w:b/>
          <w:u w:val="single"/>
        </w:rPr>
        <w:t>166266</w:t>
      </w:r>
    </w:p>
    <w:p>
      <w:r>
        <w:t>RT @INDDigitalNinja: Women are the Real Architects of Society😇</w:t>
        <w:br/>
        <w:br/>
        <w:t>In the form of,</w:t>
        <w:br/>
        <w:t>Mother</w:t>
        <w:br/>
        <w:t>Sister</w:t>
        <w:br/>
        <w:t>Wife</w:t>
        <w:br/>
        <w:t>Friend</w:t>
        <w:br/>
        <w:br/>
        <w:t>Happy #womensday RESPECT</w:t>
        <w:br/>
        <w:t>#makeyo…</w:t>
      </w:r>
    </w:p>
    <w:p>
      <w:r>
        <w:rPr>
          <w:b/>
          <w:u w:val="single"/>
        </w:rPr>
        <w:t>166267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166268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166269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166270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166271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166272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166273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166274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166275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166276</w:t>
      </w:r>
    </w:p>
    <w:p>
      <w:r>
        <w:t>RT @UN_Women: "Why do we continue to undervalue fathers and overburden mothers?" -Goodwill Ambassador Anne Hathaway on paid parental leave.…</w:t>
      </w:r>
    </w:p>
    <w:p>
      <w:r>
        <w:rPr>
          <w:b/>
          <w:u w:val="single"/>
        </w:rPr>
        <w:t>166277</w:t>
      </w:r>
    </w:p>
    <w:p>
      <w:r>
        <w:t>RT @janasays_: A lot of females try to think like a man to avoid getting hurt/played instead of just being a woman. Take a chance ,love aga…</w:t>
      </w:r>
    </w:p>
    <w:p>
      <w:r>
        <w:rPr>
          <w:b/>
          <w:u w:val="single"/>
        </w:rPr>
        <w:t>166278</w:t>
      </w:r>
    </w:p>
    <w:p>
      <w:r>
        <w:t>RT @Franklin_Graham: I’m thankful for my mother who was tough as nails &amp;amp; meant so much &amp;amp; for my wife Jane who has been by my side for over…</w:t>
      </w:r>
    </w:p>
    <w:p>
      <w:r>
        <w:rPr>
          <w:b/>
          <w:u w:val="single"/>
        </w:rPr>
        <w:t>166279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166280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166281</w:t>
      </w:r>
    </w:p>
    <w:p>
      <w:r>
        <w:t>RT @SyedSaddiq: "BEHIND every successful man, there's a woman".</w:t>
        <w:br/>
        <w:br/>
        <w:t>I disagree.</w:t>
        <w:br/>
        <w:br/>
        <w:t>It's "NEXT to every successful man, there's a woman"</w:t>
        <w:br/>
        <w:br/>
        <w:t>#KamiSo…</w:t>
      </w:r>
    </w:p>
    <w:p>
      <w:r>
        <w:rPr>
          <w:b/>
          <w:u w:val="single"/>
        </w:rPr>
        <w:t>166282</w:t>
      </w:r>
    </w:p>
    <w:p>
      <w:r>
        <w:t>RT @MahiraMiyanji: A woman is the only person who can multitask keeping everyone happy &amp;amp; content. I believe every women is a leader!#womens…</w:t>
      </w:r>
    </w:p>
    <w:p>
      <w:r>
        <w:rPr>
          <w:b/>
          <w:u w:val="single"/>
        </w:rPr>
        <w:t>166283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166284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166285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166286</w:t>
      </w:r>
    </w:p>
    <w:p>
      <w:r>
        <w:t>The love of a woman is next to God's love. God loves us despite our sins; women love us despite our flaws. Women are gods. Happy women's day</w:t>
      </w:r>
    </w:p>
    <w:p>
      <w:r>
        <w:rPr>
          <w:b/>
          <w:u w:val="single"/>
        </w:rPr>
        <w:t>166287</w:t>
      </w:r>
    </w:p>
    <w:p>
      <w:r>
        <w:t>RT @sexylhes17: Lucky is the man who is the first love of a woman, but luckier is the woman who is the last love of a man.</w:t>
        <w:br/>
        <w:t>#ALDUB85thWeeksa…</w:t>
      </w:r>
    </w:p>
    <w:p>
      <w:r>
        <w:rPr>
          <w:b/>
          <w:u w:val="single"/>
        </w:rPr>
        <w:t>166288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166289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166290</w:t>
      </w:r>
    </w:p>
    <w:p>
      <w:r>
        <w:t>#InternationalWomensDay because I've witnessed a man refer to an executive woman as "A Good Girl" #BeBoldForChange</w:t>
      </w:r>
    </w:p>
    <w:p>
      <w:r>
        <w:rPr>
          <w:b/>
          <w:u w:val="single"/>
        </w:rPr>
        <w:t>166291</w:t>
      </w:r>
    </w:p>
    <w:p>
      <w:r>
        <w:t>Being a #Woman is Terribly Difficult Task, Since it Consists Principally in Dealing With #Men.</w:t>
        <w:br/>
        <w:t>.</w:t>
        <w:br/>
        <w:t>#suspendjavedlatif</w:t>
        <w:br/>
        <w:t>#RIPBIG</w:t>
        <w:br/>
        <w:t>#womensday</w:t>
        <w:br/>
        <w:t>Enem</w:t>
      </w:r>
    </w:p>
    <w:p>
      <w:r>
        <w:rPr>
          <w:b/>
          <w:u w:val="single"/>
        </w:rPr>
        <w:t>166292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166293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166294</w:t>
      </w:r>
    </w:p>
    <w:p>
      <w:r>
        <w:t>RT @Metasota: without the love of a woman,</w:t>
        <w:br/>
        <w:t xml:space="preserve">I don't even exist. </w:t>
        <w:br/>
        <w:t>we owe you more.</w:t>
        <w:br/>
        <w:t>you deserve better from us.</w:t>
      </w:r>
    </w:p>
    <w:p>
      <w:r>
        <w:rPr>
          <w:b/>
          <w:u w:val="single"/>
        </w:rPr>
        <w:t>166295</w:t>
      </w:r>
    </w:p>
    <w:p>
      <w:r>
        <w:t>RT @kengayi625: Lucky is the man who is the first love of a woman, but luckier is the woman who is the last love of a man.</w:t>
        <w:br/>
        <w:t>#ALDUB85thWeeksa…</w:t>
      </w:r>
    </w:p>
    <w:p>
      <w:r>
        <w:rPr>
          <w:b/>
          <w:u w:val="single"/>
        </w:rPr>
        <w:t>166296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166297</w:t>
      </w:r>
    </w:p>
    <w:p>
      <w:r>
        <w:t>RT @xanria_018: Lucky is the man who is the first love of a woman,but luckier is the woman who is the last love of a man</w:t>
        <w:br/>
        <w:t>Happy Birthday Mai…</w:t>
      </w:r>
    </w:p>
    <w:p>
      <w:r>
        <w:rPr>
          <w:b/>
          <w:u w:val="single"/>
        </w:rPr>
        <w:t>166298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166299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166300</w:t>
      </w:r>
    </w:p>
    <w:p>
      <w:r>
        <w:t xml:space="preserve">RT @mikandynothem: My wife is going to work today beacause she is NO lazy liberal woman looking for a day off! </w:t>
        <w:br/>
        <w:t>#adaywithoutwomen #MAGA htt…</w:t>
      </w:r>
    </w:p>
    <w:p>
      <w:r>
        <w:rPr>
          <w:b/>
          <w:u w:val="single"/>
        </w:rPr>
        <w:t>166301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166302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166303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166304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166305</w:t>
      </w:r>
    </w:p>
    <w:p>
      <w:r>
        <w:t>RT @tarak9999: True happiness is when we make our women smile. Celebrating the spirit of #WomensDay with the two most important women in my…</w:t>
      </w:r>
    </w:p>
    <w:p>
      <w:r>
        <w:rPr>
          <w:b/>
          <w:u w:val="single"/>
        </w:rPr>
        <w:t>166306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166307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166308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166309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166310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166311</w:t>
      </w:r>
    </w:p>
    <w:p>
      <w:r>
        <w:t>RT @sexylhez: Lucky is the man who is the first love of a woman, but luckier is the woman who is the last love of a man.</w:t>
        <w:br/>
        <w:t>#ALDUBxDTBYLandas</w:t>
      </w:r>
    </w:p>
    <w:p>
      <w:r>
        <w:rPr>
          <w:b/>
          <w:u w:val="single"/>
        </w:rPr>
        <w:t>166312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166313</w:t>
      </w:r>
    </w:p>
    <w:p>
      <w:r>
        <w:t>RT @Salvesayson: Lucky is the man who is the first love of a woman, but luckier is the woman who is the last love of  Happy Birthday Maine…</w:t>
      </w:r>
    </w:p>
    <w:p>
      <w:r>
        <w:rPr>
          <w:b/>
          <w:u w:val="single"/>
        </w:rPr>
        <w:t>166314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166315</w:t>
      </w:r>
    </w:p>
    <w:p>
      <w:r>
        <w:t>"and where would we be without the love of a woman 💕"</w:t>
      </w:r>
    </w:p>
    <w:p>
      <w:r>
        <w:rPr>
          <w:b/>
          <w:u w:val="single"/>
        </w:rPr>
        <w:t>166316</w:t>
      </w:r>
    </w:p>
    <w:p>
      <w:r>
        <w:t xml:space="preserve">SHE &amp;amp; HER </w:t>
        <w:br/>
        <w:br/>
        <w:t xml:space="preserve">is incomplete without </w:t>
        <w:br/>
        <w:br/>
        <w:t>*HE*.</w:t>
        <w:br/>
        <w:br/>
        <w:t>Woman's Day is over.... 😂</w:t>
        <w:br/>
        <w:br/>
        <w:t>#womensday #punintended #takeiteasy</w:t>
      </w:r>
    </w:p>
    <w:p>
      <w:r>
        <w:rPr>
          <w:b/>
          <w:u w:val="single"/>
        </w:rPr>
        <w:t>166317</w:t>
      </w:r>
    </w:p>
    <w:p>
      <w:r>
        <w:t>RT @RedChilliesEnt: She is everything you want her to be &amp;amp; sometimes what you may fail to see. Cheers to womanhood. Happy #WomensDay https:…</w:t>
      </w:r>
    </w:p>
    <w:p>
      <w:r>
        <w:rPr>
          <w:b/>
          <w:u w:val="single"/>
        </w:rPr>
        <w:t>166318</w:t>
      </w:r>
    </w:p>
    <w:p>
      <w:r>
        <w:t>RT @KarenKingsbury: Few things are as powerful as the love of a woman for those others in her life. #FlashbackFriday to this book! 💛🌸 https…</w:t>
      </w:r>
    </w:p>
    <w:p>
      <w:r>
        <w:rPr>
          <w:b/>
          <w:u w:val="single"/>
        </w:rPr>
        <w:t>166319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166320</w:t>
      </w:r>
    </w:p>
    <w:p>
      <w:r>
        <w:t>Well written so your brother must have written it. Did I really hear that said to Rachel Johnson on @SkyUK #ThePledge #ffs #everydaysexism</w:t>
      </w:r>
    </w:p>
    <w:p>
      <w:r>
        <w:rPr>
          <w:b/>
          <w:u w:val="single"/>
        </w:rPr>
        <w:t>166321</w:t>
      </w:r>
    </w:p>
    <w:p>
      <w:r>
        <w:t>RT @bellathorne: Beauty is everywhere you look in everything you do ❤️ #womensday https://t.co/ljP3vKni3U</w:t>
      </w:r>
    </w:p>
    <w:p>
      <w:r>
        <w:rPr>
          <w:b/>
          <w:u w:val="single"/>
        </w:rPr>
        <w:t>166322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166323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166324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166325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166326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166327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166328</w:t>
      </w:r>
    </w:p>
    <w:p>
      <w:r>
        <w:t>RT @sexylhez: Lucky is the man who is the first love of a woman, but luckier is the woman who is the last love of a man.</w:t>
        <w:br/>
        <w:t>#ALDUBxDTBYLandas</w:t>
      </w:r>
    </w:p>
    <w:p>
      <w:r>
        <w:rPr>
          <w:b/>
          <w:u w:val="single"/>
        </w:rPr>
        <w:t>166329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166330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166331</w:t>
      </w:r>
    </w:p>
    <w:p>
      <w:r>
        <w:t>RT @unwomenafrica: “We want to construct a different world of work for women.”- @phumzileunwomen Her statement on #WomensDay: https://t.co/…</w:t>
      </w:r>
    </w:p>
    <w:p>
      <w:r>
        <w:rPr>
          <w:b/>
          <w:u w:val="single"/>
        </w:rPr>
        <w:t>166332</w:t>
      </w:r>
    </w:p>
    <w:p>
      <w:r>
        <w:t>Women have the ability to change the world if given a chance....  #WomenEmpowerment #womensday</w:t>
      </w:r>
    </w:p>
    <w:p>
      <w:r>
        <w:rPr>
          <w:b/>
          <w:u w:val="single"/>
        </w:rPr>
        <w:t>166333</w:t>
      </w:r>
    </w:p>
    <w:p>
      <w:r>
        <w:t>RT @Mara1937: "How wrong it is for a woman to expect the man to build the world she wants, rather than to create it herself." Anais Nin #Wo…</w:t>
      </w:r>
    </w:p>
    <w:p>
      <w:r>
        <w:rPr>
          <w:b/>
          <w:u w:val="single"/>
        </w:rPr>
        <w:t>166334</w:t>
      </w:r>
    </w:p>
    <w:p>
      <w:r>
        <w:t>RT @d_haley_: A boy spends his time looking for a girl to sleep with, a man spends his time looking for a girl worth waking up to.</w:t>
      </w:r>
    </w:p>
    <w:p>
      <w:r>
        <w:rPr>
          <w:b/>
          <w:u w:val="single"/>
        </w:rPr>
        <w:t>166335</w:t>
      </w:r>
    </w:p>
    <w:p>
      <w:r>
        <w:t>RT @LIMMediaGroup: Happy #INTERNATIONALWOMENSDAY!!</w:t>
        <w:br/>
        <w:t>Here's to strong women. May we know them. May we be them. May we raise them.  #womensday…</w:t>
      </w:r>
    </w:p>
    <w:p>
      <w:r>
        <w:rPr>
          <w:b/>
          <w:u w:val="single"/>
        </w:rPr>
        <w:t>166336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166337</w:t>
      </w:r>
    </w:p>
    <w:p>
      <w:r>
        <w:t>"The biggest coward of a man is to awaken the love of a woman without the intention of loving her"</w:t>
        <w:br/>
        <w:t>Bob Marley 💚</w:t>
      </w:r>
    </w:p>
    <w:p>
      <w:r>
        <w:rPr>
          <w:b/>
          <w:u w:val="single"/>
        </w:rPr>
        <w:t>166338</w:t>
      </w:r>
    </w:p>
    <w:p>
      <w:r>
        <w:t>RT @FekuLeaks: .@narendramodi Saluting the indomitable spirit, determination &amp;amp; dedication of Nari Shakti on International #womensday #TheGr…</w:t>
      </w:r>
    </w:p>
    <w:p>
      <w:r>
        <w:rPr>
          <w:b/>
          <w:u w:val="single"/>
        </w:rPr>
        <w:t>166339</w:t>
      </w:r>
    </w:p>
    <w:p>
      <w:r>
        <w:t>RT @UN_Women: "Why do we continue to undervalue fathers and overburden mothers?" -Goodwill Ambassador Anne Hathaway on paid parental leave.…</w:t>
      </w:r>
    </w:p>
    <w:p>
      <w:r>
        <w:rPr>
          <w:b/>
          <w:u w:val="single"/>
        </w:rPr>
        <w:t>166340</w:t>
      </w:r>
    </w:p>
    <w:p>
      <w:r>
        <w:t>RT @bellathorne: Beauty is everywhere you look in everything you do ❤️ #womensday https://t.co/ljP3vKni3U</w:t>
      </w:r>
    </w:p>
    <w:p>
      <w:r>
        <w:rPr>
          <w:b/>
          <w:u w:val="single"/>
        </w:rPr>
        <w:t>166341</w:t>
      </w:r>
    </w:p>
    <w:p>
      <w:r>
        <w:t>RT @SriSri: Women possess a unique combination of will,determination &amp;amp; emotions.They can protect,support &amp;amp; uplift the family &amp;amp; society.Happ…</w:t>
      </w:r>
    </w:p>
    <w:p>
      <w:r>
        <w:rPr>
          <w:b/>
          <w:u w:val="single"/>
        </w:rPr>
        <w:t>166342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166343</w:t>
      </w:r>
    </w:p>
    <w:p>
      <w:r>
        <w:t>RT @Metasota: without the love of a woman,</w:t>
        <w:br/>
        <w:t xml:space="preserve">I don't even exist. </w:t>
        <w:br/>
        <w:t>we owe you more.</w:t>
        <w:br/>
        <w:t>you deserve better from us.</w:t>
      </w:r>
    </w:p>
    <w:p>
      <w:r>
        <w:rPr>
          <w:b/>
          <w:u w:val="single"/>
        </w:rPr>
        <w:t>166344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166345</w:t>
      </w:r>
    </w:p>
    <w:p>
      <w:r>
        <w:t>RT @AliaImanHMS: Everybody knows that every girl should only want to marry a (sane) man as good as her (sane) father. Nobody can top a girl…</w:t>
      </w:r>
    </w:p>
    <w:p>
      <w:r>
        <w:rPr>
          <w:b/>
          <w:u w:val="single"/>
        </w:rPr>
        <w:t>166346</w:t>
      </w:r>
    </w:p>
    <w:p>
      <w:r>
        <w:t>RT @CalMidwives: Celebrate #internationalwomensday Tag the women you can't spend a day without #adaywithoutwomen CNMA shout out to @autumnr…</w:t>
      </w:r>
    </w:p>
    <w:p>
      <w:r>
        <w:rPr>
          <w:b/>
          <w:u w:val="single"/>
        </w:rPr>
        <w:t>166347</w:t>
      </w:r>
    </w:p>
    <w:p>
      <w:r>
        <w:t>If #adaywithoutwomen really existed, none of us would be alive or even born.</w:t>
      </w:r>
    </w:p>
    <w:p>
      <w:r>
        <w:rPr>
          <w:b/>
          <w:u w:val="single"/>
        </w:rPr>
        <w:t>166348</w:t>
      </w:r>
    </w:p>
    <w:p>
      <w:r>
        <w:t>Each day  is ur day, u r a blessing in any relation.To all ladies in my life n dis world</w:t>
        <w:br/>
        <w:t>Respect &amp;amp; appreciation from my side.</w:t>
        <w:br/>
        <w:t>#womensday</w:t>
      </w:r>
    </w:p>
    <w:p>
      <w:r>
        <w:rPr>
          <w:b/>
          <w:u w:val="single"/>
        </w:rPr>
        <w:t>166349</w:t>
      </w:r>
    </w:p>
    <w:p>
      <w:r>
        <w:t>RT @latinaafortrump: I won't participate in  #ADayWithoutWomen, absurd to suggest women are less important than men or that we don't have e…</w:t>
      </w:r>
    </w:p>
    <w:p>
      <w:r>
        <w:rPr>
          <w:b/>
          <w:u w:val="single"/>
        </w:rPr>
        <w:t>166350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166351</w:t>
      </w:r>
    </w:p>
    <w:p>
      <w:r>
        <w:t>RT @latinaafortrump: I won't participate in  #ADayWithoutWomen, absurd to suggest women are less important than men or that we don't have e…</w:t>
      </w:r>
    </w:p>
    <w:p>
      <w:r>
        <w:rPr>
          <w:b/>
          <w:u w:val="single"/>
        </w:rPr>
        <w:t>166352</w:t>
      </w:r>
    </w:p>
    <w:p>
      <w:r>
        <w:t>RT @TopMegaNewz: Happy #InternationalWomensDay  to all the strong and fierce women all over the globe! 🌹🌹🌹🌹🌹#adaywithoutwomen https://t.co/…</w:t>
      </w:r>
    </w:p>
    <w:p>
      <w:r>
        <w:rPr>
          <w:b/>
          <w:u w:val="single"/>
        </w:rPr>
        <w:t>166353</w:t>
      </w:r>
    </w:p>
    <w:p>
      <w:r>
        <w:t>RT @antonioguterres: We can’t achieve any of our goals without the participation of women and girls. #WomensDay https://t.co/2oCVEQQFMR</w:t>
      </w:r>
    </w:p>
    <w:p>
      <w:r>
        <w:rPr>
          <w:b/>
          <w:u w:val="single"/>
        </w:rPr>
        <w:t>166354</w:t>
      </w:r>
    </w:p>
    <w:p>
      <w:r>
        <w:t>RT @_IDGAFN_: Boys can walk away from a goodGirl so fast🙄but it takes Forever for a girl to walk away from a Boy she thought was everything…</w:t>
      </w:r>
    </w:p>
    <w:p>
      <w:r>
        <w:rPr>
          <w:b/>
          <w:u w:val="single"/>
        </w:rPr>
        <w:t>166355</w:t>
      </w:r>
    </w:p>
    <w:p>
      <w:r>
        <w:t>RT @UNwebcast: "In order to liberate women, we need to liberate men" #AnneHathaway @UN on Intl. #WomensDay @UN_Women</w:t>
        <w:br/>
        <w:t>Full speech → https://…</w:t>
      </w:r>
    </w:p>
    <w:p>
      <w:r>
        <w:rPr>
          <w:b/>
          <w:u w:val="single"/>
        </w:rPr>
        <w:t>166356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166357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166358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166359</w:t>
      </w:r>
    </w:p>
    <w:p>
      <w:r>
        <w:t>RT @xanria_018: Lucky is the man who is the first love of a woman, but luckier is the woman who is the last love of a man.</w:t>
        <w:br/>
        <w:t>#ALDUBxDTBYSoulm…</w:t>
      </w:r>
    </w:p>
    <w:p>
      <w:r>
        <w:rPr>
          <w:b/>
          <w:u w:val="single"/>
        </w:rPr>
        <w:t>166360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166361</w:t>
      </w:r>
    </w:p>
    <w:p>
      <w:r>
        <w:t>RT @sexylhez: Lucky is the man who is the first love of a woman, but luckier is the woman who is the last love of a man.</w:t>
        <w:br/>
        <w:t>#ALDUBxDTBYSoulmat…</w:t>
      </w:r>
    </w:p>
    <w:p>
      <w:r>
        <w:rPr>
          <w:b/>
          <w:u w:val="single"/>
        </w:rPr>
        <w:t>166362</w:t>
      </w:r>
    </w:p>
    <w:p>
      <w:r>
        <w:t>RT @Rightisred: Insecure feminist created a day #adaywithoutwomen  I will not participate because I am a strong, self sufficient woman who…</w:t>
      </w:r>
    </w:p>
    <w:p>
      <w:r>
        <w:rPr>
          <w:b/>
          <w:u w:val="single"/>
        </w:rPr>
        <w:t>166363</w:t>
      </w:r>
    </w:p>
    <w:p>
      <w:r>
        <w:t>RT @NDaultana: Women are the real architects of society. Happy #WomensDay! #BeBoldForChange</w:t>
      </w:r>
    </w:p>
    <w:p>
      <w:r>
        <w:rPr>
          <w:b/>
          <w:u w:val="single"/>
        </w:rPr>
        <w:t>166364</w:t>
      </w:r>
    </w:p>
    <w:p>
      <w:r>
        <w:t>RT @SyedSaddiq: "BEHIND every successful man, there's a woman".</w:t>
        <w:br/>
        <w:br/>
        <w:t>I disagree.</w:t>
        <w:br/>
        <w:br/>
        <w:t>It's "NEXT to every successful man, there's a woman"</w:t>
        <w:br/>
        <w:br/>
        <w:t>#KamiSo…</w:t>
      </w:r>
    </w:p>
    <w:p>
      <w:r>
        <w:rPr>
          <w:b/>
          <w:u w:val="single"/>
        </w:rPr>
        <w:t>166365</w:t>
      </w:r>
    </w:p>
    <w:p>
      <w:r>
        <w:t xml:space="preserve">RT @mikandynothem: My wife is going to work today beacause she is NO lazy liberal woman looking for a day off! </w:t>
        <w:br/>
        <w:t>#adaywithoutwomen #MAGA htt…</w:t>
      </w:r>
    </w:p>
    <w:p>
      <w:r>
        <w:rPr>
          <w:b/>
          <w:u w:val="single"/>
        </w:rPr>
        <w:t>166366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166367</w:t>
      </w:r>
    </w:p>
    <w:p>
      <w:r>
        <w:t>woman you are a jewel</w:t>
        <w:br/>
        <w:t>a diamond cut and shaped extraordinary</w:t>
        <w:br/>
        <w:t>you are worth more than the number of guys who called you hot</w:t>
        <w:br/>
        <w:t>#WomensDay</w:t>
      </w:r>
    </w:p>
    <w:p>
      <w:r>
        <w:rPr>
          <w:b/>
          <w:u w:val="single"/>
        </w:rPr>
        <w:t>166368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166369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166370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166371</w:t>
      </w:r>
    </w:p>
    <w:p>
      <w:r>
        <w:t>RT @_ianelliee: For a girl..... I'm too hungry too many times a day</w:t>
      </w:r>
    </w:p>
    <w:p>
      <w:r>
        <w:rPr>
          <w:b/>
          <w:u w:val="single"/>
        </w:rPr>
        <w:t>166372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166373</w:t>
      </w:r>
    </w:p>
    <w:p>
      <w:r>
        <w:t>RT @Social_Samosa: Our Social Media #Superwomen are finally here! May we know them, May we be them and may we raise them! #WomensDay - http…</w:t>
      </w:r>
    </w:p>
    <w:p>
      <w:r>
        <w:rPr>
          <w:b/>
          <w:u w:val="single"/>
        </w:rPr>
        <w:t>166374</w:t>
      </w:r>
    </w:p>
    <w:p>
      <w:r>
        <w:t>RT @sexylhez: Lucky is the man who is the first love of a woman, but luckier is the woman who is the last love of a man.</w:t>
        <w:br/>
        <w:t>#ALDUBxDTBYSoulmat…</w:t>
      </w:r>
    </w:p>
    <w:p>
      <w:r>
        <w:rPr>
          <w:b/>
          <w:u w:val="single"/>
        </w:rPr>
        <w:t>166375</w:t>
      </w:r>
    </w:p>
    <w:p>
      <w:r>
        <w:t xml:space="preserve">There Is No Greater Motivation Than The Love Of A Woman. </w:t>
        <w:br/>
        <w:t>Happy Women's Day. Cherish Women. 😊😊😊</w:t>
      </w:r>
    </w:p>
    <w:p>
      <w:r>
        <w:rPr>
          <w:b/>
          <w:u w:val="single"/>
        </w:rPr>
        <w:t>166376</w:t>
      </w:r>
    </w:p>
    <w:p>
      <w:r>
        <w:t>tattoo this on my body. i❤️this quote. "the biggest coward of a man is to awaken the love of a woman without the intention of loving her."</w:t>
      </w:r>
    </w:p>
    <w:p>
      <w:r>
        <w:rPr>
          <w:b/>
          <w:u w:val="single"/>
        </w:rPr>
        <w:t>166377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166378</w:t>
      </w:r>
    </w:p>
    <w:p>
      <w:r>
        <w:t>RT @_brionnazhane: I was raised to hustle like a man so that I'd never have to depend on one. 💯</w:t>
      </w:r>
    </w:p>
    <w:p>
      <w:r>
        <w:rPr>
          <w:b/>
          <w:u w:val="single"/>
        </w:rPr>
        <w:t>166379</w:t>
      </w:r>
    </w:p>
    <w:p>
      <w:r>
        <w:t>@BBCRadio4 #bbcmidweek</w:t>
        <w:br/>
        <w:t>Suzie Quattro 'I think like a man and have emotions of a woman'.</w:t>
        <w:br/>
        <w:t>Sad this is the last midweek</w:t>
      </w:r>
    </w:p>
    <w:p>
      <w:r>
        <w:rPr>
          <w:b/>
          <w:u w:val="single"/>
        </w:rPr>
        <w:t>166380</w:t>
      </w:r>
    </w:p>
    <w:p>
      <w:r>
        <w:t>RT @GTvehicle: #ADayWithoutWomen ? — WHAT Is a Life Without Women ?</w:t>
        <w:br/>
        <w:t>STOP #HONORKILLINGS ‼️</w:t>
        <w:br/>
        <w:t>#InternationalWomensDay</w:t>
        <w:br/>
        <w:t>via @ACTBrigitte</w:t>
        <w:br/>
        <w:t>https:/…</w:t>
      </w:r>
    </w:p>
    <w:p>
      <w:r>
        <w:rPr>
          <w:b/>
          <w:u w:val="single"/>
        </w:rPr>
        <w:t>166381</w:t>
      </w:r>
    </w:p>
    <w:p>
      <w:r>
        <w:t>And her brain is like a man. Trash https://t.co/3SvBOnYuB5</w:t>
      </w:r>
    </w:p>
    <w:p>
      <w:r>
        <w:rPr>
          <w:b/>
          <w:u w:val="single"/>
        </w:rPr>
        <w:t>166382</w:t>
      </w:r>
    </w:p>
    <w:p>
      <w:r>
        <w:t>RT @Rightisred: Insecure feminist created a day #adaywithoutwomen  I will not participate because I am a strong, self sufficient woman who…</w:t>
      </w:r>
    </w:p>
    <w:p>
      <w:r>
        <w:rPr>
          <w:b/>
          <w:u w:val="single"/>
        </w:rPr>
        <w:t>166383</w:t>
      </w:r>
    </w:p>
    <w:p>
      <w:r>
        <w:t>RT @UN_Women: "Why do we continue to undervalue fathers and overburden mothers?" -Goodwill Ambassador Anne Hathaway on paid parental leave.…</w:t>
      </w:r>
    </w:p>
    <w:p>
      <w:r>
        <w:rPr>
          <w:b/>
          <w:u w:val="single"/>
        </w:rPr>
        <w:t>166384</w:t>
      </w:r>
    </w:p>
    <w:p>
      <w:r>
        <w:t xml:space="preserve">RT @incharmuese: For the love of a woman, visceral and tender and primitive and fierce. </w:t>
        <w:br/>
        <w:t>For the love of every woman</w:t>
      </w:r>
    </w:p>
    <w:p>
      <w:r>
        <w:rPr>
          <w:b/>
          <w:u w:val="single"/>
        </w:rPr>
        <w:t>166385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166386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166387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166388</w:t>
      </w:r>
    </w:p>
    <w:p>
      <w:r>
        <w:t>Act Like A Lady , Think Like A Man ‼️💯</w:t>
      </w:r>
    </w:p>
    <w:p>
      <w:r>
        <w:rPr>
          <w:b/>
          <w:u w:val="single"/>
        </w:rPr>
        <w:t>166389</w:t>
      </w:r>
    </w:p>
    <w:p>
      <w:r>
        <w:t>RT @AshleyBougas: It doesn't make sense i eat like a man but gain no weight 🙄</w:t>
      </w:r>
    </w:p>
    <w:p>
      <w:r>
        <w:rPr>
          <w:b/>
          <w:u w:val="single"/>
        </w:rPr>
        <w:t>166390</w:t>
      </w:r>
    </w:p>
    <w:p>
      <w:r>
        <w:t>RT @tarak9999: True happiness is when we make our women smile. Celebrating the spirit of #WomensDay with the two most important women in my…</w:t>
      </w:r>
    </w:p>
    <w:p>
      <w:r>
        <w:rPr>
          <w:b/>
          <w:u w:val="single"/>
        </w:rPr>
        <w:t>166391</w:t>
      </w:r>
    </w:p>
    <w:p>
      <w:r>
        <w:t>RT @TopMegaNewz: Happy #InternationalWomensDay  to all the strong and fierce women all over the globe! 🌹🌹🌹🌹🌹#adaywithoutwomen https://t.co/…</w:t>
      </w:r>
    </w:p>
    <w:p>
      <w:r>
        <w:rPr>
          <w:b/>
          <w:u w:val="single"/>
        </w:rPr>
        <w:t>166392</w:t>
      </w:r>
    </w:p>
    <w:p>
      <w:r>
        <w:t>RT @sahon_A: As a man, treating a woman well doesn't actually make you less a man, just shows you've got good home training tbh</w:t>
      </w:r>
    </w:p>
    <w:p>
      <w:r>
        <w:rPr>
          <w:b/>
          <w:u w:val="single"/>
        </w:rPr>
        <w:t>166393</w:t>
      </w:r>
    </w:p>
    <w:p>
      <w:r>
        <w:t>RT @SexAtOxbridge: When someone says that I'm really smart "for a girl" https://t.co/1YjcZ4XyWn</w:t>
      </w:r>
    </w:p>
    <w:p>
      <w:r>
        <w:rPr>
          <w:b/>
          <w:u w:val="single"/>
        </w:rPr>
        <w:t>166394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166395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166396</w:t>
      </w:r>
    </w:p>
    <w:p>
      <w:r>
        <w:t>RT @LucyAllenFWR: Women go 'above and beyond' to support each other - and that's not something to celebrate. My post for @womensday: https:…</w:t>
      </w:r>
    </w:p>
    <w:p>
      <w:r>
        <w:rPr>
          <w:b/>
          <w:u w:val="single"/>
        </w:rPr>
        <w:t>166397</w:t>
      </w:r>
    </w:p>
    <w:p>
      <w:r>
        <w:t>@Bapplelicious tall for a girl :))))) kkkk tell me next week again. My orientation is after school start lel</w:t>
      </w:r>
    </w:p>
    <w:p>
      <w:r>
        <w:rPr>
          <w:b/>
          <w:u w:val="single"/>
        </w:rPr>
        <w:t>166398</w:t>
      </w:r>
    </w:p>
    <w:p>
      <w:r>
        <w:t>RT @Franklin_Graham: I’m thankful for my mother who was tough as nails &amp;amp; meant so much &amp;amp; for my wife Jane who has been by my side for over…</w:t>
      </w:r>
    </w:p>
    <w:p>
      <w:r>
        <w:rPr>
          <w:b/>
          <w:u w:val="single"/>
        </w:rPr>
        <w:t>166399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166400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166401</w:t>
      </w:r>
    </w:p>
    <w:p>
      <w:r>
        <w:t>@Tiff_Z @smoakinthief they have really never known the love of a woman, have they? https://t.co/0A11ei3Ilf</w:t>
      </w:r>
    </w:p>
    <w:p>
      <w:r>
        <w:rPr>
          <w:b/>
          <w:u w:val="single"/>
        </w:rPr>
        <w:t>166402</w:t>
      </w:r>
    </w:p>
    <w:p>
      <w:r>
        <w:t>RT @whoawhut: Random dude: Wow, you're really tall for a girl! How'd you get so tall, baby?</w:t>
        <w:br/>
        <w:br/>
        <w:t>Me:  Miracle Gro.</w:t>
      </w:r>
    </w:p>
    <w:p>
      <w:r>
        <w:rPr>
          <w:b/>
          <w:u w:val="single"/>
        </w:rPr>
        <w:t>166403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166404</w:t>
      </w:r>
    </w:p>
    <w:p>
      <w:r>
        <w:t>RT @ImRaina: Nurtured by my mother,found true love in my wife and understood real meaning of life with my daughter. I'm blessed. Happy #Wom…</w:t>
      </w:r>
    </w:p>
    <w:p>
      <w:r>
        <w:rPr>
          <w:b/>
          <w:u w:val="single"/>
        </w:rPr>
        <w:t>166405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166406</w:t>
      </w:r>
    </w:p>
    <w:p>
      <w:r>
        <w:t>RT @Franklin_Graham: I’m thankful for my mother who was tough as nails &amp;amp; meant so much &amp;amp; for my wife Jane who has been by my side for over…</w:t>
      </w:r>
    </w:p>
    <w:p>
      <w:r>
        <w:rPr>
          <w:b/>
          <w:u w:val="single"/>
        </w:rPr>
        <w:t>166407</w:t>
      </w:r>
    </w:p>
    <w:p>
      <w:r>
        <w:t>RT @BJP4India: No society can move forward by doing injustice to our mothers and sisters : PM Shri @narendramodi #womensday https://t.co/Kz…</w:t>
      </w:r>
    </w:p>
    <w:p>
      <w:r>
        <w:rPr>
          <w:b/>
          <w:u w:val="single"/>
        </w:rPr>
        <w:t>166408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166409</w:t>
      </w:r>
    </w:p>
    <w:p>
      <w:r>
        <w:t>RT @kGaspard12: She could party like a man and love like a woman.</w:t>
      </w:r>
    </w:p>
    <w:p>
      <w:r>
        <w:rPr>
          <w:b/>
          <w:u w:val="single"/>
        </w:rPr>
        <w:t>166410</w:t>
      </w:r>
    </w:p>
    <w:p>
      <w:r>
        <w:t>RT @aliaa08: Launching the #WomensDay emoticon &amp;amp; summing it up with my fav quote, Let her sleep for when she wakes, she will move mountains…</w:t>
      </w:r>
    </w:p>
    <w:p>
      <w:r>
        <w:rPr>
          <w:b/>
          <w:u w:val="single"/>
        </w:rPr>
        <w:t>166411</w:t>
      </w:r>
    </w:p>
    <w:p>
      <w:r>
        <w:t>Every time you mistreat a woman,</w:t>
        <w:br/>
        <w:t>you give up the right to be treated</w:t>
        <w:br/>
        <w:t>like a man.</w:t>
      </w:r>
    </w:p>
    <w:p>
      <w:r>
        <w:rPr>
          <w:b/>
          <w:u w:val="single"/>
        </w:rPr>
        <w:t>166412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166413</w:t>
      </w:r>
    </w:p>
    <w:p>
      <w:r>
        <w:t>RT @__mukesh_: U can get her love in the form of Sister,  Friend,  Beloved,  Wife,  in the form of Mother</w:t>
        <w:br/>
        <w:t xml:space="preserve">Respect HER </w:t>
        <w:br/>
        <w:t>#womensday https://…</w:t>
      </w:r>
    </w:p>
    <w:p>
      <w:r>
        <w:rPr>
          <w:b/>
          <w:u w:val="single"/>
        </w:rPr>
        <w:t>166414</w:t>
      </w:r>
    </w:p>
    <w:p>
      <w:r>
        <w:t>RT @BeingHumanJewel: To all the beautiful ladies who can make happiness bloom all around them! Happy #WomensDay! #BeingHumanJewellery #Jewe…</w:t>
      </w:r>
    </w:p>
    <w:p>
      <w:r>
        <w:rPr>
          <w:b/>
          <w:u w:val="single"/>
        </w:rPr>
        <w:t>166415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166416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166417</w:t>
      </w:r>
    </w:p>
    <w:p>
      <w:r>
        <w:t>RT @antonioguterres: We can’t achieve any of our goals without the participation of women and girls. #WomensDay https://t.co/2oCVEQQFMR</w:t>
      </w:r>
    </w:p>
    <w:p>
      <w:r>
        <w:rPr>
          <w:b/>
          <w:u w:val="single"/>
        </w:rPr>
        <w:t>166418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166419</w:t>
      </w:r>
    </w:p>
    <w:p>
      <w:r>
        <w:t>On one hand, they wanted equality. But then desires bigger form of appraisal when they do something "as good as a man can". Wtf?</w:t>
      </w:r>
    </w:p>
    <w:p>
      <w:r>
        <w:rPr>
          <w:b/>
          <w:u w:val="single"/>
        </w:rPr>
        <w:t>166420</w:t>
      </w:r>
    </w:p>
    <w:p>
      <w:r>
        <w:t>Women weren't created to do the things men can do We're here to do the things men can't do Men &amp;amp; women shld work together #adaywithoutwomen</w:t>
      </w:r>
    </w:p>
    <w:p>
      <w:r>
        <w:rPr>
          <w:b/>
          <w:u w:val="single"/>
        </w:rPr>
        <w:t>166421</w:t>
      </w:r>
    </w:p>
    <w:p>
      <w:r>
        <w:t>"Take the love of a woman, take her tears and run for miles... till all she's left with is scar… https://t.co/UGyFHBiDlE</w:t>
      </w:r>
    </w:p>
    <w:p>
      <w:r>
        <w:rPr>
          <w:b/>
          <w:u w:val="single"/>
        </w:rPr>
        <w:t>166422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166423</w:t>
      </w:r>
    </w:p>
    <w:p>
      <w:r>
        <w:t>RT @bhawnakat: Don't Forget!!!!</w:t>
        <w:br/>
        <w:t>Without "HER "even "HERO " IS "0"..</w:t>
        <w:br/>
        <w:br/>
        <w:t>#womensday https://t.co/NhncxFo7BK</w:t>
      </w:r>
    </w:p>
    <w:p>
      <w:r>
        <w:rPr>
          <w:b/>
          <w:u w:val="single"/>
        </w:rPr>
        <w:t>166424</w:t>
      </w:r>
    </w:p>
    <w:p>
      <w:r>
        <w:t>RT @LIMMediaGroup: Happy #INTERNATIONALWOMENSDAY!!</w:t>
        <w:br/>
        <w:t>Here's to strong women. May we know them. May we be them. May we raise them.  #womensday…</w:t>
      </w:r>
    </w:p>
    <w:p>
      <w:r>
        <w:rPr>
          <w:b/>
          <w:u w:val="single"/>
        </w:rPr>
        <w:t>166425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166426</w:t>
      </w:r>
    </w:p>
    <w:p>
      <w:r>
        <w:t>RT @TheCut: "I hope this strike will show men and women how important women are today and everyday." —LaTonya Staubs #WomensDay https://t.c…</w:t>
      </w:r>
    </w:p>
    <w:p>
      <w:r>
        <w:rPr>
          <w:b/>
          <w:u w:val="single"/>
        </w:rPr>
        <w:t>166427</w:t>
      </w:r>
    </w:p>
    <w:p>
      <w:r>
        <w:t>RT @Zaydan_Khan: SHE is Mother.</w:t>
        <w:br/>
        <w:t>SHE is Sister.</w:t>
        <w:br/>
        <w:t>SHE is Daughter.</w:t>
        <w:br/>
        <w:t>SHE can b a father</w:t>
        <w:br/>
        <w:t xml:space="preserve">SHe can b a Brother </w:t>
        <w:br/>
        <w:t>SHE can b a Son</w:t>
        <w:br/>
        <w:t>SHE IS POWER!!!!</w:t>
        <w:br/>
        <w:t>#p…</w:t>
      </w:r>
    </w:p>
    <w:p>
      <w:r>
        <w:rPr>
          <w:b/>
          <w:u w:val="single"/>
        </w:rPr>
        <w:t>166428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166429</w:t>
      </w:r>
    </w:p>
    <w:p>
      <w:r>
        <w:t>RT @theCandidDiva: Girls r treasure to one's family</w:t>
        <w:br/>
        <w:t xml:space="preserve">Girls give moral strength to the family </w:t>
        <w:br/>
        <w:t>Girls r d future of every nation</w:t>
        <w:br/>
        <w:t>#OurDaughters…</w:t>
      </w:r>
    </w:p>
    <w:p>
      <w:r>
        <w:rPr>
          <w:b/>
          <w:u w:val="single"/>
        </w:rPr>
        <w:t>166430</w:t>
      </w:r>
    </w:p>
    <w:p>
      <w:r>
        <w:t>where would we be without the love of a woman? #InternationalWomensDay</w:t>
      </w:r>
    </w:p>
    <w:p>
      <w:r>
        <w:rPr>
          <w:b/>
          <w:u w:val="single"/>
        </w:rPr>
        <w:t>166431</w:t>
      </w:r>
    </w:p>
    <w:p>
      <w:r>
        <w:t>@sugaryscorpion That's an extremely good height for a girl to be</w:t>
      </w:r>
    </w:p>
    <w:p>
      <w:r>
        <w:rPr>
          <w:b/>
          <w:u w:val="single"/>
        </w:rPr>
        <w:t>166432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166433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166434</w:t>
      </w:r>
    </w:p>
    <w:p>
      <w:r>
        <w:t>RT @TopMegaNewz: Happy #InternationalWomensDay  to all the strong and fierce women all over the globe! 🌹🌹🌹🌹🌹#adaywithoutwomen https://t.co/…</w:t>
      </w:r>
    </w:p>
    <w:p>
      <w:r>
        <w:rPr>
          <w:b/>
          <w:u w:val="single"/>
        </w:rPr>
        <w:t>166435</w:t>
      </w:r>
    </w:p>
    <w:p>
      <w:r>
        <w:t>RT @invertedcuff: "Men can inspire to fight but women inspire to unite. She can bring prosperity, happiness &amp;amp; joy to this world."</w:t>
        <w:br/>
        <w:t>H.H. @Sri…</w:t>
      </w:r>
    </w:p>
    <w:p>
      <w:r>
        <w:rPr>
          <w:b/>
          <w:u w:val="single"/>
        </w:rPr>
        <w:t>166436</w:t>
      </w:r>
    </w:p>
    <w:p>
      <w:r>
        <w:t>RT @mcintyre_amber: If you open the car door for a girl, you win.</w:t>
      </w:r>
    </w:p>
    <w:p>
      <w:r>
        <w:rPr>
          <w:b/>
          <w:u w:val="single"/>
        </w:rPr>
        <w:t>166437</w:t>
      </w:r>
    </w:p>
    <w:p>
      <w:r>
        <w:t xml:space="preserve">RT @KKRiders: Our Knights want to let everybody know who the real gems of their lives are. </w:t>
        <w:br/>
        <w:t>Happy #WomensDay https://t.co/aDonixLIBa</w:t>
      </w:r>
    </w:p>
    <w:p>
      <w:r>
        <w:rPr>
          <w:b/>
          <w:u w:val="single"/>
        </w:rPr>
        <w:t>166438</w:t>
      </w:r>
    </w:p>
    <w:p>
      <w:r>
        <w:t>RT @HPE_Careers: For #womensday i&amp;amp; as a part of CSR Senior Project we invited our ladies to “Secrets of beauty” session in the Wroclaw HPE…</w:t>
      </w:r>
    </w:p>
    <w:p>
      <w:r>
        <w:rPr>
          <w:b/>
          <w:u w:val="single"/>
        </w:rPr>
        <w:t>166439</w:t>
      </w:r>
    </w:p>
    <w:p>
      <w:r>
        <w:t xml:space="preserve">What would this planet be without the love of a woman? Happy #InternationalWomensDay! </w:t>
        <w:br/>
        <w:t>🙋🏻🙋🏼🙋🏽🙋🏾🙋🏿</w:t>
      </w:r>
    </w:p>
    <w:p>
      <w:r>
        <w:rPr>
          <w:b/>
          <w:u w:val="single"/>
        </w:rPr>
        <w:t>166440</w:t>
      </w:r>
    </w:p>
    <w:p>
      <w:r>
        <w:t>RT @TopMegaNewz: Happy #InternationalWomensDay  to all the strong and fierce women all over the globe! 🌹🌹🌹🌹🌹#adaywithoutwomen https://t.co/…</w:t>
      </w:r>
    </w:p>
    <w:p>
      <w:r>
        <w:rPr>
          <w:b/>
          <w:u w:val="single"/>
        </w:rPr>
        <w:t>166441</w:t>
      </w:r>
    </w:p>
    <w:p>
      <w:r>
        <w:t>RT @jgopikrishnan70: Helen Rowland : "It takes a woman twenty years to make a man of her son, and another woman twenty minutes to make a fo…</w:t>
      </w:r>
    </w:p>
    <w:p>
      <w:r>
        <w:rPr>
          <w:b/>
          <w:u w:val="single"/>
        </w:rPr>
        <w:t>166442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166443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166444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166445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166446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166447</w:t>
      </w:r>
    </w:p>
    <w:p>
      <w:r>
        <w:t>RT @Metasota: without the love of a woman,</w:t>
        <w:br/>
        <w:t xml:space="preserve">I don't even exist. </w:t>
        <w:br/>
        <w:t>we owe you more.</w:t>
        <w:br/>
        <w:t>you deserve better from us.</w:t>
      </w:r>
    </w:p>
    <w:p>
      <w:r>
        <w:rPr>
          <w:b/>
          <w:u w:val="single"/>
        </w:rPr>
        <w:t>166448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166449</w:t>
      </w:r>
    </w:p>
    <w:p>
      <w:r>
        <w:t>RT @SensesFail: Respect to all the women in our lives participating in #adaywithoutwomen we need you in our lives more than you know</w:t>
      </w:r>
    </w:p>
    <w:p>
      <w:r>
        <w:rPr>
          <w:b/>
          <w:u w:val="single"/>
        </w:rPr>
        <w:t>166450</w:t>
      </w:r>
    </w:p>
    <w:p>
      <w:r>
        <w:t>RT @AwaNdiayeSeck1: We want to construct a different world of work for women. Read statement by UN Women's ED on #WomensDay https://t.co/Jn…</w:t>
      </w:r>
    </w:p>
    <w:p>
      <w:r>
        <w:rPr>
          <w:b/>
          <w:u w:val="single"/>
        </w:rPr>
        <w:t>166451</w:t>
      </w:r>
    </w:p>
    <w:p>
      <w:r>
        <w:t>RT @sexylhes17: Lucky is the man who is the first love of a woman, but luckier is the woman who is the last love of a man.</w:t>
        <w:br/>
        <w:t>#ALDUB85thWeeksa…</w:t>
      </w:r>
    </w:p>
    <w:p>
      <w:r>
        <w:rPr>
          <w:b/>
          <w:u w:val="single"/>
        </w:rPr>
        <w:t>166452</w:t>
      </w:r>
    </w:p>
    <w:p>
      <w:r>
        <w:t>RT @xanria_018: Lucky is the man who is the first love of a woman, but luckier is the woman who is the last love of a man.</w:t>
        <w:br/>
        <w:t>#ALDUBxDTBYLandas</w:t>
      </w:r>
    </w:p>
    <w:p>
      <w:r>
        <w:rPr>
          <w:b/>
          <w:u w:val="single"/>
        </w:rPr>
        <w:t>166453</w:t>
      </w:r>
    </w:p>
    <w:p>
      <w:r>
        <w:t>RT @UN: "We can’t achieve any of our goals without the participation of women and girls" - @AntonioGuterres on #WomensDay https://t.co/J3ce…</w:t>
      </w:r>
    </w:p>
    <w:p>
      <w:r>
        <w:rPr>
          <w:b/>
          <w:u w:val="single"/>
        </w:rPr>
        <w:t>166454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166455</w:t>
      </w:r>
    </w:p>
    <w:p>
      <w:r>
        <w:t>RT @singleinthecity: Happy #InternationalWomensDay.Thanks to women everywhere for all you do to help create a wiser, stronger, kinder &amp;amp; hap…</w:t>
      </w:r>
    </w:p>
    <w:p>
      <w:r>
        <w:rPr>
          <w:b/>
          <w:u w:val="single"/>
        </w:rPr>
        <w:t>166456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166457</w:t>
      </w:r>
    </w:p>
    <w:p>
      <w:r>
        <w:t>RT @sexylhez: Lucky is the man who is the first love of a woman, but luckier is the woman who is the last love of a man.</w:t>
        <w:br/>
        <w:t>#ALDUBxDTBYLandas</w:t>
      </w:r>
    </w:p>
    <w:p>
      <w:r>
        <w:rPr>
          <w:b/>
          <w:u w:val="single"/>
        </w:rPr>
        <w:t>166458</w:t>
      </w:r>
    </w:p>
    <w:p>
      <w:r>
        <w:t>RT @TopMegaNewz: Happy #InternationalWomensDay  to all the strong and fierce women all over the globe! 🌹🌹🌹🌹🌹#adaywithoutwomen https://t.co/…</w:t>
      </w:r>
    </w:p>
    <w:p>
      <w:r>
        <w:rPr>
          <w:b/>
          <w:u w:val="single"/>
        </w:rPr>
        <w:t>166459</w:t>
      </w:r>
    </w:p>
    <w:p>
      <w:r>
        <w:t xml:space="preserve">RT @mikandynothem: My wife is going to work today beacause she is NO lazy liberal woman looking for a day off! </w:t>
        <w:br/>
        <w:t>#adaywithoutwomen #MAGA htt…</w:t>
      </w:r>
    </w:p>
    <w:p>
      <w:r>
        <w:rPr>
          <w:b/>
          <w:u w:val="single"/>
        </w:rPr>
        <w:t>166460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166461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166462</w:t>
      </w:r>
    </w:p>
    <w:p>
      <w:r>
        <w:t>RT @LIMMediaGroup: Happy #INTERNATIONALWOMENSDAY!!</w:t>
        <w:br/>
        <w:t>Here's to strong women. May we know them. May we be them. May we raise them.  #womensday…</w:t>
      </w:r>
    </w:p>
    <w:p>
      <w:r>
        <w:rPr>
          <w:b/>
          <w:u w:val="single"/>
        </w:rPr>
        <w:t>166463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166464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166465</w:t>
      </w:r>
    </w:p>
    <w:p>
      <w:r>
        <w:t>RT @latinaafortrump: I won't participate in  #ADayWithoutWomen, absurd to suggest women are less important than men or that we don't have e…</w:t>
      </w:r>
    </w:p>
    <w:p>
      <w:r>
        <w:rPr>
          <w:b/>
          <w:u w:val="single"/>
        </w:rPr>
        <w:t>166466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166467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166468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166469</w:t>
      </w:r>
    </w:p>
    <w:p>
      <w:r>
        <w:t>RT @ShotBy100mz: These bitches so worried about thinking like a man they don't know what it is to be a woman</w:t>
      </w:r>
    </w:p>
    <w:p>
      <w:r>
        <w:rPr>
          <w:b/>
          <w:u w:val="single"/>
        </w:rPr>
        <w:t>166470</w:t>
      </w:r>
    </w:p>
    <w:p>
      <w:r>
        <w:t xml:space="preserve">RT @incharmuese: For the love of a woman, visceral and tender and primitive and fierce. </w:t>
        <w:br/>
        <w:t>For the love of every woman</w:t>
      </w:r>
    </w:p>
    <w:p>
      <w:r>
        <w:rPr>
          <w:b/>
          <w:u w:val="single"/>
        </w:rPr>
        <w:t>166471</w:t>
      </w:r>
    </w:p>
    <w:p>
      <w:r>
        <w:t>Do not awaken the love of a woman, without the intention of loving her.  - Bob Marley https://t.co/MUKKHS8JTT</w:t>
      </w:r>
    </w:p>
    <w:p>
      <w:r>
        <w:rPr>
          <w:b/>
          <w:u w:val="single"/>
        </w:rPr>
        <w:t>166472</w:t>
      </w:r>
    </w:p>
    <w:p>
      <w:r>
        <w:t>RT @WHO: Today is #WomensDay! Every day millions of women provide health services, save lives &amp;amp; keep people healthier all over the world 🌍…</w:t>
      </w:r>
    </w:p>
    <w:p>
      <w:r>
        <w:rPr>
          <w:b/>
          <w:u w:val="single"/>
        </w:rPr>
        <w:t>166473</w:t>
      </w:r>
    </w:p>
    <w:p>
      <w:r>
        <w:t>Nothing better in this world than a man making you feel beautiful and good as hell</w:t>
      </w:r>
    </w:p>
    <w:p>
      <w:r>
        <w:rPr>
          <w:b/>
          <w:u w:val="single"/>
        </w:rPr>
        <w:t>166474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166475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166476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166477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166478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166479</w:t>
      </w:r>
    </w:p>
    <w:p>
      <w:r>
        <w:t>RT @SyedSaddiq: "BEHIND every successful man, there's a woman".</w:t>
        <w:br/>
        <w:br/>
        <w:t>I disagree.</w:t>
        <w:br/>
        <w:br/>
        <w:t>It's "NEXT to every successful man, there's a woman"</w:t>
        <w:br/>
        <w:br/>
        <w:t>#KamiSo…</w:t>
      </w:r>
    </w:p>
    <w:p>
      <w:r>
        <w:rPr>
          <w:b/>
          <w:u w:val="single"/>
        </w:rPr>
        <w:t>166480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166481</w:t>
      </w:r>
    </w:p>
    <w:p>
      <w:r>
        <w:t>These bitches so worried about thinking like a man they don't know what it is to be a woman</w:t>
      </w:r>
    </w:p>
    <w:p>
      <w:r>
        <w:rPr>
          <w:b/>
          <w:u w:val="single"/>
        </w:rPr>
        <w:t>166482</w:t>
      </w:r>
    </w:p>
    <w:p>
      <w:r>
        <w:t>RT @Beeegracee: I'm just as good as a man I don't need a special day to celebrate that. 🤷🏼‍♀️ sorry not sorry</w:t>
      </w:r>
    </w:p>
    <w:p>
      <w:r>
        <w:rPr>
          <w:b/>
          <w:u w:val="single"/>
        </w:rPr>
        <w:t>166483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166484</w:t>
      </w:r>
    </w:p>
    <w:p>
      <w:r>
        <w:t xml:space="preserve">RT @NotDoneWinning: #adaywithoutwomen </w:t>
        <w:br/>
        <w:t>This needs to be changed to "A day without Third Wave Feminists"</w:t>
        <w:br/>
        <w:br/>
        <w:t xml:space="preserve">Real women will be working. </w:t>
        <w:br/>
        <w:t>#Wome…</w:t>
      </w:r>
    </w:p>
    <w:p>
      <w:r>
        <w:rPr>
          <w:b/>
          <w:u w:val="single"/>
        </w:rPr>
        <w:t>166485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166486</w:t>
      </w:r>
    </w:p>
    <w:p>
      <w:r>
        <w:t>RT @SadhguruJV: Women's role in making of a nation is vital, should never be compromised. -Sg  #womensday</w:t>
      </w:r>
    </w:p>
    <w:p>
      <w:r>
        <w:rPr>
          <w:b/>
          <w:u w:val="single"/>
        </w:rPr>
        <w:t>166487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166488</w:t>
      </w:r>
    </w:p>
    <w:p>
      <w:r>
        <w:t>RT @distrxst: Looking for a girl to treat like a princess and call me daddy</w:t>
      </w:r>
    </w:p>
    <w:p>
      <w:r>
        <w:rPr>
          <w:b/>
          <w:u w:val="single"/>
        </w:rPr>
        <w:t>166489</w:t>
      </w:r>
    </w:p>
    <w:p>
      <w:r>
        <w:t>RT @BushraAamir: "You can tell the strength of a nation by the women behind it's men"</w:t>
        <w:br/>
        <w:t>#womensday #InternationalWomensDay #IWD2017 #يوم_المر…</w:t>
      </w:r>
    </w:p>
    <w:p>
      <w:r>
        <w:rPr>
          <w:b/>
          <w:u w:val="single"/>
        </w:rPr>
        <w:t>166490</w:t>
      </w:r>
    </w:p>
    <w:p>
      <w:r>
        <w:t>RT @SilverAdie: "Woman are the largest untapped reservoir of talent in the world"-Hillary Clinton #internationalwomensday   #ADayWithoutAWo…</w:t>
      </w:r>
    </w:p>
    <w:p>
      <w:r>
        <w:rPr>
          <w:b/>
          <w:u w:val="single"/>
        </w:rPr>
        <w:t>166491</w:t>
      </w:r>
    </w:p>
    <w:p>
      <w:r>
        <w:t>She could party like a man and love like a woman.</w:t>
      </w:r>
    </w:p>
    <w:p>
      <w:r>
        <w:rPr>
          <w:b/>
          <w:u w:val="single"/>
        </w:rPr>
        <w:t>166492</w:t>
      </w:r>
    </w:p>
    <w:p>
      <w:r>
        <w:t>RT @TopMegaNewz: Happy #InternationalWomensDay  to all the strong and fierce women all over the globe! 🌹🌹🌹🌹🌹#adaywithoutwomen https://t.co/…</w:t>
      </w:r>
    </w:p>
    <w:p>
      <w:r>
        <w:rPr>
          <w:b/>
          <w:u w:val="single"/>
        </w:rPr>
        <w:t>166493</w:t>
      </w:r>
    </w:p>
    <w:p>
      <w:r>
        <w:t xml:space="preserve">Thank you for trying to love us imperfect men with your open hearts." #adaywithoutwomen #internationalwomensday </w:t>
        <w:br/>
        <w:t>https://t.co/ZQWabWrb8U https://t.co/9WMlZkHf9s</w:t>
      </w:r>
    </w:p>
    <w:p>
      <w:r>
        <w:rPr>
          <w:b/>
          <w:u w:val="single"/>
        </w:rPr>
        <w:t>166494</w:t>
      </w:r>
    </w:p>
    <w:p>
      <w:r>
        <w:t>RT @xanria_00018: Lucky is the man who is the first love of a woman, but luckier is the woman who is the last love of a man.</w:t>
        <w:br/>
        <w:t>#DTBYSinagMeet…</w:t>
      </w:r>
    </w:p>
    <w:p>
      <w:r>
        <w:rPr>
          <w:b/>
          <w:u w:val="single"/>
        </w:rPr>
        <w:t>166495</w:t>
      </w:r>
    </w:p>
    <w:p>
      <w:r>
        <w:t>RT @DaiIyTruePosts: We'll paү for a girl's meal once if we're trүing to get luckү. If we do it more than a few times, we actuallү like үou.</w:t>
      </w:r>
    </w:p>
    <w:p>
      <w:r>
        <w:rPr>
          <w:b/>
          <w:u w:val="single"/>
        </w:rPr>
        <w:t>166496</w:t>
      </w:r>
    </w:p>
    <w:p>
      <w:r>
        <w:t xml:space="preserve">RT @mikandynothem: My wife is going to work today beacause she is NO lazy liberal woman looking for a day off! </w:t>
        <w:br/>
        <w:t>#adaywithoutwomen #MAGA htt…</w:t>
      </w:r>
    </w:p>
    <w:p>
      <w:r>
        <w:rPr>
          <w:b/>
          <w:u w:val="single"/>
        </w:rPr>
        <w:t>166497</w:t>
      </w:r>
    </w:p>
    <w:p>
      <w:r>
        <w:t>Man I just love women, y'all just beautiful, sensitive....there are no words to describe the love of a woman</w:t>
      </w:r>
    </w:p>
    <w:p>
      <w:r>
        <w:rPr>
          <w:b/>
          <w:u w:val="single"/>
        </w:rPr>
        <w:t>166498</w:t>
      </w:r>
    </w:p>
    <w:p>
      <w:r>
        <w:t xml:space="preserve">Would have been nothing without my mother and grandmother! </w:t>
        <w:br/>
        <w:t>The greatness and love of a woman can be matched by no man!</w:t>
        <w:br/>
        <w:t>#HappyWomensDay</w:t>
      </w:r>
    </w:p>
    <w:p>
      <w:r>
        <w:rPr>
          <w:b/>
          <w:u w:val="single"/>
        </w:rPr>
        <w:t>166499</w:t>
      </w:r>
    </w:p>
    <w:p>
      <w:r>
        <w:t>RT @SyedSaddiq: "BEHIND every successful man, there's a woman".</w:t>
        <w:br/>
        <w:br/>
        <w:t>I disagree.</w:t>
        <w:br/>
        <w:br/>
        <w:t>It's "NEXT to every successful man, there's a woman"</w:t>
        <w:br/>
        <w:br/>
        <w:t>#KamiSo…</w:t>
      </w:r>
    </w:p>
    <w:p>
      <w:r>
        <w:rPr>
          <w:b/>
          <w:u w:val="single"/>
        </w:rPr>
        <w:t>166500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166501</w:t>
      </w:r>
    </w:p>
    <w:p>
      <w:r>
        <w:t>RT @OwlArtShop: She believed she could so she did  Motivational https://t.co/ZAIJRsagG5  via @Etsy #womensday #decor #officedecor #Etsyspec…</w:t>
      </w:r>
    </w:p>
    <w:p>
      <w:r>
        <w:rPr>
          <w:b/>
          <w:u w:val="single"/>
        </w:rPr>
        <w:t>166502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166503</w:t>
      </w:r>
    </w:p>
    <w:p>
      <w:r>
        <w:t>RT @TheCut: "I hope this strike will show men and women how important women are today and everyday." —LaTonya Staubs #WomensDay https://t.c…</w:t>
      </w:r>
    </w:p>
    <w:p>
      <w:r>
        <w:rPr>
          <w:b/>
          <w:u w:val="single"/>
        </w:rPr>
        <w:t>166504</w:t>
      </w:r>
    </w:p>
    <w:p>
      <w:r>
        <w:t>RT @xanria_00018: Lucky is the man who is the first love of a woman, but luckier is the woman who is the last love of a man.</w:t>
        <w:br/>
        <w:t>#DTBYSinagMeet…</w:t>
      </w:r>
    </w:p>
    <w:p>
      <w:r>
        <w:rPr>
          <w:b/>
          <w:u w:val="single"/>
        </w:rPr>
        <w:t>166505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166506</w:t>
      </w:r>
    </w:p>
    <w:p>
      <w:r>
        <w:t xml:space="preserve">RT @NotDoneWinning: #adaywithoutwomen </w:t>
        <w:br/>
        <w:t>This needs to be changed to "A day without Third Wave Feminists"</w:t>
        <w:br/>
        <w:br/>
        <w:t xml:space="preserve">Real women will be working. </w:t>
        <w:br/>
        <w:t>#Wome…</w:t>
      </w:r>
    </w:p>
    <w:p>
      <w:r>
        <w:rPr>
          <w:b/>
          <w:u w:val="single"/>
        </w:rPr>
        <w:t>166507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166508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166509</w:t>
      </w:r>
    </w:p>
    <w:p>
      <w:r>
        <w:t>RT @BJP4India: No society can move forward by doing injustice to our mothers and sisters : PM Shri @narendramodi #womensday https://t.co/Kz…</w:t>
      </w:r>
    </w:p>
    <w:p>
      <w:r>
        <w:rPr>
          <w:b/>
          <w:u w:val="single"/>
        </w:rPr>
        <w:t>166510</w:t>
      </w:r>
    </w:p>
    <w:p>
      <w:r>
        <w:t>RT @KatlinDeSoto_: Where would we be without the love of a woman, standing behind her man, even when he's wrong. 🎶💕</w:t>
      </w:r>
    </w:p>
    <w:p>
      <w:r>
        <w:rPr>
          <w:b/>
          <w:u w:val="single"/>
        </w:rPr>
        <w:t>166511</w:t>
      </w:r>
    </w:p>
    <w:p>
      <w:r>
        <w:t>It's not that... I think like a man... But...</w:t>
      </w:r>
    </w:p>
    <w:p>
      <w:r>
        <w:rPr>
          <w:b/>
          <w:u w:val="single"/>
        </w:rPr>
        <w:t>166512</w:t>
      </w:r>
    </w:p>
    <w:p>
      <w:r>
        <w:t>Lucky is the man who is the first love of a woman, but luckier is the woman who is the last love of a man.</w:t>
        <w:br/>
        <w:t>#DTBYSinagMeetsEx</w:t>
      </w:r>
    </w:p>
    <w:p>
      <w:r>
        <w:rPr>
          <w:b/>
          <w:u w:val="single"/>
        </w:rPr>
        <w:t>166513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166514</w:t>
      </w:r>
    </w:p>
    <w:p>
      <w:r>
        <w:t>Lucky is the man who is the first love of a woman, but luckier is the woman who is the last love of a man.</w:t>
        <w:br/>
        <w:t>#ALDUBxDTBYSoulmates</w:t>
      </w:r>
    </w:p>
    <w:p>
      <w:r>
        <w:rPr>
          <w:b/>
          <w:u w:val="single"/>
        </w:rPr>
        <w:t>166515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166516</w:t>
      </w:r>
    </w:p>
    <w:p>
      <w:r>
        <w:t>RT @aliaa08: Launching the #WomensDay emoticon &amp;amp; summing it up with my fav quote, Let her sleep for when she wakes, she will move mountains…</w:t>
      </w:r>
    </w:p>
    <w:p>
      <w:r>
        <w:rPr>
          <w:b/>
          <w:u w:val="single"/>
        </w:rPr>
        <w:t>166517</w:t>
      </w:r>
    </w:p>
    <w:p>
      <w:r>
        <w:t>RT @LucyAllenFWR: Women go 'above and beyond' to support each other - and that's not something to celebrate. My post for @womensday: https:…</w:t>
      </w:r>
    </w:p>
    <w:p>
      <w:r>
        <w:rPr>
          <w:b/>
          <w:u w:val="single"/>
        </w:rPr>
        <w:t>166518</w:t>
      </w:r>
    </w:p>
    <w:p>
      <w:r>
        <w:t>RT @TheCut: "I hope this strike will show men and women how important women are today and everyday." —LaTonya Staubs #WomensDay https://t.c…</w:t>
      </w:r>
    </w:p>
    <w:p>
      <w:r>
        <w:rPr>
          <w:b/>
          <w:u w:val="single"/>
        </w:rPr>
        <w:t>166519</w:t>
      </w:r>
    </w:p>
    <w:p>
      <w:r>
        <w:t>like a woman isn't worth a damn unless she can kick ass """""""like a man""""""""</w:t>
      </w:r>
    </w:p>
    <w:p>
      <w:r>
        <w:rPr>
          <w:b/>
          <w:u w:val="single"/>
        </w:rPr>
        <w:t>166520</w:t>
      </w:r>
    </w:p>
    <w:p>
      <w:r>
        <w:t>RT @TheCut: "I hope this strike will show men and women how important women are today and everyday." —LaTonya Staubs #WomensDay https://t.c…</w:t>
      </w:r>
    </w:p>
    <w:p>
      <w:r>
        <w:rPr>
          <w:b/>
          <w:u w:val="single"/>
        </w:rPr>
        <w:t>166521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166522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166523</w:t>
      </w:r>
    </w:p>
    <w:p>
      <w:r>
        <w:t>RT @sexylhez: Lucky is the man who is the first love of a woman, but luckier is the woman who is the last love of a man.</w:t>
        <w:br/>
        <w:t>#ALDUBxDTBYLandas</w:t>
      </w:r>
    </w:p>
    <w:p>
      <w:r>
        <w:rPr>
          <w:b/>
          <w:u w:val="single"/>
        </w:rPr>
        <w:t>166524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166525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166526</w:t>
      </w:r>
    </w:p>
    <w:p>
      <w:r>
        <w:t>Act like a lady think like a man</w:t>
      </w:r>
    </w:p>
    <w:p>
      <w:r>
        <w:rPr>
          <w:b/>
          <w:u w:val="single"/>
        </w:rPr>
        <w:t>166527</w:t>
      </w:r>
    </w:p>
    <w:p>
      <w:r>
        <w:t>RT @SyedSaddiq: "BEHIND every successful man, there's a woman".</w:t>
        <w:br/>
        <w:br/>
        <w:t>I disagree.</w:t>
        <w:br/>
        <w:br/>
        <w:t>It's "NEXT to every successful man, there's a woman"</w:t>
        <w:br/>
        <w:br/>
        <w:t>#KamiSo…</w:t>
      </w:r>
    </w:p>
    <w:p>
      <w:r>
        <w:rPr>
          <w:b/>
          <w:u w:val="single"/>
        </w:rPr>
        <w:t>166528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166529</w:t>
      </w:r>
    </w:p>
    <w:p>
      <w:r>
        <w:t>"&amp;gt; Yep. No #Light....only #Darkness. Most men just don't get it #ADayWithoutWomen #Truth xo. https://t.co/HpPv0xezH9</w:t>
      </w:r>
    </w:p>
    <w:p>
      <w:r>
        <w:rPr>
          <w:b/>
          <w:u w:val="single"/>
        </w:rPr>
        <w:t>166530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166531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166532</w:t>
      </w:r>
    </w:p>
    <w:p>
      <w:r>
        <w:t xml:space="preserve">RT @OlympiaGroup: This #WomensDay, we give you the true meaning to an 'essence of a woman'! </w:t>
        <w:br/>
        <w:t>https://t.co/AB9iXIAJ1E https://t.co/UvQCkmVU2x</w:t>
      </w:r>
    </w:p>
    <w:p>
      <w:r>
        <w:rPr>
          <w:b/>
          <w:u w:val="single"/>
        </w:rPr>
        <w:t>166533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166534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166535</w:t>
      </w:r>
    </w:p>
    <w:p>
      <w:r>
        <w:t>RT @WwwSfaheem340: A man should be like a #child with his #wife</w:t>
        <w:br/>
        <w:t xml:space="preserve">But </w:t>
        <w:br/>
        <w:t>if she needs him ,</w:t>
        <w:br/>
        <w:t>He should act like a Man</w:t>
        <w:br/>
        <w:br/>
        <w:t xml:space="preserve">#womensday2017 </w:t>
        <w:br/>
        <w:t>#womensd…</w:t>
      </w:r>
    </w:p>
    <w:p>
      <w:r>
        <w:rPr>
          <w:b/>
          <w:u w:val="single"/>
        </w:rPr>
        <w:t>166536</w:t>
      </w:r>
    </w:p>
    <w:p>
      <w:r>
        <w:t>RT @DaiIyTruePosts: We'll paү for a girl's meal once if we're trүing to get luckү. If we do it more than a few times, we actuallү like үou.</w:t>
      </w:r>
    </w:p>
    <w:p>
      <w:r>
        <w:rPr>
          <w:b/>
          <w:u w:val="single"/>
        </w:rPr>
        <w:t>166537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166538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166539</w:t>
      </w:r>
    </w:p>
    <w:p>
      <w:r>
        <w:t>RT @Metasota: without the love of a woman,</w:t>
        <w:br/>
        <w:t xml:space="preserve">I don't even exist. </w:t>
        <w:br/>
        <w:t>we owe you more.</w:t>
        <w:br/>
        <w:t>you deserve better from us.</w:t>
      </w:r>
    </w:p>
    <w:p>
      <w:r>
        <w:rPr>
          <w:b/>
          <w:u w:val="single"/>
        </w:rPr>
        <w:t>166540</w:t>
      </w:r>
    </w:p>
    <w:p>
      <w:r>
        <w:t xml:space="preserve">RT @Thata_Torcuator: Happy is d man who capture the </w:t>
        <w:br/>
        <w:t>first love of a woman. But happier is d</w:t>
        <w:br/>
        <w:t xml:space="preserve">woman who captures d last love of a </w:t>
        <w:br/>
        <w:t xml:space="preserve">man. </w:t>
        <w:br/>
        <w:t>#AL…</w:t>
      </w:r>
    </w:p>
    <w:p>
      <w:r>
        <w:rPr>
          <w:b/>
          <w:u w:val="single"/>
        </w:rPr>
        <w:t>166541</w:t>
      </w:r>
    </w:p>
    <w:p>
      <w:r>
        <w:t>A man is as good as the woman he is with</w:t>
        <w:br/>
        <w:br/>
        <w:t>#AddAWomanImproveAQuote</w:t>
      </w:r>
    </w:p>
    <w:p>
      <w:r>
        <w:rPr>
          <w:b/>
          <w:u w:val="single"/>
        </w:rPr>
        <w:t>166542</w:t>
      </w:r>
    </w:p>
    <w:p>
      <w:r>
        <w:t>RT @sexylhez: Lucky is the man who is the first love of a woman, but luckier is the woman who is the last love of a man.</w:t>
        <w:br/>
        <w:t>#ALDUBxDTBYLandas</w:t>
      </w:r>
    </w:p>
    <w:p>
      <w:r>
        <w:rPr>
          <w:b/>
          <w:u w:val="single"/>
        </w:rPr>
        <w:t>166543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166544</w:t>
      </w:r>
    </w:p>
    <w:p>
      <w:r>
        <w:t>RT @AliZafarsays: To all you women out there. Thank you for making us better men, our children better human beings and this world a better…</w:t>
      </w:r>
    </w:p>
    <w:p>
      <w:r>
        <w:rPr>
          <w:b/>
          <w:u w:val="single"/>
        </w:rPr>
        <w:t>166545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166546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166547</w:t>
      </w:r>
    </w:p>
    <w:p>
      <w:r>
        <w:t>RT @Rightisred: Insecure feminist created a day #adaywithoutwomen  I will not participate because I am a strong, self sufficient woman who…</w:t>
      </w:r>
    </w:p>
    <w:p>
      <w:r>
        <w:rPr>
          <w:b/>
          <w:u w:val="single"/>
        </w:rPr>
        <w:t>166548</w:t>
      </w:r>
    </w:p>
    <w:p>
      <w:r>
        <w:t xml:space="preserve">RT @incharmuese: For the love of a woman, visceral and tender and primitive and fierce. </w:t>
        <w:br/>
        <w:t>For the love of every woman</w:t>
      </w:r>
    </w:p>
    <w:p>
      <w:r>
        <w:rPr>
          <w:b/>
          <w:u w:val="single"/>
        </w:rPr>
        <w:t>166549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166550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166551</w:t>
      </w:r>
    </w:p>
    <w:p>
      <w:r>
        <w:t>RT @AliaImanHMS: Everybody knows that every girl should only want to marry a (sane) man as good as her (sane) father. Nobody can top a girl…</w:t>
      </w:r>
    </w:p>
    <w:p>
      <w:r>
        <w:rPr>
          <w:b/>
          <w:u w:val="single"/>
        </w:rPr>
        <w:t>166552</w:t>
      </w:r>
    </w:p>
    <w:p>
      <w:r>
        <w:t>RT @SadhguruJV: Women's role in making of a nation is vital, should never be compromised. -Sg  #womensday</w:t>
      </w:r>
    </w:p>
    <w:p>
      <w:r>
        <w:rPr>
          <w:b/>
          <w:u w:val="single"/>
        </w:rPr>
        <w:t>166553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166554</w:t>
      </w:r>
    </w:p>
    <w:p>
      <w:r>
        <w:t>RT @sahon_A: As a man, treating a woman well doesn't actually make you less a man, just shows you've got good home training tbh</w:t>
      </w:r>
    </w:p>
    <w:p>
      <w:r>
        <w:rPr>
          <w:b/>
          <w:u w:val="single"/>
        </w:rPr>
        <w:t>166555</w:t>
      </w:r>
    </w:p>
    <w:p>
      <w:r>
        <w:t>These woman are missed. My mother and her sisters. A day without them, now that's monumental.#adaywithoutwomen https://t.co/YUUlpuSiGK</w:t>
      </w:r>
    </w:p>
    <w:p>
      <w:r>
        <w:rPr>
          <w:b/>
          <w:u w:val="single"/>
        </w:rPr>
        <w:t>166556</w:t>
      </w:r>
    </w:p>
    <w:p>
      <w:r>
        <w:t>RT @FekuLeaks: .@narendramodi Saluting the indomitable spirit, determination &amp;amp; dedication of Nari Shakti on International #womensday #TheGr…</w:t>
      </w:r>
    </w:p>
    <w:p>
      <w:r>
        <w:rPr>
          <w:b/>
          <w:u w:val="single"/>
        </w:rPr>
        <w:t>166557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166558</w:t>
      </w:r>
    </w:p>
    <w:p>
      <w:r>
        <w:t xml:space="preserve">RT @NotDoneWinning: #adaywithoutwomen </w:t>
        <w:br/>
        <w:t>This needs to be changed to "A day without Third Wave Feminists"</w:t>
        <w:br/>
        <w:br/>
        <w:t xml:space="preserve">Real women will be working. </w:t>
        <w:br/>
        <w:t>#Wome…</w:t>
      </w:r>
    </w:p>
    <w:p>
      <w:r>
        <w:rPr>
          <w:b/>
          <w:u w:val="single"/>
        </w:rPr>
        <w:t>166559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166560</w:t>
      </w:r>
    </w:p>
    <w:p>
      <w:r>
        <w:t>RT @ConstanceQueen8: #ADayWithoutWomen Trump Women</w:t>
        <w:br/>
        <w:t>Think Differently</w:t>
        <w:br/>
        <w:t xml:space="preserve">Don't Neglect Responsibilities </w:t>
        <w:br/>
        <w:t>Don't Whine &amp;amp; Complain</w:t>
        <w:br/>
        <w:t>Recognize &amp;amp; Che…</w:t>
      </w:r>
    </w:p>
    <w:p>
      <w:r>
        <w:rPr>
          <w:b/>
          <w:u w:val="single"/>
        </w:rPr>
        <w:t>166561</w:t>
      </w:r>
    </w:p>
    <w:p>
      <w:r>
        <w:t>RT @WHO: Today is #WomensDay! Every day millions of women provide health services, save lives &amp;amp; keep people healthier all over the world 🌍…</w:t>
      </w:r>
    </w:p>
    <w:p>
      <w:r>
        <w:rPr>
          <w:b/>
          <w:u w:val="single"/>
        </w:rPr>
        <w:t>166562</w:t>
      </w:r>
    </w:p>
    <w:p>
      <w:r>
        <w:t xml:space="preserve">RT @incharmuese: For the love of a woman, visceral and tender and primitive and fierce. </w:t>
        <w:br/>
        <w:t>For the love of every woman</w:t>
      </w:r>
    </w:p>
    <w:p>
      <w:r>
        <w:rPr>
          <w:b/>
          <w:u w:val="single"/>
        </w:rPr>
        <w:t>166563</w:t>
      </w:r>
    </w:p>
    <w:p>
      <w:r>
        <w:t>RT @JosephineBusano: Lucky is the man who is the first love of a woman, but luckier is the woman who is the last love of a man.</w:t>
        <w:br/>
        <w:br/>
        <w:t>MarVoreeTi…</w:t>
      </w:r>
    </w:p>
    <w:p>
      <w:r>
        <w:rPr>
          <w:b/>
          <w:u w:val="single"/>
        </w:rPr>
        <w:t>166564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166565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166566</w:t>
      </w:r>
    </w:p>
    <w:p>
      <w:r>
        <w:t>Tall for a girl https://t.co/IsN6gowc2b</w:t>
      </w:r>
    </w:p>
    <w:p>
      <w:r>
        <w:rPr>
          <w:b/>
          <w:u w:val="single"/>
        </w:rPr>
        <w:t>166567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166568</w:t>
      </w:r>
    </w:p>
    <w:p>
      <w:r>
        <w:t>RT @sexylhez: Lucky is the man who is the first love of a woman, but luckier is the woman who is the last love of a man.</w:t>
        <w:br/>
        <w:t>#ALDUBxDTBYLandas</w:t>
      </w:r>
    </w:p>
    <w:p>
      <w:r>
        <w:rPr>
          <w:b/>
          <w:u w:val="single"/>
        </w:rPr>
        <w:t>166569</w:t>
      </w:r>
    </w:p>
    <w:p>
      <w:r>
        <w:t>@dejnumba3 dam that's tall for a girl 😂</w:t>
      </w:r>
    </w:p>
    <w:p>
      <w:r>
        <w:rPr>
          <w:b/>
          <w:u w:val="single"/>
        </w:rPr>
        <w:t>166570</w:t>
      </w:r>
    </w:p>
    <w:p>
      <w:r>
        <w:t>RT @LeahRBoss: #adaywithoutwomen will demonstrate to your family and your boss that your emotions are more important than your responsibili…</w:t>
      </w:r>
    </w:p>
    <w:p>
      <w:r>
        <w:rPr>
          <w:b/>
          <w:u w:val="single"/>
        </w:rPr>
        <w:t>166571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166572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166573</w:t>
      </w:r>
    </w:p>
    <w:p>
      <w:r>
        <w:t>RT @FekuLeaks: .@narendramodi Saluting the indomitable spirit, determination &amp;amp; dedication of Nari Shakti on International #womensday #TheGr…</w:t>
      </w:r>
    </w:p>
    <w:p>
      <w:r>
        <w:rPr>
          <w:b/>
          <w:u w:val="single"/>
        </w:rPr>
        <w:t>166574</w:t>
      </w:r>
    </w:p>
    <w:p>
      <w:r>
        <w:t>“A good man is as strong as the right woman needs him to be.” ― Gregory David Roberts</w:t>
      </w:r>
    </w:p>
    <w:p>
      <w:r>
        <w:rPr>
          <w:b/>
          <w:u w:val="single"/>
        </w:rPr>
        <w:t>166575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166576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166577</w:t>
      </w:r>
    </w:p>
    <w:p>
      <w:r>
        <w:t xml:space="preserve">Look like a girl : Act like a lady : Think like a man :  Work like a boss... </w:t>
        <w:br/>
        <w:br/>
        <w:t>Make her day… https://t.co/Gr8dbJcuui</w:t>
      </w:r>
    </w:p>
    <w:p>
      <w:r>
        <w:rPr>
          <w:b/>
          <w:u w:val="single"/>
        </w:rPr>
        <w:t>166578</w:t>
      </w:r>
    </w:p>
    <w:p>
      <w:r>
        <w:t>RT @ShotBy100mz: These bitches so worried about thinking like a man they don't know what it is to be a woman</w:t>
      </w:r>
    </w:p>
    <w:p>
      <w:r>
        <w:rPr>
          <w:b/>
          <w:u w:val="single"/>
        </w:rPr>
        <w:t>166579</w:t>
      </w:r>
    </w:p>
    <w:p>
      <w:r>
        <w:t>RT @WholesaleBagUK: Women are the real architects of society. #womensday #WholesaleBagUK https://t.co/YNB2TDndoA</w:t>
      </w:r>
    </w:p>
    <w:p>
      <w:r>
        <w:rPr>
          <w:b/>
          <w:u w:val="single"/>
        </w:rPr>
        <w:t>166580</w:t>
      </w:r>
    </w:p>
    <w:p>
      <w:r>
        <w:t>For the love of a woman helped make me the man I am.</w:t>
      </w:r>
    </w:p>
    <w:p>
      <w:r>
        <w:rPr>
          <w:b/>
          <w:u w:val="single"/>
        </w:rPr>
        <w:t>166581</w:t>
      </w:r>
    </w:p>
    <w:p>
      <w:r>
        <w:t>RT @sufirosman_: "Be like a child with your wife, but when she needs you, be like a man." 🌹</w:t>
        <w:br/>
        <w:br/>
        <w:t>- Umar ibn Al-Khattab https://t.co/Ea5DcQ0tcG</w:t>
      </w:r>
    </w:p>
    <w:p>
      <w:r>
        <w:rPr>
          <w:b/>
          <w:u w:val="single"/>
        </w:rPr>
        <w:t>166582</w:t>
      </w:r>
    </w:p>
    <w:p>
      <w:r>
        <w:t>RT @LeahRBoss: #adaywithoutwomen will demonstrate to your family and your boss that your emotions are more important than your responsibili…</w:t>
      </w:r>
    </w:p>
    <w:p>
      <w:r>
        <w:rPr>
          <w:b/>
          <w:u w:val="single"/>
        </w:rPr>
        <w:t>166583</w:t>
      </w:r>
    </w:p>
    <w:p>
      <w:r>
        <w:t>RT @Marv_Vien: "No one ever looked for a girl. It was a prince that was promised, not a princess. What fools we were, who thought ourselves…</w:t>
      </w:r>
    </w:p>
    <w:p>
      <w:r>
        <w:rPr>
          <w:b/>
          <w:u w:val="single"/>
        </w:rPr>
        <w:t>166584</w:t>
      </w:r>
    </w:p>
    <w:p>
      <w:r>
        <w:t xml:space="preserve">RT @mikandynothem: My wife is going to work today beacause she is NO lazy liberal woman looking for a day off! </w:t>
        <w:br/>
        <w:t>#adaywithoutwomen #MAGA htt…</w:t>
      </w:r>
    </w:p>
    <w:p>
      <w:r>
        <w:rPr>
          <w:b/>
          <w:u w:val="single"/>
        </w:rPr>
        <w:t>166585</w:t>
      </w:r>
    </w:p>
    <w:p>
      <w:r>
        <w:t>RT @Franklin_Graham: I’m thankful for my mother who was tough as nails &amp;amp; meant so much &amp;amp; for my wife Jane who has been by my side for over…</w:t>
      </w:r>
    </w:p>
    <w:p>
      <w:r>
        <w:rPr>
          <w:b/>
          <w:u w:val="single"/>
        </w:rPr>
        <w:t>166586</w:t>
      </w:r>
    </w:p>
    <w:p>
      <w:r>
        <w:t>RT @antonioguterres: We can’t achieve any of our goals without the participation of women and girls. #WomensDay https://t.co/2oCVEQQFMR</w:t>
      </w:r>
    </w:p>
    <w:p>
      <w:r>
        <w:rPr>
          <w:b/>
          <w:u w:val="single"/>
        </w:rPr>
        <w:t>166587</w:t>
      </w:r>
    </w:p>
    <w:p>
      <w:r>
        <w:t>RT @girlsreallyrule: The lights are out at the Statue of Liberty...that's ONE MORE woman America CANNOT do without. #adaywithoutwomen #Ligh…</w:t>
      </w:r>
    </w:p>
    <w:p>
      <w:r>
        <w:rPr>
          <w:b/>
          <w:u w:val="single"/>
        </w:rPr>
        <w:t>166588</w:t>
      </w:r>
    </w:p>
    <w:p>
      <w:r>
        <w:t>RT @tarak9999: True happiness is when we make our women smile. Celebrating the spirit of #WomensDay with the two most important women in my…</w:t>
      </w:r>
    </w:p>
    <w:p>
      <w:r>
        <w:rPr>
          <w:b/>
          <w:u w:val="single"/>
        </w:rPr>
        <w:t>166589</w:t>
      </w:r>
    </w:p>
    <w:p>
      <w:r>
        <w:t>RT @GemmaAnneStyles: Happy #womensday to all my sassy women, classy women, nasty women 💋👧🏾💖👩🏼‍🔬👄👵🏼 my fine women, alive women, gonna fight…</w:t>
      </w:r>
    </w:p>
    <w:p>
      <w:r>
        <w:rPr>
          <w:b/>
          <w:u w:val="single"/>
        </w:rPr>
        <w:t>166590</w:t>
      </w:r>
    </w:p>
    <w:p>
      <w:r>
        <w:t xml:space="preserve">RT @SarcasticRover: I wouldn't have made it to Mars without women. </w:t>
        <w:br/>
        <w:br/>
        <w:t>#ADayWithoutWomen is a day without Curiosity. https://t.co/yLTJCGAaqj</w:t>
      </w:r>
    </w:p>
    <w:p>
      <w:r>
        <w:rPr>
          <w:b/>
          <w:u w:val="single"/>
        </w:rPr>
        <w:t>166591</w:t>
      </w:r>
    </w:p>
    <w:p>
      <w:r>
        <w:t>RT @Franklin_Graham: I’m thankful for my mother who was tough as nails &amp;amp; meant so much &amp;amp; for my wife Jane who has been by my side for over…</w:t>
      </w:r>
    </w:p>
    <w:p>
      <w:r>
        <w:rPr>
          <w:b/>
          <w:u w:val="single"/>
        </w:rPr>
        <w:t>166592</w:t>
      </w:r>
    </w:p>
    <w:p>
      <w:r>
        <w:t>@tomricks1 becoming a Marine makes you look like a very Manly Man. If women can do it too, not as good for shoring up your masculinity</w:t>
      </w:r>
    </w:p>
    <w:p>
      <w:r>
        <w:rPr>
          <w:b/>
          <w:u w:val="single"/>
        </w:rPr>
        <w:t>166593</w:t>
      </w:r>
    </w:p>
    <w:p>
      <w:r>
        <w:t>RT @tarak9999: True happiness is when we make our women smile. Celebrating the spirit of #WomensDay with the two most important women in my…</w:t>
      </w:r>
    </w:p>
    <w:p>
      <w:r>
        <w:rPr>
          <w:b/>
          <w:u w:val="single"/>
        </w:rPr>
        <w:t>166594</w:t>
      </w:r>
    </w:p>
    <w:p>
      <w:r>
        <w:t>RT @NewGameOfLife71: @KimKardashian 1-800-NO-BUTTS #GodLovesKerryKing @Slayer #GodHatesMLK☆ #MartinLoserKing #MLKwasBLACK☆ #BlackPeopleSuck…</w:t>
      </w:r>
    </w:p>
    <w:p>
      <w:r>
        <w:rPr>
          <w:b/>
          <w:u w:val="single"/>
        </w:rPr>
        <w:t>166595</w:t>
      </w:r>
    </w:p>
    <w:p>
      <w:r>
        <w:t>RT @knight6371: #BlackCandidate #JokeCandidate @RealBenCarson #BlackHusband #JokeHusband @kanyewest @KimKardashian #BlackPeopleSuck☆ https:…</w:t>
      </w:r>
    </w:p>
    <w:p>
      <w:r>
        <w:rPr>
          <w:b/>
          <w:u w:val="single"/>
        </w:rPr>
        <w:t>166596</w:t>
      </w:r>
    </w:p>
    <w:p>
      <w:r>
        <w:t>RT @NewGameOfLife71: @KimKardashian #IamGodOnEarth #IamTheTRUTH #IamtheJUDGE #BlackPeopleSuck #EvilWest¤ #TheyUGLYtoo #PainPainPain☆ #PainN…</w:t>
      </w:r>
    </w:p>
    <w:p>
      <w:r>
        <w:rPr>
          <w:b/>
          <w:u w:val="single"/>
        </w:rPr>
        <w:t>166597</w:t>
      </w:r>
    </w:p>
    <w:p>
      <w:r>
        <w:t>@WhiteTrashKards's account is temporarily unavailable because it violates the Twitter Media Policy. Learn more.</w:t>
      </w:r>
    </w:p>
    <w:p>
      <w:r>
        <w:rPr>
          <w:b/>
          <w:u w:val="single"/>
        </w:rPr>
        <w:t>166598</w:t>
      </w:r>
    </w:p>
    <w:p>
      <w:r>
        <w:t>RT @knight6371: @KimKardashian #StupidShow #IamGOD #TrustMyTeeth #BlackPeopleSuck #BlackPeopleAreTheEnemyOfGod #BlackLivesWasteSpace #KimSu…</w:t>
      </w:r>
    </w:p>
    <w:p>
      <w:r>
        <w:rPr>
          <w:b/>
          <w:u w:val="single"/>
        </w:rPr>
        <w:t>166599</w:t>
      </w:r>
    </w:p>
    <w:p>
      <w:r>
        <w:t>RT @KutieKourtney79: @KimKardashian #IamGOD #ReadMyTeeth #KimFailedHerTest #KimIsGonnaBurnInHell #BlackPeopleSuck #KimSucksTheirDicks #Slee…</w:t>
      </w:r>
    </w:p>
    <w:p>
      <w:r>
        <w:rPr>
          <w:b/>
          <w:u w:val="single"/>
        </w:rPr>
        <w:t>166600</w:t>
      </w:r>
    </w:p>
    <w:p>
      <w:r>
        <w:t>RT @southafricaz: RT https://t.co/FCmAOUPzCz Cop shot point blank in the back by #EvilBadBlackMan #BlackPeopleSuck #AfricanMenAreEv… https:…</w:t>
      </w:r>
    </w:p>
    <w:p>
      <w:r>
        <w:rPr>
          <w:b/>
          <w:u w:val="single"/>
        </w:rPr>
        <w:t>166601</w:t>
      </w:r>
    </w:p>
    <w:p>
      <w:r>
        <w:t>RT @aaloser6371: @KimKardashian @elainelizette_ #IamGOD #BlackPeopleSuck #BlackPeopleAreTheEnemyOfGod #KimIsWithBlackPeople #BlackPeopleAre…</w:t>
      </w:r>
    </w:p>
    <w:p>
      <w:r>
        <w:rPr>
          <w:b/>
          <w:u w:val="single"/>
        </w:rPr>
        <w:t>166602</w:t>
      </w:r>
    </w:p>
    <w:p>
      <w:r>
        <w:t>RT @BlacksAreEvil: @KimKardashian @rodashian #GodSaid #BlackPeopleRDaEnemyOfTruth #BlackPeopleSuck #BlackPeopleAreTheEnemyOfGod #BlackLives…</w:t>
      </w:r>
    </w:p>
    <w:p>
      <w:r>
        <w:rPr>
          <w:b/>
          <w:u w:val="single"/>
        </w:rPr>
        <w:t>166603</w:t>
      </w:r>
    </w:p>
    <w:p>
      <w:r>
        <w:t>screaming at #whitePower #Telenovela</w:t>
      </w:r>
    </w:p>
    <w:p>
      <w:r>
        <w:rPr>
          <w:b/>
          <w:u w:val="single"/>
        </w:rPr>
        <w:t>166604</w:t>
      </w:r>
    </w:p>
    <w:p>
      <w:r>
        <w:t xml:space="preserve">Eli: I'm so white </w:t>
        <w:br/>
        <w:t>Me: you mispronounced "privileged"</w:t>
        <w:br/>
        <w:t>@maynoldz #whitepower</w:t>
      </w:r>
    </w:p>
    <w:p>
      <w:r>
        <w:rPr>
          <w:b/>
          <w:u w:val="single"/>
        </w:rPr>
        <w:t>166605</w:t>
      </w:r>
    </w:p>
    <w:p>
      <w:r>
        <w:t>#whitepower @ South Lake Tahoe https://t.co/RrJnhADKCl</w:t>
      </w:r>
    </w:p>
    <w:p>
      <w:r>
        <w:rPr>
          <w:b/>
          <w:u w:val="single"/>
        </w:rPr>
        <w:t>166606</w:t>
      </w:r>
    </w:p>
    <w:p>
      <w:r>
        <w:t>@apunkgrl #WhitePower</w:t>
      </w:r>
    </w:p>
    <w:p>
      <w:r>
        <w:rPr>
          <w:b/>
          <w:u w:val="single"/>
        </w:rPr>
        <w:t>166607</w:t>
      </w:r>
    </w:p>
    <w:p>
      <w:r>
        <w:t>#BackTheBlue #LawENFORCEMENT #Military #WhitePower! #NOpc #BLM &amp;lt;&amp;gt; FUHGEDDABOWDIT https://t.co/sCEmgVhisc</w:t>
      </w:r>
    </w:p>
    <w:p>
      <w:r>
        <w:rPr>
          <w:b/>
          <w:u w:val="single"/>
        </w:rPr>
        <w:t>166608</w:t>
      </w:r>
    </w:p>
    <w:p>
      <w:r>
        <w:t>White power debunked by Gods image freestyle https://t.co/sMJ12K245G #whitepower</w:t>
      </w:r>
    </w:p>
    <w:p>
      <w:r>
        <w:rPr>
          <w:b/>
          <w:u w:val="single"/>
        </w:rPr>
        <w:t>166609</w:t>
      </w:r>
    </w:p>
    <w:p>
      <w:r>
        <w:t>RT @yobrocho: Damn Daniel back at it again with the #WhitePower vans</w:t>
      </w:r>
    </w:p>
    <w:p>
      <w:r>
        <w:rPr>
          <w:b/>
          <w:u w:val="single"/>
        </w:rPr>
        <w:t>166610</w:t>
      </w:r>
    </w:p>
    <w:p>
      <w:r>
        <w:t>I liked a @YouTube video from @undoomed https://t.co/vgs6hdh2eV #WhiteFeminism = #WhitePower! (Apparently....)</w:t>
      </w:r>
    </w:p>
    <w:p>
      <w:r>
        <w:rPr>
          <w:b/>
          <w:u w:val="single"/>
        </w:rPr>
        <w:t>166611</w:t>
      </w:r>
    </w:p>
    <w:p>
      <w:r>
        <w:t>#whitepride #whitepower https://t.co/xvrTjHOuHo</w:t>
      </w:r>
    </w:p>
    <w:p>
      <w:r>
        <w:rPr>
          <w:b/>
          <w:u w:val="single"/>
        </w:rPr>
        <w:t>166612</w:t>
      </w:r>
    </w:p>
    <w:p>
      <w:r>
        <w:t>#whitepride #whitepower Do you want to hit it? https://t.co/t0gL4zVivU</w:t>
      </w:r>
    </w:p>
    <w:p>
      <w:r>
        <w:rPr>
          <w:b/>
          <w:u w:val="single"/>
        </w:rPr>
        <w:t>166613</w:t>
      </w:r>
    </w:p>
    <w:p>
      <w:r>
        <w:t>lol #whitepower https://t.co/xFGwRRVOkd</w:t>
      </w:r>
    </w:p>
    <w:p>
      <w:r>
        <w:rPr>
          <w:b/>
          <w:u w:val="single"/>
        </w:rPr>
        <w:t>166614</w:t>
      </w:r>
    </w:p>
    <w:p>
      <w:r>
        <w:t>#whitepride #whitepower the perfect #nipple well almost... https://t.co/426P9rrsiU</w:t>
      </w:r>
    </w:p>
    <w:p>
      <w:r>
        <w:rPr>
          <w:b/>
          <w:u w:val="single"/>
        </w:rPr>
        <w:t>166615</w:t>
      </w:r>
    </w:p>
    <w:p>
      <w:r>
        <w:t>@The_RevolutionL @WalshFreedom i'm with you two #whitepower</w:t>
      </w:r>
    </w:p>
    <w:p>
      <w:r>
        <w:rPr>
          <w:b/>
          <w:u w:val="single"/>
        </w:rPr>
        <w:t>166616</w:t>
      </w:r>
    </w:p>
    <w:p>
      <w:r>
        <w:t>Deray is dead. Your leader is kill. #RIPDeray #WhitePower #KKK https://t.co/kvkMUVq6Fw</w:t>
      </w:r>
    </w:p>
    <w:p>
      <w:r>
        <w:rPr>
          <w:b/>
          <w:u w:val="single"/>
        </w:rPr>
        <w:t>166617</w:t>
      </w:r>
    </w:p>
    <w:p>
      <w:r>
        <w:t>@KatixWillett @FlyinAntiTheist But #WhitePower though</w:t>
      </w:r>
    </w:p>
    <w:p>
      <w:r>
        <w:rPr>
          <w:b/>
          <w:u w:val="single"/>
        </w:rPr>
        <w:t>166618</w:t>
      </w:r>
    </w:p>
    <w:p>
      <w:r>
        <w:t>@BetoMetroDos @DrTomMartinPhD seeing @GOP @Reince @realDonaldTrump celebrate #whitepower feels like a retread https://t.co/QbO89uNa0Z</w:t>
      </w:r>
    </w:p>
    <w:p>
      <w:r>
        <w:rPr>
          <w:b/>
          <w:u w:val="single"/>
        </w:rPr>
        <w:t>166619</w:t>
      </w:r>
    </w:p>
    <w:p>
      <w:r>
        <w:t>#DonaldTrump Doesn’t Totally Rule Out Supporting A #DavidDuke Candidacy. #BirdsOfAFeatherFlockTogether #WhitePower https://t.co/lLl8tdudWK</w:t>
      </w:r>
    </w:p>
    <w:p>
      <w:r>
        <w:rPr>
          <w:b/>
          <w:u w:val="single"/>
        </w:rPr>
        <w:t>166620</w:t>
      </w:r>
    </w:p>
    <w:p>
      <w:r>
        <w:t>Nothin like shootin all the colored folk on team death match #InfiniteWarfare #whitepower</w:t>
      </w:r>
    </w:p>
    <w:p>
      <w:r>
        <w:rPr>
          <w:b/>
          <w:u w:val="single"/>
        </w:rPr>
        <w:t>166621</w:t>
      </w:r>
    </w:p>
    <w:p>
      <w:r>
        <w:t>#weed #wet #whitepower #whore #whores #xxx ролики онлайн смотреть ню https://t.co/F90b8P6hOJ</w:t>
      </w:r>
    </w:p>
    <w:p>
      <w:r>
        <w:rPr>
          <w:b/>
          <w:u w:val="single"/>
        </w:rPr>
        <w:t>166622</w:t>
      </w:r>
    </w:p>
    <w:p>
      <w:r>
        <w:t>#weed #wet #whitepower #whore #whores #xxx лесбиянки лижут попки https://t.co/Inz52HWk8C</w:t>
      </w:r>
    </w:p>
    <w:p>
      <w:r>
        <w:rPr>
          <w:b/>
          <w:u w:val="single"/>
        </w:rPr>
        <w:t>166623</w:t>
      </w:r>
    </w:p>
    <w:p>
      <w:r>
        <w:t>OOPS WHITE AMERICANS DONT LIKE TO HEAR THIS @realDonaldTrump @DonaldJTrumpJr @AnnCoulter #whitepower #KuKluxKlan  https://t.co/mhfGV411jg</w:t>
      </w:r>
    </w:p>
    <w:p>
      <w:r>
        <w:rPr>
          <w:b/>
          <w:u w:val="single"/>
        </w:rPr>
        <w:t>166624</w:t>
      </w:r>
    </w:p>
    <w:p>
      <w:r>
        <w:t>Come on Saffy #whitepower ✌🏼️ #ChildGenius</w:t>
      </w:r>
    </w:p>
    <w:p>
      <w:r>
        <w:rPr>
          <w:b/>
          <w:u w:val="single"/>
        </w:rPr>
        <w:t>166625</w:t>
      </w:r>
    </w:p>
    <w:p>
      <w:r>
        <w:t>@delon03 The #WhitePower alliance seems legit</w:t>
      </w:r>
    </w:p>
    <w:p>
      <w:r>
        <w:rPr>
          <w:b/>
          <w:u w:val="single"/>
        </w:rPr>
        <w:t>166626</w:t>
      </w:r>
    </w:p>
    <w:p>
      <w:r>
        <w:t>@jpratty83's account is temporarily unavailable because it violates the Twitter Media Policy. Learn more.</w:t>
      </w:r>
    </w:p>
    <w:p>
      <w:r>
        <w:rPr>
          <w:b/>
          <w:u w:val="single"/>
        </w:rPr>
        <w:t>166627</w:t>
      </w:r>
    </w:p>
    <w:p>
      <w:r>
        <w:t>卐 #NAZI #EBAY ITEMS W/#SWASTIKA! Visit Store: https://t.co/cC2hXz4ODt #NY #USA #Trump2016 #hitler #adolfhitler #KKK #Whitepower #annefrank</w:t>
      </w:r>
    </w:p>
    <w:p>
      <w:r>
        <w:rPr>
          <w:b/>
          <w:u w:val="single"/>
        </w:rPr>
        <w:t>166628</w:t>
      </w:r>
    </w:p>
    <w:p>
      <w:r>
        <w:t>RT @HottestWhite: white people stand up and win. #hottestwhite #whitepower #whitestowinracewar https://t.co/01Xp16lMaV</w:t>
      </w:r>
    </w:p>
    <w:p>
      <w:r>
        <w:rPr>
          <w:b/>
          <w:u w:val="single"/>
        </w:rPr>
        <w:t>166629</w:t>
      </w:r>
    </w:p>
    <w:p>
      <w:r>
        <w:t>Love the comparison between #trump #Drumpf and #benito #mussolini #benito mussolini https://t.co/m8BmEQ7DY0 #fascism #Whitepower</w:t>
      </w:r>
    </w:p>
    <w:p>
      <w:r>
        <w:rPr>
          <w:b/>
          <w:u w:val="single"/>
        </w:rPr>
        <w:t>166630</w:t>
      </w:r>
    </w:p>
    <w:p>
      <w:r>
        <w:t>@realDonaldTrump idk why do people of color constantly get kicked from your rally's? #whitepower #trumpswhiteamerica</w:t>
      </w:r>
    </w:p>
    <w:p>
      <w:r>
        <w:rPr>
          <w:b/>
          <w:u w:val="single"/>
        </w:rPr>
        <w:t>166631</w:t>
      </w:r>
    </w:p>
    <w:p>
      <w:r>
        <w:t>#Whitepower #Amici15 ❤️</w:t>
      </w:r>
    </w:p>
    <w:p>
      <w:r>
        <w:rPr>
          <w:b/>
          <w:u w:val="single"/>
        </w:rPr>
        <w:t>166632</w:t>
      </w:r>
    </w:p>
    <w:p>
      <w:r>
        <w:t>#MakeAmericaGreatAgain I hope @realDonaldTrump becomes president soon to get rid of those damn niggers! #whitepower https://t.co/05jJcl3rNw</w:t>
      </w:r>
    </w:p>
    <w:p>
      <w:r>
        <w:rPr>
          <w:b/>
          <w:u w:val="single"/>
        </w:rPr>
        <w:t>166633</w:t>
      </w:r>
    </w:p>
    <w:p>
      <w:r>
        <w:t>#goastros #whitepower #strosbeforehoes https://t.co/JfCOKNMqur</w:t>
      </w:r>
    </w:p>
    <w:p>
      <w:r>
        <w:rPr>
          <w:b/>
          <w:u w:val="single"/>
        </w:rPr>
        <w:t>166634</w:t>
      </w:r>
    </w:p>
    <w:p>
      <w:r>
        <w:t>@Sdmn_obsessions omg yah it's hilarious #Vote4Trump #KKK #WhitePower</w:t>
      </w:r>
    </w:p>
    <w:p>
      <w:r>
        <w:rPr>
          <w:b/>
          <w:u w:val="single"/>
        </w:rPr>
        <w:t>166635</w:t>
      </w:r>
    </w:p>
    <w:p>
      <w:r>
        <w:t>Lets Make american great again! #WHITEPOWER #OKAYKK #TeamTrump</w:t>
      </w:r>
    </w:p>
    <w:p>
      <w:r>
        <w:rPr>
          <w:b/>
          <w:u w:val="single"/>
        </w:rPr>
        <w:t>166636</w:t>
      </w:r>
    </w:p>
    <w:p>
      <w:r>
        <w:t>If it wasn't for racism, I'm 1000% sure the hashtag #WhitePower would be a fun thing to post on social media.</w:t>
        <w:br/>
        <w:t>You people ruin everything!</w:t>
        <w:br/>
        <w:t>Q2</w:t>
      </w:r>
    </w:p>
    <w:p>
      <w:r>
        <w:rPr>
          <w:b/>
          <w:u w:val="single"/>
        </w:rPr>
        <w:t>166637</w:t>
      </w:r>
    </w:p>
    <w:p>
      <w:r>
        <w:t>FUCK ME!❤➡ https://t.co/YelPN8r57h #cocks #tits #large #ladies #cfmn #whitepower #fatass #fuckyou #blowjob #wifes https://t.co/s3dYd3vLo6</w:t>
      </w:r>
    </w:p>
    <w:p>
      <w:r>
        <w:rPr>
          <w:b/>
          <w:u w:val="single"/>
        </w:rPr>
        <w:t>166638</w:t>
      </w:r>
    </w:p>
    <w:p>
      <w:r>
        <w:t>RT @Scraigo: Georgia will host two white supremacist meetings Saturday https://t.co/Wha9e9zESB #alloutatl #whitepower</w:t>
      </w:r>
    </w:p>
    <w:p>
      <w:r>
        <w:rPr>
          <w:b/>
          <w:u w:val="single"/>
        </w:rPr>
        <w:t>166639</w:t>
      </w:r>
    </w:p>
    <w:p>
      <w:r>
        <w:t>@KimKardashian #KimNeedsToSmokeMarijuanaAndLookAtTheSun #TheSunIsGod #WhitePower #KanyeIsBlack🌚 #ThereAreNoBlackGods https://t.co/9ryxNrUw9Z</w:t>
      </w:r>
    </w:p>
    <w:p>
      <w:r>
        <w:rPr>
          <w:b/>
          <w:u w:val="single"/>
        </w:rPr>
        <w:t>166640</w:t>
      </w:r>
    </w:p>
    <w:p>
      <w:r>
        <w:t>RT @Hatewatch: #Whitepower meets business casual: The effort to ‘make white nationalism great again’ https://t.co/5nMtzDPXxt https://t.co/W…</w:t>
      </w:r>
    </w:p>
    <w:p>
      <w:r>
        <w:rPr>
          <w:b/>
          <w:u w:val="single"/>
        </w:rPr>
        <w:t>166641</w:t>
      </w:r>
    </w:p>
    <w:p>
      <w:r>
        <w:t>#whitepower #whitepride u walkin on #AuntPeg getting out the shower what do you do--close ur eyes or look? https://t.co/bediQdJaXP</w:t>
      </w:r>
    </w:p>
    <w:p>
      <w:r>
        <w:rPr>
          <w:b/>
          <w:u w:val="single"/>
        </w:rPr>
        <w:t>166642</w:t>
      </w:r>
    </w:p>
    <w:p>
      <w:r>
        <w:t>RT @ratemytitties: #whitepride #whitepower https://t.co/GdmbIoEA3c</w:t>
      </w:r>
    </w:p>
    <w:p>
      <w:r>
        <w:rPr>
          <w:b/>
          <w:u w:val="single"/>
        </w:rPr>
        <w:t>166643</w:t>
      </w:r>
    </w:p>
    <w:p>
      <w:r>
        <w:t>RT @endoanima: BELLONI!❤️ #Amici15  #whitepower⚪️ #chetrio #Espositoallaseconda #Espositoallaterza #Gabriele #Lele #Elodie #Lelodie https:/…</w:t>
      </w:r>
    </w:p>
    <w:p>
      <w:r>
        <w:rPr>
          <w:b/>
          <w:u w:val="single"/>
        </w:rPr>
        <w:t>166644</w:t>
      </w:r>
    </w:p>
    <w:p>
      <w:r>
        <w:t>So there's an oxymoron in there somewhere #IdrisElba #JamesBond #blackpower #whitepower #imperialism</w:t>
      </w:r>
    </w:p>
    <w:p>
      <w:r>
        <w:rPr>
          <w:b/>
          <w:u w:val="single"/>
        </w:rPr>
        <w:t>166645</w:t>
      </w:r>
    </w:p>
    <w:p>
      <w:r>
        <w:t>RT @Sunkissedmatty: Damn white privilege. #WHITEPOWER 😂😂😂 https://t.co/cAQXk1AME3</w:t>
      </w:r>
    </w:p>
    <w:p>
      <w:r>
        <w:rPr>
          <w:b/>
          <w:u w:val="single"/>
        </w:rPr>
        <w:t>166646</w:t>
      </w:r>
    </w:p>
    <w:p>
      <w:r>
        <w:t>RT @ratemytitties: #whitepride #whitepower https://t.co/GdmbIoEA3c</w:t>
      </w:r>
    </w:p>
    <w:p>
      <w:r>
        <w:rPr>
          <w:b/>
          <w:u w:val="single"/>
        </w:rPr>
        <w:t>166647</w:t>
      </w:r>
    </w:p>
    <w:p>
      <w:r>
        <w:t>RT @ratemytitties: #whitepower #whitepride #whitepeople https://t.co/0Ge1BVXhqR</w:t>
      </w:r>
    </w:p>
    <w:p>
      <w:r>
        <w:rPr>
          <w:b/>
          <w:u w:val="single"/>
        </w:rPr>
        <w:t>166648</w:t>
      </w:r>
    </w:p>
    <w:p>
      <w:r>
        <w:t>#whitepeople #whitepower #whitepride ... Would u bang her? https://t.co/miRYQNHItk</w:t>
      </w:r>
    </w:p>
    <w:p>
      <w:r>
        <w:rPr>
          <w:b/>
          <w:u w:val="single"/>
        </w:rPr>
        <w:t>166649</w:t>
      </w:r>
    </w:p>
    <w:p>
      <w:r>
        <w:t>The New Yorker: #Republicans' #Frankenstein #Monster. #Capitalism #Plutocracy #WhitePower #Fascism  https://t.co/TG6oKS6ATS</w:t>
      </w:r>
    </w:p>
    <w:p>
      <w:r>
        <w:rPr>
          <w:b/>
          <w:u w:val="single"/>
        </w:rPr>
        <w:t>166650</w:t>
      </w:r>
    </w:p>
    <w:p>
      <w:r>
        <w:t>#WhitePower https://t.co/Qqx2YsjcDw</w:t>
      </w:r>
    </w:p>
    <w:p>
      <w:r>
        <w:rPr>
          <w:b/>
          <w:u w:val="single"/>
        </w:rPr>
        <w:t>166651</w:t>
      </w:r>
    </w:p>
    <w:p>
      <w:r>
        <w:t>RT @ratemytitties: #whitepride #whitepower https://t.co/QtC2p4CzAO</w:t>
      </w:r>
    </w:p>
    <w:p>
      <w:r>
        <w:rPr>
          <w:b/>
          <w:u w:val="single"/>
        </w:rPr>
        <w:t>166652</w:t>
      </w:r>
    </w:p>
    <w:p>
      <w:r>
        <w:t>#Whitepower</w:t>
      </w:r>
    </w:p>
    <w:p>
      <w:r>
        <w:rPr>
          <w:b/>
          <w:u w:val="single"/>
        </w:rPr>
        <w:t>166653</w:t>
      </w:r>
    </w:p>
    <w:p>
      <w:r>
        <w:t>This guy is a beast #Whitepower https://t.co/xVUaFeBv5D</w:t>
      </w:r>
    </w:p>
    <w:p>
      <w:r>
        <w:rPr>
          <w:b/>
          <w:u w:val="single"/>
        </w:rPr>
        <w:t>166654</w:t>
      </w:r>
    </w:p>
    <w:p>
      <w:r>
        <w:t>Racist. #WhitePower #Imdumb https://t.co/2cthB40A7t</w:t>
      </w:r>
    </w:p>
    <w:p>
      <w:r>
        <w:rPr>
          <w:b/>
          <w:u w:val="single"/>
        </w:rPr>
        <w:t>166655</w:t>
      </w:r>
    </w:p>
    <w:p>
      <w:r>
        <w:t>#Nazi Stuff On #Ebay W/#Swastika! #Republicans #Trump #KKK #Whitepower #Hitler #Isis #WWII #Antique #Gold Visit: https://t.co/L3EcudLemZ</w:t>
      </w:r>
    </w:p>
    <w:p>
      <w:r>
        <w:rPr>
          <w:b/>
          <w:u w:val="single"/>
        </w:rPr>
        <w:t>166656</w:t>
      </w:r>
    </w:p>
    <w:p>
      <w:r>
        <w:t>#Nazi Items On #Ebay W/#Swastika! Own/#Invest In History! #Republicans #Trump #KKK #Whitepower #Hitler #Isis Visit: https://t.co/UleZedH0Fm</w:t>
      </w:r>
    </w:p>
    <w:p>
      <w:r>
        <w:rPr>
          <w:b/>
          <w:u w:val="single"/>
        </w:rPr>
        <w:t>166657</w:t>
      </w:r>
    </w:p>
    <w:p>
      <w:r>
        <w:t>RT @Angelby_11: #Nazi Stuff On #Ebay W/#Swastika! #Republicans #Trump #KKK #Whitepower #Hitler #Isis #WWII #Antique #Gold Visit: https://t.…</w:t>
      </w:r>
    </w:p>
    <w:p>
      <w:r>
        <w:rPr>
          <w:b/>
          <w:u w:val="single"/>
        </w:rPr>
        <w:t>166658</w:t>
      </w:r>
    </w:p>
    <w:p>
      <w:r>
        <w:t>#Islamization</w:t>
        <w:br/>
        <w:t>#STOPrefuges</w:t>
        <w:br/>
        <w:t>#WhiteWorld</w:t>
        <w:br/>
        <w:t>#refugeesnotwelcome</w:t>
        <w:br/>
        <w:t>#whitepower https://t.co/Oix9Abt3pa</w:t>
      </w:r>
    </w:p>
    <w:p>
      <w:r>
        <w:rPr>
          <w:b/>
          <w:u w:val="single"/>
        </w:rPr>
        <w:t>166659</w:t>
      </w:r>
    </w:p>
    <w:p>
      <w:r>
        <w:t>RT @chrischilds911: #Nazi Items On #Ebay! Visit:</w:t>
        <w:br/>
        <w:t xml:space="preserve">https://t.co/7hvgBg4tNm </w:t>
        <w:br/>
        <w:t>#SS #Holocaust #WhitePower #Love #Sex #Hate #Help #KKK #Skinheads…</w:t>
      </w:r>
    </w:p>
    <w:p>
      <w:r>
        <w:rPr>
          <w:b/>
          <w:u w:val="single"/>
        </w:rPr>
        <w:t>166660</w:t>
      </w:r>
    </w:p>
    <w:p>
      <w:r>
        <w:t>@AJEnglish not his subjects, the American people. They're already harassing their fellow Muslim American. #WhitePower</w:t>
      </w:r>
    </w:p>
    <w:p>
      <w:r>
        <w:rPr>
          <w:b/>
          <w:u w:val="single"/>
        </w:rPr>
        <w:t>166661</w:t>
      </w:r>
    </w:p>
    <w:p>
      <w:r>
        <w:t>#WhiteNationalistSecurityCouncil #AlternativeRight #AltRIght #WhitePower #AlternativeRightPower #NaziGovernment https://t.co/FvrFbRHuoj</w:t>
      </w:r>
    </w:p>
    <w:p>
      <w:r>
        <w:rPr>
          <w:b/>
          <w:u w:val="single"/>
        </w:rPr>
        <w:t>166662</w:t>
      </w:r>
    </w:p>
    <w:p>
      <w:r>
        <w:t>#Nazi Items On #Ebay W/#Swastika! Own/#Invest In History! #Republicans #Trump #KKK #Whitepower #Hitler #Isis Visit: https://t.co/REacXEOnBo</w:t>
      </w:r>
    </w:p>
    <w:p>
      <w:r>
        <w:rPr>
          <w:b/>
          <w:u w:val="single"/>
        </w:rPr>
        <w:t>166663</w:t>
      </w:r>
    </w:p>
    <w:p>
      <w:r>
        <w:t>Make no mistake this is the final rise of white nationalism and American Nazism. But know they've always been in government. #WhitePower</w:t>
      </w:r>
    </w:p>
    <w:p>
      <w:r>
        <w:rPr>
          <w:b/>
          <w:u w:val="single"/>
        </w:rPr>
        <w:t>166664</w:t>
      </w:r>
    </w:p>
    <w:p>
      <w:r>
        <w:t>#Nazi Stuff On #Ebay W/#Swastika! #Republicans #Trump #KKK #Whitepower #Hitler #Isis #WWII #Antique #Gold Visit: https://t.co/Nt53Sp7MKd</w:t>
      </w:r>
    </w:p>
    <w:p>
      <w:r>
        <w:rPr>
          <w:b/>
          <w:u w:val="single"/>
        </w:rPr>
        <w:t>166665</w:t>
      </w:r>
    </w:p>
    <w:p>
      <w:r>
        <w:t xml:space="preserve">RT @McJesse: Nazis always have 1 regular thing in their bio. </w:t>
        <w:br/>
        <w:br/>
        <w:t>Like-</w:t>
        <w:br/>
        <w:br/>
        <w:t>David - Christian, father #MAGA #BanMuslims #WhitePower #ROLLERCOASTE…</w:t>
      </w:r>
    </w:p>
    <w:p>
      <w:r>
        <w:rPr>
          <w:b/>
          <w:u w:val="single"/>
        </w:rPr>
        <w:t>166666</w:t>
      </w:r>
    </w:p>
    <w:p>
      <w:r>
        <w:t>#Nazi Stuff On #Ebay W/#Swastika! #Republicans #Trump #KKK #Whitepower #Hitler #Isis #WWII #Antique #Gold</w:t>
      </w:r>
    </w:p>
    <w:p>
      <w:r>
        <w:rPr>
          <w:b/>
          <w:u w:val="single"/>
        </w:rPr>
        <w:t>166667</w:t>
      </w:r>
    </w:p>
    <w:p>
      <w:r>
        <w:t>#Nazi Items On #Ebay W/#Swastika! Own/#Invest In History! #Republicans #Trump #KKK #Whitepower #Hitler #Isis Visit: https://t.co/yx35G15HcQ</w:t>
      </w:r>
    </w:p>
    <w:p>
      <w:r>
        <w:rPr>
          <w:b/>
          <w:u w:val="single"/>
        </w:rPr>
        <w:t>166668</w:t>
      </w:r>
    </w:p>
    <w:p>
      <w:r>
        <w:t>The GOP/Alt-Right appropriation of the Patriots is quite something. Saw a guy tweet #whitepower and I wasn't sure if he meant James White.</w:t>
      </w:r>
    </w:p>
    <w:p>
      <w:r>
        <w:rPr>
          <w:b/>
          <w:u w:val="single"/>
        </w:rPr>
        <w:t>166669</w:t>
      </w:r>
    </w:p>
    <w:p>
      <w:r>
        <w:t>@steveshort1121 #whitepower, am I rite?</w:t>
      </w:r>
    </w:p>
    <w:p>
      <w:r>
        <w:rPr>
          <w:b/>
          <w:u w:val="single"/>
        </w:rPr>
        <w:t>166670</w:t>
      </w:r>
    </w:p>
    <w:p>
      <w:r>
        <w:t>He smiling like, "I win. I win. I win. White privilege wins again." lol #whitepower *Calyton Bigsby voice* https://t.co/7iWTLUNokz</w:t>
      </w:r>
    </w:p>
    <w:p>
      <w:r>
        <w:rPr>
          <w:b/>
          <w:u w:val="single"/>
        </w:rPr>
        <w:t>166671</w:t>
      </w:r>
    </w:p>
    <w:p>
      <w:r>
        <w:t>#whitepower https://t.co/QeaWTcYj56</w:t>
      </w:r>
    </w:p>
    <w:p>
      <w:r>
        <w:rPr>
          <w:b/>
          <w:u w:val="single"/>
        </w:rPr>
        <w:t>166672</w:t>
      </w:r>
    </w:p>
    <w:p>
      <w:r>
        <w:t>RT @littleredblog: ‘Kill all n****rs’: #Virginia university probes #whitepower video of woman in #DonaldTrump mask https://t.co/U4kvc6zt0J</w:t>
      </w:r>
    </w:p>
    <w:p>
      <w:r>
        <w:rPr>
          <w:b/>
          <w:u w:val="single"/>
        </w:rPr>
        <w:t>166673</w:t>
      </w:r>
    </w:p>
    <w:p>
      <w:r>
        <w:t>@Kate_Goldsmith Don't forget EVERYONE that's NOT WHITE! That's what #WhiteNationalism and #WhitePower is all about! #ImpeachTrump #Resist</w:t>
      </w:r>
    </w:p>
    <w:p>
      <w:r>
        <w:rPr>
          <w:b/>
          <w:u w:val="single"/>
        </w:rPr>
        <w:t>166674</w:t>
      </w:r>
    </w:p>
    <w:p>
      <w:r>
        <w:t>RT @MetalRabbit13: Yes, #Trump's #Aide Really Did Throw "#WhitePower" #Sign https://t.co/nEuyznjlMY 👈🏿 Hey, #FoxNews, what the hell? Does a…</w:t>
      </w:r>
    </w:p>
    <w:p>
      <w:r>
        <w:rPr>
          <w:b/>
          <w:u w:val="single"/>
        </w:rPr>
        <w:t>166675</w:t>
      </w:r>
    </w:p>
    <w:p>
      <w:r>
        <w:t>@Kraut_and_Tea das @BMFSFJ started eine Kampagne gegen Hasssprache. Da kann ich nur sagen: #IStandWithHateSpeech</w:t>
      </w:r>
    </w:p>
    <w:p>
      <w:r>
        <w:rPr>
          <w:b/>
          <w:u w:val="single"/>
        </w:rPr>
        <w:t>166676</w:t>
      </w:r>
    </w:p>
    <w:p>
      <w:r>
        <w:t>#IStandWithHateSpeech and @thehill puts out their fair share.</w:t>
        <w:br/>
        <w:t>@realDonaldTrump #MakeAmericaGrowAgain https://t.co/UYRsbE1EYV</w:t>
      </w:r>
    </w:p>
    <w:p>
      <w:r>
        <w:rPr>
          <w:b/>
          <w:u w:val="single"/>
        </w:rPr>
        <w:t>166677</w:t>
      </w:r>
    </w:p>
    <w:p>
      <w:r>
        <w:t>RT @peacefulposter: @Cernovich sticks and stones may break my bones but words will never hurt me. #istandwithhatespeech</w:t>
      </w:r>
    </w:p>
    <w:p>
      <w:r>
        <w:rPr>
          <w:b/>
          <w:u w:val="single"/>
        </w:rPr>
        <w:t>166678</w:t>
      </w:r>
    </w:p>
    <w:p>
      <w:r>
        <w:t>#IStandWithHateSpeech https://t.co/sJXh51QgSm</w:t>
      </w:r>
    </w:p>
    <w:p>
      <w:r>
        <w:rPr>
          <w:b/>
          <w:u w:val="single"/>
        </w:rPr>
        <w:t>166679</w:t>
      </w:r>
    </w:p>
    <w:p>
      <w:r>
        <w:t>RT @james_polk1795: #IStandWithHateSpeech, if you can't rebuttal opposing views without calling it hate speech then your argument probably…</w:t>
      </w:r>
    </w:p>
    <w:p>
      <w:r>
        <w:rPr>
          <w:b/>
          <w:u w:val="single"/>
        </w:rPr>
        <w:t>166680</w:t>
      </w:r>
    </w:p>
    <w:p>
      <w:r>
        <w:t>RT @AlFromBayShore: #IStandWithHateSpeech https://t.co/sJXh51QgSm</w:t>
      </w:r>
    </w:p>
    <w:p>
      <w:r>
        <w:rPr>
          <w:b/>
          <w:u w:val="single"/>
        </w:rPr>
        <w:t>166681</w:t>
      </w:r>
    </w:p>
    <w:p>
      <w:r>
        <w:t>#IStandWithHateSpeech because #IStandWithFreeSpeech #StupidSpeech #ThoughtCrime and even #IdiotSpeech</w:t>
      </w:r>
    </w:p>
    <w:p>
      <w:r>
        <w:rPr>
          <w:b/>
          <w:u w:val="single"/>
        </w:rPr>
        <w:t>166682</w:t>
      </w:r>
    </w:p>
    <w:p>
      <w:r>
        <w:t>#IStandWithHateSpeech happened when Donald Trump said he is gonna repatriate all Nigerians &amp;amp; all muslims from d US @Cernovich @LindaSuhler</w:t>
      </w:r>
    </w:p>
    <w:p>
      <w:r>
        <w:rPr>
          <w:b/>
          <w:u w:val="single"/>
        </w:rPr>
        <w:t>166683</w:t>
      </w:r>
    </w:p>
    <w:p>
      <w:r>
        <w:t>RT @AlFromBayShore: #IStandWithHateSpeech https://t.co/sJXh51QgSm</w:t>
      </w:r>
    </w:p>
    <w:p>
      <w:r>
        <w:rPr>
          <w:b/>
          <w:u w:val="single"/>
        </w:rPr>
        <w:t>166684</w:t>
      </w:r>
    </w:p>
    <w:p>
      <w:r>
        <w:t>RT @Perennialism: #IStandWithHateSpeech https://t.co/hK508VuN9m</w:t>
      </w:r>
    </w:p>
    <w:p>
      <w:r>
        <w:rPr>
          <w:b/>
          <w:u w:val="single"/>
        </w:rPr>
        <w:t>166685</w:t>
      </w:r>
    </w:p>
    <w:p>
      <w:r>
        <w:t xml:space="preserve">RT @ExamplePrime: 'I won't rape people' is not sexual harassment. Grow some backbone you goddamn quivering losers. </w:t>
        <w:br/>
        <w:t>#IStandWithHateSpeech</w:t>
      </w:r>
    </w:p>
    <w:p>
      <w:r>
        <w:rPr>
          <w:b/>
          <w:u w:val="single"/>
        </w:rPr>
        <w:t>166686</w:t>
      </w:r>
    </w:p>
    <w:p>
      <w:r>
        <w:t>#IStandWithHateSpeech because we shouldn't exempt non-White groups from rational criticism. https://t.co/6KmbCHViXn</w:t>
      </w:r>
    </w:p>
    <w:p>
      <w:r>
        <w:rPr>
          <w:b/>
          <w:u w:val="single"/>
        </w:rPr>
        <w:t>166687</w:t>
      </w:r>
    </w:p>
    <w:p>
      <w:r>
        <w:t>#IStandWithHateSpeech Be warned, Americans.  It could happen to you!  https://t.co/tDQnKQtVEm</w:t>
      </w:r>
    </w:p>
    <w:p>
      <w:r>
        <w:rPr>
          <w:b/>
          <w:u w:val="single"/>
        </w:rPr>
        <w:t>166688</w:t>
      </w:r>
    </w:p>
    <w:p>
      <w:r>
        <w:t>@Cernovich Cernovich is creating another trend? No doubt that will soon be blacklisted. #IStandWithHateSpeech</w:t>
      </w:r>
    </w:p>
    <w:p>
      <w:r>
        <w:rPr>
          <w:b/>
          <w:u w:val="single"/>
        </w:rPr>
        <w:t>166689</w:t>
      </w:r>
    </w:p>
    <w:p>
      <w:r>
        <w:t>RT @The_Ghost_Tiger: #IStandWithHateSpeech because Islam is not a race, but hating Islam gets me called a racist. BTW... I fucking hate Isl…</w:t>
      </w:r>
    </w:p>
    <w:p>
      <w:r>
        <w:rPr>
          <w:b/>
          <w:u w:val="single"/>
        </w:rPr>
        <w:t>166690</w:t>
      </w:r>
    </w:p>
    <w:p>
      <w:r>
        <w:t>#IStandWithHateSpeech because I don't want the limits of speech designated by hysterical dyke progressives.</w:t>
      </w:r>
    </w:p>
    <w:p>
      <w:r>
        <w:rPr>
          <w:b/>
          <w:u w:val="single"/>
        </w:rPr>
        <w:t>166691</w:t>
      </w:r>
    </w:p>
    <w:p>
      <w:r>
        <w:t>#IStandWithHateSpeech because even if I don't like what you may say, I will defend your right to say it.</w:t>
      </w:r>
    </w:p>
    <w:p>
      <w:r>
        <w:rPr>
          <w:b/>
          <w:u w:val="single"/>
        </w:rPr>
        <w:t>166692</w:t>
      </w:r>
    </w:p>
    <w:p>
      <w:r>
        <w:t>RT @RayquazaErk: #IStandWithHateSpeech Because restricting one word bans all words.</w:t>
      </w:r>
    </w:p>
    <w:p>
      <w:r>
        <w:rPr>
          <w:b/>
          <w:u w:val="single"/>
        </w:rPr>
        <w:t>166693</w:t>
      </w:r>
    </w:p>
    <w:p>
      <w:r>
        <w:t>RT @InaneImperium: Because my forefathers fought for ME to enjoy the blessings of liberty, #IStandWithHateSpeech</w:t>
      </w:r>
    </w:p>
    <w:p>
      <w:r>
        <w:rPr>
          <w:b/>
          <w:u w:val="single"/>
        </w:rPr>
        <w:t>166694</w:t>
      </w:r>
    </w:p>
    <w:p>
      <w:r>
        <w:t>Whoa, he did his research!! Of course #IStandWithHateSpeech is a bad movement cos it has "hate" in it we're so blind https://t.co/NwtCeXaLOV</w:t>
      </w:r>
    </w:p>
    <w:p>
      <w:r>
        <w:rPr>
          <w:b/>
          <w:u w:val="single"/>
        </w:rPr>
        <w:t>166695</w:t>
      </w:r>
    </w:p>
    <w:p>
      <w:r>
        <w:t>RT @FoundersRace: #IStandWithHateSpeech because labelling something as "---phobic" does not constitute a rational rebuttal. https://t.co/3e…</w:t>
      </w:r>
    </w:p>
    <w:p>
      <w:r>
        <w:rPr>
          <w:b/>
          <w:u w:val="single"/>
        </w:rPr>
        <w:t>166696</w:t>
      </w:r>
    </w:p>
    <w:p>
      <w:r>
        <w:t>#IStandWithHateSpeech Because freedom comes at the price of hearing stuff that might offend you. https://t.co/bhH43R3E7I</w:t>
      </w:r>
    </w:p>
    <w:p>
      <w:r>
        <w:rPr>
          <w:b/>
          <w:u w:val="single"/>
        </w:rPr>
        <w:t>166697</w:t>
      </w:r>
    </w:p>
    <w:p>
      <w:r>
        <w:t>RT @SandraTXAL: When will #Hillary answer? #RedNationRising #tcot #MAGA #PJNET #UniteBlue #p2 #IStandWithHateSpeech https://t.co/VFU5prkmZl</w:t>
      </w:r>
    </w:p>
    <w:p>
      <w:r>
        <w:rPr>
          <w:b/>
          <w:u w:val="single"/>
        </w:rPr>
        <w:t>166698</w:t>
      </w:r>
    </w:p>
    <w:p>
      <w:r>
        <w:t>RT @SandraTXAL: When will #Hillary answer? #RedNationRising #tcot #MAGA #PJNET #UniteBlue #p2 #IStandWithHateSpeech https://t.co/VFU5prkmZl</w:t>
      </w:r>
    </w:p>
    <w:p>
      <w:r>
        <w:rPr>
          <w:b/>
          <w:u w:val="single"/>
        </w:rPr>
        <w:t>166699</w:t>
      </w:r>
    </w:p>
    <w:p>
      <w:r>
        <w:t>#IStandWithHateSpeech because I'm known as the most malicious, impolite, inconsiderate TV hero of all time</w:t>
      </w:r>
    </w:p>
    <w:p>
      <w:r>
        <w:rPr>
          <w:b/>
          <w:u w:val="single"/>
        </w:rPr>
        <w:t>166700</w:t>
      </w:r>
    </w:p>
    <w:p>
      <w:r>
        <w:t>#IStandWithHateSpeech because my #ChildhoodHero, the #DalaiLama, is now considered a #bigot for his #opinion's. https://t.co/C8ocbTuQvA</w:t>
      </w:r>
    </w:p>
    <w:p>
      <w:r>
        <w:rPr>
          <w:b/>
          <w:u w:val="single"/>
        </w:rPr>
        <w:t>166701</w:t>
      </w:r>
    </w:p>
    <w:p>
      <w:r>
        <w:t xml:space="preserve">The Romans called the Germans Barbarians. They got over it. ITS A </w:t>
        <w:br/>
        <w:br/>
        <w:t>W</w:t>
        <w:br/>
        <w:t>O</w:t>
        <w:br/>
        <w:t>R</w:t>
        <w:br/>
        <w:t>D</w:t>
        <w:br/>
        <w:br/>
        <w:t>#istandwithhatespeech https://t.co/fAF5IGHNAC</w:t>
      </w:r>
    </w:p>
    <w:p>
      <w:r>
        <w:rPr>
          <w:b/>
          <w:u w:val="single"/>
        </w:rPr>
        <w:t>166702</w:t>
      </w:r>
    </w:p>
    <w:p>
      <w:r>
        <w:t>#IStandWithHateSpeech because there is no such thing. It is #FreeSpeech, and It's our most important #freedom. #SpeakUp #HaveAVoice #1A</w:t>
      </w:r>
    </w:p>
    <w:p>
      <w:r>
        <w:rPr>
          <w:b/>
          <w:u w:val="single"/>
        </w:rPr>
        <w:t>166703</w:t>
      </w:r>
    </w:p>
    <w:p>
      <w:r>
        <w:t>#IStandWithHateSpeech Stating something GOOD about #WhitePeople is #HateSpeech, YET Stating something BAD about #WhitePeople is free speech?</w:t>
      </w:r>
    </w:p>
    <w:p>
      <w:r>
        <w:rPr>
          <w:b/>
          <w:u w:val="single"/>
        </w:rPr>
        <w:t>166704</w:t>
      </w:r>
    </w:p>
    <w:p>
      <w:r>
        <w:t>#IStandWithHateSpeech Because some people call truth "hate speech."</w:t>
      </w:r>
    </w:p>
    <w:p>
      <w:r>
        <w:rPr>
          <w:b/>
          <w:u w:val="single"/>
        </w:rPr>
        <w:t>166705</w:t>
      </w:r>
    </w:p>
    <w:p>
      <w:r>
        <w:t>RT @IamDeanWayne: This ironic thing about conservatives tweeting #IStandWithHateSpeech is they are the 1st ones to threaten violence when w…</w:t>
      </w:r>
    </w:p>
    <w:p>
      <w:r>
        <w:rPr>
          <w:b/>
          <w:u w:val="single"/>
        </w:rPr>
        <w:t>166706</w:t>
      </w:r>
    </w:p>
    <w:p>
      <w:r>
        <w:t>#IStandWithHateSpeech  https://t.co/Haeu7iV129</w:t>
      </w:r>
    </w:p>
    <w:p>
      <w:r>
        <w:rPr>
          <w:b/>
          <w:u w:val="single"/>
        </w:rPr>
        <w:t>166707</w:t>
      </w:r>
    </w:p>
    <w:p>
      <w:r>
        <w:t>//#IStandWithHateSpeech THEYRE USING HATE SPEECH ON US TO DO THIS. Oh my the irony...</w:t>
      </w:r>
    </w:p>
    <w:p>
      <w:r>
        <w:rPr>
          <w:b/>
          <w:u w:val="single"/>
        </w:rPr>
        <w:t>166708</w:t>
      </w:r>
    </w:p>
    <w:p>
      <w:r>
        <w:t>RT @FiveRights: #IStandWithHateSpeech because concept is absurd. Anyone can deem any opinion they don't care for "hate speech." 95% of it i…</w:t>
      </w:r>
    </w:p>
    <w:p>
      <w:r>
        <w:rPr>
          <w:b/>
          <w:u w:val="single"/>
        </w:rPr>
        <w:t>166709</w:t>
      </w:r>
    </w:p>
    <w:p>
      <w:r>
        <w:t>RT @BringerOfRain88: #IStandWithHateSpeech because I would rather be offensive and honest; than hide the truth from your feelings.</w:t>
      </w:r>
    </w:p>
    <w:p>
      <w:r>
        <w:rPr>
          <w:b/>
          <w:u w:val="single"/>
        </w:rPr>
        <w:t>166710</w:t>
      </w:r>
    </w:p>
    <w:p>
      <w:r>
        <w:t>#IStandWithHateSpeech</w:t>
        <w:br/>
        <w:t>I know hate speech when I hear it!</w:t>
      </w:r>
    </w:p>
    <w:p>
      <w:r>
        <w:rPr>
          <w:b/>
          <w:u w:val="single"/>
        </w:rPr>
        <w:t>166711</w:t>
      </w:r>
    </w:p>
    <w:p>
      <w:r>
        <w:t>Hate speech sucks and should be countered instead of banned. #IStandWithHateSpeech</w:t>
      </w:r>
    </w:p>
    <w:p>
      <w:r>
        <w:rPr>
          <w:b/>
          <w:u w:val="single"/>
        </w:rPr>
        <w:t>166712</w:t>
      </w:r>
    </w:p>
    <w:p>
      <w:r>
        <w:t>RT @LeahRBoss: I'm free to offend you by saying hateful things. You're free to get mad. I'm free to not care. #IStandWithHateSpeech https:/…</w:t>
      </w:r>
    </w:p>
    <w:p>
      <w:r>
        <w:rPr>
          <w:b/>
          <w:u w:val="single"/>
        </w:rPr>
        <w:t>166713</w:t>
      </w:r>
    </w:p>
    <w:p>
      <w:r>
        <w:t>RT @SecularBrownie: #IStandWithHateSpeech because bad ideas (like bigotry, homophobia, sexism) should not becensored but expressed 2 face s…</w:t>
      </w:r>
    </w:p>
    <w:p>
      <w:r>
        <w:rPr>
          <w:b/>
          <w:u w:val="single"/>
        </w:rPr>
        <w:t>166714</w:t>
      </w:r>
    </w:p>
    <w:p>
      <w:r>
        <w:t>I hate Hate</w:t>
        <w:br/>
        <w:t>But because I believe in the Constitution, Civil Rights and 1st Amendment Freedoms #istandwithhatespeech</w:t>
      </w:r>
    </w:p>
    <w:p>
      <w:r>
        <w:rPr>
          <w:b/>
          <w:u w:val="single"/>
        </w:rPr>
        <w:t>166715</w:t>
      </w:r>
    </w:p>
    <w:p>
      <w:r>
        <w:t>RT @LeahRBoss: I'm free to offend you by saying hateful things. You're free to get mad. I'm free to not care. #IStandWithHateSpeech https:/…</w:t>
      </w:r>
    </w:p>
    <w:p>
      <w:r>
        <w:rPr>
          <w:b/>
          <w:u w:val="single"/>
        </w:rPr>
        <w:t>166716</w:t>
      </w:r>
    </w:p>
    <w:p>
      <w:r>
        <w:t>RT @SandraTXAL: When will #Hillary answer? #RedNationRising #tcot #MAGA #PJNET #UniteBlue #p2 #IStandWithHateSpeech https://t.co/VFU5prkmZl</w:t>
      </w:r>
    </w:p>
    <w:p>
      <w:r>
        <w:rPr>
          <w:b/>
          <w:u w:val="single"/>
        </w:rPr>
        <w:t>166717</w:t>
      </w:r>
    </w:p>
    <w:p>
      <w:r>
        <w:t>RT @skiguru: #IStandWithHateSpeech because this is what hate speech is https://t.co/WTISugTAsx</w:t>
      </w:r>
    </w:p>
    <w:p>
      <w:r>
        <w:rPr>
          <w:b/>
          <w:u w:val="single"/>
        </w:rPr>
        <w:t>166718</w:t>
      </w:r>
    </w:p>
    <w:p>
      <w:r>
        <w:t xml:space="preserve">RT @lurie_john: #IStandWithHateSpeech is trending and I wish to be traded to another species. </w:t>
        <w:br/>
        <w:t>You can ask for future draft picks</w:t>
      </w:r>
    </w:p>
    <w:p>
      <w:r>
        <w:rPr>
          <w:b/>
          <w:u w:val="single"/>
        </w:rPr>
        <w:t>166719</w:t>
      </w:r>
    </w:p>
    <w:p>
      <w:r>
        <w:t>#IStandWithHateSpeech</w:t>
        <w:br/>
        <w:br/>
        <w:t>Holy shit y'all are sensitive. Let's try this another way.</w:t>
        <w:br/>
        <w:br/>
        <w:t>You're free to be an asshole. I'm free to call you out.</w:t>
      </w:r>
    </w:p>
    <w:p>
      <w:r>
        <w:rPr>
          <w:b/>
          <w:u w:val="single"/>
        </w:rPr>
        <w:t>166720</w:t>
      </w:r>
    </w:p>
    <w:p>
      <w:r>
        <w:t>RT @DANKBEANS: I may not agree with what you say, I'll defend to the death your right to say it. #Freedom #IStandWithHateSpeech https://t.c…</w:t>
      </w:r>
    </w:p>
    <w:p>
      <w:r>
        <w:rPr>
          <w:b/>
          <w:u w:val="single"/>
        </w:rPr>
        <w:t>166721</w:t>
      </w:r>
    </w:p>
    <w:p>
      <w:r>
        <w:t>Nowadays, questioning any group of people is considered hate speech. When did society become so sensitive? #IStandWithHateSpeech</w:t>
      </w:r>
    </w:p>
    <w:p>
      <w:r>
        <w:rPr>
          <w:b/>
          <w:u w:val="single"/>
        </w:rPr>
        <w:t>166722</w:t>
      </w:r>
    </w:p>
    <w:p>
      <w:r>
        <w:t>#IStandWithHateSpeech because minorities in other countries have had legitimate grievances silenced through hate speech laws.</w:t>
      </w:r>
    </w:p>
    <w:p>
      <w:r>
        <w:rPr>
          <w:b/>
          <w:u w:val="single"/>
        </w:rPr>
        <w:t>166723</w:t>
      </w:r>
    </w:p>
    <w:p>
      <w:r>
        <w:t>#IStandWithHateSpeech because if i don't i stand with censorship.</w:t>
      </w:r>
    </w:p>
    <w:p>
      <w:r>
        <w:rPr>
          <w:b/>
          <w:u w:val="single"/>
        </w:rPr>
        <w:t>166724</w:t>
      </w:r>
    </w:p>
    <w:p>
      <w:r>
        <w:t>#IStandWithHateSpeech</w:t>
        <w:br/>
        <w:br/>
        <w:t>Criticising my race, drives more of us to the polls. Looking forward to the Trump loss in Nov hahhahahhahahhahahha</w:t>
      </w:r>
    </w:p>
    <w:p>
      <w:r>
        <w:rPr>
          <w:b/>
          <w:u w:val="single"/>
        </w:rPr>
        <w:t>166725</w:t>
      </w:r>
    </w:p>
    <w:p>
      <w:r>
        <w:t>RT @TrumpGirll2016: Because a man was arrested in Europe for quoting Winston Churchill  #IStandWithHateSpeech</w:t>
      </w:r>
    </w:p>
    <w:p>
      <w:r>
        <w:rPr>
          <w:b/>
          <w:u w:val="single"/>
        </w:rPr>
        <w:t>166726</w:t>
      </w:r>
    </w:p>
    <w:p>
      <w:r>
        <w:t>RT @jphilman0206: #IStandWithHateSpeech B/C I believe in a free country, u have the liberty to tell ppl what they don't want to hear https:…</w:t>
      </w:r>
    </w:p>
    <w:p>
      <w:r>
        <w:rPr>
          <w:b/>
          <w:u w:val="single"/>
        </w:rPr>
        <w:t>166727</w:t>
      </w:r>
    </w:p>
    <w:p>
      <w:r>
        <w:t>'I love my children,' is hate speech to feminists.</w:t>
        <w:br/>
        <w:t>#IStandWithHateSpeech</w:t>
      </w:r>
    </w:p>
    <w:p>
      <w:r>
        <w:rPr>
          <w:b/>
          <w:u w:val="single"/>
        </w:rPr>
        <w:t>166728</w:t>
      </w:r>
    </w:p>
    <w:p>
      <w:r>
        <w:t>Given how Twitter is run by a "Safety Council" which has Feminist Frequency as its top dog, I'd like to say that #IStandWithHateSpeech</w:t>
      </w:r>
    </w:p>
    <w:p>
      <w:r>
        <w:rPr>
          <w:b/>
          <w:u w:val="single"/>
        </w:rPr>
        <w:t>166729</w:t>
      </w:r>
    </w:p>
    <w:p>
      <w:r>
        <w:t xml:space="preserve">RT @lurie_john: #IStandWithHateSpeech is trending and I wish to be traded to another species. </w:t>
        <w:br/>
        <w:t>You can ask for future draft picks</w:t>
      </w:r>
    </w:p>
    <w:p>
      <w:r>
        <w:rPr>
          <w:b/>
          <w:u w:val="single"/>
        </w:rPr>
        <w:t>166730</w:t>
      </w:r>
    </w:p>
    <w:p>
      <w:r>
        <w:t xml:space="preserve">Increase followers on twitter </w:t>
        <w:br/>
        <w:t>https://t.co/iId4YlqHbU</w:t>
        <w:br/>
        <w:t>#codecon #AGTPremiere #MayaAndMarty #IStandWithHateSpeech #MyBestFriendIn4Words</w:t>
      </w:r>
    </w:p>
    <w:p>
      <w:r>
        <w:rPr>
          <w:b/>
          <w:u w:val="single"/>
        </w:rPr>
        <w:t>166731</w:t>
      </w:r>
    </w:p>
    <w:p>
      <w:r>
        <w:t>#IStandWithHateSpeech not because it's easy but because it's hard!</w:t>
      </w:r>
    </w:p>
    <w:p>
      <w:r>
        <w:rPr>
          <w:b/>
          <w:u w:val="single"/>
        </w:rPr>
        <w:t>166732</w:t>
      </w:r>
    </w:p>
    <w:p>
      <w:r>
        <w:t>RT @NoraReed: excited for the #IStandWithHateSpeech sequels #ISitWithHateCrimes, #ILayDownWithNaziApologism and #IKneelWithFascism</w:t>
      </w:r>
    </w:p>
    <w:p>
      <w:r>
        <w:rPr>
          <w:b/>
          <w:u w:val="single"/>
        </w:rPr>
        <w:t>166733</w:t>
      </w:r>
    </w:p>
    <w:p>
      <w:r>
        <w:t>RT @FiveRights: #IStandWithHateSpeech because banning it censors valid views &amp;amp; rewards childish overreaction &amp;amp; victimhood. https://t.co/nwr…</w:t>
      </w:r>
    </w:p>
    <w:p>
      <w:r>
        <w:rPr>
          <w:b/>
          <w:u w:val="single"/>
        </w:rPr>
        <w:t>166734</w:t>
      </w:r>
    </w:p>
    <w:p>
      <w:r>
        <w:t>RT @FiveRights: #IStandWithHateSpeech because banning it censors valid views &amp;amp; rewards childish overreaction &amp;amp; victimhood. https://t.co/nwr…</w:t>
      </w:r>
    </w:p>
    <w:p>
      <w:r>
        <w:rPr>
          <w:b/>
          <w:u w:val="single"/>
        </w:rPr>
        <w:t>166735</w:t>
      </w:r>
    </w:p>
    <w:p>
      <w:r>
        <w:t>@jessphillips Do you stand with free speech?  #IStandWithHateSpeech</w:t>
      </w:r>
    </w:p>
    <w:p>
      <w:r>
        <w:rPr>
          <w:b/>
          <w:u w:val="single"/>
        </w:rPr>
        <w:t>166736</w:t>
      </w:r>
    </w:p>
    <w:p>
      <w:r>
        <w:t xml:space="preserve">The Best Followers Site </w:t>
        <w:br/>
        <w:t>https://t.co/36WVH09dh6</w:t>
        <w:br/>
        <w:t>#codecon #AGTPremiere #MayaAndMarty #IStandWithHateSpeech #MyBestFriendIn4Words</w:t>
      </w:r>
    </w:p>
    <w:p>
      <w:r>
        <w:rPr>
          <w:b/>
          <w:u w:val="single"/>
        </w:rPr>
        <w:t>166737</w:t>
      </w:r>
    </w:p>
    <w:p>
      <w:r>
        <w:t>I don't require special protection, nor do I need anyone deciding for me what I'm allowed to hear, read, or watch #IStandWithHateSpeech</w:t>
      </w:r>
    </w:p>
    <w:p>
      <w:r>
        <w:rPr>
          <w:b/>
          <w:u w:val="single"/>
        </w:rPr>
        <w:t>166738</w:t>
      </w:r>
    </w:p>
    <w:p>
      <w:r>
        <w:t>RT @TrivWorks: When you open Twitter &amp;amp; see #IStandWithHateSpeech trending: https://t.co/GDECfOaiOi</w:t>
      </w:r>
    </w:p>
    <w:p>
      <w:r>
        <w:rPr>
          <w:b/>
          <w:u w:val="single"/>
        </w:rPr>
        <w:t>166739</w:t>
      </w:r>
    </w:p>
    <w:p>
      <w:r>
        <w:t>#istandwithhatespeech My little ears are hurting from the Harsh Words I can feel pee running down my leg! LOL Millennials</w:t>
      </w:r>
    </w:p>
    <w:p>
      <w:r>
        <w:rPr>
          <w:b/>
          <w:u w:val="single"/>
        </w:rPr>
        <w:t>166740</w:t>
      </w:r>
    </w:p>
    <w:p>
      <w:r>
        <w:t>#istandwithhatespeech GOP/Trump, just loves our VETS. Oh wait. They REFUSE to fund them. I'm confused??? https://t.co/IaCXetSRuE</w:t>
      </w:r>
    </w:p>
    <w:p>
      <w:r>
        <w:rPr>
          <w:b/>
          <w:u w:val="single"/>
        </w:rPr>
        <w:t>166741</w:t>
      </w:r>
    </w:p>
    <w:p>
      <w:r>
        <w:t>RT @FiveRights: #IStandWithHateSpeech Otherwise whiners rule &amp;amp; you become Scotland where unnec or unkind tweets are a police matter. https:…</w:t>
      </w:r>
    </w:p>
    <w:p>
      <w:r>
        <w:rPr>
          <w:b/>
          <w:u w:val="single"/>
        </w:rPr>
        <w:t>166742</w:t>
      </w:r>
    </w:p>
    <w:p>
      <w:r>
        <w:t>RT @Politics_PR: It's Not Okay If #IStandWithHateSpeech Or Any Other Racist Lowlife. #NeverAgain https://t.co/fCpA2FI586</w:t>
      </w:r>
    </w:p>
    <w:p>
      <w:r>
        <w:rPr>
          <w:b/>
          <w:u w:val="single"/>
        </w:rPr>
        <w:t>166743</w:t>
      </w:r>
    </w:p>
    <w:p>
      <w:r>
        <w:t>#IStandWithHateSpeech because Gov't can't legislate whether or not our feelings get hurt. That's insane.</w:t>
      </w:r>
    </w:p>
    <w:p>
      <w:r>
        <w:rPr>
          <w:b/>
          <w:u w:val="single"/>
        </w:rPr>
        <w:t>166744</w:t>
      </w:r>
    </w:p>
    <w:p>
      <w:r>
        <w:t xml:space="preserve">RT @AmyMek: Flashback👉🏻Zuckerberg was caught promising Merkel he would silence the TRUTH about Muslims! </w:t>
        <w:br/>
        <w:br/>
        <w:t>#IStandWithHateSpeech https://t.c…</w:t>
      </w:r>
    </w:p>
    <w:p>
      <w:r>
        <w:rPr>
          <w:b/>
          <w:u w:val="single"/>
        </w:rPr>
        <w:t>166745</w:t>
      </w:r>
    </w:p>
    <w:p>
      <w:r>
        <w:t>RT @Politics_PR: It's Not Okay If #IStandWithHateSpeech Or Any Other Racist Lowlife. #NeverAgain https://t.co/fCpA2FI586</w:t>
      </w:r>
    </w:p>
    <w:p>
      <w:r>
        <w:rPr>
          <w:b/>
          <w:u w:val="single"/>
        </w:rPr>
        <w:t>166746</w:t>
      </w:r>
    </w:p>
    <w:p>
      <w:r>
        <w:t>RT @X_Aeon_X: #IStandWithHateSpeech because I'd rather be dead than live in a world where these losers are the moral authorities. https://t…</w:t>
      </w:r>
    </w:p>
    <w:p>
      <w:r>
        <w:rPr>
          <w:b/>
          <w:u w:val="single"/>
        </w:rPr>
        <w:t>166747</w:t>
      </w:r>
    </w:p>
    <w:p>
      <w:r>
        <w:t>I hate hypocrisy, racism, suppression, the suicidal Liberal Culture and Islamo-fascism. I must speak of what I hate. #IStandWithHateSpeech</w:t>
      </w:r>
    </w:p>
    <w:p>
      <w:r>
        <w:rPr>
          <w:b/>
          <w:u w:val="single"/>
        </w:rPr>
        <w:t>166748</w:t>
      </w:r>
    </w:p>
    <w:p>
      <w:r>
        <w:t>🙏🏾🙏🏻✊🏾✊🏻👮🏻👮🏾👳🏾👧🏼👶🏼👶🏿👴🏽👴🏻👨🏼👨🏿👦🏿👼🏻👼🏾❤️❤️❤️❤️ #iStandWithHateSpeech</w:t>
      </w:r>
    </w:p>
    <w:p>
      <w:r>
        <w:rPr>
          <w:b/>
          <w:u w:val="single"/>
        </w:rPr>
        <w:t>166749</w:t>
      </w:r>
    </w:p>
    <w:p>
      <w:r>
        <w:t>#IStandWithHateSpeech because if you get offended by something it's your own fault</w:t>
      </w:r>
    </w:p>
    <w:p>
      <w:r>
        <w:rPr>
          <w:b/>
          <w:u w:val="single"/>
        </w:rPr>
        <w:t>166750</w:t>
      </w:r>
    </w:p>
    <w:p>
      <w:r>
        <w:t>RT @AlFromBayShore: #IStandWithHateSpeech because anything that "triggers" SJWs is completely acceptable to me.</w:t>
      </w:r>
    </w:p>
    <w:p>
      <w:r>
        <w:rPr>
          <w:b/>
          <w:u w:val="single"/>
        </w:rPr>
        <w:t>166751</w:t>
      </w:r>
    </w:p>
    <w:p>
      <w:r>
        <w:t>RT @SecularBrownie: #IStandWithHateSpeech because bad ideas (like bigotry, homophobia, sexism) should not becensored but expressed 2 face s…</w:t>
      </w:r>
    </w:p>
    <w:p>
      <w:r>
        <w:rPr>
          <w:b/>
          <w:u w:val="single"/>
        </w:rPr>
        <w:t>166752</w:t>
      </w:r>
    </w:p>
    <w:p>
      <w:r>
        <w:t>#IStandWithHateSpeech #svpol #migpol https://t.co/2u6metx1GL</w:t>
      </w:r>
    </w:p>
    <w:p>
      <w:r>
        <w:rPr>
          <w:b/>
          <w:u w:val="single"/>
        </w:rPr>
        <w:t>166753</w:t>
      </w:r>
    </w:p>
    <w:p>
      <w:r>
        <w:t>#IStandWithHateSpeech We need to be free, not free range humans!!</w:t>
      </w:r>
    </w:p>
    <w:p>
      <w:r>
        <w:rPr>
          <w:b/>
          <w:u w:val="single"/>
        </w:rPr>
        <w:t>166754</w:t>
      </w:r>
    </w:p>
    <w:p>
      <w:r>
        <w:t>RT @LindaSuhler: CENSORSHIP</w:t>
        <w:br/>
        <w:t>#IStandWithHateSpeech: Twitter Users Revolt Against ‘Orwellian’ EU Censorship Deal</w:t>
        <w:br/>
        <w:t>#1A #FreeSpeech</w:t>
        <w:br/>
        <w:t>https://t.co…</w:t>
      </w:r>
    </w:p>
    <w:p>
      <w:r>
        <w:rPr>
          <w:b/>
          <w:u w:val="single"/>
        </w:rPr>
        <w:t>166755</w:t>
      </w:r>
    </w:p>
    <w:p>
      <w:r>
        <w:t>RT @BreitbartLondon: #IStandWithHateSpeech: Twitter Users Revolt Against ‘Orwellian’ EU Censorship Deal   https://t.co/Ph7pinJTHS https://t…</w:t>
      </w:r>
    </w:p>
    <w:p>
      <w:r>
        <w:rPr>
          <w:b/>
          <w:u w:val="single"/>
        </w:rPr>
        <w:t>166756</w:t>
      </w:r>
    </w:p>
    <w:p>
      <w:r>
        <w:t>"Hate speech" is simply a different term for "wrongthink"#IStandWithHateSpeech #Brexit #TrumpTrain</w:t>
      </w:r>
    </w:p>
    <w:p>
      <w:r>
        <w:rPr>
          <w:b/>
          <w:u w:val="single"/>
        </w:rPr>
        <w:t>166757</w:t>
      </w:r>
    </w:p>
    <w:p>
      <w:r>
        <w:t>https://t.co/xASh0rlQZl</w:t>
        <w:br/>
        <w:br/>
        <w:t>Hate speech isn't actually a thing. #ISTANDWITHHATESPEECH</w:t>
      </w:r>
    </w:p>
    <w:p>
      <w:r>
        <w:rPr>
          <w:b/>
          <w:u w:val="single"/>
        </w:rPr>
        <w:t>166758</w:t>
      </w:r>
    </w:p>
    <w:p>
      <w:r>
        <w:t>RT @daeshhun: We won't be censored by telling the truth to comfort ignorance!</w:t>
        <w:br/>
        <w:t>#IStandWithHateSpeech https://t.co/ObFrvGDhzk</w:t>
      </w:r>
    </w:p>
    <w:p>
      <w:r>
        <w:rPr>
          <w:b/>
          <w:u w:val="single"/>
        </w:rPr>
        <w:t>166759</w:t>
      </w:r>
    </w:p>
    <w:p>
      <w:r>
        <w:t>The @realDonaldTrump supporter https://t.co/ewCowrZ9Vu #altright #IStandWithHateSpeech #sjw #DumpTrump #CrookedDonald #CrookedHillary</w:t>
      </w:r>
    </w:p>
    <w:p>
      <w:r>
        <w:rPr>
          <w:b/>
          <w:u w:val="single"/>
        </w:rPr>
        <w:t>166760</w:t>
      </w:r>
    </w:p>
    <w:p>
      <w:r>
        <w:t>truth #IStandwithhatespeech https://t.co/Ho1XR2xtly</w:t>
      </w:r>
    </w:p>
    <w:p>
      <w:r>
        <w:rPr>
          <w:b/>
          <w:u w:val="single"/>
        </w:rPr>
        <w:t>166761</w:t>
      </w:r>
    </w:p>
    <w:p>
      <w:r>
        <w:t>#IStandWithHateSpeech Can't believe what is happening in E. U.. People vote to halt immigration, they're "haters", silenced by Fascist govt</w:t>
      </w:r>
    </w:p>
    <w:p>
      <w:r>
        <w:rPr>
          <w:b/>
          <w:u w:val="single"/>
        </w:rPr>
        <w:t>166762</w:t>
      </w:r>
    </w:p>
    <w:p>
      <w:r>
        <w:t>OH - and don't get me started on this complete bullshit. #istandwithhatespeech Are you 12? https://t.co/uz402yi9RR</w:t>
      </w:r>
    </w:p>
    <w:p>
      <w:r>
        <w:rPr>
          <w:b/>
          <w:u w:val="single"/>
        </w:rPr>
        <w:t>166763</w:t>
      </w:r>
    </w:p>
    <w:p>
      <w:r>
        <w:t>#IStandWithHateSpeech because no one should be silenced due to hurt feelings from the (((easily offended))).</w:t>
      </w:r>
    </w:p>
    <w:p>
      <w:r>
        <w:rPr>
          <w:b/>
          <w:u w:val="single"/>
        </w:rPr>
        <w:t>166764</w:t>
      </w:r>
    </w:p>
    <w:p>
      <w:r>
        <w:t xml:space="preserve">RT @AmyMek: Flashback👉🏻Zuckerberg was caught promising Merkel he would silence the TRUTH about Muslims! </w:t>
        <w:br/>
        <w:br/>
        <w:t>#IStandWithHateSpeech https://t.c…</w:t>
      </w:r>
    </w:p>
    <w:p>
      <w:r>
        <w:rPr>
          <w:b/>
          <w:u w:val="single"/>
        </w:rPr>
        <w:t>166765</w:t>
      </w:r>
    </w:p>
    <w:p>
      <w:r>
        <w:t>RT @FiveRights: #IStandWithHateSpeech because banning it censors valid views &amp;amp; rewards childish overreaction &amp;amp; victimhood. https://t.co/nwr…</w:t>
      </w:r>
    </w:p>
    <w:p>
      <w:r>
        <w:rPr>
          <w:b/>
          <w:u w:val="single"/>
        </w:rPr>
        <w:t>166766</w:t>
      </w:r>
    </w:p>
    <w:p>
      <w:r>
        <w:t>RT @BBCtrending: Not everyone wants a curb on "hate speech" https://t.co/NEzt91oQHd #IStandWithHateSpeech https://t.co/JkOFPGVa8R</w:t>
      </w:r>
    </w:p>
    <w:p>
      <w:r>
        <w:rPr>
          <w:b/>
          <w:u w:val="single"/>
        </w:rPr>
        <w:t>166767</w:t>
      </w:r>
    </w:p>
    <w:p>
      <w:r>
        <w:t>PLEASE send tweets about Kurds, ISIS and Turkish violence towards us to the trending link of #IStandWithHateSpeech  so that non-Kurds learn</w:t>
      </w:r>
    </w:p>
    <w:p>
      <w:r>
        <w:rPr>
          <w:b/>
          <w:u w:val="single"/>
        </w:rPr>
        <w:t>166768</w:t>
      </w:r>
    </w:p>
    <w:p>
      <w:r>
        <w:t>RT @BettyBowers: I wish we lived in a country where conservatives tweeted #IStandWithHateSpeech because they loved the First Amendment, not…</w:t>
      </w:r>
    </w:p>
    <w:p>
      <w:r>
        <w:rPr>
          <w:b/>
          <w:u w:val="single"/>
        </w:rPr>
        <w:t>166769</w:t>
      </w:r>
    </w:p>
    <w:p>
      <w:r>
        <w:t>RT @SecularDutchess: #IStandWithHateSpeech because something as vague as 'hate speech' can be stretched to include anything. It's a scary s…</w:t>
      </w:r>
    </w:p>
    <w:p>
      <w:r>
        <w:rPr>
          <w:b/>
          <w:u w:val="single"/>
        </w:rPr>
        <w:t>166770</w:t>
      </w:r>
    </w:p>
    <w:p>
      <w:r>
        <w:t>RT @TheRebelTV: After #Facebook signed #EU speech code, this happened... @ezralevant https://t.co/4ZdU1a6Voa #IStandWithHateSpeech https://…</w:t>
      </w:r>
    </w:p>
    <w:p>
      <w:r>
        <w:rPr>
          <w:b/>
          <w:u w:val="single"/>
        </w:rPr>
        <w:t>166771</w:t>
      </w:r>
    </w:p>
    <w:p>
      <w:r>
        <w:t>RT @TheRebelTV: After #Facebook signed #EU speech code, this happened... @ezralevant https://t.co/4ZdU1a6Voa #IStandWithHateSpeech https://…</w:t>
      </w:r>
    </w:p>
    <w:p>
      <w:r>
        <w:rPr>
          <w:b/>
          <w:u w:val="single"/>
        </w:rPr>
        <w:t>166772</w:t>
      </w:r>
    </w:p>
    <w:p>
      <w:r>
        <w:t>RT @SandraTXAL: When will #Hillary answer? #RedNationRising #tcot #MAGA #PJNET #UniteBlue #p2 #IStandWithHateSpeech https://t.co/VFU5prkmZl</w:t>
      </w:r>
    </w:p>
    <w:p>
      <w:r>
        <w:rPr>
          <w:b/>
          <w:u w:val="single"/>
        </w:rPr>
        <w:t>166773</w:t>
      </w:r>
    </w:p>
    <w:p>
      <w:r>
        <w:t>RT @SandraTXAL: When will #Hillary answer? #RedNationRising #tcot #MAGA #PJNET #UniteBlue #p2 #IStandWithHateSpeech https://t.co/VFU5prkmZl</w:t>
      </w:r>
    </w:p>
    <w:p>
      <w:r>
        <w:rPr>
          <w:b/>
          <w:u w:val="single"/>
        </w:rPr>
        <w:t>166774</w:t>
      </w:r>
    </w:p>
    <w:p>
      <w:r>
        <w:t>RT @DiogeneofSinope: #IStandWithHateSpeech Because freedom comes at the price of hearing stuff that might offend you. https://t.co/bhH43R3E…</w:t>
      </w:r>
    </w:p>
    <w:p>
      <w:r>
        <w:rPr>
          <w:b/>
          <w:u w:val="single"/>
        </w:rPr>
        <w:t>166775</w:t>
      </w:r>
    </w:p>
    <w:p>
      <w:r>
        <w:t>I added a video to a @YouTube playlist https://t.co/SpEsFLAArv #Istandwithhatespeech</w:t>
      </w:r>
    </w:p>
    <w:p>
      <w:r>
        <w:rPr>
          <w:b/>
          <w:u w:val="single"/>
        </w:rPr>
        <w:t>166776</w:t>
      </w:r>
    </w:p>
    <w:p>
      <w:r>
        <w:t>https://t.co/iCjzu8Tfcs</w:t>
        <w:br/>
        <w:t>#Istandwithhatespeech</w:t>
      </w:r>
    </w:p>
    <w:p>
      <w:r>
        <w:rPr>
          <w:b/>
          <w:u w:val="single"/>
        </w:rPr>
        <w:t>166777</w:t>
      </w:r>
    </w:p>
    <w:p>
      <w:r>
        <w:t>@Coondawg68 #istandwithhatespeech</w:t>
      </w:r>
    </w:p>
    <w:p>
      <w:r>
        <w:rPr>
          <w:b/>
          <w:u w:val="single"/>
        </w:rPr>
        <w:t>166778</w:t>
      </w:r>
    </w:p>
    <w:p>
      <w:r>
        <w:t>#islam# sharia #terror #NoMuslimRefugees  https://t.co/1WhoaWvD5f</w:t>
      </w:r>
    </w:p>
    <w:p>
      <w:r>
        <w:rPr>
          <w:b/>
          <w:u w:val="single"/>
        </w:rPr>
        <w:t>166779</w:t>
      </w:r>
    </w:p>
    <w:p>
      <w:r>
        <w:t>EVIL SICK!!!#WakeUpAmerica WE don't need this anywhere in this World.#NoMuslimRefugees #BanIslam #IslamIsTheProblem! https://t.co/szDexEi55Q</w:t>
      </w:r>
    </w:p>
    <w:p>
      <w:r>
        <w:rPr>
          <w:b/>
          <w:u w:val="single"/>
        </w:rPr>
        <w:t>166780</w:t>
      </w:r>
    </w:p>
    <w:p>
      <w:r>
        <w:t xml:space="preserve">Now they're told to live with the terror </w:t>
        <w:br/>
        <w:br/>
        <w:t xml:space="preserve">#WakeUpEurope #WakeUpAmerica #Munich #NoMuslimRefugees </w:t>
        <w:br/>
        <w:br/>
        <w:t>#tcot #tlot https://t.co/zQTKEK7KTD</w:t>
      </w:r>
    </w:p>
    <w:p>
      <w:r>
        <w:rPr>
          <w:b/>
          <w:u w:val="single"/>
        </w:rPr>
        <w:t>166781</w:t>
      </w:r>
    </w:p>
    <w:p>
      <w:r>
        <w:t xml:space="preserve">This is #Islam </w:t>
        <w:br/>
        <w:br/>
        <w:t>#FightForWesternCivilization #NoMuslimRefugees #CloseTheMosques #KickOutCAlR #NoSharia #tcot https://t.co/gKe8XaQ2jZ</w:t>
      </w:r>
    </w:p>
    <w:p>
      <w:r>
        <w:rPr>
          <w:b/>
          <w:u w:val="single"/>
        </w:rPr>
        <w:t>166782</w:t>
      </w:r>
    </w:p>
    <w:p>
      <w:r>
        <w:t xml:space="preserve">RT @DeniseClepper: #WakeUpAmerica #WakeUpEurope </w:t>
        <w:br/>
        <w:t xml:space="preserve">#NOMUSLIMREFUGEES </w:t>
        <w:br/>
        <w:t>#NOMORE RAPES https://t.co/jVKzOnx10a</w:t>
      </w:r>
    </w:p>
    <w:p>
      <w:r>
        <w:rPr>
          <w:b/>
          <w:u w:val="single"/>
        </w:rPr>
        <w:t>166783</w:t>
      </w:r>
    </w:p>
    <w:p>
      <w:r>
        <w:t xml:space="preserve">RT @marilynkj: Americans have always fought for freedom 🇺🇸 </w:t>
        <w:br/>
        <w:br/>
        <w:t>#StopHijrah #NoMuslimRefugees #CloseTheMosques #KickOutCAlR #tcot https://t.co…</w:t>
      </w:r>
    </w:p>
    <w:p>
      <w:r>
        <w:rPr>
          <w:b/>
          <w:u w:val="single"/>
        </w:rPr>
        <w:t>166784</w:t>
      </w:r>
    </w:p>
    <w:p>
      <w:r>
        <w:t xml:space="preserve">Send them all back 👇 #NoMuslimRefugees #StopHijrah </w:t>
        <w:br/>
        <w:t>#MuslimInChief  #NeverHillary #CrookedHillary #MAGA #TrumpsArmy https://t.co/rLcu4fseIW</w:t>
      </w:r>
    </w:p>
    <w:p>
      <w:r>
        <w:rPr>
          <w:b/>
          <w:u w:val="single"/>
        </w:rPr>
        <w:t>166785</w:t>
      </w:r>
    </w:p>
    <w:p>
      <w:r>
        <w:t>@tagesschau sie sind total verzweifelt, ja? Repertoire von Ausreden für Islam und eure heile #Fluechtlinge leer?#StopIslam #NoMuslimRefugees</w:t>
      </w:r>
    </w:p>
    <w:p>
      <w:r>
        <w:rPr>
          <w:b/>
          <w:u w:val="single"/>
        </w:rPr>
        <w:t>166786</w:t>
      </w:r>
    </w:p>
    <w:p>
      <w:r>
        <w:t>Austria: 3 'Asylum Seekers' Turn Out to be Muslim Terrorists</w:t>
        <w:br/>
        <w:br/>
        <w:t>https://t.co/OkW7NLrpCm</w:t>
        <w:br/>
        <w:br/>
        <w:t>#NoMuslimRefugees</w:t>
        <w:br/>
        <w:t>#MUSLIMBAN https://t.co/D846tRdYQD</w:t>
      </w:r>
    </w:p>
    <w:p>
      <w:r>
        <w:rPr>
          <w:b/>
          <w:u w:val="single"/>
        </w:rPr>
        <w:t>166787</w:t>
      </w:r>
    </w:p>
    <w:p>
      <w:r>
        <w:t>Afghan Muslim 'migrant' destroyed refugee center over slow internet connection</w:t>
        <w:br/>
        <w:br/>
        <w:t>#MuslimBan #NoMuslimRefugees #TCOT</w:t>
        <w:br/>
        <w:br/>
        <w:t>https://t.co/FGmZwLagpz</w:t>
      </w:r>
    </w:p>
    <w:p>
      <w:r>
        <w:rPr>
          <w:b/>
          <w:u w:val="single"/>
        </w:rPr>
        <w:t>166788</w:t>
      </w:r>
    </w:p>
    <w:p>
      <w:r>
        <w:t>@Holdup_ImMikey lmao forgot you a boojie hood nigga but it's different ways to handle it didn't have to kick the bitch</w:t>
      </w:r>
    </w:p>
    <w:p>
      <w:r>
        <w:rPr>
          <w:b/>
          <w:u w:val="single"/>
        </w:rPr>
        <w:t>166789</w:t>
      </w:r>
    </w:p>
    <w:p>
      <w:r>
        <w:t>@NVervynck you gave me them boojie ass balls</w:t>
      </w:r>
    </w:p>
    <w:p>
      <w:r>
        <w:rPr>
          <w:b/>
          <w:u w:val="single"/>
        </w:rPr>
        <w:t>166790</w:t>
      </w:r>
    </w:p>
    <w:p>
      <w:r>
        <w:t>@Forbes Hahahaha middle aged rednecks crying to Trumpet vise versa. F250 PUs and beer and ammo ate up your $. No Chinaman took it LMFAO !!!</w:t>
      </w:r>
    </w:p>
    <w:p>
      <w:r>
        <w:rPr>
          <w:b/>
          <w:u w:val="single"/>
        </w:rPr>
        <w:t>166791</w:t>
      </w:r>
    </w:p>
    <w:p>
      <w:r>
        <w:t>@ForEverRiah @yafavvwhitegirl lol so you saying I look like a damn hillbilly bumpkin 😂😂😂😡🤔🤔🤔</w:t>
      </w:r>
    </w:p>
    <w:p>
      <w:r>
        <w:rPr>
          <w:b/>
          <w:u w:val="single"/>
        </w:rPr>
        <w:t>166792</w:t>
      </w:r>
    </w:p>
    <w:p>
      <w:r>
        <w:t>@NBCSN you suck, I hope Bernie terminates your F1 contract. Bullshit hillbilly "racing"</w:t>
      </w:r>
    </w:p>
    <w:p>
      <w:r>
        <w:rPr>
          <w:b/>
          <w:u w:val="single"/>
        </w:rPr>
        <w:t>166793</w:t>
      </w:r>
    </w:p>
    <w:p>
      <w:r>
        <w:t>@MLTneeRhodette ur still ugly hillbilly</w:t>
      </w:r>
    </w:p>
    <w:p>
      <w:r>
        <w:rPr>
          <w:b/>
          <w:u w:val="single"/>
        </w:rPr>
        <w:t>166794</w:t>
      </w:r>
    </w:p>
    <w:p>
      <w:r>
        <w:t>@HillaryClinton desperate people say desperate things... See ya Hillbilly!!!!  You witch!!!</w:t>
      </w:r>
    </w:p>
    <w:p>
      <w:r>
        <w:rPr>
          <w:b/>
          <w:u w:val="single"/>
        </w:rPr>
        <w:t>166795</w:t>
      </w:r>
    </w:p>
    <w:p>
      <w:r>
        <w:t>@FBHWJustin if you were a real hillbilly you'd spit in his face.</w:t>
      </w:r>
    </w:p>
    <w:p>
      <w:r>
        <w:rPr>
          <w:b/>
          <w:u w:val="single"/>
        </w:rPr>
        <w:t>166796</w:t>
      </w:r>
    </w:p>
    <w:p>
      <w:r>
        <w:t>@albertasoapbox I know your ignorant hillbilly friends don't read much, but I'll try help anyway... https://t.co/Xa9YnuGXW7 #abpoli #cdnpoli</w:t>
      </w:r>
    </w:p>
    <w:p>
      <w:r>
        <w:rPr>
          <w:b/>
          <w:u w:val="single"/>
        </w:rPr>
        <w:t>166797</w:t>
      </w:r>
    </w:p>
    <w:p>
      <w:r>
        <w:t>@RandPaul hell no kiddies tables for u fing hillbilly</w:t>
      </w:r>
    </w:p>
    <w:p>
      <w:r>
        <w:rPr>
          <w:b/>
          <w:u w:val="single"/>
        </w:rPr>
        <w:t>166798</w:t>
      </w:r>
    </w:p>
    <w:p>
      <w:r>
        <w:t>@PapiRoast1998 @DiceDesigns_ @MrRogueX are you running out of insults? You just used hillbilly lmao</w:t>
      </w:r>
    </w:p>
    <w:p>
      <w:r>
        <w:rPr>
          <w:b/>
          <w:u w:val="single"/>
        </w:rPr>
        <w:t>166799</w:t>
      </w:r>
    </w:p>
    <w:p>
      <w:r>
        <w:t>@NeilTurner_ shut your hillbilly ass up</w:t>
      </w:r>
    </w:p>
    <w:p>
      <w:r>
        <w:rPr>
          <w:b/>
          <w:u w:val="single"/>
        </w:rPr>
        <w:t>166800</w:t>
      </w:r>
    </w:p>
    <w:p>
      <w:r>
        <w:t>@donaldtisgod get a life, have a scrub or maybe even a penis enlargement will help your case you hillbilly cunt.</w:t>
      </w:r>
    </w:p>
    <w:p>
      <w:r>
        <w:rPr>
          <w:b/>
          <w:u w:val="single"/>
        </w:rPr>
        <w:t>166801</w:t>
      </w:r>
    </w:p>
    <w:p>
      <w:r>
        <w:t>@Mastradomus @bitch YOU THE BITCH BITCH SHUT YO UGLY REDNECK HILLBILLY ASS UP YOU THE BITCH BITCH</w:t>
      </w:r>
    </w:p>
    <w:p>
      <w:r>
        <w:rPr>
          <w:b/>
          <w:u w:val="single"/>
        </w:rPr>
        <w:t>166802</w:t>
      </w:r>
    </w:p>
    <w:p>
      <w:r>
        <w:t>@RapinBill @LaurenSchacher @HamiltonMusical hopefully he gets cancer you hillbilly</w:t>
      </w:r>
    </w:p>
    <w:p>
      <w:r>
        <w:rPr>
          <w:b/>
          <w:u w:val="single"/>
        </w:rPr>
        <w:t>166803</w:t>
      </w:r>
    </w:p>
    <w:p>
      <w:r>
        <w:t>@turnageb "Look you goddamn hillbilly, I don't care who you fuck the next 4 years, but you will do it in Albania!"</w:t>
      </w:r>
    </w:p>
    <w:p>
      <w:r>
        <w:rPr>
          <w:b/>
          <w:u w:val="single"/>
        </w:rPr>
        <w:t>166804</w:t>
      </w:r>
    </w:p>
    <w:p>
      <w:r>
        <w:t>@KingConBoy fuck off you inbred hillbilly</w:t>
      </w:r>
    </w:p>
    <w:p>
      <w:r>
        <w:rPr>
          <w:b/>
          <w:u w:val="single"/>
        </w:rPr>
        <w:t>166805</w:t>
      </w:r>
    </w:p>
    <w:p>
      <w:r>
        <w:t>@ImranGarda "Hear me talkin', hillbilly boy?! I ain't through with you by a damn sight. I'm gonna get medieval on your arse."</w:t>
      </w:r>
    </w:p>
    <w:p>
      <w:r>
        <w:rPr>
          <w:b/>
          <w:u w:val="single"/>
        </w:rPr>
        <w:t>166806</w:t>
      </w:r>
    </w:p>
    <w:p>
      <w:r>
        <w:t>@iank12 go fuck yourself you inbred hillbilly POS</w:t>
      </w:r>
    </w:p>
    <w:p>
      <w:r>
        <w:rPr>
          <w:b/>
          <w:u w:val="single"/>
        </w:rPr>
        <w:t>166807</w:t>
      </w:r>
    </w:p>
    <w:p>
      <w:r>
        <w:t xml:space="preserve">@PichuGirl121 </w:t>
        <w:br/>
        <w:br/>
        <w:t>Yea don't talk to yrslf like that is a fucken shame to ur hillbilly family... go fuck ur brother and the horse u rode in on</w:t>
      </w:r>
    </w:p>
    <w:p>
      <w:r>
        <w:rPr>
          <w:b/>
          <w:u w:val="single"/>
        </w:rPr>
        <w:t>166808</w:t>
      </w:r>
    </w:p>
    <w:p>
      <w:r>
        <w:t>@Trueblue1872 @Alyssa_Milano all these poor hillbilly boys you are disappointing Alyssa!  ROFLMAO!!</w:t>
      </w:r>
    </w:p>
    <w:p>
      <w:r>
        <w:rPr>
          <w:b/>
          <w:u w:val="single"/>
        </w:rPr>
        <w:t>166809</w:t>
      </w:r>
    </w:p>
    <w:p>
      <w:r>
        <w:t>@Wolfiemann Nah, your hillbilly mentality is just boring. Run along and hump on your sister, or cousin, or both! HAHAHAHAHAHA! #backwards</w:t>
      </w:r>
    </w:p>
    <w:p>
      <w:r>
        <w:rPr>
          <w:b/>
          <w:u w:val="single"/>
        </w:rPr>
        <w:t>166810</w:t>
      </w:r>
    </w:p>
    <w:p>
      <w:r>
        <w:t>@LighthouseDMS why would you hit a nerve when I know your some sad hillbilly 😂 no worse than you. So ugly you don't have a profile pic. 🐄🐃🐀</w:t>
      </w:r>
    </w:p>
    <w:p>
      <w:r>
        <w:rPr>
          <w:b/>
          <w:u w:val="single"/>
        </w:rPr>
        <w:t>166811</w:t>
      </w:r>
    </w:p>
    <w:p>
      <w:r>
        <w:t>@nightlyshow @AndyHolt4TN Andy's parents are brother &amp;amp; sister so you have to excuse his low IQ, hillbilly manners, bad genes, and stupidity</w:t>
      </w:r>
    </w:p>
    <w:p>
      <w:r>
        <w:rPr>
          <w:b/>
          <w:u w:val="single"/>
        </w:rPr>
        <w:t>166812</w:t>
      </w:r>
    </w:p>
    <w:p>
      <w:r>
        <w:t>@KenCarman I love you man, you fill every hillbilly stereotype. Myrtle Beach when you're an adult?  Suck it up and go to Hilton Head bro</w:t>
      </w:r>
    </w:p>
    <w:p>
      <w:r>
        <w:rPr>
          <w:b/>
          <w:u w:val="single"/>
        </w:rPr>
        <w:t>166813</w:t>
      </w:r>
    </w:p>
    <w:p>
      <w:r>
        <w:t>@sxpboyjay listen you hillbilly i smack the man outta you. so don't come over here saying that shit again.</w:t>
      </w:r>
    </w:p>
    <w:p>
      <w:r>
        <w:rPr>
          <w:b/>
          <w:u w:val="single"/>
        </w:rPr>
        <w:t>166814</w:t>
      </w:r>
    </w:p>
    <w:p>
      <w:r>
        <w:t>@realDonaldTrump HAVE TO MOVE TO RUSSIA,B/C YOU WON'T BEABLE TO LIVE IN "USA" POOR HILLBILLY'S WON'T WANT YOU! YOU'RE A COWARD W/O A COUNTRY</w:t>
      </w:r>
    </w:p>
    <w:p>
      <w:r>
        <w:rPr>
          <w:b/>
          <w:u w:val="single"/>
        </w:rPr>
        <w:t>166815</w:t>
      </w:r>
    </w:p>
    <w:p>
      <w:r>
        <w:t>@wilfork75 @JJWatt Vince, your hillbilly overalls were the bomb!</w:t>
      </w:r>
    </w:p>
    <w:p>
      <w:r>
        <w:rPr>
          <w:b/>
          <w:u w:val="single"/>
        </w:rPr>
        <w:t>166816</w:t>
      </w:r>
    </w:p>
    <w:p>
      <w:r>
        <w:t xml:space="preserve">@cvpayne </w:t>
        <w:br/>
        <w:t>A) Thank God for Spell CK. B) Have Fun. ( If your a Hillbilly like myself, Screw Grammar &amp;amp; let the Word Flow &amp;amp; be Yourself.</w:t>
      </w:r>
    </w:p>
    <w:p>
      <w:r>
        <w:rPr>
          <w:b/>
          <w:u w:val="single"/>
        </w:rPr>
        <w:t>166817</w:t>
      </w:r>
    </w:p>
    <w:p>
      <w:r>
        <w:t>@AllyDub Not to impressed with his gay slurs, WTF hillbilly cactus, you need a slap</w:t>
      </w:r>
    </w:p>
    <w:p>
      <w:r>
        <w:rPr>
          <w:b/>
          <w:u w:val="single"/>
        </w:rPr>
        <w:t>166818</w:t>
      </w:r>
    </w:p>
    <w:p>
      <w:r>
        <w:t>@MarisHoskins you keep calling me stupid and a dumbass but look at how you talk lol. You sound like an uneducated hillbilly.</w:t>
      </w:r>
    </w:p>
    <w:p>
      <w:r>
        <w:rPr>
          <w:b/>
          <w:u w:val="single"/>
        </w:rPr>
        <w:t>166819</w:t>
      </w:r>
    </w:p>
    <w:p>
      <w:r>
        <w:t>@Rovitz is this when I call you a redneck Montana hillbilly?</w:t>
      </w:r>
    </w:p>
    <w:p>
      <w:r>
        <w:rPr>
          <w:b/>
          <w:u w:val="single"/>
        </w:rPr>
        <w:t>166820</w:t>
      </w:r>
    </w:p>
    <w:p>
      <w:r>
        <w:t>@BryanJFischer And Christianity stole almost everything from Zoroastrianism. Being a clueless hillbilly doesn't work in your favor.</w:t>
      </w:r>
    </w:p>
    <w:p>
      <w:r>
        <w:rPr>
          <w:b/>
          <w:u w:val="single"/>
        </w:rPr>
        <w:t>166821</w:t>
      </w:r>
    </w:p>
    <w:p>
      <w:r>
        <w:t>@MikeMartin1982 yo ur a fucking prick pick on someone ur own size not some kid that's 60years younger than you ya hillbilly fuck!</w:t>
      </w:r>
    </w:p>
    <w:p>
      <w:r>
        <w:rPr>
          <w:b/>
          <w:u w:val="single"/>
        </w:rPr>
        <w:t>166822</w:t>
      </w:r>
    </w:p>
    <w:p>
      <w:r>
        <w:t>@jeffsessions yo, you hillbilly dipshit! Hawaii is part of AMERICA, or, as you might say, 'Murica. God, you are an embarrassment. 🖕🏼🖕🏼</w:t>
      </w:r>
    </w:p>
    <w:p>
      <w:r>
        <w:rPr>
          <w:b/>
          <w:u w:val="single"/>
        </w:rPr>
        <w:t>166823</w:t>
      </w:r>
    </w:p>
    <w:p>
      <w:r>
        <w:t>@RepAdamSchiff @bannerite Just shows what an ignorant hillbilly Sessions really is. You can take the Boy out of the Klan, but can't ever get Klan out of the man. Sad!</w:t>
      </w:r>
    </w:p>
    <w:p>
      <w:r>
        <w:rPr>
          <w:b/>
          <w:u w:val="single"/>
        </w:rPr>
        <w:t>166824</w:t>
      </w:r>
    </w:p>
    <w:p>
      <w:r>
        <w:t>@washingtonpost That was no joke you hillbilly asshickey!!!</w:t>
      </w:r>
    </w:p>
    <w:p>
      <w:r>
        <w:rPr>
          <w:b/>
          <w:u w:val="single"/>
        </w:rPr>
        <w:t>166825</w:t>
      </w:r>
    </w:p>
    <w:p>
      <w:r>
        <w:t>@realDonaldTrump @CNN @FoxNews man you sure messed up picking this hillbilly</w:t>
      </w:r>
    </w:p>
    <w:p>
      <w:r>
        <w:rPr>
          <w:b/>
          <w:u w:val="single"/>
        </w:rPr>
        <w:t>166826</w:t>
      </w:r>
    </w:p>
    <w:p>
      <w:r>
        <w:t>@realDonaldTrump You should be winning by 40 pts in hillbilly country, loser.</w:t>
      </w:r>
    </w:p>
    <w:p>
      <w:r>
        <w:rPr>
          <w:b/>
          <w:u w:val="single"/>
        </w:rPr>
        <w:t>166827</w:t>
      </w:r>
    </w:p>
    <w:p>
      <w:r>
        <w:t>@holeinone1992 you forgot a k for bumgarner. redneck hillbilly</w:t>
      </w:r>
    </w:p>
    <w:p>
      <w:r>
        <w:rPr>
          <w:b/>
          <w:u w:val="single"/>
        </w:rPr>
        <w:t>166828</w:t>
      </w:r>
    </w:p>
    <w:p>
      <w:r>
        <w:t>@JayHawkSwagga no. Your southern hillbilly self is the ignorant fuck. You're the problem. Always dismissing their inappropriate behavior.</w:t>
      </w:r>
    </w:p>
    <w:p>
      <w:r>
        <w:rPr>
          <w:b/>
          <w:u w:val="single"/>
        </w:rPr>
        <w:t>166829</w:t>
      </w:r>
    </w:p>
    <w:p>
      <w:r>
        <w:t>@bocavista2016 How dare you imply the backwoods hillbilly Arkansas rednecks are "mentally ill!" #FreeJulian</w:t>
      </w:r>
    </w:p>
    <w:p>
      <w:r>
        <w:rPr>
          <w:b/>
          <w:u w:val="single"/>
        </w:rPr>
        <w:t>166830</w:t>
      </w:r>
    </w:p>
    <w:p>
      <w:r>
        <w:t>@realDonaldTrump you are a culturaly hillbilly.</w:t>
        <w:br/>
        <w:t>dumptrump: "DROPP DEAD"</w:t>
      </w:r>
    </w:p>
    <w:p>
      <w:r>
        <w:rPr>
          <w:b/>
          <w:u w:val="single"/>
        </w:rPr>
        <w:t>166831</w:t>
      </w:r>
    </w:p>
    <w:p>
      <w:r>
        <w:t>@realDonaldTrump This tweet  makes ur racist, hillbilly trailer park dwellers happy who dont know who John Lewis is othr than an old n***er!</w:t>
      </w:r>
    </w:p>
    <w:p>
      <w:r>
        <w:rPr>
          <w:b/>
          <w:u w:val="single"/>
        </w:rPr>
        <w:t>166832</w:t>
      </w:r>
    </w:p>
    <w:p>
      <w:r>
        <w:t>@CMHADirector @obscureauthor @Anomaly100 @Trump_Thumper @dwhuggs @GelarBudidarma hope u lose your ins u dumbass hillbilly,</w:t>
      </w:r>
    </w:p>
    <w:p>
      <w:r>
        <w:rPr>
          <w:b/>
          <w:u w:val="single"/>
        </w:rPr>
        <w:t>166833</w:t>
      </w:r>
    </w:p>
    <w:p>
      <w:r>
        <w:t>@EvelKnievel5 @MavMason @tommyboy41161 Hah!  You really think anyone who's not an inbred hillbilly would look at your stupid memes?</w:t>
      </w:r>
    </w:p>
    <w:p>
      <w:r>
        <w:rPr>
          <w:b/>
          <w:u w:val="single"/>
        </w:rPr>
        <w:t>166834</w:t>
      </w:r>
    </w:p>
    <w:p>
      <w:r>
        <w:t>@HillaryClinton #billclinton babykillers,thieves,liars,cheaters is what u r #sleazyhilly #slimybilly #hillbilly As if u b'lieve in God/Bible</w:t>
      </w:r>
    </w:p>
    <w:p>
      <w:r>
        <w:rPr>
          <w:b/>
          <w:u w:val="single"/>
        </w:rPr>
        <w:t>166835</w:t>
      </w:r>
    </w:p>
    <w:p>
      <w:r>
        <w:t>@shh_annon @scruffo4life @hughey88 you think we verbally attacked him??!! f*** you hillbilly 😂</w:t>
      </w:r>
    </w:p>
    <w:p>
      <w:r>
        <w:rPr>
          <w:b/>
          <w:u w:val="single"/>
        </w:rPr>
        <w:t>166836</w:t>
      </w:r>
    </w:p>
    <w:p>
      <w:r>
        <w:t>@dwhite191 you ignorant hillbilly! We had Olympics 2500 years before America was discovered. Show some respect and apologize to our athlete.</w:t>
      </w:r>
    </w:p>
    <w:p>
      <w:r>
        <w:rPr>
          <w:b/>
          <w:u w:val="single"/>
        </w:rPr>
        <w:t>166837</w:t>
      </w:r>
    </w:p>
    <w:p>
      <w:r>
        <w:t>@HannuTursas @TheMuminTroll  @WhitestRabbit_  shut it, you drunk Finnish Soviet surrender monkey. Go jerk off to a picture of Putin</w:t>
      </w:r>
    </w:p>
    <w:p>
      <w:r>
        <w:rPr>
          <w:b/>
          <w:u w:val="single"/>
        </w:rPr>
        <w:t>166838</w:t>
      </w:r>
    </w:p>
    <w:p>
      <w:r>
        <w:t>@JonathanWilling GOOD MORNING FROM MR. WHITE NIGGER TRASH OF OTTAWA ONTARIO. SUPPORT YOUR LOCAL DRUG DEALERS</w:t>
      </w:r>
    </w:p>
    <w:p>
      <w:r>
        <w:rPr>
          <w:b/>
          <w:u w:val="single"/>
        </w:rPr>
        <w:t>166839</w:t>
      </w:r>
    </w:p>
    <w:p>
      <w:r>
        <w:t>@ChestnutPrince nah obviously you claim to know me in real life tellin them I'm a wanna be "wigger" lmao</w:t>
      </w:r>
    </w:p>
    <w:p>
      <w:r>
        <w:rPr>
          <w:b/>
          <w:u w:val="single"/>
        </w:rPr>
        <w:t>166840</w:t>
      </w:r>
    </w:p>
    <w:p>
      <w:r>
        <w:t>@SkyFootball @binladen didn't blow up the project it was you wigger tell the truth wigger @JebBush  knocked down the towers - daDaDush</w:t>
      </w:r>
    </w:p>
    <w:p>
      <w:r>
        <w:rPr>
          <w:b/>
          <w:u w:val="single"/>
        </w:rPr>
        <w:t>166841</w:t>
      </w:r>
    </w:p>
    <w:p>
      <w:r>
        <w:t>@RivalSaturn @zoieburgher Yea you are a wigger kid XD</w:t>
      </w:r>
    </w:p>
    <w:p>
      <w:r>
        <w:rPr>
          <w:b/>
          <w:u w:val="single"/>
        </w:rPr>
        <w:t>166842</w:t>
      </w:r>
    </w:p>
    <w:p>
      <w:r>
        <w:t>@JamesinSELA You exist in an alternate reality. You're a conspiracy theorist. @cspanwj</w:t>
      </w:r>
    </w:p>
    <w:p>
      <w:r>
        <w:rPr>
          <w:b/>
          <w:u w:val="single"/>
        </w:rPr>
        <w:t>166843</w:t>
      </w:r>
    </w:p>
    <w:p>
      <w:r>
        <w:t>@DonaldJTrumpJr Good to know your an idiotic conspiracy theorist like your father.</w:t>
      </w:r>
    </w:p>
    <w:p>
      <w:r>
        <w:rPr>
          <w:b/>
          <w:u w:val="single"/>
        </w:rPr>
        <w:t>166844</w:t>
      </w:r>
    </w:p>
    <w:p>
      <w:r>
        <w:t>@RGanley You are a #Russian conspiracy theorist you moronic Global Socialist pig. #FirstWord</w:t>
      </w:r>
    </w:p>
    <w:p>
      <w:r>
        <w:rPr>
          <w:b/>
          <w:u w:val="single"/>
        </w:rPr>
        <w:t>166845</w:t>
      </w:r>
    </w:p>
    <w:p>
      <w:r>
        <w:t>@MJoyce2244 @Deus_Abscondis @loondale @PaulNiland You provided nothing. You are a paranoid conspiracy theorist.</w:t>
      </w:r>
    </w:p>
    <w:p>
      <w:r>
        <w:rPr>
          <w:b/>
          <w:u w:val="single"/>
        </w:rPr>
        <w:t>166846</w:t>
      </w:r>
    </w:p>
    <w:p>
      <w:r>
        <w:t>@warriorwoman212 you got shit for brains. A fucking conspiracy theorist. There are a variety of reasons why the old sheriff would...</w:t>
      </w:r>
    </w:p>
    <w:p>
      <w:r>
        <w:rPr>
          <w:b/>
          <w:u w:val="single"/>
        </w:rPr>
        <w:t>166847</w:t>
      </w:r>
    </w:p>
    <w:p>
      <w:r>
        <w:t>@JackMorganJ lies about everything? Jeez you sound like a Republican conspiracy theorist!</w:t>
      </w:r>
    </w:p>
    <w:p>
      <w:r>
        <w:rPr>
          <w:b/>
          <w:u w:val="single"/>
        </w:rPr>
        <w:t>166848</w:t>
      </w:r>
    </w:p>
    <w:p>
      <w:r>
        <w:t>@1955gregory This just proves you are a demented conspiracy theorist.  Hop on down to the pharmacy &amp;amp; refill your Thorazine.</w:t>
      </w:r>
    </w:p>
    <w:p>
      <w:r>
        <w:rPr>
          <w:b/>
          <w:u w:val="single"/>
        </w:rPr>
        <w:t>166849</w:t>
      </w:r>
    </w:p>
    <w:p>
      <w:r>
        <w:t>@ELDirtyAC you a half assed conspiracy theorist tho .....besides who says God only created life on Earth? even the bible don't say that</w:t>
      </w:r>
    </w:p>
    <w:p>
      <w:r>
        <w:rPr>
          <w:b/>
          <w:u w:val="single"/>
        </w:rPr>
        <w:t>166850</w:t>
      </w:r>
    </w:p>
    <w:p>
      <w:r>
        <w:t>@michaelallenmar @ASterling Conspiracy theorist is what liars call u if you confront them with the truth</w:t>
      </w:r>
    </w:p>
    <w:p>
      <w:r>
        <w:rPr>
          <w:b/>
          <w:u w:val="single"/>
        </w:rPr>
        <w:t>166851</w:t>
      </w:r>
    </w:p>
    <w:p>
      <w:r>
        <w:t>@KellyannePolls put your tinfoil hat back on and go back to listening to your conspiracy theorist and Brietbert news. Alt facts LIAR.</w:t>
      </w:r>
    </w:p>
    <w:p>
      <w:r>
        <w:rPr>
          <w:b/>
          <w:u w:val="single"/>
        </w:rPr>
        <w:t>166852</w:t>
      </w:r>
    </w:p>
    <w:p>
      <w:r>
        <w:t>@seanhannity watching a sellout. I wonder if he's kissing the conspiracy theorist ass tonight. Way to go u phony sellout. #douchebag</w:t>
      </w:r>
    </w:p>
    <w:p>
      <w:r>
        <w:rPr>
          <w:b/>
          <w:u w:val="single"/>
        </w:rPr>
        <w:t>166853</w:t>
      </w:r>
    </w:p>
    <w:p>
      <w:r>
        <w:t>@Nori_NYC @katbyrd41 @adryenn you are conspiracy theorist. You are probably a Greenwaldian</w:t>
      </w:r>
    </w:p>
    <w:p>
      <w:r>
        <w:rPr>
          <w:b/>
          <w:u w:val="single"/>
        </w:rPr>
        <w:t>166854</w:t>
      </w:r>
    </w:p>
    <w:p>
      <w:r>
        <w:t>@ExplosivePulse U can tell lying Conspiracy Theorist Clem</w:t>
        <w:br/>
        <w:t>what is evil is</w:t>
        <w:br/>
        <w:t>the fact</w:t>
        <w:br/>
        <w:t>vova sent in a BUK to UA</w:t>
        <w:br/>
        <w:t>&amp;amp; it destroyed #MH17</w:t>
        <w:br/>
        <w:t>@CT4444</w:t>
      </w:r>
    </w:p>
    <w:p>
      <w:r>
        <w:rPr>
          <w:b/>
          <w:u w:val="single"/>
        </w:rPr>
        <w:t>166855</w:t>
      </w:r>
    </w:p>
    <w:p>
      <w:r>
        <w:t>@stranahan You are seriously unhinged</w:t>
        <w:br/>
        <w:t>Lee went from respected journalist to batshit crazy conspiracy theorist</w:t>
        <w:br/>
        <w:t>@stranahan IS the NEW @jaketapper</w:t>
      </w:r>
    </w:p>
    <w:p>
      <w:r>
        <w:rPr>
          <w:b/>
          <w:u w:val="single"/>
        </w:rPr>
        <w:t>166856</w:t>
      </w:r>
    </w:p>
    <w:p>
      <w:r>
        <w:t>@DRUDGE_REPORT @realDonaldTrump Why are you retweeting conspiracy theorist nut jobs? Get a grip - you are the PRESIDENT.</w:t>
      </w:r>
    </w:p>
    <w:p>
      <w:r>
        <w:rPr>
          <w:b/>
          <w:u w:val="single"/>
        </w:rPr>
        <w:t>166857</w:t>
      </w:r>
    </w:p>
    <w:p>
      <w:r>
        <w:t>@csutherland56 bruh your soo dumb chase like that doesnt even make sense you stupid conspiracy theorist</w:t>
      </w:r>
    </w:p>
    <w:p>
      <w:r>
        <w:rPr>
          <w:b/>
          <w:u w:val="single"/>
        </w:rPr>
        <w:t>166858</w:t>
      </w:r>
    </w:p>
    <w:p>
      <w:r>
        <w:t>@realDonaldTrump dude your just an elderly conspiracy theorist, @nbcsnl is rigging the election lmao @realDonaldTrump "Eat A Dick"</w:t>
      </w:r>
    </w:p>
    <w:p>
      <w:r>
        <w:rPr>
          <w:b/>
          <w:u w:val="single"/>
        </w:rPr>
        <w:t>166859</w:t>
      </w:r>
    </w:p>
    <w:p>
      <w:r>
        <w:t>@PresidentCheeto @politico @realDonaldTrump @Photoshop All you are is a Hysterical tinfoil hat conspiracy theorist whining. Reality is more fun foreign policy amazing Rex amazing. Everything up 🤠</w:t>
      </w:r>
    </w:p>
    <w:p>
      <w:r>
        <w:rPr>
          <w:b/>
          <w:u w:val="single"/>
        </w:rPr>
        <w:t>166860</w:t>
      </w:r>
    </w:p>
    <w:p>
      <w:r>
        <w:t>@graywolf @politicoalex @brianstelter You  are a conspiracy theorist with no truth</w:t>
      </w:r>
    </w:p>
    <w:p>
      <w:r>
        <w:rPr>
          <w:b/>
          <w:u w:val="single"/>
        </w:rPr>
        <w:t>166861</w:t>
      </w:r>
    </w:p>
    <w:p>
      <w:r>
        <w:t>@wadefaber Wow, you are a dumbass. Conspiracy theorist moron.... You and Trump were made for each other</w:t>
      </w:r>
    </w:p>
    <w:p>
      <w:r>
        <w:rPr>
          <w:b/>
          <w:u w:val="single"/>
        </w:rPr>
        <w:t>166862</w:t>
      </w:r>
    </w:p>
    <w:p>
      <w:r>
        <w:t>@realDonaldTrump @POTUS @seanhannity @FoxNews You mean Fox Spews!Hannity is a conspiracy theorist!Not real-fake news!Discuss doomsday clock?</w:t>
      </w:r>
    </w:p>
    <w:p>
      <w:r>
        <w:rPr>
          <w:b/>
          <w:u w:val="single"/>
        </w:rPr>
        <w:t>166863</w:t>
      </w:r>
    </w:p>
    <w:p>
      <w:r>
        <w:t>@LdyLoneWanderer @DaRedneckGamer not you lone, this redneck dude. Youre fine but you have some followers getting butthurt over the discusion</w:t>
      </w:r>
    </w:p>
    <w:p>
      <w:r>
        <w:rPr>
          <w:b/>
          <w:u w:val="single"/>
        </w:rPr>
        <w:t>166864</w:t>
      </w:r>
    </w:p>
    <w:p>
      <w:r>
        <w:t>@TedNugent are you insane or just plain stupid?    https://t.co/fFTtW58pdZ #redneck #bigot #scumbag #whitetrash #KKKTrump #whinylittlebitch</w:t>
      </w:r>
    </w:p>
    <w:p>
      <w:r>
        <w:rPr>
          <w:b/>
          <w:u w:val="single"/>
        </w:rPr>
        <w:t>166865</w:t>
      </w:r>
    </w:p>
    <w:p>
      <w:r>
        <w:t>@PoloSooFresh @illygirlBreA @EseDiegooo47 there's 2 fat ass cops on top of him, and you still blame the victim. You a redneck?</w:t>
      </w:r>
    </w:p>
    <w:p>
      <w:r>
        <w:rPr>
          <w:b/>
          <w:u w:val="single"/>
        </w:rPr>
        <w:t>166866</w:t>
      </w:r>
    </w:p>
    <w:p>
      <w:r>
        <w:t>@Mick_Lovin_it fishing..American no sleeve..talking about defending your girl...seems pretty redneck to me https://t.co/cWaZx556ox</w:t>
      </w:r>
    </w:p>
    <w:p>
      <w:r>
        <w:rPr>
          <w:b/>
          <w:u w:val="single"/>
        </w:rPr>
        <w:t>166867</w:t>
      </w:r>
    </w:p>
    <w:p>
      <w:r>
        <w:t>@NataliaAntonova so you can't even have Russian name &amp;amp; avoid anti-southern prejudice?! (Tumblr refrain: its all in yr head, u dumb redneck!)</w:t>
      </w:r>
    </w:p>
    <w:p>
      <w:r>
        <w:rPr>
          <w:b/>
          <w:u w:val="single"/>
        </w:rPr>
        <w:t>166868</w:t>
      </w:r>
    </w:p>
    <w:p>
      <w:r>
        <w:t>@DMVBornAndBred @TheKaeCae @RasheedTheGreat @GregGlockovich lol you gone sit here and deny that crimes happen in redneck communities too?Lol</w:t>
      </w:r>
    </w:p>
    <w:p>
      <w:r>
        <w:rPr>
          <w:b/>
          <w:u w:val="single"/>
        </w:rPr>
        <w:t>166869</w:t>
      </w:r>
    </w:p>
    <w:p>
      <w:r>
        <w:t>@ImOkayAlright @betterthanfu @charjorgensen13 you called me a ignorant redneck for working on cars so keep up with your bullshit slinging</w:t>
      </w:r>
    </w:p>
    <w:p>
      <w:r>
        <w:rPr>
          <w:b/>
          <w:u w:val="single"/>
        </w:rPr>
        <w:t>166870</w:t>
      </w:r>
    </w:p>
    <w:p>
      <w:r>
        <w:t>@nytimes Why because he is a redneck,Or he has more money then you,Stick to news not who you judge morons</w:t>
      </w:r>
    </w:p>
    <w:p>
      <w:r>
        <w:rPr>
          <w:b/>
          <w:u w:val="single"/>
        </w:rPr>
        <w:t>166871</w:t>
      </w:r>
    </w:p>
    <w:p>
      <w:r>
        <w:t>@PlutoCoffins It highlights what a redneck moron you are. I don’t care, but it helps confirm your mental acuity.</w:t>
      </w:r>
    </w:p>
    <w:p>
      <w:r>
        <w:rPr>
          <w:b/>
          <w:u w:val="single"/>
        </w:rPr>
        <w:t>166872</w:t>
      </w:r>
    </w:p>
    <w:p>
      <w:r>
        <w:t>@policosmo @BarackObama you might be a redneck....</w:t>
      </w:r>
    </w:p>
    <w:p>
      <w:r>
        <w:rPr>
          <w:b/>
          <w:u w:val="single"/>
        </w:rPr>
        <w:t>166873</w:t>
      </w:r>
    </w:p>
    <w:p>
      <w:r>
        <w:t xml:space="preserve">@Death__XIII @NLibertusFight @AyeeeAcer </w:t>
        <w:br/>
        <w:br/>
        <w:t xml:space="preserve">incorrect. SAXONS called you CRACKER/REDNECK. </w:t>
        <w:br/>
        <w:br/>
        <w:t>take some time and study WHITE-ON-WHITE history.</w:t>
      </w:r>
    </w:p>
    <w:p>
      <w:r>
        <w:rPr>
          <w:b/>
          <w:u w:val="single"/>
        </w:rPr>
        <w:t>166874</w:t>
      </w:r>
    </w:p>
    <w:p>
      <w:r>
        <w:t>@Michaelraymusic gooood moooorrring redneck your got a top tweet Gratulasjon and enjoy your day hugs</w:t>
      </w:r>
    </w:p>
    <w:p>
      <w:r>
        <w:rPr>
          <w:b/>
          <w:u w:val="single"/>
        </w:rPr>
        <w:t>166875</w:t>
      </w:r>
    </w:p>
    <w:p>
      <w:r>
        <w:t>@randybachmann @billoreilly Randy dont you have a sister to marry.  Redneck</w:t>
      </w:r>
    </w:p>
    <w:p>
      <w:r>
        <w:rPr>
          <w:b/>
          <w:u w:val="single"/>
        </w:rPr>
        <w:t>166876</w:t>
      </w:r>
    </w:p>
    <w:p>
      <w:r>
        <w:t>@SarahPalinUSA Stfu Redneck!</w:t>
      </w:r>
    </w:p>
    <w:p>
      <w:r>
        <w:rPr>
          <w:b/>
          <w:u w:val="single"/>
        </w:rPr>
        <w:t>166877</w:t>
      </w:r>
    </w:p>
    <w:p>
      <w:r>
        <w:t>@GeorgiaDirtRoad let me guess your wife is your daughter and your sister is your cousin too. Dumbass redneck</w:t>
      </w:r>
    </w:p>
    <w:p>
      <w:r>
        <w:rPr>
          <w:b/>
          <w:u w:val="single"/>
        </w:rPr>
        <w:t>166878</w:t>
      </w:r>
    </w:p>
    <w:p>
      <w:r>
        <w:t>@support is run &amp;amp; maintained by inbred redneck pediphiles! FUCK YOU, YOU FUCKING RETARDS!</w:t>
      </w:r>
    </w:p>
    <w:p>
      <w:r>
        <w:rPr>
          <w:b/>
          <w:u w:val="single"/>
        </w:rPr>
        <w:t>166879</w:t>
      </w:r>
    </w:p>
    <w:p>
      <w:r>
        <w:t>@anji_bubbles85 @PeterSmitGary @BBCBreaking yes I do now gtfo my mention you old ugly creepy redneck</w:t>
      </w:r>
    </w:p>
    <w:p>
      <w:r>
        <w:rPr>
          <w:b/>
          <w:u w:val="single"/>
        </w:rPr>
        <w:t>166880</w:t>
      </w:r>
    </w:p>
    <w:p>
      <w:r>
        <w:t>@ag_texas @realDonaldTrump You mean keep Montana  redneck?</w:t>
      </w:r>
    </w:p>
    <w:p>
      <w:r>
        <w:rPr>
          <w:b/>
          <w:u w:val="single"/>
        </w:rPr>
        <w:t>166881</w:t>
      </w:r>
    </w:p>
    <w:p>
      <w:r>
        <w:t>@WheelerWalkerJr BAHAHAHAHA!! You rock man!! Boston LOVES ya! Gonna share your album "Redneck Shit" with everyone I know! Follow me brutha!</w:t>
      </w:r>
    </w:p>
    <w:p>
      <w:r>
        <w:rPr>
          <w:b/>
          <w:u w:val="single"/>
        </w:rPr>
        <w:t>166882</w:t>
      </w:r>
    </w:p>
    <w:p>
      <w:r>
        <w:t>@ts422a @Bencjacobs You are an ignorant Texas redneck. Quite an embarrassment to America.</w:t>
      </w:r>
    </w:p>
    <w:p>
      <w:r>
        <w:rPr>
          <w:b/>
          <w:u w:val="single"/>
        </w:rPr>
        <w:t>166883</w:t>
      </w:r>
    </w:p>
    <w:p>
      <w:r>
        <w:t>@kaceytron See the thing is.. U should not be holding a cat against it's will. Unless you're a fucking poorly educated redneck.</w:t>
      </w:r>
    </w:p>
    <w:p>
      <w:r>
        <w:rPr>
          <w:b/>
          <w:u w:val="single"/>
        </w:rPr>
        <w:t>166884</w:t>
      </w:r>
    </w:p>
    <w:p>
      <w:r>
        <w:t>@coffeebby tell me you didn't get w that redneck .</w:t>
      </w:r>
    </w:p>
    <w:p>
      <w:r>
        <w:rPr>
          <w:b/>
          <w:u w:val="single"/>
        </w:rPr>
        <w:t>166885</w:t>
      </w:r>
    </w:p>
    <w:p>
      <w:r>
        <w:t>@peacelovedove @johnothy Mike's boxers a kale hanging dry you know your a redneck when</w:t>
      </w:r>
    </w:p>
    <w:p>
      <w:r>
        <w:rPr>
          <w:b/>
          <w:u w:val="single"/>
        </w:rPr>
        <w:t>166886</w:t>
      </w:r>
    </w:p>
    <w:p>
      <w:r>
        <w:t>@_Zacharry sikke nigga you tha redneck 😂</w:t>
      </w:r>
    </w:p>
    <w:p>
      <w:r>
        <w:rPr>
          <w:b/>
          <w:u w:val="single"/>
        </w:rPr>
        <w:t>166887</w:t>
      </w:r>
    </w:p>
    <w:p>
      <w:r>
        <w:t>@TresAllison If someone asks to see your ID and you show them your belt buckle, you might be a redneck</w:t>
      </w:r>
    </w:p>
    <w:p>
      <w:r>
        <w:rPr>
          <w:b/>
          <w:u w:val="single"/>
        </w:rPr>
        <w:t>166888</w:t>
      </w:r>
    </w:p>
    <w:p>
      <w:r>
        <w:t>@america_trump  YOUR REDNECK COMMENTS ON UNCIRCUMCISED MEN WAS DISGUSTING YOU CREEPY COMBOVER SLEAZEBAG!!</w:t>
      </w:r>
    </w:p>
    <w:p>
      <w:r>
        <w:rPr>
          <w:b/>
          <w:u w:val="single"/>
        </w:rPr>
        <w:t>166889</w:t>
      </w:r>
    </w:p>
    <w:p>
      <w:r>
        <w:t xml:space="preserve">@GrahamBlog </w:t>
        <w:br/>
        <w:t>You are an asshole. You could not shine Trump's or Ted Cruz shoes. Redneck Inbred.</w:t>
      </w:r>
    </w:p>
    <w:p>
      <w:r>
        <w:rPr>
          <w:b/>
          <w:u w:val="single"/>
        </w:rPr>
        <w:t>166890</w:t>
      </w:r>
    </w:p>
    <w:p>
      <w:r>
        <w:t>@antifemz You can get tae fuck, and when you get there, get even more fucked to, you redneck cracker asshole.</w:t>
      </w:r>
    </w:p>
    <w:p>
      <w:r>
        <w:rPr>
          <w:b/>
          <w:u w:val="single"/>
        </w:rPr>
        <w:t>166891</w:t>
      </w:r>
    </w:p>
    <w:p>
      <w:r>
        <w:t>@Morning_Joe Joe u seem 2 b the only person that doesn't believe Trump is a dangerous man. U think ur being clever, but u r a redneck idiot!</w:t>
      </w:r>
    </w:p>
    <w:p>
      <w:r>
        <w:rPr>
          <w:b/>
          <w:u w:val="single"/>
        </w:rPr>
        <w:t>166892</w:t>
      </w:r>
    </w:p>
    <w:p>
      <w:r>
        <w:t>@RealTimers seriously your episode after Trump won turned me off completely. America is a bunch of redneck idiots? Really?</w:t>
      </w:r>
    </w:p>
    <w:p>
      <w:r>
        <w:rPr>
          <w:b/>
          <w:u w:val="single"/>
        </w:rPr>
        <w:t>166893</w:t>
      </w:r>
    </w:p>
    <w:p>
      <w:r>
        <w:t>@Mastradomus @bitch YOU THE BITCH BITCH SHUT YO UGLY REDNECK HILLBILLY ASS UP YOU THE BITCH BITCH</w:t>
      </w:r>
    </w:p>
    <w:p>
      <w:r>
        <w:rPr>
          <w:b/>
          <w:u w:val="single"/>
        </w:rPr>
        <w:t>166894</w:t>
      </w:r>
    </w:p>
    <w:p>
      <w:r>
        <w:t>@ACCobra70 Well Bill's the redneck pig-f...er...well, you get the idea..</w:t>
      </w:r>
    </w:p>
    <w:p>
      <w:r>
        <w:rPr>
          <w:b/>
          <w:u w:val="single"/>
        </w:rPr>
        <w:t>166895</w:t>
      </w:r>
    </w:p>
    <w:p>
      <w:r>
        <w:t>@convict92 and I's* ain't. You dumb fuckin redneck liberal</w:t>
      </w:r>
    </w:p>
    <w:p>
      <w:r>
        <w:rPr>
          <w:b/>
          <w:u w:val="single"/>
        </w:rPr>
        <w:t>166896</w:t>
      </w:r>
    </w:p>
    <w:p>
      <w:r>
        <w:t>@HadleyAsdjfkl @stoutenburg321 who tf cares if you're redneck but you wear expensive jeans?? that has literally nothing to do with anything</w:t>
      </w:r>
    </w:p>
    <w:p>
      <w:r>
        <w:rPr>
          <w:b/>
          <w:u w:val="single"/>
        </w:rPr>
        <w:t>166897</w:t>
      </w:r>
    </w:p>
    <w:p>
      <w:r>
        <w:t>@EPrestonJ Redneck style!!! Pipe hanging g from your mouth. Dirty boxers and tee shotgun across your knee... He'll straw hat also. 😂😂😂😂</w:t>
      </w:r>
    </w:p>
    <w:p>
      <w:r>
        <w:rPr>
          <w:b/>
          <w:u w:val="single"/>
        </w:rPr>
        <w:t>166898</w:t>
      </w:r>
    </w:p>
    <w:p>
      <w:r>
        <w:t>@NYlegendd with your " y'all" country redneck ass 😂😂😂😂😂 LMAOO</w:t>
      </w:r>
    </w:p>
    <w:p>
      <w:r>
        <w:rPr>
          <w:b/>
          <w:u w:val="single"/>
        </w:rPr>
        <w:t>166899</w:t>
      </w:r>
    </w:p>
    <w:p>
      <w:r>
        <w:t>@Morning_Joe Joe, you know nothing till you have a debate with Mathews about history and respect for America. Your a stupid redneck idiot!</w:t>
      </w:r>
    </w:p>
    <w:p>
      <w:r>
        <w:rPr>
          <w:b/>
          <w:u w:val="single"/>
        </w:rPr>
        <w:t>166900</w:t>
      </w:r>
    </w:p>
    <w:p>
      <w:r>
        <w:t>@Ron_White You kow your a redneck when you get breast implants before you get your teeth fixed</w:t>
      </w:r>
    </w:p>
    <w:p>
      <w:r>
        <w:rPr>
          <w:b/>
          <w:u w:val="single"/>
        </w:rPr>
        <w:t>166901</w:t>
      </w:r>
    </w:p>
    <w:p>
      <w:r>
        <w:t>@KEEMSTAR you should be a redneck actor. These videos have me dying!!  💀</w:t>
      </w:r>
    </w:p>
    <w:p>
      <w:r>
        <w:rPr>
          <w:b/>
          <w:u w:val="single"/>
        </w:rPr>
        <w:t>166902</w:t>
      </w:r>
    </w:p>
    <w:p>
      <w:r>
        <w:t xml:space="preserve">@Roc_Icarus </w:t>
        <w:br/>
        <w:br/>
        <w:t>What else would you expect from a clodhopping redneck with money?</w:t>
      </w:r>
    </w:p>
    <w:p>
      <w:r>
        <w:rPr>
          <w:b/>
          <w:u w:val="single"/>
        </w:rPr>
        <w:t>166903</w:t>
      </w:r>
    </w:p>
    <w:p>
      <w:r>
        <w:t>@officialcaffeg "Kyouko why u look like a skanky redneck"</w:t>
      </w:r>
    </w:p>
    <w:p>
      <w:r>
        <w:rPr>
          <w:b/>
          <w:u w:val="single"/>
        </w:rPr>
        <w:t>166904</w:t>
      </w:r>
    </w:p>
    <w:p>
      <w:r>
        <w:t>@HultineSunny @FilthyRichSnaps you redneck!</w:t>
      </w:r>
    </w:p>
    <w:p>
      <w:r>
        <w:rPr>
          <w:b/>
          <w:u w:val="single"/>
        </w:rPr>
        <w:t>166905</w:t>
      </w:r>
    </w:p>
    <w:p>
      <w:r>
        <w:t>@HT_JayReeves @rackemwillie513 Loving America makes you a redneck? 😂</w:t>
      </w:r>
    </w:p>
    <w:p>
      <w:r>
        <w:rPr>
          <w:b/>
          <w:u w:val="single"/>
        </w:rPr>
        <w:t>166906</w:t>
      </w:r>
    </w:p>
    <w:p>
      <w:r>
        <w:t>@JakeLipovsky so typical of the ignorant redneck dumbasses in our county</w:t>
      </w:r>
    </w:p>
    <w:p>
      <w:r>
        <w:rPr>
          <w:b/>
          <w:u w:val="single"/>
        </w:rPr>
        <w:t>166907</w:t>
      </w:r>
    </w:p>
    <w:p>
      <w:r>
        <w:t>@AHagencee Racist, Redneck idiots like you are not worth arguing with. Blocked.</w:t>
      </w:r>
    </w:p>
    <w:p>
      <w:r>
        <w:rPr>
          <w:b/>
          <w:u w:val="single"/>
        </w:rPr>
        <w:t>166908</w:t>
      </w:r>
    </w:p>
    <w:p>
      <w:r>
        <w:t>@shyannsalazar your a true redneck 😂</w:t>
      </w:r>
    </w:p>
    <w:p>
      <w:r>
        <w:rPr>
          <w:b/>
          <w:u w:val="single"/>
        </w:rPr>
        <w:t>166909</w:t>
      </w:r>
    </w:p>
    <w:p>
      <w:r>
        <w:t>@bernieisacommie @WDPesky No go brush your tooth you piece of shit redneck scumbag</w:t>
      </w:r>
    </w:p>
    <w:p>
      <w:r>
        <w:rPr>
          <w:b/>
          <w:u w:val="single"/>
        </w:rPr>
        <w:t>166910</w:t>
      </w:r>
    </w:p>
    <w:p>
      <w:r>
        <w:t>@attaboy77 the way I see it is if you are up here in Ohio riding around with the flag you're a stupid redneck. Maybe down south is different</w:t>
      </w:r>
    </w:p>
    <w:p>
      <w:r>
        <w:rPr>
          <w:b/>
          <w:u w:val="single"/>
        </w:rPr>
        <w:t>166911</w:t>
      </w:r>
    </w:p>
    <w:p>
      <w:r>
        <w:t>@Dan_Nolan9 what a disgrace of a redneck journo u r. Pathetic piece about young u should embarrassed that wasnt journalism tgat was rubbish</w:t>
      </w:r>
    </w:p>
    <w:p>
      <w:r>
        <w:rPr>
          <w:b/>
          <w:u w:val="single"/>
        </w:rPr>
        <w:t>166912</w:t>
      </w:r>
    </w:p>
    <w:p>
      <w:r>
        <w:t>@TsuInu Oh my god hahaha! Are you a redneck? I hope not.</w:t>
      </w:r>
    </w:p>
    <w:p>
      <w:r>
        <w:rPr>
          <w:b/>
          <w:u w:val="single"/>
        </w:rPr>
        <w:t>166913</w:t>
      </w:r>
    </w:p>
    <w:p>
      <w:r>
        <w:t>@MadisonDibono @jasleen_g_ @Dory yup you got me, I'm a total redneck yeehaw.</w:t>
      </w:r>
    </w:p>
    <w:p>
      <w:r>
        <w:rPr>
          <w:b/>
          <w:u w:val="single"/>
        </w:rPr>
        <w:t>166914</w:t>
      </w:r>
    </w:p>
    <w:p>
      <w:r>
        <w:t>@itsBryanDaught shut up, you were apart of the little redneck crew</w:t>
      </w:r>
    </w:p>
    <w:p>
      <w:r>
        <w:rPr>
          <w:b/>
          <w:u w:val="single"/>
        </w:rPr>
        <w:t>166915</w:t>
      </w:r>
    </w:p>
    <w:p>
      <w:r>
        <w:t>@tlcprincess Does that make you a redneck?</w:t>
      </w:r>
    </w:p>
    <w:p>
      <w:r>
        <w:rPr>
          <w:b/>
          <w:u w:val="single"/>
        </w:rPr>
        <w:t>166916</w:t>
      </w:r>
    </w:p>
    <w:p>
      <w:r>
        <w:t>@Ruanld1nho13 @Riaan366Venter other way around you degenerate redneck...only wish you were in my class and you'd know you're bloody place.</w:t>
      </w:r>
    </w:p>
    <w:p>
      <w:r>
        <w:rPr>
          <w:b/>
          <w:u w:val="single"/>
        </w:rPr>
        <w:t>166917</w:t>
      </w:r>
    </w:p>
    <w:p>
      <w:r>
        <w:t>@KEEMSTAR wish it was u fat old redneck</w:t>
      </w:r>
    </w:p>
    <w:p>
      <w:r>
        <w:rPr>
          <w:b/>
          <w:u w:val="single"/>
        </w:rPr>
        <w:t>166918</w:t>
      </w:r>
    </w:p>
    <w:p>
      <w:r>
        <w:t>@KristinFerrara_ @PattyWhite_NYM just as you did. It's ok to toss redneck around and pin gun violence on hunters. Dumb bitch.</w:t>
      </w:r>
    </w:p>
    <w:p>
      <w:r>
        <w:rPr>
          <w:b/>
          <w:u w:val="single"/>
        </w:rPr>
        <w:t>166919</w:t>
      </w:r>
    </w:p>
    <w:p>
      <w:r>
        <w:t>@BreannaBowmannn some reason you talk like a fucking redneck. but I wasn't complaining. just stating the obvious.</w:t>
      </w:r>
    </w:p>
    <w:p>
      <w:r>
        <w:rPr>
          <w:b/>
          <w:u w:val="single"/>
        </w:rPr>
        <w:t>166920</w:t>
      </w:r>
    </w:p>
    <w:p>
      <w:r>
        <w:t>@rossgoff0909 have fun being a skinny ass redneck bitch. i have seen pigs bigger than u. i feel sorry for you skinny ass redneck bitch. BYE</w:t>
      </w:r>
    </w:p>
    <w:p>
      <w:r>
        <w:rPr>
          <w:b/>
          <w:u w:val="single"/>
        </w:rPr>
        <w:t>166921</w:t>
      </w:r>
    </w:p>
    <w:p>
      <w:r>
        <w:t>@probablyamen you look like a redneck that has a confederate flag tattoo on his ass</w:t>
      </w:r>
    </w:p>
    <w:p>
      <w:r>
        <w:rPr>
          <w:b/>
          <w:u w:val="single"/>
        </w:rPr>
        <w:t>166922</w:t>
      </w:r>
    </w:p>
    <w:p>
      <w:r>
        <w:t>@eking_8 your getting cracker redneck and straight mixed up.</w:t>
      </w:r>
    </w:p>
    <w:p>
      <w:r>
        <w:rPr>
          <w:b/>
          <w:u w:val="single"/>
        </w:rPr>
        <w:t>166923</w:t>
      </w:r>
    </w:p>
    <w:p>
      <w:r>
        <w:t>@one_silver_wolf we need,to make you a redneck hot tub heater :)</w:t>
      </w:r>
    </w:p>
    <w:p>
      <w:r>
        <w:rPr>
          <w:b/>
          <w:u w:val="single"/>
        </w:rPr>
        <w:t>166924</w:t>
      </w:r>
    </w:p>
    <w:p>
      <w:r>
        <w:t>@Dankids3 What are you some redneck from down south in the swamps!</w:t>
      </w:r>
    </w:p>
    <w:p>
      <w:r>
        <w:rPr>
          <w:b/>
          <w:u w:val="single"/>
        </w:rPr>
        <w:t>166925</w:t>
      </w:r>
    </w:p>
    <w:p>
      <w:r>
        <w:t>@TheDefenderA if you have to mow your driveway, you may be a redneck</w:t>
      </w:r>
    </w:p>
    <w:p>
      <w:r>
        <w:rPr>
          <w:b/>
          <w:u w:val="single"/>
        </w:rPr>
        <w:t>166926</w:t>
      </w:r>
    </w:p>
    <w:p>
      <w:r>
        <w:t>@rustyprestridge @riwired @pmarca redneck from arkansas is playing Dr Phil on the Internet.  Rofl. Stfu moron. Just stop</w:t>
      </w:r>
    </w:p>
    <w:p>
      <w:r>
        <w:rPr>
          <w:b/>
          <w:u w:val="single"/>
        </w:rPr>
        <w:t>166927</w:t>
      </w:r>
    </w:p>
    <w:p>
      <w:r>
        <w:t>@AmSnarkShark well you look like Korean took on redneck so</w:t>
      </w:r>
    </w:p>
    <w:p>
      <w:r>
        <w:rPr>
          <w:b/>
          <w:u w:val="single"/>
        </w:rPr>
        <w:t>166928</w:t>
      </w:r>
    </w:p>
    <w:p>
      <w:r>
        <w:t>@DWilsonsports Because your GM is a dumbass redneck moron.</w:t>
      </w:r>
    </w:p>
    <w:p>
      <w:r>
        <w:rPr>
          <w:b/>
          <w:u w:val="single"/>
        </w:rPr>
        <w:t>166929</w:t>
      </w:r>
    </w:p>
    <w:p>
      <w:r>
        <w:t>@666Mavis what up w you and redneck boi</w:t>
      </w:r>
    </w:p>
    <w:p>
      <w:r>
        <w:rPr>
          <w:b/>
          <w:u w:val="single"/>
        </w:rPr>
        <w:t>166930</w:t>
      </w:r>
    </w:p>
    <w:p>
      <w:r>
        <w:t>@laurenxspam you called me dumb and insinuated I was a "redneck"meaning your a dumb redneck just like the others.sounds like racist or bigot</w:t>
      </w:r>
    </w:p>
    <w:p>
      <w:r>
        <w:rPr>
          <w:b/>
          <w:u w:val="single"/>
        </w:rPr>
        <w:t>166931</w:t>
      </w:r>
    </w:p>
    <w:p>
      <w:r>
        <w:t>@deplorableJohn fuck trump you redneck cunt</w:t>
      </w:r>
    </w:p>
    <w:p>
      <w:r>
        <w:rPr>
          <w:b/>
          <w:u w:val="single"/>
        </w:rPr>
        <w:t>166932</w:t>
      </w:r>
    </w:p>
    <w:p>
      <w:r>
        <w:t>@ezrsmillers if you ask a redneck about guns, you get a dumb answer. You ask someone who carries a dildo around school, you get dumb answer.</w:t>
      </w:r>
    </w:p>
    <w:p>
      <w:r>
        <w:rPr>
          <w:b/>
          <w:u w:val="single"/>
        </w:rPr>
        <w:t>166933</w:t>
      </w:r>
    </w:p>
    <w:p>
      <w:r>
        <w:t>@chasehuff8 and your dumb fucking redneck with no future who works on alpaca farm</w:t>
      </w:r>
    </w:p>
    <w:p>
      <w:r>
        <w:rPr>
          <w:b/>
          <w:u w:val="single"/>
        </w:rPr>
        <w:t>166934</w:t>
      </w:r>
    </w:p>
    <w:p>
      <w:r>
        <w:t>@siIentvapor you part of the redneck mafia too?</w:t>
      </w:r>
    </w:p>
    <w:p>
      <w:r>
        <w:rPr>
          <w:b/>
          <w:u w:val="single"/>
        </w:rPr>
        <w:t>166935</w:t>
      </w:r>
    </w:p>
    <w:p>
      <w:r>
        <w:t>@ViZzuaLizeR @MLGNePhs @VertZatile @TheCuNFiNeD @MLGshawxz lmao go jerk off to your F150 some more you redneck 😂 nice gas truck you got</w:t>
      </w:r>
    </w:p>
    <w:p>
      <w:r>
        <w:rPr>
          <w:b/>
          <w:u w:val="single"/>
        </w:rPr>
        <w:t>166936</w:t>
      </w:r>
    </w:p>
    <w:p>
      <w:r>
        <w:t>@Jjjjeebs China is wid Pak because of CPEC, u redneck I know don't even know what that is</w:t>
      </w:r>
    </w:p>
    <w:p>
      <w:r>
        <w:rPr>
          <w:b/>
          <w:u w:val="single"/>
        </w:rPr>
        <w:t>166937</w:t>
      </w:r>
    </w:p>
    <w:p>
      <w:r>
        <w:t>@trobsn2112 yeah imagine partaking in the political system ur country was founded on. Ur a redneck pussy</w:t>
      </w:r>
    </w:p>
    <w:p>
      <w:r>
        <w:rPr>
          <w:b/>
          <w:u w:val="single"/>
        </w:rPr>
        <w:t>166938</w:t>
      </w:r>
    </w:p>
    <w:p>
      <w:r>
        <w:t>@realDonaldTrump the real threat is your own home grown redneck terrorists, and your gun laws you nimrod</w:t>
      </w:r>
    </w:p>
    <w:p>
      <w:r>
        <w:rPr>
          <w:b/>
          <w:u w:val="single"/>
        </w:rPr>
        <w:t>166939</w:t>
      </w:r>
    </w:p>
    <w:p>
      <w:r>
        <w:t>@courtneyyy24_  moe you a beer drinkin lazy broke moe! Worry bout me nah moe worry bout you frfr redneck</w:t>
      </w:r>
    </w:p>
    <w:p>
      <w:r>
        <w:rPr>
          <w:b/>
          <w:u w:val="single"/>
        </w:rPr>
        <w:t>166940</w:t>
      </w:r>
    </w:p>
    <w:p>
      <w:r>
        <w:t>@jamesbod  omg you could be a SK redneck!!   LOL.......</w:t>
      </w:r>
    </w:p>
    <w:p>
      <w:r>
        <w:rPr>
          <w:b/>
          <w:u w:val="single"/>
        </w:rPr>
        <w:t>166941</w:t>
      </w:r>
    </w:p>
    <w:p>
      <w:r>
        <w:t>@Maxwell214K @Brjyan You casually eat them? Like a redneck charcuterie?</w:t>
      </w:r>
    </w:p>
    <w:p>
      <w:r>
        <w:rPr>
          <w:b/>
          <w:u w:val="single"/>
        </w:rPr>
        <w:t>166942</w:t>
      </w:r>
    </w:p>
    <w:p>
      <w:r>
        <w:t>@rukiddingme242 @stevesilberman @K810Mt Get your redneck logic out of here, trump woman</w:t>
      </w:r>
    </w:p>
    <w:p>
      <w:r>
        <w:rPr>
          <w:b/>
          <w:u w:val="single"/>
        </w:rPr>
        <w:t>166943</w:t>
      </w:r>
    </w:p>
    <w:p>
      <w:r>
        <w:t>@JoeNBC @SenJohnMcCain @MeetThePress Simply Joe, you are a fraud. A redneck who became intoxicated with the west side crowd applause</w:t>
      </w:r>
    </w:p>
    <w:p>
      <w:r>
        <w:rPr>
          <w:b/>
          <w:u w:val="single"/>
        </w:rPr>
        <w:t>166944</w:t>
      </w:r>
    </w:p>
    <w:p>
      <w:r>
        <w:t>@realDonaldTrump So are your supporters. Redneck garbage that have no right to be voting in an election. Racist hicks.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